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D202A" w14:textId="77777777" w:rsidR="009D2E8B" w:rsidRPr="00290FDA" w:rsidRDefault="009D2E8B" w:rsidP="009D2E8B">
      <w:pPr>
        <w:pStyle w:val="Heading1"/>
        <w:rPr>
          <w:rFonts w:cs="Arial"/>
        </w:rPr>
      </w:pPr>
      <w:r w:rsidRPr="00290FDA">
        <w:rPr>
          <w:rFonts w:cs="Arial"/>
        </w:rPr>
        <w:t>1NC</w:t>
      </w:r>
    </w:p>
    <w:p w14:paraId="7BE7D7D3" w14:textId="77777777" w:rsidR="009D2E8B" w:rsidRPr="00290FDA" w:rsidRDefault="009D2E8B" w:rsidP="009D2E8B">
      <w:pPr>
        <w:pStyle w:val="Heading2"/>
        <w:rPr>
          <w:rFonts w:cs="Arial"/>
        </w:rPr>
      </w:pPr>
      <w:r w:rsidRPr="00290FDA">
        <w:rPr>
          <w:rFonts w:cs="Arial"/>
        </w:rPr>
        <w:t>1NC</w:t>
      </w:r>
    </w:p>
    <w:p w14:paraId="084FC16D" w14:textId="77777777" w:rsidR="009D2E8B" w:rsidRPr="00290FDA" w:rsidRDefault="009D2E8B" w:rsidP="009D2E8B">
      <w:pPr>
        <w:pStyle w:val="Heading3"/>
        <w:rPr>
          <w:rFonts w:cs="Arial"/>
        </w:rPr>
      </w:pPr>
      <w:r w:rsidRPr="00290FDA">
        <w:rPr>
          <w:rFonts w:cs="Arial"/>
        </w:rPr>
        <w:t>1NC – Court Clog DA</w:t>
      </w:r>
    </w:p>
    <w:p w14:paraId="76BC2B2A" w14:textId="77777777" w:rsidR="009D2E8B" w:rsidRPr="00290FDA" w:rsidRDefault="009D2E8B" w:rsidP="009D2E8B">
      <w:pPr>
        <w:pStyle w:val="Heading4"/>
        <w:rPr>
          <w:rFonts w:cs="Arial"/>
        </w:rPr>
      </w:pPr>
      <w:r w:rsidRPr="00290FDA">
        <w:rPr>
          <w:rFonts w:cs="Arial"/>
        </w:rPr>
        <w:t xml:space="preserve">Federal courts are </w:t>
      </w:r>
      <w:r w:rsidRPr="00290FDA">
        <w:rPr>
          <w:rFonts w:cs="Arial"/>
          <w:u w:val="single"/>
        </w:rPr>
        <w:t>barely</w:t>
      </w:r>
      <w:r w:rsidRPr="00290FDA">
        <w:rPr>
          <w:rFonts w:cs="Arial"/>
        </w:rPr>
        <w:t xml:space="preserve"> recovering from COVID now.</w:t>
      </w:r>
    </w:p>
    <w:p w14:paraId="2BD0EFC8" w14:textId="77777777" w:rsidR="009D2E8B" w:rsidRPr="00290FDA" w:rsidRDefault="009D2E8B" w:rsidP="009D2E8B">
      <w:r w:rsidRPr="00290FDA">
        <w:rPr>
          <w:rStyle w:val="Style13ptBold"/>
        </w:rPr>
        <w:t>Morris ’21</w:t>
      </w:r>
      <w:r w:rsidRPr="00290FDA">
        <w:t xml:space="preserve"> [Angela; ALM Media's Texas litigation reporter, internally citing several Texas district court judges; 6/11/21; “'Backlogs Keep Me Up at Night': A look at Cases Clogging Texas Dockets Amid Pandemic”; </w:t>
      </w:r>
      <w:hyperlink r:id="rId9" w:history="1">
        <w:r w:rsidRPr="00290FDA">
          <w:rPr>
            <w:rStyle w:val="Hyperlink"/>
          </w:rPr>
          <w:t>https://www.law.com/texaslawyer/2021/06/11/backlogs-keep-me-up-at-night-a-look-at-cases-clogging-texas-dockets-amid-pandemic/?slreturn=20210805152423</w:t>
        </w:r>
      </w:hyperlink>
      <w:r w:rsidRPr="00290FDA">
        <w:t>; Texas Lawyer; accessed 9/5/21; TV]</w:t>
      </w:r>
    </w:p>
    <w:p w14:paraId="098B9983" w14:textId="77777777" w:rsidR="009D2E8B" w:rsidRPr="00290FDA" w:rsidRDefault="009D2E8B" w:rsidP="009D2E8B">
      <w:pPr>
        <w:rPr>
          <w:sz w:val="16"/>
        </w:rPr>
      </w:pPr>
      <w:r w:rsidRPr="00290FDA">
        <w:rPr>
          <w:sz w:val="16"/>
        </w:rPr>
        <w:t xml:space="preserve">Texas Lawyer analyzed case data from the administrative office and found that </w:t>
      </w:r>
      <w:r w:rsidRPr="00290FDA">
        <w:rPr>
          <w:rStyle w:val="StyleUnderline"/>
        </w:rPr>
        <w:t>between 2019 and March</w:t>
      </w:r>
      <w:r w:rsidRPr="00290FDA">
        <w:rPr>
          <w:sz w:val="16"/>
        </w:rPr>
        <w:t xml:space="preserve"> of this year, </w:t>
      </w:r>
      <w:r w:rsidRPr="00290FDA">
        <w:rPr>
          <w:rStyle w:val="StyleUnderline"/>
        </w:rPr>
        <w:t>the active</w:t>
      </w:r>
      <w:r w:rsidRPr="00290FDA">
        <w:rPr>
          <w:sz w:val="16"/>
        </w:rPr>
        <w:t xml:space="preserve"> criminal </w:t>
      </w:r>
      <w:r w:rsidRPr="00290FDA">
        <w:rPr>
          <w:rStyle w:val="StyleUnderline"/>
          <w:highlight w:val="yellow"/>
        </w:rPr>
        <w:t>docket</w:t>
      </w:r>
      <w:r w:rsidRPr="00290FDA">
        <w:rPr>
          <w:rStyle w:val="StyleUnderline"/>
        </w:rPr>
        <w:t xml:space="preserve"> in district courts </w:t>
      </w:r>
      <w:r w:rsidRPr="00290FDA">
        <w:rPr>
          <w:rStyle w:val="Emphasis"/>
          <w:highlight w:val="yellow"/>
        </w:rPr>
        <w:t>swelled</w:t>
      </w:r>
      <w:r w:rsidRPr="00290FDA">
        <w:rPr>
          <w:rStyle w:val="Emphasis"/>
        </w:rPr>
        <w:t xml:space="preserve"> by </w:t>
      </w:r>
      <w:r w:rsidRPr="00290FDA">
        <w:rPr>
          <w:rStyle w:val="Emphasis"/>
          <w:highlight w:val="yellow"/>
        </w:rPr>
        <w:t>34%</w:t>
      </w:r>
      <w:r w:rsidRPr="00290FDA">
        <w:rPr>
          <w:rStyle w:val="StyleUnderline"/>
        </w:rPr>
        <w:t xml:space="preserve"> to land at </w:t>
      </w:r>
      <w:r w:rsidRPr="00290FDA">
        <w:rPr>
          <w:rStyle w:val="Emphasis"/>
        </w:rPr>
        <w:t xml:space="preserve">nearly 255,800 cases. </w:t>
      </w:r>
      <w:r w:rsidRPr="00290FDA">
        <w:rPr>
          <w:sz w:val="16"/>
        </w:rPr>
        <w:t xml:space="preserve">The number of active family cases grew by 13% since 2019, ending at just over 370,600 this March. In contrast, </w:t>
      </w:r>
      <w:r w:rsidRPr="00290FDA">
        <w:rPr>
          <w:rStyle w:val="StyleUnderline"/>
        </w:rPr>
        <w:t xml:space="preserve">there was only 2% growth in the number of </w:t>
      </w:r>
      <w:r w:rsidRPr="00290FDA">
        <w:rPr>
          <w:rStyle w:val="Emphasis"/>
        </w:rPr>
        <w:t>active civil cases</w:t>
      </w:r>
      <w:r w:rsidRPr="00290FDA">
        <w:rPr>
          <w:rStyle w:val="StyleUnderline"/>
        </w:rPr>
        <w:t xml:space="preserve"> in the time period</w:t>
      </w:r>
      <w:r w:rsidRPr="00290FDA">
        <w:rPr>
          <w:sz w:val="16"/>
        </w:rPr>
        <w:t xml:space="preserve">. The number of juvenile cases actually shrank by 5%. </w:t>
      </w:r>
      <w:r w:rsidRPr="00290FDA">
        <w:rPr>
          <w:rStyle w:val="StyleUnderline"/>
        </w:rPr>
        <w:t>“Any backlog is always concerning to me</w:t>
      </w:r>
      <w:r w:rsidRPr="00290FDA">
        <w:rPr>
          <w:sz w:val="16"/>
        </w:rPr>
        <w:t xml:space="preserve">, because </w:t>
      </w:r>
      <w:r w:rsidRPr="00290FDA">
        <w:rPr>
          <w:rStyle w:val="StyleUnderline"/>
        </w:rPr>
        <w:t xml:space="preserve">I know </w:t>
      </w:r>
      <w:r w:rsidRPr="00290FDA">
        <w:rPr>
          <w:rStyle w:val="StyleUnderline"/>
          <w:highlight w:val="yellow"/>
        </w:rPr>
        <w:t xml:space="preserve">backlogs represent </w:t>
      </w:r>
      <w:r w:rsidRPr="00290FDA">
        <w:rPr>
          <w:rStyle w:val="Emphasis"/>
          <w:highlight w:val="yellow"/>
        </w:rPr>
        <w:t>unresolved cases</w:t>
      </w:r>
      <w:r w:rsidRPr="00290FDA">
        <w:rPr>
          <w:rStyle w:val="StyleUnderline"/>
        </w:rPr>
        <w:t>,”</w:t>
      </w:r>
      <w:r w:rsidRPr="00290FDA">
        <w:rPr>
          <w:sz w:val="16"/>
        </w:rPr>
        <w:t xml:space="preserve"> said 379th Criminal District Judge Ron Rangel of San Antonio. “</w:t>
      </w:r>
      <w:r w:rsidRPr="00290FDA">
        <w:rPr>
          <w:rStyle w:val="StyleUnderline"/>
        </w:rPr>
        <w:t xml:space="preserve">Backlogs do </w:t>
      </w:r>
      <w:r w:rsidRPr="00290FDA">
        <w:rPr>
          <w:rStyle w:val="Emphasis"/>
        </w:rPr>
        <w:t>keep me up at night.”</w:t>
      </w:r>
      <w:r w:rsidRPr="00290FDA">
        <w:rPr>
          <w:rStyle w:val="StyleUnderline"/>
        </w:rPr>
        <w:t xml:space="preserve"> </w:t>
      </w:r>
      <w:r w:rsidRPr="00290FDA">
        <w:rPr>
          <w:sz w:val="16"/>
        </w:rPr>
        <w:t xml:space="preserve">Criminal docket The pandemic was the hardest on criminal cases. Although </w:t>
      </w:r>
      <w:r w:rsidRPr="00290FDA">
        <w:rPr>
          <w:rStyle w:val="StyleUnderline"/>
        </w:rPr>
        <w:t xml:space="preserve">district </w:t>
      </w:r>
      <w:r w:rsidRPr="00290FDA">
        <w:rPr>
          <w:rStyle w:val="StyleUnderline"/>
          <w:highlight w:val="yellow"/>
        </w:rPr>
        <w:t>courts had a 94% clearance rate</w:t>
      </w:r>
      <w:r w:rsidRPr="00290FDA">
        <w:rPr>
          <w:rStyle w:val="StyleUnderline"/>
        </w:rPr>
        <w:t xml:space="preserve"> for</w:t>
      </w:r>
      <w:r w:rsidRPr="00290FDA">
        <w:rPr>
          <w:sz w:val="16"/>
        </w:rPr>
        <w:t xml:space="preserve"> criminal </w:t>
      </w:r>
      <w:r w:rsidRPr="00290FDA">
        <w:rPr>
          <w:rStyle w:val="StyleUnderline"/>
        </w:rPr>
        <w:t xml:space="preserve">cases in 2019, it dropped to 70% in 2020. </w:t>
      </w:r>
      <w:r w:rsidRPr="00290FDA">
        <w:rPr>
          <w:rStyle w:val="StyleUnderline"/>
          <w:highlight w:val="yellow"/>
        </w:rPr>
        <w:t xml:space="preserve">It’s </w:t>
      </w:r>
      <w:r w:rsidRPr="00290FDA">
        <w:rPr>
          <w:rStyle w:val="Emphasis"/>
          <w:highlight w:val="yellow"/>
        </w:rPr>
        <w:t>recovered</w:t>
      </w:r>
      <w:r w:rsidRPr="00290FDA">
        <w:rPr>
          <w:sz w:val="16"/>
        </w:rPr>
        <w:t xml:space="preserve"> somewhat so </w:t>
      </w:r>
      <w:r w:rsidRPr="00290FDA">
        <w:rPr>
          <w:rStyle w:val="Emphasis"/>
        </w:rPr>
        <w:t xml:space="preserve">far this year </w:t>
      </w:r>
      <w:r w:rsidRPr="00290FDA">
        <w:rPr>
          <w:rStyle w:val="Emphasis"/>
          <w:highlight w:val="yellow"/>
        </w:rPr>
        <w:t>at 80%.</w:t>
      </w:r>
      <w:r w:rsidRPr="00290FDA">
        <w:rPr>
          <w:sz w:val="16"/>
        </w:rPr>
        <w:t xml:space="preserve"> </w:t>
      </w:r>
      <w:r w:rsidRPr="00290FDA">
        <w:rPr>
          <w:rStyle w:val="StyleUnderline"/>
        </w:rPr>
        <w:t>Case clearance rates represent a comparison between the number of old cases that courts dispose of, and the new cases added</w:t>
      </w:r>
      <w:r w:rsidRPr="00290FDA">
        <w:rPr>
          <w:sz w:val="16"/>
        </w:rPr>
        <w:t xml:space="preserve"> to their dockets. </w:t>
      </w:r>
      <w:r w:rsidRPr="00290FDA">
        <w:rPr>
          <w:rStyle w:val="StyleUnderline"/>
        </w:rPr>
        <w:t xml:space="preserve">The </w:t>
      </w:r>
      <w:r w:rsidRPr="00290FDA">
        <w:rPr>
          <w:rStyle w:val="Emphasis"/>
        </w:rPr>
        <w:t>gold standard</w:t>
      </w:r>
      <w:r w:rsidRPr="00290FDA">
        <w:rPr>
          <w:rStyle w:val="StyleUnderline"/>
        </w:rPr>
        <w:t xml:space="preserve"> is a 100% clearance rate, and means courts are getting rid of the same number of old cases as the new cases coming in. If courts have a rate less than 100%, that will lead to a </w:t>
      </w:r>
      <w:r w:rsidRPr="00290FDA">
        <w:rPr>
          <w:rStyle w:val="Emphasis"/>
        </w:rPr>
        <w:t>growing case backlog</w:t>
      </w:r>
      <w:r w:rsidRPr="00290FDA">
        <w:rPr>
          <w:sz w:val="16"/>
        </w:rPr>
        <w:t xml:space="preserve">. If a court’s clearance rate is more than 100%, it means the court is shrinking its docket. </w:t>
      </w:r>
      <w:r w:rsidRPr="00290FDA">
        <w:rPr>
          <w:rStyle w:val="StyleUnderline"/>
        </w:rPr>
        <w:t>The result of c</w:t>
      </w:r>
      <w:r w:rsidRPr="00290FDA">
        <w:rPr>
          <w:sz w:val="16"/>
        </w:rPr>
        <w:t xml:space="preserve">riminal clearance rates dropping so much during </w:t>
      </w:r>
      <w:r w:rsidRPr="00290FDA">
        <w:rPr>
          <w:rStyle w:val="StyleUnderline"/>
        </w:rPr>
        <w:t xml:space="preserve">the pandemic was a case backlog that skyrocketed from about 7,600 cases in 2019 to </w:t>
      </w:r>
      <w:r w:rsidRPr="00290FDA">
        <w:rPr>
          <w:rStyle w:val="Emphasis"/>
        </w:rPr>
        <w:t>over 55,200 backlogged cases</w:t>
      </w:r>
      <w:r w:rsidRPr="00290FDA">
        <w:rPr>
          <w:rStyle w:val="StyleUnderline"/>
        </w:rPr>
        <w:t xml:space="preserve"> in 2020. </w:t>
      </w:r>
      <w:r w:rsidRPr="00290FDA">
        <w:rPr>
          <w:sz w:val="16"/>
        </w:rPr>
        <w:t xml:space="preserve">The backlog number represents the difference in case numbers at the end of the year compared to the beginning. The backlog would remain the same if a court had disposed of the same number of cases as were filed that year. But if a court was not keeping up, the backlog would grow. </w:t>
      </w:r>
      <w:r w:rsidRPr="00290FDA">
        <w:rPr>
          <w:rStyle w:val="StyleUnderline"/>
        </w:rPr>
        <w:t>Backlogs sometimes shrink if courts are clearing cases faster than they are coming in.</w:t>
      </w:r>
      <w:r w:rsidRPr="00290FDA">
        <w:rPr>
          <w:sz w:val="16"/>
        </w:rPr>
        <w:t xml:space="preserve"> Overall, </w:t>
      </w:r>
      <w:r w:rsidRPr="00290FDA">
        <w:rPr>
          <w:rStyle w:val="StyleUnderline"/>
        </w:rPr>
        <w:t>the number of active pending</w:t>
      </w:r>
      <w:r w:rsidRPr="00290FDA">
        <w:rPr>
          <w:sz w:val="16"/>
        </w:rPr>
        <w:t xml:space="preserve"> criminal </w:t>
      </w:r>
      <w:r w:rsidRPr="00290FDA">
        <w:rPr>
          <w:rStyle w:val="StyleUnderline"/>
        </w:rPr>
        <w:t xml:space="preserve">cases on </w:t>
      </w:r>
      <w:r w:rsidRPr="00290FDA">
        <w:rPr>
          <w:rStyle w:val="Emphasis"/>
        </w:rPr>
        <w:t xml:space="preserve">district courts’ dockets </w:t>
      </w:r>
      <w:r w:rsidRPr="00290FDA">
        <w:rPr>
          <w:rStyle w:val="StyleUnderline"/>
        </w:rPr>
        <w:t xml:space="preserve">grew by 29% between 2019 and 2020, to land at nearly 247,000 cases. The docket’s growth continued at a slower rate of 4% so far in 2021, and as of March 31, there were </w:t>
      </w:r>
      <w:r w:rsidRPr="00290FDA">
        <w:rPr>
          <w:rStyle w:val="Emphasis"/>
        </w:rPr>
        <w:t>nearly 255,800 active</w:t>
      </w:r>
      <w:r w:rsidRPr="00290FDA">
        <w:rPr>
          <w:sz w:val="16"/>
        </w:rPr>
        <w:t xml:space="preserve"> criminal </w:t>
      </w:r>
      <w:r w:rsidRPr="00290FDA">
        <w:rPr>
          <w:rStyle w:val="Emphasis"/>
        </w:rPr>
        <w:t>cases</w:t>
      </w:r>
      <w:r w:rsidRPr="00290FDA">
        <w:rPr>
          <w:rStyle w:val="StyleUnderline"/>
        </w:rPr>
        <w:t xml:space="preserve"> in the district courts</w:t>
      </w:r>
      <w:r w:rsidRPr="00290FDA">
        <w:rPr>
          <w:sz w:val="16"/>
        </w:rPr>
        <w:t xml:space="preserve">. Rangel, who serves as the local administrative judge in Bexar County, said criminal case backlogs grew more during 2020 than other case types because virtual jury trials were not available for criminal matters. The U.S. Constitution gives criminal-defendants the right to confront their accusers, and the Texas Supreme Court did not allow a court to compel a virtual trial in criminal cases, he explained. When the pandemic started, judges across Texas granted large numbers of personal recognizance bonds to get defendants with low-level, non-violent offenses out of jails, where conditions were ripe for infections, added Rangel. Once a defendant gets released from jail, it lowers the motivation to resolve a case, he said. “The lack of a jury trial removes significant incentives for defendants to work their cases out,” said Rangel. </w:t>
      </w:r>
      <w:r w:rsidRPr="00290FDA">
        <w:rPr>
          <w:rStyle w:val="StyleUnderline"/>
        </w:rPr>
        <w:t xml:space="preserve">The </w:t>
      </w:r>
      <w:r w:rsidRPr="00290FDA">
        <w:rPr>
          <w:rStyle w:val="StyleUnderline"/>
          <w:highlight w:val="yellow"/>
        </w:rPr>
        <w:t xml:space="preserve">issue will get better as courts resume </w:t>
      </w:r>
      <w:r w:rsidRPr="00290FDA">
        <w:rPr>
          <w:rStyle w:val="Emphasis"/>
          <w:highlight w:val="yellow"/>
        </w:rPr>
        <w:t>in-person</w:t>
      </w:r>
      <w:r w:rsidRPr="00290FDA">
        <w:rPr>
          <w:rStyle w:val="Emphasis"/>
        </w:rPr>
        <w:t xml:space="preserve"> jury </w:t>
      </w:r>
      <w:r w:rsidRPr="00290FDA">
        <w:rPr>
          <w:rStyle w:val="Emphasis"/>
          <w:highlight w:val="yellow"/>
        </w:rPr>
        <w:t>trials</w:t>
      </w:r>
      <w:r w:rsidRPr="00290FDA">
        <w:t xml:space="preserve">. </w:t>
      </w:r>
      <w:r w:rsidRPr="00290FDA">
        <w:rPr>
          <w:sz w:val="16"/>
        </w:rPr>
        <w:t xml:space="preserve">Rangel noted that Bexar County started sending out jury summonses in May and setting cases in preparation for restarting in-person jury trials in June. </w:t>
      </w:r>
      <w:r w:rsidRPr="00290FDA">
        <w:rPr>
          <w:rStyle w:val="StyleUnderline"/>
        </w:rPr>
        <w:t xml:space="preserve">“Cases started moving a lot faster. In district court, </w:t>
      </w:r>
      <w:r w:rsidRPr="00290FDA">
        <w:rPr>
          <w:rStyle w:val="StyleUnderline"/>
          <w:highlight w:val="yellow"/>
        </w:rPr>
        <w:t xml:space="preserve">we </w:t>
      </w:r>
      <w:r w:rsidRPr="00290FDA">
        <w:rPr>
          <w:rStyle w:val="Emphasis"/>
          <w:highlight w:val="yellow"/>
        </w:rPr>
        <w:t xml:space="preserve">reduced </w:t>
      </w:r>
      <w:r w:rsidRPr="00290FDA">
        <w:rPr>
          <w:rStyle w:val="Emphasis"/>
        </w:rPr>
        <w:t xml:space="preserve">the </w:t>
      </w:r>
      <w:r w:rsidRPr="00290FDA">
        <w:rPr>
          <w:rStyle w:val="Emphasis"/>
          <w:highlight w:val="yellow"/>
        </w:rPr>
        <w:t>backlog</w:t>
      </w:r>
      <w:r w:rsidRPr="00290FDA">
        <w:rPr>
          <w:rStyle w:val="StyleUnderline"/>
          <w:highlight w:val="yellow"/>
        </w:rPr>
        <w:t xml:space="preserve"> by </w:t>
      </w:r>
      <w:r w:rsidRPr="00290FDA">
        <w:rPr>
          <w:rStyle w:val="Emphasis"/>
          <w:highlight w:val="yellow"/>
        </w:rPr>
        <w:t>200 cases</w:t>
      </w:r>
      <w:r w:rsidRPr="00290FDA">
        <w:rPr>
          <w:rStyle w:val="StyleUnderline"/>
        </w:rPr>
        <w:t xml:space="preserve"> since May 17,”</w:t>
      </w:r>
      <w:r w:rsidRPr="00290FDA">
        <w:rPr>
          <w:sz w:val="16"/>
        </w:rPr>
        <w:t xml:space="preserve"> Rangel said during a June 7 interview. “I have always recognized that having the loss of an in-person trial available makes it very tough to move cases, because the parties recognize nobody can force anything on them.” Judge Robert Schaffer of Harris County’s 152nd Civil District Court said that </w:t>
      </w:r>
      <w:r w:rsidRPr="00290FDA">
        <w:rPr>
          <w:rStyle w:val="StyleUnderline"/>
        </w:rPr>
        <w:t xml:space="preserve">courts have already been able to cut into </w:t>
      </w:r>
      <w:r w:rsidRPr="00290FDA">
        <w:rPr>
          <w:rStyle w:val="Emphasis"/>
        </w:rPr>
        <w:t>coronavirus case backlogs</w:t>
      </w:r>
      <w:r w:rsidRPr="00290FDA">
        <w:rPr>
          <w:rStyle w:val="StyleUnderline"/>
        </w:rPr>
        <w:t xml:space="preserve"> for one simple reason—they’re starting to seat juries for trials. But those trials won’t happen in great numbers for quite some time. </w:t>
      </w:r>
      <w:r w:rsidRPr="00290FDA">
        <w:rPr>
          <w:sz w:val="16"/>
        </w:rPr>
        <w:t xml:space="preserve">“We can try a maximum in Harris County we can take a maximum of four juries a day,” said Schaffer, who is local administrative judge in his county. “Until there is access to jury trials in larger numbers, I don’t know what you can do to fix the backlog.” He said that criminal-defense </w:t>
      </w:r>
      <w:r w:rsidRPr="00290FDA">
        <w:rPr>
          <w:rStyle w:val="StyleUnderline"/>
        </w:rPr>
        <w:t>attorneys might have advised their clients not to go to trial during the pandemic</w:t>
      </w:r>
      <w:r w:rsidRPr="00290FDA">
        <w:rPr>
          <w:sz w:val="16"/>
        </w:rPr>
        <w:t xml:space="preserve">. “Lawyers today say, ‘This is a horrible situation that we are in right now. You should not be trying your case now, because of the makeup of the juries, because of the COVID mask restrictions—you can’t see people’s faces,’” said Schaffer. “If I were a lawyer, I wouldn’t want to try a case in this environment, especially if I had a substantial case.” Family dockets </w:t>
      </w:r>
      <w:r w:rsidRPr="00290FDA">
        <w:rPr>
          <w:rStyle w:val="StyleUnderline"/>
        </w:rPr>
        <w:t xml:space="preserve">The same reticence to use virtual proceedings may have contributed to the </w:t>
      </w:r>
      <w:r w:rsidRPr="00290FDA">
        <w:rPr>
          <w:rStyle w:val="Emphasis"/>
        </w:rPr>
        <w:t>backlog</w:t>
      </w:r>
      <w:r w:rsidRPr="00290FDA">
        <w:rPr>
          <w:rStyle w:val="StyleUnderline"/>
        </w:rPr>
        <w:t xml:space="preserve"> in </w:t>
      </w:r>
      <w:r w:rsidRPr="00290FDA">
        <w:rPr>
          <w:rStyle w:val="Emphasis"/>
        </w:rPr>
        <w:t>family law cases</w:t>
      </w:r>
      <w:r w:rsidRPr="00290FDA">
        <w:rPr>
          <w:rStyle w:val="StyleUnderline"/>
        </w:rPr>
        <w:t xml:space="preserve">. </w:t>
      </w:r>
      <w:r w:rsidRPr="00290FDA">
        <w:rPr>
          <w:sz w:val="16"/>
        </w:rPr>
        <w:t xml:space="preserve">Slayton, the Texas court administrator, said that he has talked with </w:t>
      </w:r>
      <w:r w:rsidRPr="00290FDA">
        <w:rPr>
          <w:rStyle w:val="StyleUnderline"/>
        </w:rPr>
        <w:t>judges and attorneys</w:t>
      </w:r>
      <w:r w:rsidRPr="00290FDA">
        <w:rPr>
          <w:sz w:val="16"/>
        </w:rPr>
        <w:t xml:space="preserve"> who </w:t>
      </w:r>
      <w:r w:rsidRPr="00290FDA">
        <w:rPr>
          <w:rStyle w:val="StyleUnderline"/>
        </w:rPr>
        <w:t>felt that it wasn’t a good time to resolve cases during the upheaval of the pandemic</w:t>
      </w:r>
      <w:r w:rsidRPr="00290FDA">
        <w:rPr>
          <w:sz w:val="16"/>
        </w:rPr>
        <w:t>. “</w:t>
      </w:r>
      <w:r w:rsidRPr="00290FDA">
        <w:rPr>
          <w:rStyle w:val="StyleUnderline"/>
        </w:rPr>
        <w:t xml:space="preserve">Judges and attorneys felt it was best </w:t>
      </w:r>
      <w:r w:rsidRPr="00290FDA">
        <w:rPr>
          <w:rStyle w:val="Emphasis"/>
        </w:rPr>
        <w:t>dealt with in-person</w:t>
      </w:r>
      <w:r w:rsidRPr="00290FDA">
        <w:rPr>
          <w:rStyle w:val="StyleUnderline"/>
        </w:rPr>
        <w:t>, in a courtroom</w:t>
      </w:r>
      <w:r w:rsidRPr="00290FDA">
        <w:rPr>
          <w:sz w:val="16"/>
        </w:rPr>
        <w:t xml:space="preserve">, than over Zoom. I think </w:t>
      </w:r>
      <w:r w:rsidRPr="00290FDA">
        <w:rPr>
          <w:rStyle w:val="StyleUnderline"/>
        </w:rPr>
        <w:t>there was more resistance to doing that remotely</w:t>
      </w:r>
      <w:r w:rsidRPr="00290FDA">
        <w:rPr>
          <w:sz w:val="16"/>
        </w:rPr>
        <w:t xml:space="preserve">,” Slayton said. </w:t>
      </w:r>
      <w:r w:rsidRPr="00290FDA">
        <w:rPr>
          <w:rStyle w:val="StyleUnderline"/>
          <w:highlight w:val="yellow"/>
        </w:rPr>
        <w:t>District courts</w:t>
      </w:r>
      <w:r w:rsidRPr="00290FDA">
        <w:rPr>
          <w:sz w:val="16"/>
        </w:rPr>
        <w:t xml:space="preserve"> in 2019 </w:t>
      </w:r>
      <w:r w:rsidRPr="00290FDA">
        <w:rPr>
          <w:rStyle w:val="StyleUnderline"/>
        </w:rPr>
        <w:t xml:space="preserve">had a 100% </w:t>
      </w:r>
      <w:r w:rsidRPr="00290FDA">
        <w:rPr>
          <w:rStyle w:val="StyleUnderline"/>
          <w:highlight w:val="yellow"/>
        </w:rPr>
        <w:t>clearance rate</w:t>
      </w:r>
      <w:r w:rsidRPr="00290FDA">
        <w:rPr>
          <w:rStyle w:val="StyleUnderline"/>
        </w:rPr>
        <w:t xml:space="preserve"> for family cases, which </w:t>
      </w:r>
      <w:r w:rsidRPr="00290FDA">
        <w:rPr>
          <w:rStyle w:val="StyleUnderline"/>
          <w:highlight w:val="yellow"/>
        </w:rPr>
        <w:t>dropped</w:t>
      </w:r>
      <w:r w:rsidRPr="00290FDA">
        <w:rPr>
          <w:rStyle w:val="StyleUnderline"/>
        </w:rPr>
        <w:t xml:space="preserve"> to 80% in 2020, </w:t>
      </w:r>
      <w:r w:rsidRPr="00290FDA">
        <w:rPr>
          <w:rStyle w:val="StyleUnderline"/>
          <w:highlight w:val="yellow"/>
        </w:rPr>
        <w:t xml:space="preserve">leading to a </w:t>
      </w:r>
      <w:r w:rsidRPr="00290FDA">
        <w:rPr>
          <w:rStyle w:val="Emphasis"/>
          <w:highlight w:val="yellow"/>
        </w:rPr>
        <w:t>backlog that mushroomed</w:t>
      </w:r>
      <w:r w:rsidRPr="00290FDA">
        <w:rPr>
          <w:rStyle w:val="StyleUnderline"/>
        </w:rPr>
        <w:t xml:space="preserve"> to just over 46,500 cases</w:t>
      </w:r>
      <w:r w:rsidRPr="00290FDA">
        <w:rPr>
          <w:sz w:val="16"/>
        </w:rPr>
        <w:t xml:space="preserve">. The active pending family docket grew by 14% between 2019 and 2020—when it was more than 374,000 cases. There was a slight 1% dip in the first quarter of 2021, but the district courts still had more than 370,600 family cases on their dockets. Civil dockets </w:t>
      </w:r>
      <w:r w:rsidRPr="00290FDA">
        <w:rPr>
          <w:rStyle w:val="Emphasis"/>
        </w:rPr>
        <w:t>Civil case dockets</w:t>
      </w:r>
      <w:r w:rsidRPr="00290FDA">
        <w:rPr>
          <w:rStyle w:val="StyleUnderline"/>
        </w:rPr>
        <w:t xml:space="preserve"> were not as badly impacted by the pandemic–perhaps because judges and lawyers embraced remote court. District courts’ </w:t>
      </w:r>
      <w:r w:rsidRPr="00290FDA">
        <w:rPr>
          <w:rStyle w:val="Emphasis"/>
        </w:rPr>
        <w:t>civil case clearance rates</w:t>
      </w:r>
      <w:r w:rsidRPr="00290FDA">
        <w:rPr>
          <w:rStyle w:val="StyleUnderline"/>
        </w:rPr>
        <w:t xml:space="preserve"> stayed the same–</w:t>
      </w:r>
      <w:r w:rsidRPr="00290FDA">
        <w:rPr>
          <w:rStyle w:val="Emphasis"/>
        </w:rPr>
        <w:t>90%</w:t>
      </w:r>
      <w:r w:rsidRPr="00290FDA">
        <w:rPr>
          <w:rStyle w:val="StyleUnderline"/>
        </w:rPr>
        <w:t>–in 2019, 2020 and</w:t>
      </w:r>
      <w:r w:rsidRPr="00290FDA">
        <w:rPr>
          <w:sz w:val="16"/>
        </w:rPr>
        <w:t xml:space="preserve"> so far in </w:t>
      </w:r>
      <w:r w:rsidRPr="00290FDA">
        <w:rPr>
          <w:rStyle w:val="StyleUnderline"/>
        </w:rPr>
        <w:t>2021</w:t>
      </w:r>
      <w:r w:rsidRPr="00290FDA">
        <w:rPr>
          <w:sz w:val="16"/>
        </w:rPr>
        <w:t xml:space="preserve">. The number of cases considered to be a backlog actually shrank by just under 700 cases between 2019 and 2020. As a result, </w:t>
      </w:r>
      <w:r w:rsidRPr="00290FDA">
        <w:rPr>
          <w:rStyle w:val="StyleUnderline"/>
        </w:rPr>
        <w:t xml:space="preserve">the civil active pending case docket </w:t>
      </w:r>
      <w:r w:rsidRPr="00290FDA">
        <w:rPr>
          <w:rStyle w:val="Emphasis"/>
        </w:rPr>
        <w:t>only grew by 5%</w:t>
      </w:r>
      <w:r w:rsidRPr="00290FDA">
        <w:rPr>
          <w:rStyle w:val="StyleUnderline"/>
        </w:rPr>
        <w:t xml:space="preserve"> during the pandemic year, going from nearly 382,900 in 2019 to nearly 401,700 in 2020. This number has already </w:t>
      </w:r>
      <w:r w:rsidRPr="00290FDA">
        <w:rPr>
          <w:rStyle w:val="Emphasis"/>
        </w:rPr>
        <w:t>dropped by 2%</w:t>
      </w:r>
      <w:r w:rsidRPr="00290FDA">
        <w:rPr>
          <w:rStyle w:val="StyleUnderline"/>
        </w:rPr>
        <w:t xml:space="preserve"> in the first quarter of 2021. </w:t>
      </w:r>
      <w:r w:rsidRPr="00290FDA">
        <w:rPr>
          <w:sz w:val="16"/>
        </w:rPr>
        <w:t xml:space="preserve">Judge Amy Clark Meachum of Travis County’s 201st District Court wrote in an email that </w:t>
      </w:r>
      <w:r w:rsidRPr="00290FDA">
        <w:rPr>
          <w:rStyle w:val="StyleUnderline"/>
          <w:highlight w:val="yellow"/>
        </w:rPr>
        <w:t xml:space="preserve">judges rose to </w:t>
      </w:r>
      <w:r w:rsidRPr="00290FDA">
        <w:rPr>
          <w:rStyle w:val="StyleUnderline"/>
        </w:rPr>
        <w:t xml:space="preserve">the </w:t>
      </w:r>
      <w:r w:rsidRPr="00290FDA">
        <w:rPr>
          <w:rStyle w:val="StyleUnderline"/>
          <w:highlight w:val="yellow"/>
        </w:rPr>
        <w:t>challenges</w:t>
      </w:r>
      <w:r w:rsidRPr="00290FDA">
        <w:rPr>
          <w:rStyle w:val="StyleUnderline"/>
        </w:rPr>
        <w:t xml:space="preserve"> of the pandemic </w:t>
      </w:r>
      <w:r w:rsidRPr="00290FDA">
        <w:rPr>
          <w:rStyle w:val="StyleUnderline"/>
          <w:highlight w:val="yellow"/>
        </w:rPr>
        <w:t xml:space="preserve">by using </w:t>
      </w:r>
      <w:r w:rsidRPr="00290FDA">
        <w:rPr>
          <w:rStyle w:val="Emphasis"/>
          <w:highlight w:val="yellow"/>
        </w:rPr>
        <w:t>virtual platforms</w:t>
      </w:r>
      <w:r w:rsidRPr="00290FDA">
        <w:rPr>
          <w:sz w:val="16"/>
        </w:rPr>
        <w:t>. Travis County judges ran their usual non-jury dockets and met their normal daily demands, she said.</w:t>
      </w:r>
    </w:p>
    <w:p w14:paraId="4B8CDF80" w14:textId="77777777" w:rsidR="009D2E8B" w:rsidRPr="00290FDA" w:rsidRDefault="009D2E8B" w:rsidP="009D2E8B">
      <w:pPr>
        <w:pStyle w:val="Heading4"/>
        <w:rPr>
          <w:rFonts w:cs="Arial"/>
        </w:rPr>
      </w:pPr>
      <w:r w:rsidRPr="00290FDA">
        <w:rPr>
          <w:rFonts w:cs="Arial"/>
        </w:rPr>
        <w:t xml:space="preserve">Antitrust litigation consumes </w:t>
      </w:r>
      <w:r w:rsidRPr="00290FDA">
        <w:rPr>
          <w:rFonts w:cs="Arial"/>
          <w:u w:val="single"/>
        </w:rPr>
        <w:t>vast judicial resources</w:t>
      </w:r>
      <w:r w:rsidRPr="00290FDA">
        <w:rPr>
          <w:rFonts w:cs="Arial"/>
        </w:rPr>
        <w:t xml:space="preserve"> – causes backlogs. </w:t>
      </w:r>
    </w:p>
    <w:p w14:paraId="76671214" w14:textId="77777777" w:rsidR="009D2E8B" w:rsidRPr="00290FDA" w:rsidRDefault="009D2E8B" w:rsidP="009D2E8B">
      <w:r w:rsidRPr="00290FDA">
        <w:rPr>
          <w:rStyle w:val="Style13ptBold"/>
        </w:rPr>
        <w:t>Fitch et al. ’21</w:t>
      </w:r>
      <w:r w:rsidRPr="00290FDA">
        <w:t xml:space="preserve"> [Lynn Fitch, Krissy C. Nobile, Justin L. Matheny; Attorney General of Mississippi; Deputy Solicitor General for Mississippi; Assistant Solicitor General;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10" w:history="1">
        <w:r w:rsidRPr="00290FDA">
          <w:rPr>
            <w:rStyle w:val="Hyperlink"/>
          </w:rPr>
          <w:t>https://www.supremecourt.gov/DocketPDF/20/20-1018/170601/20210301174920932_pdf</w:t>
        </w:r>
      </w:hyperlink>
      <w:r w:rsidRPr="00290FDA">
        <w:t>; Louisiana Real Estate Appraisers Board v. United States Federal Trade Commission; accessed 9/6/21; TV]</w:t>
      </w:r>
    </w:p>
    <w:p w14:paraId="6B2D8EA3" w14:textId="77777777" w:rsidR="009D2E8B" w:rsidRPr="00290FDA" w:rsidRDefault="009D2E8B" w:rsidP="009D2E8B">
      <w:pPr>
        <w:rPr>
          <w:sz w:val="16"/>
        </w:rPr>
      </w:pPr>
      <w:r w:rsidRPr="00290FDA">
        <w:rPr>
          <w:rStyle w:val="StyleUnderline"/>
        </w:rPr>
        <w:t xml:space="preserve">The financial </w:t>
      </w:r>
      <w:r w:rsidRPr="00290FDA">
        <w:rPr>
          <w:rStyle w:val="StyleUnderline"/>
          <w:highlight w:val="yellow"/>
        </w:rPr>
        <w:t xml:space="preserve">costs </w:t>
      </w:r>
      <w:r w:rsidRPr="00290FDA">
        <w:rPr>
          <w:rStyle w:val="StyleUnderline"/>
        </w:rPr>
        <w:t xml:space="preserve">and burdens </w:t>
      </w:r>
      <w:r w:rsidRPr="00290FDA">
        <w:rPr>
          <w:rStyle w:val="StyleUnderline"/>
          <w:highlight w:val="yellow"/>
        </w:rPr>
        <w:t>of</w:t>
      </w:r>
      <w:r w:rsidRPr="00290FDA">
        <w:rPr>
          <w:sz w:val="16"/>
        </w:rPr>
        <w:t xml:space="preserve"> defending </w:t>
      </w:r>
      <w:r w:rsidRPr="00290FDA">
        <w:rPr>
          <w:rStyle w:val="Emphasis"/>
          <w:highlight w:val="yellow"/>
        </w:rPr>
        <w:t>antitrust litigation</w:t>
      </w:r>
      <w:r w:rsidRPr="00290FDA">
        <w:rPr>
          <w:rStyle w:val="StyleUnderline"/>
          <w:highlight w:val="yellow"/>
        </w:rPr>
        <w:t xml:space="preserve"> are</w:t>
      </w:r>
      <w:r w:rsidRPr="00290FDA">
        <w:rPr>
          <w:sz w:val="16"/>
        </w:rPr>
        <w:t xml:space="preserve"> also </w:t>
      </w:r>
      <w:r w:rsidRPr="00290FDA">
        <w:rPr>
          <w:rStyle w:val="Emphasis"/>
        </w:rPr>
        <w:t xml:space="preserve">extraordinarily </w:t>
      </w:r>
      <w:r w:rsidRPr="00290FDA">
        <w:rPr>
          <w:rStyle w:val="Emphasis"/>
          <w:highlight w:val="yellow"/>
        </w:rPr>
        <w:t>high</w:t>
      </w:r>
      <w:r w:rsidRPr="00290FDA">
        <w:rPr>
          <w:rStyle w:val="StyleUnderline"/>
        </w:rPr>
        <w:t>.</w:t>
      </w:r>
      <w:r w:rsidRPr="00290FDA">
        <w:rPr>
          <w:sz w:val="16"/>
        </w:rPr>
        <w:t xml:space="preserve"> To mitigate those costs and burdens, which ultimately are borne by state taxpayers and citizens, </w:t>
      </w:r>
      <w:r w:rsidRPr="00290FDA">
        <w:rPr>
          <w:rStyle w:val="StyleUnderline"/>
        </w:rPr>
        <w:t xml:space="preserve">States and their political subdivisions have a significant interest in </w:t>
      </w:r>
      <w:r w:rsidRPr="00290FDA">
        <w:rPr>
          <w:rStyle w:val="Emphasis"/>
        </w:rPr>
        <w:t>dismissal of antitrust claims</w:t>
      </w:r>
      <w:r w:rsidRPr="00290FDA">
        <w:rPr>
          <w:rStyle w:val="StyleUnderline"/>
        </w:rPr>
        <w:t xml:space="preserve"> at the earliest stage possible whenever dismissal is legally appropriate. “Litigation</w:t>
      </w:r>
      <w:r w:rsidRPr="00290FDA">
        <w:rPr>
          <w:sz w:val="16"/>
        </w:rPr>
        <w:t xml:space="preserve">, though necessary to ensure that officials comply with the law, </w:t>
      </w:r>
      <w:r w:rsidRPr="00290FDA">
        <w:rPr>
          <w:rStyle w:val="Emphasis"/>
        </w:rPr>
        <w:t>exacts heavy costs</w:t>
      </w:r>
      <w:r w:rsidRPr="00290FDA">
        <w:rPr>
          <w:rStyle w:val="StyleUnderline"/>
        </w:rPr>
        <w:t xml:space="preserve"> in terms of </w:t>
      </w:r>
      <w:r w:rsidRPr="00290FDA">
        <w:rPr>
          <w:rStyle w:val="Emphasis"/>
        </w:rPr>
        <w:t>efficiency</w:t>
      </w:r>
      <w:r w:rsidRPr="00290FDA">
        <w:rPr>
          <w:rStyle w:val="StyleUnderline"/>
        </w:rPr>
        <w:t xml:space="preserve"> and </w:t>
      </w:r>
      <w:r w:rsidRPr="00290FDA">
        <w:rPr>
          <w:rStyle w:val="Emphasis"/>
        </w:rPr>
        <w:t>expenditure of valuable time</w:t>
      </w:r>
      <w:r w:rsidRPr="00290FDA">
        <w:rPr>
          <w:rStyle w:val="StyleUnderline"/>
        </w:rPr>
        <w:t xml:space="preserve"> and </w:t>
      </w:r>
      <w:r w:rsidRPr="00290FDA">
        <w:rPr>
          <w:rStyle w:val="Emphasis"/>
        </w:rPr>
        <w:t>resources</w:t>
      </w:r>
      <w:r w:rsidRPr="00290FDA">
        <w:rPr>
          <w:rStyle w:val="StyleUnderline"/>
        </w:rPr>
        <w:t xml:space="preserve"> that might otherwise be directed to the proper execution of the work of the Government.”</w:t>
      </w:r>
      <w:r w:rsidRPr="00290FDA">
        <w:rPr>
          <w:sz w:val="16"/>
        </w:rPr>
        <w:t xml:space="preserve"> Ashcroft v. Iqbal, 556 U.S. 662, 685 (2009).</w:t>
      </w:r>
    </w:p>
    <w:p w14:paraId="4DC5E957" w14:textId="77777777" w:rsidR="009D2E8B" w:rsidRPr="00290FDA" w:rsidRDefault="009D2E8B" w:rsidP="009D2E8B">
      <w:pPr>
        <w:rPr>
          <w:sz w:val="16"/>
        </w:rPr>
      </w:pPr>
      <w:r w:rsidRPr="00290FDA">
        <w:rPr>
          <w:sz w:val="16"/>
        </w:rPr>
        <w:t xml:space="preserve">Immediate appellate review of a denial of a claim of state-action immunity is also efficient. </w:t>
      </w:r>
      <w:r w:rsidRPr="00290FDA">
        <w:rPr>
          <w:rStyle w:val="StyleUnderline"/>
        </w:rPr>
        <w:t xml:space="preserve">Antitrust </w:t>
      </w:r>
      <w:r w:rsidRPr="00290FDA">
        <w:rPr>
          <w:rStyle w:val="StyleUnderline"/>
          <w:highlight w:val="yellow"/>
        </w:rPr>
        <w:t xml:space="preserve">litigation is </w:t>
      </w:r>
      <w:r w:rsidRPr="00290FDA">
        <w:rPr>
          <w:rStyle w:val="Emphasis"/>
          <w:highlight w:val="yellow"/>
        </w:rPr>
        <w:t>costly</w:t>
      </w:r>
      <w:r w:rsidRPr="00290FDA">
        <w:rPr>
          <w:rStyle w:val="StyleUnderline"/>
          <w:highlight w:val="yellow"/>
        </w:rPr>
        <w:t xml:space="preserve"> for</w:t>
      </w:r>
      <w:r w:rsidRPr="00290FDA">
        <w:rPr>
          <w:rStyle w:val="StyleUnderline"/>
        </w:rPr>
        <w:t xml:space="preserve"> </w:t>
      </w:r>
      <w:r w:rsidRPr="00290FDA">
        <w:rPr>
          <w:rStyle w:val="Emphasis"/>
        </w:rPr>
        <w:t>litigants</w:t>
      </w:r>
      <w:r w:rsidRPr="00290FDA">
        <w:rPr>
          <w:rStyle w:val="StyleUnderline"/>
        </w:rPr>
        <w:t xml:space="preserve"> and </w:t>
      </w:r>
      <w:r w:rsidRPr="00290FDA">
        <w:rPr>
          <w:rStyle w:val="StyleUnderline"/>
          <w:highlight w:val="yellow"/>
        </w:rPr>
        <w:t xml:space="preserve">the </w:t>
      </w:r>
      <w:r w:rsidRPr="00290FDA">
        <w:rPr>
          <w:rStyle w:val="Emphasis"/>
          <w:highlight w:val="yellow"/>
        </w:rPr>
        <w:t>judicial system</w:t>
      </w:r>
      <w:r w:rsidRPr="00290FDA">
        <w:rPr>
          <w:rStyle w:val="StyleUnderline"/>
          <w:highlight w:val="yellow"/>
        </w:rPr>
        <w:t>.</w:t>
      </w:r>
      <w:r w:rsidRPr="00290FDA">
        <w:rPr>
          <w:rStyle w:val="StyleUnderline"/>
        </w:rPr>
        <w:t xml:space="preserve"> Antitrust </w:t>
      </w:r>
      <w:r w:rsidRPr="00290FDA">
        <w:rPr>
          <w:rStyle w:val="StyleUnderline"/>
          <w:highlight w:val="yellow"/>
        </w:rPr>
        <w:t xml:space="preserve">cases are </w:t>
      </w:r>
      <w:r w:rsidRPr="00290FDA">
        <w:rPr>
          <w:rStyle w:val="Emphasis"/>
          <w:highlight w:val="yellow"/>
        </w:rPr>
        <w:t>complex</w:t>
      </w:r>
      <w:r w:rsidRPr="00290FDA">
        <w:rPr>
          <w:rStyle w:val="StyleUnderline"/>
          <w:highlight w:val="yellow"/>
        </w:rPr>
        <w:t xml:space="preserve"> and</w:t>
      </w:r>
      <w:r w:rsidRPr="00290FDA">
        <w:rPr>
          <w:sz w:val="16"/>
        </w:rPr>
        <w:t xml:space="preserve"> can easily </w:t>
      </w:r>
      <w:r w:rsidRPr="00290FDA">
        <w:rPr>
          <w:rStyle w:val="Emphasis"/>
          <w:highlight w:val="yellow"/>
        </w:rPr>
        <w:t>consume</w:t>
      </w:r>
      <w:r w:rsidRPr="00290FDA">
        <w:rPr>
          <w:rStyle w:val="Emphasis"/>
        </w:rPr>
        <w:t xml:space="preserve"> judicial </w:t>
      </w:r>
      <w:r w:rsidRPr="00290FDA">
        <w:rPr>
          <w:rStyle w:val="Emphasis"/>
          <w:highlight w:val="yellow"/>
        </w:rPr>
        <w:t>time</w:t>
      </w:r>
      <w:r w:rsidRPr="00290FDA">
        <w:rPr>
          <w:rStyle w:val="StyleUnderline"/>
        </w:rPr>
        <w:t xml:space="preserve"> and </w:t>
      </w:r>
      <w:r w:rsidRPr="00290FDA">
        <w:rPr>
          <w:rStyle w:val="Emphasis"/>
        </w:rPr>
        <w:t>resources</w:t>
      </w:r>
      <w:r w:rsidRPr="00290FDA">
        <w:rPr>
          <w:rStyle w:val="StyleUnderline"/>
        </w:rPr>
        <w:t>. Fully resolving state-action immunity</w:t>
      </w:r>
      <w:r w:rsidRPr="00290FDA">
        <w:rPr>
          <w:sz w:val="16"/>
        </w:rPr>
        <w:t xml:space="preserve"> on the front-end of litigation focuses on a narrow, outcome-determinative issue and </w:t>
      </w:r>
      <w:r w:rsidRPr="00290FDA">
        <w:rPr>
          <w:rStyle w:val="StyleUnderline"/>
        </w:rPr>
        <w:t>can prevent the waste of judicial resources expended in a trial that,</w:t>
      </w:r>
      <w:r w:rsidRPr="00290FDA">
        <w:rPr>
          <w:sz w:val="16"/>
        </w:rPr>
        <w:t xml:space="preserve"> at the end, </w:t>
      </w:r>
      <w:r w:rsidRPr="00290FDA">
        <w:rPr>
          <w:rStyle w:val="StyleUnderline"/>
        </w:rPr>
        <w:t>proves to be unwarranted. Courts</w:t>
      </w:r>
      <w:r w:rsidRPr="00290FDA">
        <w:rPr>
          <w:sz w:val="16"/>
        </w:rPr>
        <w:t xml:space="preserve"> therefore </w:t>
      </w:r>
      <w:r w:rsidRPr="00290FDA">
        <w:rPr>
          <w:rStyle w:val="StyleUnderline"/>
        </w:rPr>
        <w:t xml:space="preserve">have a </w:t>
      </w:r>
      <w:r w:rsidRPr="00290FDA">
        <w:rPr>
          <w:rStyle w:val="Emphasis"/>
        </w:rPr>
        <w:t>vested interest</w:t>
      </w:r>
      <w:r w:rsidRPr="00290FDA">
        <w:rPr>
          <w:rStyle w:val="StyleUnderline"/>
        </w:rPr>
        <w:t xml:space="preserve"> in </w:t>
      </w:r>
      <w:r w:rsidRPr="00290FDA">
        <w:rPr>
          <w:rStyle w:val="Emphasis"/>
        </w:rPr>
        <w:t>early-stage dismissal</w:t>
      </w:r>
      <w:r w:rsidRPr="00290FDA">
        <w:rPr>
          <w:rStyle w:val="StyleUnderline"/>
        </w:rPr>
        <w:t xml:space="preserve"> of antitrust claims</w:t>
      </w:r>
      <w:r w:rsidRPr="00290FDA">
        <w:rPr>
          <w:sz w:val="16"/>
        </w:rPr>
        <w:t xml:space="preserve"> that cannot lead to redress.</w:t>
      </w:r>
    </w:p>
    <w:p w14:paraId="3C959EA0" w14:textId="77777777" w:rsidR="009D2E8B" w:rsidRPr="00290FDA" w:rsidRDefault="009D2E8B" w:rsidP="009D2E8B">
      <w:pPr>
        <w:rPr>
          <w:rStyle w:val="StyleUnderline"/>
        </w:rPr>
      </w:pPr>
      <w:r w:rsidRPr="00290FDA">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290FDA">
        <w:rPr>
          <w:rStyle w:val="StyleUnderline"/>
        </w:rPr>
        <w:t xml:space="preserve">The purpose of the state action doctrine is to avoid </w:t>
      </w:r>
      <w:r w:rsidRPr="00290FDA">
        <w:rPr>
          <w:rStyle w:val="Emphasis"/>
        </w:rPr>
        <w:t>needless waste of public time</w:t>
      </w:r>
      <w:r w:rsidRPr="00290FDA">
        <w:rPr>
          <w:rStyle w:val="StyleUnderline"/>
        </w:rPr>
        <w:t xml:space="preserve"> and </w:t>
      </w:r>
      <w:r w:rsidRPr="00290FDA">
        <w:rPr>
          <w:rStyle w:val="Emphasis"/>
        </w:rPr>
        <w:t>money</w:t>
      </w:r>
      <w:r w:rsidRPr="00290FDA">
        <w:rPr>
          <w:sz w:val="16"/>
        </w:rPr>
        <w:t xml:space="preserve">.”). </w:t>
      </w:r>
      <w:r w:rsidRPr="00290FDA">
        <w:rPr>
          <w:rStyle w:val="StyleUnderline"/>
        </w:rPr>
        <w:t xml:space="preserve">Allowing an immediate appeal to </w:t>
      </w:r>
      <w:r w:rsidRPr="00290FDA">
        <w:rPr>
          <w:rStyle w:val="Emphasis"/>
        </w:rPr>
        <w:t>avoid an unnecessary trial</w:t>
      </w:r>
      <w:r w:rsidRPr="00290FDA">
        <w:rPr>
          <w:rStyle w:val="StyleUnderline"/>
        </w:rPr>
        <w:t xml:space="preserve"> when a State or state entity is in fact immune will protect significant public interests; obviate, or at least diminish, </w:t>
      </w:r>
      <w:r w:rsidRPr="00290FDA">
        <w:rPr>
          <w:rStyle w:val="Emphasis"/>
        </w:rPr>
        <w:t>unnecessary financial expenditure</w:t>
      </w:r>
      <w:r w:rsidRPr="00290FDA">
        <w:rPr>
          <w:rStyle w:val="StyleUnderline"/>
        </w:rPr>
        <w:t xml:space="preserve">; foster </w:t>
      </w:r>
      <w:r w:rsidRPr="00290FDA">
        <w:rPr>
          <w:rStyle w:val="Emphasis"/>
        </w:rPr>
        <w:t>efficiency</w:t>
      </w:r>
      <w:r w:rsidRPr="00290FDA">
        <w:rPr>
          <w:rStyle w:val="StyleUnderline"/>
        </w:rPr>
        <w:t>; and conserve judicial resources.</w:t>
      </w:r>
    </w:p>
    <w:p w14:paraId="52F328CE" w14:textId="77777777" w:rsidR="009D2E8B" w:rsidRPr="00290FDA" w:rsidRDefault="009D2E8B" w:rsidP="009D2E8B">
      <w:pPr>
        <w:rPr>
          <w:sz w:val="16"/>
        </w:rPr>
      </w:pPr>
      <w:r w:rsidRPr="00290FDA">
        <w:rPr>
          <w:sz w:val="16"/>
        </w:rPr>
        <w:t xml:space="preserve">B. It is widely recognized that </w:t>
      </w:r>
      <w:r w:rsidRPr="00290FDA">
        <w:rPr>
          <w:rStyle w:val="StyleUnderline"/>
        </w:rPr>
        <w:t xml:space="preserve">antitrust litigation is </w:t>
      </w:r>
      <w:r w:rsidRPr="00290FDA">
        <w:rPr>
          <w:rStyle w:val="Emphasis"/>
        </w:rPr>
        <w:t>particularly costly</w:t>
      </w:r>
      <w:r w:rsidRPr="00290FDA">
        <w:rPr>
          <w:sz w:val="16"/>
        </w:rPr>
        <w:t xml:space="preserve">. Indeed, this Court’s decision in </w:t>
      </w:r>
      <w:r w:rsidRPr="00290FDA">
        <w:rPr>
          <w:rStyle w:val="StyleUnderline"/>
        </w:rPr>
        <w:t>Bell Atlantic Corp. v. Twombly</w:t>
      </w:r>
      <w:r w:rsidRPr="00290FDA">
        <w:rPr>
          <w:sz w:val="16"/>
        </w:rPr>
        <w:t xml:space="preserve">, 550 U.S. 544 (2007) </w:t>
      </w:r>
      <w:r w:rsidRPr="00290FDA">
        <w:rPr>
          <w:rStyle w:val="StyleUnderline"/>
        </w:rPr>
        <w:t xml:space="preserve">is predicated in good measure on the fact that antitrust litigation is </w:t>
      </w:r>
      <w:r w:rsidRPr="00290FDA">
        <w:rPr>
          <w:rStyle w:val="Emphasis"/>
        </w:rPr>
        <w:t>notoriously expensive</w:t>
      </w:r>
      <w:r w:rsidRPr="00290FDA">
        <w:rPr>
          <w:rStyle w:val="StyleUnderline"/>
        </w:rPr>
        <w:t xml:space="preserve">. The </w:t>
      </w:r>
      <w:r w:rsidRPr="00290FDA">
        <w:rPr>
          <w:rStyle w:val="Emphasis"/>
        </w:rPr>
        <w:t>complex</w:t>
      </w:r>
      <w:r w:rsidRPr="00290FDA">
        <w:rPr>
          <w:rStyle w:val="StyleUnderline"/>
        </w:rPr>
        <w:t xml:space="preserve"> and </w:t>
      </w:r>
      <w:r w:rsidRPr="00290FDA">
        <w:rPr>
          <w:rStyle w:val="Emphasis"/>
          <w:highlight w:val="yellow"/>
        </w:rPr>
        <w:t>protracted discovery</w:t>
      </w:r>
      <w:r w:rsidRPr="00290FDA">
        <w:rPr>
          <w:rStyle w:val="StyleUnderline"/>
        </w:rPr>
        <w:t xml:space="preserve"> inherent in the early stages of antitrust litigation </w:t>
      </w:r>
      <w:r w:rsidRPr="00290FDA">
        <w:rPr>
          <w:rStyle w:val="StyleUnderline"/>
          <w:highlight w:val="yellow"/>
        </w:rPr>
        <w:t xml:space="preserve">accounts for </w:t>
      </w:r>
      <w:r w:rsidRPr="00290FDA">
        <w:rPr>
          <w:rStyle w:val="StyleUnderline"/>
        </w:rPr>
        <w:t xml:space="preserve">much of </w:t>
      </w:r>
      <w:r w:rsidRPr="00290FDA">
        <w:rPr>
          <w:rStyle w:val="StyleUnderline"/>
          <w:highlight w:val="yellow"/>
        </w:rPr>
        <w:t>that</w:t>
      </w:r>
      <w:r w:rsidRPr="00290FDA">
        <w:rPr>
          <w:rStyle w:val="StyleUnderline"/>
        </w:rPr>
        <w:t xml:space="preserve"> expense.</w:t>
      </w:r>
      <w:r w:rsidRPr="00290FDA">
        <w:rPr>
          <w:sz w:val="16"/>
        </w:rPr>
        <w:t xml:space="preserve"> Id. at 558. In fact, that is why </w:t>
      </w:r>
      <w:r w:rsidRPr="00290FDA">
        <w:rPr>
          <w:rStyle w:val="StyleUnderline"/>
        </w:rPr>
        <w:t xml:space="preserve">Twombly admonished courts not “to forget that proceeding to antitrust discovery can be </w:t>
      </w:r>
      <w:r w:rsidRPr="00290FDA">
        <w:rPr>
          <w:rStyle w:val="Emphasis"/>
        </w:rPr>
        <w:t>expensive</w:t>
      </w:r>
      <w:r w:rsidRPr="00290FDA">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290FDA">
        <w:rPr>
          <w:rStyle w:val="StyleUnderline"/>
        </w:rPr>
        <w:t>discovery accounts for as much as 90 percent of litigation costs when discovery is actively employed</w:t>
      </w:r>
      <w:r w:rsidRPr="00290FDA">
        <w:rPr>
          <w:sz w:val="16"/>
        </w:rPr>
        <w:t>)).</w:t>
      </w:r>
    </w:p>
    <w:p w14:paraId="55714804" w14:textId="77777777" w:rsidR="009D2E8B" w:rsidRPr="00290FDA" w:rsidRDefault="009D2E8B" w:rsidP="009D2E8B">
      <w:pPr>
        <w:rPr>
          <w:sz w:val="16"/>
        </w:rPr>
      </w:pPr>
      <w:r w:rsidRPr="00290FDA">
        <w:rPr>
          <w:sz w:val="16"/>
        </w:rPr>
        <w:t xml:space="preserve">Twombly stands for the general proposition that, when allegations in a complaint, however true, fail to state a claim for relief, </w:t>
      </w:r>
      <w:r w:rsidRPr="00290FDA">
        <w:rPr>
          <w:rStyle w:val="StyleUnderline"/>
        </w:rPr>
        <w:t xml:space="preserve">the claim should be dealt with “at the point of </w:t>
      </w:r>
      <w:r w:rsidRPr="00290FDA">
        <w:rPr>
          <w:rStyle w:val="Emphasis"/>
        </w:rPr>
        <w:t>minimum expenditure of time</w:t>
      </w:r>
      <w:r w:rsidRPr="00290FDA">
        <w:rPr>
          <w:rStyle w:val="StyleUnderline"/>
        </w:rPr>
        <w:t xml:space="preserve"> and </w:t>
      </w:r>
      <w:r w:rsidRPr="00290FDA">
        <w:rPr>
          <w:rStyle w:val="Emphasis"/>
        </w:rPr>
        <w:t>money</w:t>
      </w:r>
      <w:r w:rsidRPr="00290FDA">
        <w:rPr>
          <w:rStyle w:val="StyleUnderline"/>
        </w:rPr>
        <w:t xml:space="preserve"> by the parties and the court.</w:t>
      </w:r>
      <w:r w:rsidRPr="00290FDA">
        <w:rPr>
          <w:sz w:val="16"/>
        </w:rPr>
        <w:t xml:space="preserve">” Twombly, 550 U.S. at 558 (quoting 5 C. Wright &amp; A. Miller, Federal Practice and Procedure § 1216, at 233-234 (3d ed. 2004)). </w:t>
      </w:r>
      <w:r w:rsidRPr="00290FDA">
        <w:rPr>
          <w:rStyle w:val="StyleUnderline"/>
        </w:rPr>
        <w:t>The point of minimum expenditure in an antitrust case, in particular, comes before the case proceeds to discovery.</w:t>
      </w:r>
      <w:r w:rsidRPr="00290FDA">
        <w:rPr>
          <w:sz w:val="16"/>
        </w:rPr>
        <w:t xml:space="preserve"> Twombly, 550 U.S. at 568 (citing Car Carriers, Inc. v. Ford Motor Co., 745 F.2d 1101, 1106 (7th Cir. 1984) </w:t>
      </w:r>
      <w:r w:rsidRPr="00290FDA">
        <w:rPr>
          <w:rStyle w:val="StyleUnderline"/>
        </w:rPr>
        <w:t xml:space="preserve">(“[T]he </w:t>
      </w:r>
      <w:r w:rsidRPr="00290FDA">
        <w:rPr>
          <w:rStyle w:val="Emphasis"/>
        </w:rPr>
        <w:t>costs of modern federal antitrust litigation</w:t>
      </w:r>
      <w:r w:rsidRPr="00290FDA">
        <w:rPr>
          <w:rStyle w:val="StyleUnderline"/>
        </w:rPr>
        <w:t xml:space="preserve"> and the </w:t>
      </w:r>
      <w:r w:rsidRPr="00290FDA">
        <w:rPr>
          <w:rStyle w:val="Emphasis"/>
        </w:rPr>
        <w:t>increasing caseload</w:t>
      </w:r>
      <w:r w:rsidRPr="00290FDA">
        <w:rPr>
          <w:rStyle w:val="StyleUnderline"/>
        </w:rPr>
        <w:t xml:space="preserve"> of the federal courts counsel against sending the parties into discovery when there is no reasonable likelihood that the plaintiffs can construct a claim from the events related in the complaint</w:t>
      </w:r>
      <w:r w:rsidRPr="00290FDA">
        <w:rPr>
          <w:sz w:val="16"/>
        </w:rPr>
        <w:t>.”)).</w:t>
      </w:r>
    </w:p>
    <w:p w14:paraId="75E4B1D8" w14:textId="77777777" w:rsidR="009D2E8B" w:rsidRPr="00290FDA" w:rsidRDefault="009D2E8B" w:rsidP="009D2E8B">
      <w:pPr>
        <w:rPr>
          <w:sz w:val="16"/>
        </w:rPr>
      </w:pPr>
      <w:r w:rsidRPr="00290FDA">
        <w:rPr>
          <w:rStyle w:val="StyleUnderline"/>
        </w:rPr>
        <w:t xml:space="preserve">If a state entity defendant in an antitrust case is </w:t>
      </w:r>
      <w:r w:rsidRPr="00290FDA">
        <w:rPr>
          <w:rStyle w:val="Emphasis"/>
        </w:rPr>
        <w:t>entitled to state-action immunity</w:t>
      </w:r>
      <w:r w:rsidRPr="00290FDA">
        <w:rPr>
          <w:sz w:val="16"/>
        </w:rPr>
        <w:t xml:space="preserve">—whether that immunity is deemed immunity from suit or from liability— </w:t>
      </w:r>
      <w:r w:rsidRPr="00290FDA">
        <w:rPr>
          <w:rStyle w:val="StyleUnderline"/>
        </w:rPr>
        <w:t>there is no reasonable likelihood that a plaintiff can raise a claim of entitlement to relief or recovery.</w:t>
      </w:r>
      <w:r w:rsidRPr="00290FDA">
        <w:rPr>
          <w:sz w:val="16"/>
        </w:rPr>
        <w:t xml:space="preserve"> </w:t>
      </w:r>
      <w:r w:rsidRPr="00290FDA">
        <w:rPr>
          <w:rStyle w:val="StyleUnderline"/>
        </w:rPr>
        <w:t>There is</w:t>
      </w:r>
      <w:r w:rsidRPr="00290FDA">
        <w:rPr>
          <w:sz w:val="16"/>
        </w:rPr>
        <w:t xml:space="preserve"> thus </w:t>
      </w:r>
      <w:r w:rsidRPr="00290FDA">
        <w:rPr>
          <w:rStyle w:val="StyleUnderline"/>
        </w:rPr>
        <w:t>every reason to allow the</w:t>
      </w:r>
      <w:r w:rsidRPr="00290FDA">
        <w:rPr>
          <w:sz w:val="16"/>
        </w:rPr>
        <w:t xml:space="preserve"> state-action immunity </w:t>
      </w:r>
      <w:r w:rsidRPr="00290FDA">
        <w:rPr>
          <w:rStyle w:val="StyleUnderline"/>
        </w:rPr>
        <w:t xml:space="preserve">issue to be appealed before the parties and the court are faced with the </w:t>
      </w:r>
      <w:r w:rsidRPr="00290FDA">
        <w:rPr>
          <w:rStyle w:val="Emphasis"/>
        </w:rPr>
        <w:t>costs of discovery</w:t>
      </w:r>
      <w:r w:rsidRPr="00290FDA">
        <w:rPr>
          <w:rStyle w:val="StyleUnderline"/>
        </w:rPr>
        <w:t xml:space="preserve"> and </w:t>
      </w:r>
      <w:r w:rsidRPr="00290FDA">
        <w:rPr>
          <w:rStyle w:val="Emphasis"/>
        </w:rPr>
        <w:t>trial</w:t>
      </w:r>
      <w:r w:rsidRPr="00290FDA">
        <w:rPr>
          <w:sz w:val="16"/>
        </w:rPr>
        <w:t>—i.e., to deal with the issue “at the point of minimum expenditure of time and money by the parties and the court.”</w:t>
      </w:r>
    </w:p>
    <w:p w14:paraId="618796FD" w14:textId="77777777" w:rsidR="009D2E8B" w:rsidRPr="00290FDA" w:rsidRDefault="009D2E8B" w:rsidP="009D2E8B">
      <w:pPr>
        <w:rPr>
          <w:sz w:val="16"/>
        </w:rPr>
      </w:pPr>
      <w:r w:rsidRPr="00290FDA">
        <w:rPr>
          <w:rStyle w:val="StyleUnderline"/>
          <w:highlight w:val="yellow"/>
        </w:rPr>
        <w:t xml:space="preserve">Antitrust </w:t>
      </w:r>
      <w:r w:rsidRPr="00290FDA">
        <w:rPr>
          <w:rStyle w:val="StyleUnderline"/>
        </w:rPr>
        <w:t xml:space="preserve">litigation </w:t>
      </w:r>
      <w:r w:rsidRPr="00290FDA">
        <w:rPr>
          <w:rStyle w:val="StyleUnderline"/>
          <w:highlight w:val="yellow"/>
        </w:rPr>
        <w:t>is</w:t>
      </w:r>
      <w:r w:rsidRPr="00290FDA">
        <w:rPr>
          <w:rStyle w:val="StyleUnderline"/>
        </w:rPr>
        <w:t xml:space="preserve"> </w:t>
      </w:r>
      <w:r w:rsidRPr="00290FDA">
        <w:rPr>
          <w:rStyle w:val="Emphasis"/>
        </w:rPr>
        <w:t>legally</w:t>
      </w:r>
      <w:r w:rsidRPr="00290FDA">
        <w:rPr>
          <w:rStyle w:val="StyleUnderline"/>
        </w:rPr>
        <w:t xml:space="preserve"> and </w:t>
      </w:r>
      <w:r w:rsidRPr="00290FDA">
        <w:rPr>
          <w:rStyle w:val="Emphasis"/>
          <w:highlight w:val="yellow"/>
        </w:rPr>
        <w:t>factually complex</w:t>
      </w:r>
      <w:r w:rsidRPr="00290FDA">
        <w:rPr>
          <w:rStyle w:val="StyleUnderline"/>
        </w:rPr>
        <w:t xml:space="preserve">, inevitably requires </w:t>
      </w:r>
      <w:r w:rsidRPr="00290FDA">
        <w:rPr>
          <w:rStyle w:val="Emphasis"/>
        </w:rPr>
        <w:t>massive discovery</w:t>
      </w:r>
      <w:r w:rsidRPr="00290FDA">
        <w:rPr>
          <w:rStyle w:val="StyleUnderline"/>
        </w:rPr>
        <w:t xml:space="preserve">, </w:t>
      </w:r>
      <w:r w:rsidRPr="00290FDA">
        <w:rPr>
          <w:rStyle w:val="StyleUnderline"/>
          <w:highlight w:val="yellow"/>
        </w:rPr>
        <w:t xml:space="preserve">cannot be conducted without </w:t>
      </w:r>
      <w:r w:rsidRPr="00290FDA">
        <w:rPr>
          <w:rStyle w:val="StyleUnderline"/>
        </w:rPr>
        <w:t xml:space="preserve">a </w:t>
      </w:r>
      <w:r w:rsidRPr="00290FDA">
        <w:rPr>
          <w:rStyle w:val="Emphasis"/>
        </w:rPr>
        <w:t xml:space="preserve">battery of expert </w:t>
      </w:r>
      <w:r w:rsidRPr="00290FDA">
        <w:rPr>
          <w:rStyle w:val="Emphasis"/>
          <w:highlight w:val="yellow"/>
        </w:rPr>
        <w:t>witnesses</w:t>
      </w:r>
      <w:r w:rsidRPr="00290FDA">
        <w:rPr>
          <w:rStyle w:val="StyleUnderline"/>
          <w:highlight w:val="yellow"/>
        </w:rPr>
        <w:t>, and</w:t>
      </w:r>
      <w:r w:rsidRPr="00290FDA">
        <w:rPr>
          <w:rStyle w:val="StyleUnderline"/>
        </w:rPr>
        <w:t xml:space="preserve"> is of </w:t>
      </w:r>
      <w:r w:rsidRPr="00290FDA">
        <w:rPr>
          <w:rStyle w:val="StyleUnderline"/>
          <w:highlight w:val="yellow"/>
        </w:rPr>
        <w:t>protracted duration</w:t>
      </w:r>
      <w:r w:rsidRPr="00290FDA">
        <w:rPr>
          <w:rStyle w:val="StyleUnderline"/>
        </w:rPr>
        <w:t>. See</w:t>
      </w:r>
      <w:r w:rsidRPr="00290FDA">
        <w:rPr>
          <w:sz w:val="16"/>
        </w:rPr>
        <w:t xml:space="preserve">, e.g., </w:t>
      </w:r>
      <w:r w:rsidRPr="00290FDA">
        <w:rPr>
          <w:rStyle w:val="StyleUnderline"/>
        </w:rPr>
        <w:t>Corr Wireless Commc’ns v. AT&amp;T, Inc.,</w:t>
      </w:r>
      <w:r w:rsidRPr="00290FDA">
        <w:rPr>
          <w:sz w:val="16"/>
        </w:rPr>
        <w:t xml:space="preserve"> 893 F. Supp. 2d 789, 809-10 (N.D. Miss. 2012); Nepresso USA, Inc. v. Ethical Coffee Co. SA, 263 F. Supp. 3d 498, 508 (D. Del. 2017) (</w:t>
      </w:r>
      <w:r w:rsidRPr="00290FDA">
        <w:rPr>
          <w:rStyle w:val="StyleUnderline"/>
        </w:rPr>
        <w:t xml:space="preserve">highlighting “the </w:t>
      </w:r>
      <w:r w:rsidRPr="00290FDA">
        <w:rPr>
          <w:rStyle w:val="Emphasis"/>
        </w:rPr>
        <w:t>financial burden</w:t>
      </w:r>
      <w:r w:rsidRPr="00290FDA">
        <w:rPr>
          <w:rStyle w:val="StyleUnderline"/>
        </w:rPr>
        <w:t xml:space="preserve"> of the discovery process in general, but </w:t>
      </w:r>
      <w:r w:rsidRPr="00290FDA">
        <w:rPr>
          <w:rStyle w:val="Emphasis"/>
        </w:rPr>
        <w:t>particularly in antitrust cases</w:t>
      </w:r>
      <w:r w:rsidRPr="00290FDA">
        <w:rPr>
          <w:sz w:val="16"/>
        </w:rPr>
        <w:t>”). Those concerns counsel in favor of application of the collateral-order doctrine to allow interlocutory appeals of the denial of claims of state-action immunity in antitrust cases.</w:t>
      </w:r>
    </w:p>
    <w:p w14:paraId="29B85AED" w14:textId="77777777" w:rsidR="009D2E8B" w:rsidRPr="00290FDA" w:rsidRDefault="009D2E8B" w:rsidP="009D2E8B">
      <w:pPr>
        <w:pStyle w:val="Heading4"/>
        <w:rPr>
          <w:rFonts w:cs="Arial"/>
        </w:rPr>
      </w:pPr>
      <w:r w:rsidRPr="00290FDA">
        <w:rPr>
          <w:rFonts w:cs="Arial"/>
        </w:rPr>
        <w:t xml:space="preserve">Court clog produces patent delays. </w:t>
      </w:r>
    </w:p>
    <w:p w14:paraId="208508F8" w14:textId="77777777" w:rsidR="009D2E8B" w:rsidRPr="00290FDA" w:rsidRDefault="009D2E8B" w:rsidP="009D2E8B">
      <w:r w:rsidRPr="00290FDA">
        <w:rPr>
          <w:rStyle w:val="Style13ptBold"/>
        </w:rPr>
        <w:t>Ball &amp; Kesan ’10</w:t>
      </w:r>
      <w:r w:rsidRPr="00290FDA">
        <w:t xml:space="preserve"> [Gwendolyn G. &amp; Jay P; Research Fellow Business, Economics and Law Group Institute for Genomic Biology and Information Trust Institute University of Illinois; Professor and Mildred Van.Voorhis Jones Faculty Scholar College of Law Business, Economics and Law Group Institute of Genomic Biology University of Illinois; 4/30/10; “Judges, Courts and Economic Development: the Impact of Judicial Human Capital on the Efficiency and Accuracy of the Court System”; </w:t>
      </w:r>
      <w:hyperlink r:id="rId11" w:history="1">
        <w:r w:rsidRPr="00290FDA">
          <w:rPr>
            <w:rStyle w:val="Hyperlink"/>
          </w:rPr>
          <w:t>https://editorialexpress.com/cgi-bin/conference/download.cgi?db_name=ALEA2010&amp;paper_id=380</w:t>
        </w:r>
      </w:hyperlink>
      <w:r w:rsidRPr="00290FDA">
        <w:t>; accessed 9/7/21; TV]</w:t>
      </w:r>
    </w:p>
    <w:p w14:paraId="2AB5E7E3" w14:textId="77777777" w:rsidR="009D2E8B" w:rsidRPr="00290FDA" w:rsidRDefault="009D2E8B" w:rsidP="009D2E8B">
      <w:pPr>
        <w:rPr>
          <w:sz w:val="16"/>
        </w:rPr>
      </w:pPr>
      <w:r w:rsidRPr="00290FDA">
        <w:rPr>
          <w:sz w:val="16"/>
        </w:rPr>
        <w:t xml:space="preserve">While most economic scholarship analyzing the importance of the courts has focused on disputes over real property, </w:t>
      </w:r>
      <w:r w:rsidRPr="00290FDA">
        <w:rPr>
          <w:rStyle w:val="StyleUnderline"/>
        </w:rPr>
        <w:t xml:space="preserve">the relationship between the court system and investment is no less strong for </w:t>
      </w:r>
      <w:r w:rsidRPr="00290FDA">
        <w:rPr>
          <w:rStyle w:val="Emphasis"/>
        </w:rPr>
        <w:t>intellectual property</w:t>
      </w:r>
      <w:r w:rsidRPr="00290FDA">
        <w:rPr>
          <w:rStyle w:val="StyleUnderline"/>
        </w:rPr>
        <w:t>.</w:t>
      </w:r>
      <w:r w:rsidRPr="00290FDA">
        <w:rPr>
          <w:sz w:val="16"/>
        </w:rPr>
        <w:t xml:space="preserve"> And to a large extent, </w:t>
      </w:r>
      <w:r w:rsidRPr="00290FDA">
        <w:rPr>
          <w:rStyle w:val="StyleUnderline"/>
        </w:rPr>
        <w:t xml:space="preserve">the </w:t>
      </w:r>
      <w:r w:rsidRPr="00290FDA">
        <w:rPr>
          <w:rStyle w:val="StyleUnderline"/>
          <w:highlight w:val="yellow"/>
        </w:rPr>
        <w:t xml:space="preserve">relationship between </w:t>
      </w:r>
      <w:r w:rsidRPr="00290FDA">
        <w:rPr>
          <w:rStyle w:val="StyleUnderline"/>
        </w:rPr>
        <w:t xml:space="preserve">the </w:t>
      </w:r>
      <w:r w:rsidRPr="00290FDA">
        <w:rPr>
          <w:rStyle w:val="Emphasis"/>
          <w:highlight w:val="yellow"/>
        </w:rPr>
        <w:t>courts</w:t>
      </w:r>
      <w:r w:rsidRPr="00290FDA">
        <w:rPr>
          <w:rStyle w:val="StyleUnderline"/>
          <w:highlight w:val="yellow"/>
        </w:rPr>
        <w:t xml:space="preserve"> and</w:t>
      </w:r>
      <w:r w:rsidRPr="00290FDA">
        <w:rPr>
          <w:rStyle w:val="StyleUnderline"/>
        </w:rPr>
        <w:t xml:space="preserve"> the </w:t>
      </w:r>
      <w:r w:rsidRPr="00290FDA">
        <w:rPr>
          <w:rStyle w:val="Emphasis"/>
          <w:highlight w:val="yellow"/>
        </w:rPr>
        <w:t>patent s</w:t>
      </w:r>
      <w:r w:rsidRPr="00290FDA">
        <w:rPr>
          <w:rStyle w:val="Emphasis"/>
        </w:rPr>
        <w:t>ystem</w:t>
      </w:r>
      <w:r w:rsidRPr="00290FDA">
        <w:rPr>
          <w:rStyle w:val="StyleUnderline"/>
        </w:rPr>
        <w:t xml:space="preserve"> </w:t>
      </w:r>
      <w:r w:rsidRPr="00290FDA">
        <w:rPr>
          <w:rStyle w:val="StyleUnderline"/>
          <w:highlight w:val="yellow"/>
        </w:rPr>
        <w:t>depends on</w:t>
      </w:r>
      <w:r w:rsidRPr="00290FDA">
        <w:rPr>
          <w:rStyle w:val="StyleUnderline"/>
        </w:rPr>
        <w:t xml:space="preserve"> the quality of “</w:t>
      </w:r>
      <w:r w:rsidRPr="00290FDA">
        <w:rPr>
          <w:rStyle w:val="Emphasis"/>
          <w:highlight w:val="yellow"/>
        </w:rPr>
        <w:t>judicial human capital.”</w:t>
      </w:r>
    </w:p>
    <w:p w14:paraId="1F8DC87B" w14:textId="77777777" w:rsidR="009D2E8B" w:rsidRPr="00290FDA" w:rsidRDefault="009D2E8B" w:rsidP="009D2E8B">
      <w:pPr>
        <w:rPr>
          <w:sz w:val="16"/>
        </w:rPr>
      </w:pPr>
      <w:r w:rsidRPr="00290FDA">
        <w:rPr>
          <w:rStyle w:val="StyleUnderline"/>
        </w:rPr>
        <w:t>In the United States</w:t>
      </w:r>
      <w:r w:rsidRPr="00290FDA">
        <w:rPr>
          <w:sz w:val="16"/>
        </w:rPr>
        <w:t xml:space="preserve">, as in many countries, </w:t>
      </w:r>
      <w:r w:rsidRPr="00290FDA">
        <w:rPr>
          <w:rStyle w:val="StyleUnderline"/>
        </w:rPr>
        <w:t xml:space="preserve">the </w:t>
      </w:r>
      <w:r w:rsidRPr="00290FDA">
        <w:rPr>
          <w:rStyle w:val="Emphasis"/>
        </w:rPr>
        <w:t>courts</w:t>
      </w:r>
      <w:r w:rsidRPr="00290FDA">
        <w:rPr>
          <w:rStyle w:val="StyleUnderline"/>
        </w:rPr>
        <w:t xml:space="preserve"> are a </w:t>
      </w:r>
      <w:r w:rsidRPr="00290FDA">
        <w:rPr>
          <w:rStyle w:val="Emphasis"/>
        </w:rPr>
        <w:t>crucial part</w:t>
      </w:r>
      <w:r w:rsidRPr="00290FDA">
        <w:rPr>
          <w:rStyle w:val="StyleUnderline"/>
        </w:rPr>
        <w:t xml:space="preserve"> of the </w:t>
      </w:r>
      <w:r w:rsidRPr="00290FDA">
        <w:rPr>
          <w:rStyle w:val="Emphasis"/>
        </w:rPr>
        <w:t>patent system to</w:t>
      </w:r>
      <w:r w:rsidRPr="00290FDA">
        <w:rPr>
          <w:rStyle w:val="StyleUnderline"/>
        </w:rPr>
        <w:t xml:space="preserve"> the extent that the patent system is can be termed a </w:t>
      </w:r>
      <w:r w:rsidRPr="00290FDA">
        <w:rPr>
          <w:rStyle w:val="Emphasis"/>
        </w:rPr>
        <w:t>two-stage process</w:t>
      </w:r>
      <w:r w:rsidRPr="00290FDA">
        <w:rPr>
          <w:rStyle w:val="StyleUnderline"/>
        </w:rPr>
        <w:t>. In the first stage, the U.S. Patent and Trademark Office grants property rights to inventors</w:t>
      </w:r>
      <w:r w:rsidRPr="00290FDA">
        <w:rPr>
          <w:sz w:val="16"/>
        </w:rPr>
        <w:t xml:space="preserve">. In the second stage, </w:t>
      </w:r>
      <w:r w:rsidRPr="00290FDA">
        <w:rPr>
          <w:rStyle w:val="StyleUnderline"/>
          <w:highlight w:val="yellow"/>
        </w:rPr>
        <w:t>inventors</w:t>
      </w:r>
      <w:r w:rsidRPr="00290FDA">
        <w:rPr>
          <w:rStyle w:val="StyleUnderline"/>
        </w:rPr>
        <w:t xml:space="preserve"> can </w:t>
      </w:r>
      <w:r w:rsidRPr="00290FDA">
        <w:rPr>
          <w:rStyle w:val="StyleUnderline"/>
          <w:highlight w:val="yellow"/>
        </w:rPr>
        <w:t>protect</w:t>
      </w:r>
      <w:r w:rsidRPr="00290FDA">
        <w:rPr>
          <w:rStyle w:val="StyleUnderline"/>
        </w:rPr>
        <w:t xml:space="preserve"> those </w:t>
      </w:r>
      <w:r w:rsidRPr="00290FDA">
        <w:rPr>
          <w:rStyle w:val="StyleUnderline"/>
          <w:highlight w:val="yellow"/>
        </w:rPr>
        <w:t xml:space="preserve">rights through </w:t>
      </w:r>
      <w:r w:rsidRPr="00290FDA">
        <w:rPr>
          <w:rStyle w:val="Emphasis"/>
        </w:rPr>
        <w:t xml:space="preserve">patent </w:t>
      </w:r>
      <w:r w:rsidRPr="00290FDA">
        <w:rPr>
          <w:rStyle w:val="Emphasis"/>
          <w:highlight w:val="yellow"/>
        </w:rPr>
        <w:t>infringement suits</w:t>
      </w:r>
      <w:r w:rsidRPr="00290FDA">
        <w:rPr>
          <w:rStyle w:val="Emphasis"/>
        </w:rPr>
        <w:t xml:space="preserve"> in the courts</w:t>
      </w:r>
      <w:r w:rsidRPr="00290FDA">
        <w:rPr>
          <w:rStyle w:val="StyleUnderline"/>
        </w:rPr>
        <w:t xml:space="preserve"> and alleged infringers have the right to challenge improvidently granted patents and have them declared invalid.</w:t>
      </w:r>
      <w:r w:rsidRPr="00290FDA">
        <w:rPr>
          <w:sz w:val="16"/>
        </w:rPr>
        <w:t xml:space="preserve"> As a consequence, </w:t>
      </w:r>
      <w:r w:rsidRPr="00290FDA">
        <w:rPr>
          <w:rStyle w:val="StyleUnderline"/>
        </w:rPr>
        <w:t>some authors have referred to patent rights as being “</w:t>
      </w:r>
      <w:r w:rsidRPr="00290FDA">
        <w:rPr>
          <w:rStyle w:val="Emphasis"/>
        </w:rPr>
        <w:t>probabilistic</w:t>
      </w:r>
      <w:r w:rsidRPr="00290FDA">
        <w:rPr>
          <w:rStyle w:val="StyleUnderline"/>
        </w:rPr>
        <w:t xml:space="preserve">,” depending not only on whether the innovation embodied in the patent has commercial value, but also on the refinement of that patent property right </w:t>
      </w:r>
      <w:r w:rsidRPr="00290FDA">
        <w:rPr>
          <w:rStyle w:val="Emphasis"/>
        </w:rPr>
        <w:t>after litigation</w:t>
      </w:r>
      <w:r w:rsidRPr="00290FDA">
        <w:rPr>
          <w:sz w:val="16"/>
        </w:rPr>
        <w:t>.15</w:t>
      </w:r>
    </w:p>
    <w:p w14:paraId="1D50E86F" w14:textId="77777777" w:rsidR="009D2E8B" w:rsidRPr="00290FDA" w:rsidRDefault="009D2E8B" w:rsidP="009D2E8B">
      <w:pPr>
        <w:rPr>
          <w:rStyle w:val="StyleUnderline"/>
        </w:rPr>
      </w:pPr>
      <w:r w:rsidRPr="00290FDA">
        <w:rPr>
          <w:sz w:val="16"/>
        </w:rPr>
        <w:t xml:space="preserve">Just as with real property, the </w:t>
      </w:r>
      <w:r w:rsidRPr="00290FDA">
        <w:rPr>
          <w:rStyle w:val="Emphasis"/>
        </w:rPr>
        <w:t>management of the court system</w:t>
      </w:r>
      <w:r w:rsidRPr="00290FDA">
        <w:rPr>
          <w:rStyle w:val="StyleUnderline"/>
        </w:rPr>
        <w:t xml:space="preserve"> has an impact on both patenting behavior and on investment in research and development. While the majority of all patents are not litigated, those that are disputed in the courts are </w:t>
      </w:r>
      <w:r w:rsidRPr="00290FDA">
        <w:rPr>
          <w:rStyle w:val="Emphasis"/>
        </w:rPr>
        <w:t>among the most valuable</w:t>
      </w:r>
      <w:r w:rsidRPr="00290FDA">
        <w:rPr>
          <w:sz w:val="16"/>
        </w:rPr>
        <w:t xml:space="preserve">.16 </w:t>
      </w:r>
      <w:r w:rsidRPr="00290FDA">
        <w:rPr>
          <w:rStyle w:val="StyleUnderline"/>
        </w:rPr>
        <w:t>The rules governing the court system may</w:t>
      </w:r>
      <w:r w:rsidRPr="00290FDA">
        <w:rPr>
          <w:sz w:val="16"/>
        </w:rPr>
        <w:t xml:space="preserve"> even </w:t>
      </w:r>
      <w:r w:rsidRPr="00290FDA">
        <w:rPr>
          <w:rStyle w:val="StyleUnderline"/>
        </w:rPr>
        <w:t>“</w:t>
      </w:r>
      <w:r w:rsidRPr="00290FDA">
        <w:rPr>
          <w:rStyle w:val="Emphasis"/>
        </w:rPr>
        <w:t>feed back” into patenting behavior</w:t>
      </w:r>
      <w:r w:rsidRPr="00290FDA">
        <w:rPr>
          <w:rStyle w:val="StyleUnderline"/>
        </w:rPr>
        <w:t>; some authors have found evidence that the increasingly “patent friendly” rules</w:t>
      </w:r>
      <w:r w:rsidRPr="00290FDA">
        <w:rPr>
          <w:sz w:val="16"/>
        </w:rPr>
        <w:t xml:space="preserve">17 </w:t>
      </w:r>
      <w:r w:rsidRPr="00290FDA">
        <w:rPr>
          <w:rStyle w:val="StyleUnderline"/>
        </w:rPr>
        <w:t xml:space="preserve">adopted by the courts are a major factor in the </w:t>
      </w:r>
      <w:r w:rsidRPr="00290FDA">
        <w:rPr>
          <w:rStyle w:val="Emphasis"/>
        </w:rPr>
        <w:t>surge in patenting</w:t>
      </w:r>
      <w:r w:rsidRPr="00290FDA">
        <w:rPr>
          <w:rStyle w:val="StyleUnderline"/>
        </w:rPr>
        <w:t xml:space="preserve"> since the 1980s</w:t>
      </w:r>
      <w:r w:rsidRPr="00290FDA">
        <w:rPr>
          <w:sz w:val="16"/>
        </w:rPr>
        <w:t xml:space="preserve">.18 Moreover, the ability to define the “probabilistic” property rights is an important element in determining whether patents fulfill their purpose of promoting innovation.19 Finally, </w:t>
      </w:r>
      <w:r w:rsidRPr="00290FDA">
        <w:rPr>
          <w:rStyle w:val="StyleUnderline"/>
        </w:rPr>
        <w:t xml:space="preserve">the </w:t>
      </w:r>
      <w:r w:rsidRPr="00290FDA">
        <w:rPr>
          <w:rStyle w:val="StyleUnderline"/>
          <w:highlight w:val="yellow"/>
        </w:rPr>
        <w:t>costs</w:t>
      </w:r>
      <w:r w:rsidRPr="00290FDA">
        <w:rPr>
          <w:rStyle w:val="StyleUnderline"/>
        </w:rPr>
        <w:t xml:space="preserve"> associated with the patent systems can be </w:t>
      </w:r>
      <w:r w:rsidRPr="00290FDA">
        <w:rPr>
          <w:rStyle w:val="StyleUnderline"/>
          <w:highlight w:val="yellow"/>
        </w:rPr>
        <w:t xml:space="preserve">reduced by an </w:t>
      </w:r>
      <w:r w:rsidRPr="00290FDA">
        <w:rPr>
          <w:rStyle w:val="Emphasis"/>
          <w:highlight w:val="yellow"/>
        </w:rPr>
        <w:t>efficient court system</w:t>
      </w:r>
      <w:r w:rsidRPr="00290FDA">
        <w:rPr>
          <w:rStyle w:val="StyleUnderline"/>
          <w:highlight w:val="yellow"/>
        </w:rPr>
        <w:t>; firms</w:t>
      </w:r>
      <w:r w:rsidRPr="00290FDA">
        <w:rPr>
          <w:rStyle w:val="StyleUnderline"/>
        </w:rPr>
        <w:t xml:space="preserve"> may </w:t>
      </w:r>
      <w:r w:rsidRPr="00290FDA">
        <w:rPr>
          <w:rStyle w:val="Emphasis"/>
          <w:highlight w:val="yellow"/>
        </w:rPr>
        <w:t>hesitate to invest</w:t>
      </w:r>
      <w:r w:rsidRPr="00290FDA">
        <w:rPr>
          <w:rStyle w:val="StyleUnderline"/>
          <w:highlight w:val="yellow"/>
        </w:rPr>
        <w:t xml:space="preserve"> in </w:t>
      </w:r>
      <w:r w:rsidRPr="00290FDA">
        <w:rPr>
          <w:rStyle w:val="Emphasis"/>
        </w:rPr>
        <w:t>new products</w:t>
      </w:r>
      <w:r w:rsidRPr="00290FDA">
        <w:rPr>
          <w:rStyle w:val="StyleUnderline"/>
        </w:rPr>
        <w:t xml:space="preserve"> and </w:t>
      </w:r>
      <w:r w:rsidRPr="00290FDA">
        <w:rPr>
          <w:rStyle w:val="Emphasis"/>
          <w:highlight w:val="yellow"/>
        </w:rPr>
        <w:t>tech</w:t>
      </w:r>
      <w:r w:rsidRPr="00290FDA">
        <w:rPr>
          <w:rStyle w:val="Emphasis"/>
        </w:rPr>
        <w:t>nologies</w:t>
      </w:r>
      <w:r w:rsidRPr="00290FDA">
        <w:rPr>
          <w:rStyle w:val="StyleUnderline"/>
        </w:rPr>
        <w:t xml:space="preserve"> which may infringe on existing patents, so any additional </w:t>
      </w:r>
      <w:r w:rsidRPr="00290FDA">
        <w:rPr>
          <w:rStyle w:val="StyleUnderline"/>
          <w:highlight w:val="yellow"/>
        </w:rPr>
        <w:t>delay</w:t>
      </w:r>
      <w:r w:rsidRPr="00290FDA">
        <w:rPr>
          <w:rStyle w:val="StyleUnderline"/>
        </w:rPr>
        <w:t xml:space="preserve"> or cost in clarifying existent rights may </w:t>
      </w:r>
      <w:r w:rsidRPr="00290FDA">
        <w:rPr>
          <w:rStyle w:val="Emphasis"/>
          <w:highlight w:val="yellow"/>
        </w:rPr>
        <w:t>slow</w:t>
      </w:r>
      <w:r w:rsidRPr="00290FDA">
        <w:rPr>
          <w:rStyle w:val="Emphasis"/>
        </w:rPr>
        <w:t xml:space="preserve"> the process of </w:t>
      </w:r>
      <w:r w:rsidRPr="00290FDA">
        <w:rPr>
          <w:rStyle w:val="Emphasis"/>
          <w:highlight w:val="yellow"/>
        </w:rPr>
        <w:t>innovation</w:t>
      </w:r>
      <w:r w:rsidRPr="00290FDA">
        <w:rPr>
          <w:rStyle w:val="StyleUnderline"/>
          <w:highlight w:val="yellow"/>
        </w:rPr>
        <w:t>. The</w:t>
      </w:r>
      <w:r w:rsidRPr="00290FDA">
        <w:rPr>
          <w:rStyle w:val="StyleUnderline"/>
        </w:rPr>
        <w:t xml:space="preserve"> </w:t>
      </w:r>
      <w:r w:rsidRPr="00290FDA">
        <w:rPr>
          <w:rStyle w:val="Emphasis"/>
          <w:highlight w:val="yellow"/>
        </w:rPr>
        <w:t>more quickly</w:t>
      </w:r>
      <w:r w:rsidRPr="00290FDA">
        <w:rPr>
          <w:rStyle w:val="StyleUnderline"/>
          <w:highlight w:val="yellow"/>
        </w:rPr>
        <w:t xml:space="preserve"> and </w:t>
      </w:r>
      <w:r w:rsidRPr="00290FDA">
        <w:rPr>
          <w:rStyle w:val="Emphasis"/>
          <w:highlight w:val="yellow"/>
        </w:rPr>
        <w:t>cheaply</w:t>
      </w:r>
      <w:r w:rsidRPr="00290FDA">
        <w:rPr>
          <w:rStyle w:val="StyleUnderline"/>
        </w:rPr>
        <w:t xml:space="preserve"> these </w:t>
      </w:r>
      <w:r w:rsidRPr="00290FDA">
        <w:rPr>
          <w:rStyle w:val="StyleUnderline"/>
          <w:highlight w:val="yellow"/>
        </w:rPr>
        <w:t xml:space="preserve">rights are defined, the </w:t>
      </w:r>
      <w:r w:rsidRPr="00290FDA">
        <w:rPr>
          <w:rStyle w:val="Emphasis"/>
          <w:highlight w:val="yellow"/>
        </w:rPr>
        <w:t>more beneficial</w:t>
      </w:r>
      <w:r w:rsidRPr="00290FDA">
        <w:rPr>
          <w:rStyle w:val="StyleUnderline"/>
          <w:highlight w:val="yellow"/>
        </w:rPr>
        <w:t xml:space="preserve"> the patent system</w:t>
      </w:r>
      <w:r w:rsidRPr="00290FDA">
        <w:rPr>
          <w:rStyle w:val="StyleUnderline"/>
        </w:rPr>
        <w:t xml:space="preserve"> will be in promoting and not inhibiting innovation and investment.</w:t>
      </w:r>
    </w:p>
    <w:p w14:paraId="43F1A452" w14:textId="77777777" w:rsidR="009D2E8B" w:rsidRPr="00290FDA" w:rsidRDefault="009D2E8B" w:rsidP="009D2E8B">
      <w:pPr>
        <w:rPr>
          <w:sz w:val="16"/>
        </w:rPr>
      </w:pPr>
      <w:r w:rsidRPr="00290FDA">
        <w:rPr>
          <w:sz w:val="16"/>
        </w:rPr>
        <w:t xml:space="preserve">However, </w:t>
      </w:r>
      <w:r w:rsidRPr="00290FDA">
        <w:rPr>
          <w:rStyle w:val="StyleUnderline"/>
        </w:rPr>
        <w:t xml:space="preserve">in the United States this second phase in the patent system is managed by a </w:t>
      </w:r>
      <w:r w:rsidRPr="00290FDA">
        <w:rPr>
          <w:rStyle w:val="Emphasis"/>
          <w:highlight w:val="yellow"/>
        </w:rPr>
        <w:t xml:space="preserve">District Court </w:t>
      </w:r>
      <w:r w:rsidRPr="00290FDA">
        <w:rPr>
          <w:rStyle w:val="Emphasis"/>
        </w:rPr>
        <w:t>system</w:t>
      </w:r>
      <w:r w:rsidRPr="00290FDA">
        <w:rPr>
          <w:rStyle w:val="StyleUnderline"/>
        </w:rPr>
        <w:t xml:space="preserve"> in which judges with a general legal background </w:t>
      </w:r>
      <w:r w:rsidRPr="00290FDA">
        <w:rPr>
          <w:rStyle w:val="StyleUnderline"/>
          <w:highlight w:val="yellow"/>
        </w:rPr>
        <w:t>preside over</w:t>
      </w:r>
      <w:r w:rsidRPr="00290FDA">
        <w:rPr>
          <w:rStyle w:val="StyleUnderline"/>
        </w:rPr>
        <w:t xml:space="preserve"> cases ranging from drug trials to </w:t>
      </w:r>
      <w:r w:rsidRPr="00290FDA">
        <w:rPr>
          <w:rStyle w:val="Emphasis"/>
          <w:highlight w:val="yellow"/>
        </w:rPr>
        <w:t xml:space="preserve">anti-trust </w:t>
      </w:r>
      <w:r w:rsidRPr="00290FDA">
        <w:rPr>
          <w:rStyle w:val="Emphasis"/>
        </w:rPr>
        <w:t>actions</w:t>
      </w:r>
      <w:r w:rsidRPr="00290FDA">
        <w:rPr>
          <w:sz w:val="16"/>
        </w:rPr>
        <w:t xml:space="preserve">. Under such circumstances, </w:t>
      </w:r>
      <w:r w:rsidRPr="00290FDA">
        <w:rPr>
          <w:rStyle w:val="StyleUnderline"/>
        </w:rPr>
        <w:t>patent infringement suites</w:t>
      </w:r>
      <w:r w:rsidRPr="00290FDA">
        <w:rPr>
          <w:sz w:val="16"/>
        </w:rPr>
        <w:t xml:space="preserve"> can </w:t>
      </w:r>
      <w:r w:rsidRPr="00290FDA">
        <w:rPr>
          <w:rStyle w:val="StyleUnderline"/>
        </w:rPr>
        <w:t xml:space="preserve">pose particular challenges. </w:t>
      </w:r>
      <w:r w:rsidRPr="00290FDA">
        <w:rPr>
          <w:rStyle w:val="StyleUnderline"/>
          <w:highlight w:val="yellow"/>
        </w:rPr>
        <w:t>Patent litigation</w:t>
      </w:r>
      <w:r w:rsidRPr="00290FDA">
        <w:rPr>
          <w:rStyle w:val="StyleUnderline"/>
        </w:rPr>
        <w:t xml:space="preserve"> is officially classified by the U.S. Administrative Office of the District Courts as one of several types of “</w:t>
      </w:r>
      <w:r w:rsidRPr="00290FDA">
        <w:rPr>
          <w:rStyle w:val="Emphasis"/>
        </w:rPr>
        <w:t>complex litigation</w:t>
      </w:r>
      <w:r w:rsidRPr="00290FDA">
        <w:rPr>
          <w:rStyle w:val="StyleUnderline"/>
        </w:rPr>
        <w:t xml:space="preserve">” which </w:t>
      </w:r>
      <w:r w:rsidRPr="00290FDA">
        <w:rPr>
          <w:rStyle w:val="StyleUnderline"/>
          <w:highlight w:val="yellow"/>
        </w:rPr>
        <w:t xml:space="preserve">place </w:t>
      </w:r>
      <w:r w:rsidRPr="00290FDA">
        <w:rPr>
          <w:rStyle w:val="Emphasis"/>
        </w:rPr>
        <w:t xml:space="preserve">special </w:t>
      </w:r>
      <w:r w:rsidRPr="00290FDA">
        <w:rPr>
          <w:rStyle w:val="Emphasis"/>
          <w:highlight w:val="yellow"/>
        </w:rPr>
        <w:t>burdens</w:t>
      </w:r>
      <w:r w:rsidRPr="00290FDA">
        <w:rPr>
          <w:rStyle w:val="StyleUnderline"/>
          <w:highlight w:val="yellow"/>
        </w:rPr>
        <w:t xml:space="preserve"> on judges</w:t>
      </w:r>
      <w:r w:rsidRPr="00290FDA">
        <w:rPr>
          <w:rStyle w:val="StyleUnderline"/>
        </w:rPr>
        <w:t xml:space="preserve"> and other court personnel</w:t>
      </w:r>
      <w:r w:rsidRPr="00290FDA">
        <w:rPr>
          <w:sz w:val="16"/>
        </w:rPr>
        <w:t xml:space="preserve">. Not only are technical issues involved, but there are also procedures and rules that are unique to patent law. For example, since the “Markman” ruling of 1995 on “claim construction,” </w:t>
      </w:r>
      <w:r w:rsidRPr="00290FDA">
        <w:rPr>
          <w:rStyle w:val="StyleUnderline"/>
        </w:rPr>
        <w:t>judges in patent cases have been required to examine the claims stated in the patent document</w:t>
      </w:r>
      <w:r w:rsidRPr="00290FDA">
        <w:rPr>
          <w:sz w:val="16"/>
        </w:rPr>
        <w:t xml:space="preserve">, thereby defining the boundaries of the technology.20 </w:t>
      </w:r>
      <w:r w:rsidRPr="00290FDA">
        <w:rPr>
          <w:rStyle w:val="StyleUnderline"/>
        </w:rPr>
        <w:t xml:space="preserve">This procedure is a potentially </w:t>
      </w:r>
      <w:r w:rsidRPr="00290FDA">
        <w:rPr>
          <w:rStyle w:val="Emphasis"/>
        </w:rPr>
        <w:t>lengthy process</w:t>
      </w:r>
      <w:r w:rsidRPr="00290FDA">
        <w:rPr>
          <w:sz w:val="16"/>
        </w:rPr>
        <w:t xml:space="preserve"> involving briefs from the plaintiff and defendant, expert opinions and a special claims construction hearing. </w:t>
      </w:r>
      <w:r w:rsidRPr="00290FDA">
        <w:rPr>
          <w:rStyle w:val="StyleUnderline"/>
        </w:rPr>
        <w:t xml:space="preserve">Such procedures can </w:t>
      </w:r>
      <w:r w:rsidRPr="00290FDA">
        <w:rPr>
          <w:rStyle w:val="Emphasis"/>
        </w:rPr>
        <w:t>create difficulties for judges</w:t>
      </w:r>
      <w:r w:rsidRPr="00290FDA">
        <w:rPr>
          <w:rStyle w:val="StyleUnderline"/>
        </w:rPr>
        <w:t xml:space="preserve"> who are not familiar with the </w:t>
      </w:r>
      <w:r w:rsidRPr="00290FDA">
        <w:rPr>
          <w:rStyle w:val="Emphasis"/>
        </w:rPr>
        <w:t>intricacies of patent law</w:t>
      </w:r>
      <w:r w:rsidRPr="00290FDA">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290FDA">
        <w:rPr>
          <w:sz w:val="16"/>
        </w:rPr>
        <w:t xml:space="preserve">.21 As a consequence, </w:t>
      </w:r>
      <w:r w:rsidRPr="00290FDA">
        <w:rPr>
          <w:rStyle w:val="Emphasis"/>
          <w:highlight w:val="yellow"/>
        </w:rPr>
        <w:t>intellectual property disputes</w:t>
      </w:r>
      <w:r w:rsidRPr="00290FDA">
        <w:rPr>
          <w:rStyle w:val="StyleUnderline"/>
          <w:highlight w:val="yellow"/>
        </w:rPr>
        <w:t xml:space="preserve"> are included</w:t>
      </w:r>
      <w:r w:rsidRPr="00290FDA">
        <w:rPr>
          <w:rStyle w:val="StyleUnderline"/>
        </w:rPr>
        <w:t xml:space="preserve"> as one of the topical areas warranting a special section in the Federal Judicial Center (</w:t>
      </w:r>
      <w:r w:rsidRPr="00290FDA">
        <w:rPr>
          <w:sz w:val="16"/>
        </w:rPr>
        <w:t xml:space="preserve">FJC)22 Manual for Complex Litigation (2004), </w:t>
      </w:r>
      <w:r w:rsidRPr="00290FDA">
        <w:rPr>
          <w:rStyle w:val="StyleUnderline"/>
        </w:rPr>
        <w:t xml:space="preserve">along </w:t>
      </w:r>
      <w:r w:rsidRPr="00290FDA">
        <w:rPr>
          <w:rStyle w:val="StyleUnderline"/>
          <w:highlight w:val="yellow"/>
        </w:rPr>
        <w:t xml:space="preserve">with </w:t>
      </w:r>
      <w:r w:rsidRPr="00290FDA">
        <w:rPr>
          <w:rStyle w:val="Emphasis"/>
          <w:highlight w:val="yellow"/>
        </w:rPr>
        <w:t>anti-trust cases</w:t>
      </w:r>
      <w:r w:rsidRPr="00290FDA">
        <w:rPr>
          <w:sz w:val="16"/>
          <w:highlight w:val="yellow"/>
        </w:rPr>
        <w:t>,</w:t>
      </w:r>
      <w:r w:rsidRPr="00290FDA">
        <w:rPr>
          <w:sz w:val="16"/>
        </w:rPr>
        <w:t xml:space="preserve"> securities cases, employment discrimination, CERCLA (Superfund) and civil RICO. </w:t>
      </w:r>
      <w:r w:rsidRPr="00290FDA">
        <w:rPr>
          <w:rStyle w:val="StyleUnderline"/>
        </w:rPr>
        <w:t>Moreover, in the FJC’s 2003-04 study of the amount of work required for District Court cases, while an “average” case is assigned a weight of 1, patent cases received a weight of 4.72.</w:t>
      </w:r>
      <w:r w:rsidRPr="00290FDA">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2839A7E5" w14:textId="77777777" w:rsidR="009D2E8B" w:rsidRPr="00290FDA" w:rsidRDefault="009D2E8B" w:rsidP="009D2E8B">
      <w:pPr>
        <w:rPr>
          <w:sz w:val="16"/>
        </w:rPr>
      </w:pPr>
      <w:r w:rsidRPr="00290FDA">
        <w:rPr>
          <w:rStyle w:val="StyleUnderline"/>
        </w:rPr>
        <w:t xml:space="preserve">Patent litigation stands </w:t>
      </w:r>
      <w:r w:rsidRPr="00290FDA">
        <w:rPr>
          <w:rStyle w:val="Emphasis"/>
        </w:rPr>
        <w:t>among the most complex</w:t>
      </w:r>
      <w:r w:rsidRPr="00290FDA">
        <w:rPr>
          <w:rStyle w:val="StyleUnderline"/>
        </w:rPr>
        <w:t>, with disputes about cutting-edge technology muddied with esoteric and arcane language, laws, and customs</w:t>
      </w:r>
      <w:r w:rsidRPr="00290FDA">
        <w:rPr>
          <w:sz w:val="16"/>
        </w:rPr>
        <w:t>.</w:t>
      </w:r>
    </w:p>
    <w:p w14:paraId="46EAC852" w14:textId="77777777" w:rsidR="009D2E8B" w:rsidRPr="00290FDA" w:rsidRDefault="009D2E8B" w:rsidP="009D2E8B">
      <w:pPr>
        <w:rPr>
          <w:rStyle w:val="Emphasis"/>
        </w:rPr>
      </w:pPr>
      <w:r w:rsidRPr="00290FDA">
        <w:rPr>
          <w:rStyle w:val="StyleUnderline"/>
        </w:rPr>
        <w:t>Even with the assistance of</w:t>
      </w:r>
      <w:r w:rsidRPr="00290FDA">
        <w:rPr>
          <w:sz w:val="16"/>
        </w:rPr>
        <w:t xml:space="preserve"> legal and technical </w:t>
      </w:r>
      <w:r w:rsidRPr="00290FDA">
        <w:rPr>
          <w:rStyle w:val="StyleUnderline"/>
        </w:rPr>
        <w:t>experts</w:t>
      </w:r>
      <w:r w:rsidRPr="00290FDA">
        <w:rPr>
          <w:sz w:val="16"/>
        </w:rPr>
        <w:t xml:space="preserve"> as well as special masters, </w:t>
      </w:r>
      <w:r w:rsidRPr="00290FDA">
        <w:rPr>
          <w:rStyle w:val="StyleUnderline"/>
        </w:rPr>
        <w:t xml:space="preserve">generalist judges and juries are </w:t>
      </w:r>
      <w:r w:rsidRPr="00290FDA">
        <w:rPr>
          <w:rStyle w:val="Emphasis"/>
        </w:rPr>
        <w:t>often at sea</w:t>
      </w:r>
      <w:r w:rsidRPr="00290FDA">
        <w:rPr>
          <w:rStyle w:val="StyleUnderline"/>
        </w:rPr>
        <w:t xml:space="preserve"> almost from the beginning of a patent case. When compared to other adversarial actions, patent cases benefit significantly from having a judge hear the case who is </w:t>
      </w:r>
      <w:r w:rsidRPr="00290FDA">
        <w:rPr>
          <w:rStyle w:val="Emphasis"/>
        </w:rPr>
        <w:t>familiar with technical issues.</w:t>
      </w:r>
    </w:p>
    <w:p w14:paraId="3813BA3F" w14:textId="77777777" w:rsidR="009D2E8B" w:rsidRPr="00290FDA" w:rsidRDefault="009D2E8B" w:rsidP="009D2E8B">
      <w:pPr>
        <w:rPr>
          <w:sz w:val="16"/>
        </w:rPr>
      </w:pPr>
      <w:r w:rsidRPr="00290FDA">
        <w:rPr>
          <w:sz w:val="16"/>
        </w:rPr>
        <w:t xml:space="preserve">Most recently, the issue of </w:t>
      </w:r>
      <w:r w:rsidRPr="00290FDA">
        <w:rPr>
          <w:rStyle w:val="StyleUnderline"/>
        </w:rPr>
        <w:t xml:space="preserve">judicial human capital has been part of a discussion about whether the United States should have a </w:t>
      </w:r>
      <w:r w:rsidRPr="00290FDA">
        <w:rPr>
          <w:rStyle w:val="Emphasis"/>
        </w:rPr>
        <w:t>specialized lower-level patent court</w:t>
      </w:r>
      <w:r w:rsidRPr="00290FDA">
        <w:rPr>
          <w:sz w:val="16"/>
        </w:rPr>
        <w:t xml:space="preserve">; several </w:t>
      </w:r>
      <w:r w:rsidRPr="00290FDA">
        <w:rPr>
          <w:rStyle w:val="StyleUnderline"/>
        </w:rPr>
        <w:t xml:space="preserve">legislative reforms have been proposed in Congress to create </w:t>
      </w:r>
      <w:r w:rsidRPr="00290FDA">
        <w:rPr>
          <w:rStyle w:val="Emphasis"/>
        </w:rPr>
        <w:t>opportunities for specialization</w:t>
      </w:r>
      <w:r w:rsidRPr="00290FDA">
        <w:rPr>
          <w:rStyle w:val="StyleUnderline"/>
        </w:rPr>
        <w:t xml:space="preserve"> at the </w:t>
      </w:r>
      <w:r w:rsidRPr="00290FDA">
        <w:rPr>
          <w:rStyle w:val="Emphasis"/>
        </w:rPr>
        <w:t>district court level</w:t>
      </w:r>
      <w:r w:rsidRPr="00290FDA">
        <w:rPr>
          <w:rStyle w:val="StyleUnderline"/>
        </w:rPr>
        <w:t xml:space="preserve"> in patent cases.</w:t>
      </w:r>
      <w:r w:rsidRPr="00290FDA">
        <w:rPr>
          <w:sz w:val="16"/>
        </w:rPr>
        <w:t>25</w:t>
      </w:r>
    </w:p>
    <w:p w14:paraId="67DCCF29" w14:textId="77777777" w:rsidR="009D2E8B" w:rsidRPr="00290FDA" w:rsidRDefault="009D2E8B" w:rsidP="009D2E8B">
      <w:pPr>
        <w:rPr>
          <w:sz w:val="16"/>
        </w:rPr>
      </w:pPr>
      <w:r w:rsidRPr="00290FDA">
        <w:rPr>
          <w:sz w:val="16"/>
        </w:rPr>
        <w:t xml:space="preserve">While a detailed discussion the arguments for and against specialized courts is beyond the scope of this paper,26 they can large be categorized under four headings: 1) improvements in judicial human capital, 2) uniformity and predictability in the development of legal doctrine, 3) the impact on and influence of the political economy of the judicial system, and 4) the efficiency of the court system. The creation of a specialized appellate court for patent cases27 in 1982 arguably had some success in dealing with the second and fourth criteria; patent law is now applied in a more uniform manner across the circuits and inefficient forum shopping, though still occurring, is not as great as it once was.28 Nonetheless, </w:t>
      </w:r>
      <w:r w:rsidRPr="00290FDA">
        <w:rPr>
          <w:rStyle w:val="StyleUnderline"/>
        </w:rPr>
        <w:t xml:space="preserve">there is still a belief that a specialized patent trial court is needed, and the primary rationale for this is improvements in </w:t>
      </w:r>
      <w:r w:rsidRPr="00290FDA">
        <w:rPr>
          <w:rStyle w:val="Emphasis"/>
        </w:rPr>
        <w:t>judicial human capital</w:t>
      </w:r>
      <w:r w:rsidRPr="00290FDA">
        <w:rPr>
          <w:rStyle w:val="StyleUnderline"/>
        </w:rPr>
        <w:t xml:space="preserve">. </w:t>
      </w:r>
      <w:r w:rsidRPr="00290FDA">
        <w:rPr>
          <w:sz w:val="16"/>
        </w:rPr>
        <w:t xml:space="preserve">Many scholars and policy makers believe that </w:t>
      </w:r>
      <w:r w:rsidRPr="00290FDA">
        <w:rPr>
          <w:rStyle w:val="StyleUnderline"/>
        </w:rPr>
        <w:t xml:space="preserve">the average district court </w:t>
      </w:r>
      <w:r w:rsidRPr="00290FDA">
        <w:rPr>
          <w:rStyle w:val="StyleUnderline"/>
          <w:highlight w:val="yellow"/>
        </w:rPr>
        <w:t>judge hears too few patent cases and</w:t>
      </w:r>
      <w:r w:rsidRPr="00290FDA">
        <w:rPr>
          <w:rStyle w:val="StyleUnderline"/>
        </w:rPr>
        <w:t xml:space="preserve">/or </w:t>
      </w:r>
      <w:r w:rsidRPr="00290FDA">
        <w:rPr>
          <w:rStyle w:val="StyleUnderline"/>
          <w:highlight w:val="yellow"/>
        </w:rPr>
        <w:t>does not have the</w:t>
      </w:r>
      <w:r w:rsidRPr="00290FDA">
        <w:rPr>
          <w:rStyle w:val="StyleUnderline"/>
        </w:rPr>
        <w:t xml:space="preserve"> specialized </w:t>
      </w:r>
      <w:r w:rsidRPr="00290FDA">
        <w:rPr>
          <w:rStyle w:val="StyleUnderline"/>
          <w:highlight w:val="yellow"/>
        </w:rPr>
        <w:t xml:space="preserve">training to </w:t>
      </w:r>
      <w:r w:rsidRPr="00290FDA">
        <w:rPr>
          <w:rStyle w:val="Emphasis"/>
        </w:rPr>
        <w:t>adequately</w:t>
      </w:r>
      <w:r w:rsidRPr="00290FDA">
        <w:rPr>
          <w:rStyle w:val="StyleUnderline"/>
        </w:rPr>
        <w:t xml:space="preserve"> and </w:t>
      </w:r>
      <w:r w:rsidRPr="00290FDA">
        <w:rPr>
          <w:rStyle w:val="Emphasis"/>
        </w:rPr>
        <w:t xml:space="preserve">expeditiously </w:t>
      </w:r>
      <w:r w:rsidRPr="00290FDA">
        <w:rPr>
          <w:rStyle w:val="Emphasis"/>
          <w:highlight w:val="yellow"/>
        </w:rPr>
        <w:t>rule</w:t>
      </w:r>
      <w:r w:rsidRPr="00290FDA">
        <w:rPr>
          <w:rStyle w:val="StyleUnderline"/>
        </w:rPr>
        <w:t xml:space="preserve"> on </w:t>
      </w:r>
      <w:r w:rsidRPr="00290FDA">
        <w:rPr>
          <w:rStyle w:val="Emphasis"/>
        </w:rPr>
        <w:t>complex issues.</w:t>
      </w:r>
      <w:r w:rsidRPr="00290FDA">
        <w:rPr>
          <w:sz w:val="16"/>
        </w:rPr>
        <w:t xml:space="preserve"> Appellate review of claim construction, for example, results in a relatively high reversal rate.29 However, there is little empirical work exploring the relationship between judicial experience-either general or patent specific-and the efficiency and accuracy of the resolution of cases.30</w:t>
      </w:r>
    </w:p>
    <w:p w14:paraId="1D0454A7" w14:textId="77777777" w:rsidR="009D2E8B" w:rsidRPr="00290FDA" w:rsidRDefault="009D2E8B" w:rsidP="009D2E8B">
      <w:pPr>
        <w:pStyle w:val="Heading4"/>
        <w:rPr>
          <w:rFonts w:cs="Arial"/>
        </w:rPr>
      </w:pPr>
      <w:r w:rsidRPr="00290FDA">
        <w:rPr>
          <w:rFonts w:cs="Arial"/>
        </w:rPr>
        <w:t xml:space="preserve">Patents secure US </w:t>
      </w:r>
      <w:r w:rsidRPr="00290FDA">
        <w:rPr>
          <w:rFonts w:cs="Arial"/>
          <w:u w:val="single"/>
        </w:rPr>
        <w:t>AI leadership</w:t>
      </w:r>
      <w:r w:rsidRPr="00290FDA">
        <w:rPr>
          <w:rFonts w:cs="Arial"/>
        </w:rPr>
        <w:t>.</w:t>
      </w:r>
    </w:p>
    <w:p w14:paraId="4A304EB4" w14:textId="77777777" w:rsidR="009D2E8B" w:rsidRPr="00290FDA" w:rsidRDefault="009D2E8B" w:rsidP="009D2E8B">
      <w:pPr>
        <w:rPr>
          <w:rStyle w:val="StyleUnderline"/>
        </w:rPr>
      </w:pPr>
      <w:r w:rsidRPr="00290FDA">
        <w:rPr>
          <w:rStyle w:val="Style13ptBold"/>
        </w:rPr>
        <w:t>Bifano et al. ’20</w:t>
      </w:r>
      <w:r w:rsidRPr="00290FDA">
        <w:t xml:space="preserve"> [Larissa S. Bifano, Danny Tobey, Joseph Wolfe; </w:t>
      </w:r>
      <w:r w:rsidRPr="00290FDA">
        <w:rPr>
          <w:rStyle w:val="StyleUnderline"/>
        </w:rPr>
        <w:t>US Chair</w:t>
      </w:r>
      <w:r w:rsidRPr="00290FDA">
        <w:t xml:space="preserve">, Patent Prosecution Practice at DLA Piper, J.D., University of Pittsburgh School of Law; Partner at DLA Piper, J.D., Yale Law School; Associate at DLA Piper; 5/7/20; “Protecting AI technologies through patents: A US guide”; </w:t>
      </w:r>
      <w:hyperlink r:id="rId12" w:history="1">
        <w:r w:rsidRPr="00290FDA">
          <w:t>https://www.dlapiper.com/en/us/insights/publications/2020/04/a-us-guide-to-protecting-ai-based-inventions</w:t>
        </w:r>
      </w:hyperlink>
      <w:r w:rsidRPr="00290FDA">
        <w:t>; DLA Piper; accessed 9/7/21; TV]</w:t>
      </w:r>
    </w:p>
    <w:p w14:paraId="3A482688" w14:textId="77777777" w:rsidR="009D2E8B" w:rsidRPr="00290FDA" w:rsidRDefault="009D2E8B" w:rsidP="009D2E8B">
      <w:pPr>
        <w:rPr>
          <w:rStyle w:val="StyleUnderline"/>
        </w:rPr>
      </w:pPr>
      <w:r w:rsidRPr="00290FDA">
        <w:rPr>
          <w:rStyle w:val="StyleUnderline"/>
        </w:rPr>
        <w:t xml:space="preserve">The importance of </w:t>
      </w:r>
      <w:r w:rsidRPr="00290FDA">
        <w:rPr>
          <w:rStyle w:val="Emphasis"/>
        </w:rPr>
        <w:t>protecting AI-based inventions</w:t>
      </w:r>
    </w:p>
    <w:p w14:paraId="7CFB12C2" w14:textId="77777777" w:rsidR="009D2E8B" w:rsidRPr="00290FDA" w:rsidRDefault="009D2E8B" w:rsidP="009D2E8B">
      <w:pPr>
        <w:rPr>
          <w:rStyle w:val="StyleUnderline"/>
        </w:rPr>
      </w:pPr>
      <w:r w:rsidRPr="00290FDA">
        <w:rPr>
          <w:rStyle w:val="StyleUnderline"/>
        </w:rPr>
        <w:t>A strong patent portfolio developed around a company’s artificial intelligence innovations is an important asset</w:t>
      </w:r>
      <w:r w:rsidRPr="00290FDA">
        <w:t>, both offensively and defensively.</w:t>
      </w:r>
    </w:p>
    <w:p w14:paraId="470B9722" w14:textId="77777777" w:rsidR="009D2E8B" w:rsidRPr="00290FDA" w:rsidRDefault="009D2E8B" w:rsidP="009D2E8B">
      <w:pPr>
        <w:rPr>
          <w:rStyle w:val="StyleUnderline"/>
        </w:rPr>
      </w:pPr>
      <w:r w:rsidRPr="00290FDA">
        <w:rPr>
          <w:rStyle w:val="StyleUnderline"/>
        </w:rPr>
        <w:t xml:space="preserve">Offensively, a strong </w:t>
      </w:r>
      <w:r w:rsidRPr="00290FDA">
        <w:rPr>
          <w:rStyle w:val="StyleUnderline"/>
          <w:highlight w:val="yellow"/>
        </w:rPr>
        <w:t xml:space="preserve">patent portfolio can </w:t>
      </w:r>
      <w:r w:rsidRPr="00290FDA">
        <w:rPr>
          <w:rStyle w:val="Emphasis"/>
          <w:highlight w:val="yellow"/>
        </w:rPr>
        <w:t>guard</w:t>
      </w:r>
      <w:r w:rsidRPr="00290FDA">
        <w:rPr>
          <w:rStyle w:val="StyleUnderline"/>
        </w:rPr>
        <w:t xml:space="preserve"> and </w:t>
      </w:r>
      <w:r w:rsidRPr="00290FDA">
        <w:rPr>
          <w:rStyle w:val="Emphasis"/>
        </w:rPr>
        <w:t>protect</w:t>
      </w:r>
      <w:r w:rsidRPr="00290FDA">
        <w:rPr>
          <w:rStyle w:val="StyleUnderline"/>
        </w:rPr>
        <w:t xml:space="preserve"> the </w:t>
      </w:r>
      <w:r w:rsidRPr="00290FDA">
        <w:rPr>
          <w:rStyle w:val="Emphasis"/>
          <w:highlight w:val="yellow"/>
        </w:rPr>
        <w:t>a</w:t>
      </w:r>
      <w:r w:rsidRPr="00290FDA">
        <w:rPr>
          <w:rStyle w:val="Emphasis"/>
        </w:rPr>
        <w:t xml:space="preserve">rtificial </w:t>
      </w:r>
      <w:r w:rsidRPr="00290FDA">
        <w:rPr>
          <w:rStyle w:val="Emphasis"/>
          <w:highlight w:val="yellow"/>
        </w:rPr>
        <w:t>i</w:t>
      </w:r>
      <w:r w:rsidRPr="00290FDA">
        <w:rPr>
          <w:rStyle w:val="Emphasis"/>
        </w:rPr>
        <w:t xml:space="preserve">ntelligence </w:t>
      </w:r>
      <w:r w:rsidRPr="00290FDA">
        <w:rPr>
          <w:rStyle w:val="Emphasis"/>
          <w:highlight w:val="yellow"/>
        </w:rPr>
        <w:t>innovation</w:t>
      </w:r>
      <w:r w:rsidRPr="00290FDA">
        <w:rPr>
          <w:rStyle w:val="Emphasis"/>
        </w:rPr>
        <w:t>.</w:t>
      </w:r>
      <w:r w:rsidRPr="00290FDA">
        <w:rPr>
          <w:rStyle w:val="StyleUnderline"/>
        </w:rPr>
        <w:t xml:space="preserve"> Building out a family of patents around the artificial intelligence innovation can discourage competitors from practicing similar processes, while protecting the monetary investment that went into developing the innovation.</w:t>
      </w:r>
    </w:p>
    <w:p w14:paraId="22B1DA88" w14:textId="77777777" w:rsidR="009D2E8B" w:rsidRPr="00290FDA" w:rsidRDefault="009D2E8B" w:rsidP="009D2E8B">
      <w:pPr>
        <w:rPr>
          <w:rStyle w:val="StyleUnderline"/>
        </w:rPr>
      </w:pPr>
      <w:r w:rsidRPr="00290FDA">
        <w:t xml:space="preserve">Defensively, </w:t>
      </w:r>
      <w:r w:rsidRPr="00290FDA">
        <w:rPr>
          <w:rStyle w:val="StyleUnderline"/>
        </w:rPr>
        <w:t xml:space="preserve">a </w:t>
      </w:r>
      <w:r w:rsidRPr="00290FDA">
        <w:rPr>
          <w:rStyle w:val="StyleUnderline"/>
          <w:highlight w:val="yellow"/>
        </w:rPr>
        <w:t>strong patent portfolio can</w:t>
      </w:r>
      <w:r w:rsidRPr="00290FDA">
        <w:rPr>
          <w:rStyle w:val="StyleUnderline"/>
        </w:rPr>
        <w:t xml:space="preserve"> be used to </w:t>
      </w:r>
      <w:r w:rsidRPr="00290FDA">
        <w:rPr>
          <w:rStyle w:val="StyleUnderline"/>
          <w:highlight w:val="yellow"/>
        </w:rPr>
        <w:t>discourage</w:t>
      </w:r>
      <w:r w:rsidRPr="00290FDA">
        <w:rPr>
          <w:rStyle w:val="StyleUnderline"/>
        </w:rPr>
        <w:t xml:space="preserve"> other </w:t>
      </w:r>
      <w:r w:rsidRPr="00290FDA">
        <w:rPr>
          <w:rStyle w:val="StyleUnderline"/>
          <w:highlight w:val="yellow"/>
        </w:rPr>
        <w:t>companies from alleging</w:t>
      </w:r>
      <w:r w:rsidRPr="00290FDA">
        <w:rPr>
          <w:rStyle w:val="StyleUnderline"/>
        </w:rPr>
        <w:t xml:space="preserve"> that </w:t>
      </w:r>
      <w:r w:rsidRPr="00290FDA">
        <w:rPr>
          <w:rStyle w:val="StyleUnderline"/>
          <w:highlight w:val="yellow"/>
        </w:rPr>
        <w:t>your practicing</w:t>
      </w:r>
      <w:r w:rsidRPr="00290FDA">
        <w:rPr>
          <w:rStyle w:val="StyleUnderline"/>
        </w:rPr>
        <w:t xml:space="preserve"> of your artificial intelligence innovation </w:t>
      </w:r>
      <w:r w:rsidRPr="00290FDA">
        <w:rPr>
          <w:rStyle w:val="StyleUnderline"/>
          <w:highlight w:val="yellow"/>
        </w:rPr>
        <w:t>violates their patent.</w:t>
      </w:r>
    </w:p>
    <w:p w14:paraId="1C194B75" w14:textId="77777777" w:rsidR="009D2E8B" w:rsidRPr="00290FDA" w:rsidRDefault="009D2E8B" w:rsidP="009D2E8B">
      <w:r w:rsidRPr="00290FDA">
        <w:t>Further, for startups or smaller companies, a strong patent portfolio may be a valuable asset that can be attractive to potential buyers or licensees.</w:t>
      </w:r>
    </w:p>
    <w:p w14:paraId="117075E3" w14:textId="77777777" w:rsidR="009D2E8B" w:rsidRPr="00290FDA" w:rsidRDefault="009D2E8B" w:rsidP="009D2E8B">
      <w:pPr>
        <w:rPr>
          <w:rStyle w:val="Emphasis"/>
        </w:rPr>
      </w:pPr>
      <w:r w:rsidRPr="00290FDA">
        <w:rPr>
          <w:rStyle w:val="Emphasis"/>
        </w:rPr>
        <w:t>Patenting AI-based innovations</w:t>
      </w:r>
    </w:p>
    <w:p w14:paraId="226749A7" w14:textId="77777777" w:rsidR="009D2E8B" w:rsidRPr="00290FDA" w:rsidRDefault="009D2E8B" w:rsidP="009D2E8B">
      <w:pPr>
        <w:rPr>
          <w:rStyle w:val="StyleUnderline"/>
        </w:rPr>
      </w:pPr>
      <w:r w:rsidRPr="00290FDA">
        <w:rPr>
          <w:rStyle w:val="StyleUnderline"/>
        </w:rPr>
        <w:t xml:space="preserve">A </w:t>
      </w:r>
      <w:r w:rsidRPr="00290FDA">
        <w:rPr>
          <w:rStyle w:val="StyleUnderline"/>
          <w:highlight w:val="yellow"/>
        </w:rPr>
        <w:t>patent</w:t>
      </w:r>
      <w:r w:rsidRPr="00290FDA">
        <w:rPr>
          <w:rStyle w:val="StyleUnderline"/>
        </w:rPr>
        <w:t xml:space="preserve"> is a form of intellectual property protection that </w:t>
      </w:r>
      <w:r w:rsidRPr="00290FDA">
        <w:rPr>
          <w:rStyle w:val="StyleUnderline"/>
          <w:highlight w:val="yellow"/>
        </w:rPr>
        <w:t>grants</w:t>
      </w:r>
      <w:r w:rsidRPr="00290FDA">
        <w:rPr>
          <w:rStyle w:val="StyleUnderline"/>
        </w:rPr>
        <w:t xml:space="preserve"> an </w:t>
      </w:r>
      <w:r w:rsidRPr="00290FDA">
        <w:rPr>
          <w:rStyle w:val="StyleUnderline"/>
          <w:highlight w:val="yellow"/>
        </w:rPr>
        <w:t>inventor exclusive rights</w:t>
      </w:r>
      <w:r w:rsidRPr="00290FDA">
        <w:rPr>
          <w:rStyle w:val="StyleUnderline"/>
        </w:rPr>
        <w:t xml:space="preserve"> to an innovation for a period of time </w:t>
      </w:r>
      <w:r w:rsidRPr="00290FDA">
        <w:t xml:space="preserve">(eg, about 20 years) in exchange for public disclosure of the innovation. </w:t>
      </w:r>
      <w:r w:rsidRPr="00290FDA">
        <w:rPr>
          <w:rStyle w:val="StyleUnderline"/>
        </w:rPr>
        <w:t xml:space="preserve">With respect to artificial intelligence, </w:t>
      </w:r>
      <w:r w:rsidRPr="00290FDA">
        <w:rPr>
          <w:rStyle w:val="StyleUnderline"/>
          <w:highlight w:val="yellow"/>
        </w:rPr>
        <w:t>patents may be filed on hardware</w:t>
      </w:r>
      <w:r w:rsidRPr="00290FDA">
        <w:rPr>
          <w:rStyle w:val="StyleUnderline"/>
        </w:rPr>
        <w:t xml:space="preserve"> (eg, improved CPUs, GPUs, </w:t>
      </w:r>
      <w:r w:rsidRPr="00290FDA">
        <w:rPr>
          <w:rStyle w:val="Emphasis"/>
          <w:highlight w:val="yellow"/>
        </w:rPr>
        <w:t>quantum computing</w:t>
      </w:r>
      <w:r w:rsidRPr="00290FDA">
        <w:rPr>
          <w:rStyle w:val="StyleUnderline"/>
        </w:rPr>
        <w:t xml:space="preserve"> components) </w:t>
      </w:r>
      <w:r w:rsidRPr="00290FDA">
        <w:rPr>
          <w:rStyle w:val="StyleUnderline"/>
          <w:highlight w:val="yellow"/>
        </w:rPr>
        <w:t>and</w:t>
      </w:r>
      <w:r w:rsidRPr="00290FDA">
        <w:rPr>
          <w:rStyle w:val="StyleUnderline"/>
        </w:rPr>
        <w:t xml:space="preserve"> on </w:t>
      </w:r>
      <w:r w:rsidRPr="00290FDA">
        <w:rPr>
          <w:rStyle w:val="Emphasis"/>
          <w:highlight w:val="yellow"/>
        </w:rPr>
        <w:t>algorithms</w:t>
      </w:r>
      <w:r w:rsidRPr="00290FDA">
        <w:rPr>
          <w:rStyle w:val="StyleUnderline"/>
        </w:rPr>
        <w:t xml:space="preserve"> executing the </w:t>
      </w:r>
      <w:r w:rsidRPr="00290FDA">
        <w:rPr>
          <w:rStyle w:val="Emphasis"/>
        </w:rPr>
        <w:t>artificial intelligence</w:t>
      </w:r>
      <w:r w:rsidRPr="00290FDA">
        <w:rPr>
          <w:rStyle w:val="StyleUnderline"/>
        </w:rPr>
        <w:t xml:space="preserve"> processes (eg, learning processes, prediction processes).</w:t>
      </w:r>
    </w:p>
    <w:p w14:paraId="6F814A61" w14:textId="77777777" w:rsidR="009D2E8B" w:rsidRPr="00290FDA" w:rsidRDefault="009D2E8B" w:rsidP="009D2E8B">
      <w:pPr>
        <w:rPr>
          <w:rStyle w:val="StyleUnderline"/>
        </w:rPr>
      </w:pPr>
      <w:r w:rsidRPr="00290FDA">
        <w:t xml:space="preserve">Because new matter cannot be added to a nonprovisional patent application after it is filed, a prudent inventor strives to ensure that the application covers all current functionality, as well as any planned functionality. As discussed, if an application proceeds to a patent grant, that patent is enforceable for 20 years from the date of filing. </w:t>
      </w:r>
      <w:r w:rsidRPr="00290FDA">
        <w:rPr>
          <w:rStyle w:val="StyleUnderline"/>
        </w:rPr>
        <w:t>Due to the ever-evolving nature of artificial intelligence, a technology that may be cutting edge at the time of filing may be outdated by the time the patent grants. It is important that the application is drafted in a manner that future-proofs the client’s technology.</w:t>
      </w:r>
    </w:p>
    <w:p w14:paraId="4E0F6CB7" w14:textId="77777777" w:rsidR="009D2E8B" w:rsidRPr="00290FDA" w:rsidRDefault="009D2E8B" w:rsidP="009D2E8B">
      <w:pPr>
        <w:rPr>
          <w:rStyle w:val="StyleUnderline"/>
        </w:rPr>
      </w:pPr>
      <w:r w:rsidRPr="00290FDA">
        <w:rPr>
          <w:rStyle w:val="StyleUnderline"/>
        </w:rPr>
        <w:t>AI and subject matter eligibility</w:t>
      </w:r>
    </w:p>
    <w:p w14:paraId="40CA7D86" w14:textId="77777777" w:rsidR="009D2E8B" w:rsidRPr="00290FDA" w:rsidRDefault="009D2E8B" w:rsidP="009D2E8B">
      <w:pPr>
        <w:rPr>
          <w:rStyle w:val="StyleUnderline"/>
        </w:rPr>
      </w:pPr>
      <w:r w:rsidRPr="00290FDA">
        <w:rPr>
          <w:rStyle w:val="StyleUnderline"/>
        </w:rPr>
        <w:t>The US Patent Office dictates the types of inventions that are eligible for patent protection in the United States</w:t>
      </w:r>
      <w:r w:rsidRPr="00290FDA">
        <w:t xml:space="preserve">. Generally, </w:t>
      </w:r>
      <w:r w:rsidRPr="00290FDA">
        <w:rPr>
          <w:rStyle w:val="StyleUnderline"/>
        </w:rPr>
        <w:t>this may include inventions directed to any new and useful process, machine, manufacture or componsition of matter, or any new and useful improvement thereof. For purposes of software-based inventions, including those rooted in artificial intelligence, the state of eligibility is constantly evolving.</w:t>
      </w:r>
      <w:r w:rsidRPr="00290FDA">
        <w:t xml:space="preserve"> Over the past several years, software-related applications have been more heavily scrutinized than other applications at the US Patent Office under the standard set forth in Alice Corp. v. CLS Bank International, 573 U.S. 208 (2014). Alice states that merely describing an algorithm at a high level and having that algorithm execute on a generic computing device constitutes an abstract idea and is not eligible for patent protection. Subsequent case law and US Patent Office Guidance have expanded on what constitutes an “abstract idea” for purposes of subject matter eligibility. A claim may constitute an abstract idea if it recites certain groupings of subject matter, such as mathematical concepts, certain methods of organizing human activity, and mental processes. Typically, claims that do not fall within one of these groupings cannot be characterized as an abstract idea. </w:t>
      </w:r>
      <w:r w:rsidRPr="00290FDA">
        <w:rPr>
          <w:rStyle w:val="StyleUnderline"/>
        </w:rPr>
        <w:t xml:space="preserve">As those experienced in artificial intelligence recognize, </w:t>
      </w:r>
      <w:r w:rsidRPr="00290FDA">
        <w:rPr>
          <w:rStyle w:val="StyleUnderline"/>
          <w:highlight w:val="yellow"/>
        </w:rPr>
        <w:t>a</w:t>
      </w:r>
      <w:r w:rsidRPr="00290FDA">
        <w:rPr>
          <w:rStyle w:val="StyleUnderline"/>
        </w:rPr>
        <w:t xml:space="preserve">rtificial </w:t>
      </w:r>
      <w:r w:rsidRPr="00290FDA">
        <w:rPr>
          <w:rStyle w:val="StyleUnderline"/>
          <w:highlight w:val="yellow"/>
        </w:rPr>
        <w:t>i</w:t>
      </w:r>
      <w:r w:rsidRPr="00290FDA">
        <w:rPr>
          <w:rStyle w:val="StyleUnderline"/>
        </w:rPr>
        <w:t xml:space="preserve">ntelligence </w:t>
      </w:r>
      <w:r w:rsidRPr="00290FDA">
        <w:rPr>
          <w:rStyle w:val="StyleUnderline"/>
          <w:highlight w:val="yellow"/>
        </w:rPr>
        <w:t>innovations</w:t>
      </w:r>
      <w:r w:rsidRPr="00290FDA">
        <w:rPr>
          <w:rStyle w:val="StyleUnderline"/>
        </w:rPr>
        <w:t xml:space="preserve"> typically </w:t>
      </w:r>
      <w:r w:rsidRPr="00290FDA">
        <w:rPr>
          <w:rStyle w:val="StyleUnderline"/>
          <w:highlight w:val="yellow"/>
        </w:rPr>
        <w:t>utilize</w:t>
      </w:r>
      <w:r w:rsidRPr="00290FDA">
        <w:rPr>
          <w:rStyle w:val="StyleUnderline"/>
        </w:rPr>
        <w:t xml:space="preserve"> </w:t>
      </w:r>
      <w:r w:rsidRPr="00290FDA">
        <w:rPr>
          <w:rStyle w:val="Emphasis"/>
          <w:highlight w:val="yellow"/>
        </w:rPr>
        <w:t>mathematical concepts</w:t>
      </w:r>
      <w:r w:rsidRPr="00290FDA">
        <w:rPr>
          <w:rStyle w:val="StyleUnderline"/>
        </w:rPr>
        <w:t xml:space="preserve"> and/or algorithms </w:t>
      </w:r>
      <w:r w:rsidRPr="00290FDA">
        <w:rPr>
          <w:rStyle w:val="StyleUnderline"/>
          <w:highlight w:val="yellow"/>
        </w:rPr>
        <w:t>that underly</w:t>
      </w:r>
      <w:r w:rsidRPr="00290FDA">
        <w:rPr>
          <w:rStyle w:val="StyleUnderline"/>
        </w:rPr>
        <w:t xml:space="preserve"> the </w:t>
      </w:r>
      <w:r w:rsidRPr="00290FDA">
        <w:rPr>
          <w:rStyle w:val="Emphasis"/>
        </w:rPr>
        <w:t xml:space="preserve">artificial intelligence </w:t>
      </w:r>
      <w:r w:rsidRPr="00290FDA">
        <w:rPr>
          <w:rStyle w:val="Emphasis"/>
          <w:highlight w:val="yellow"/>
        </w:rPr>
        <w:t>models</w:t>
      </w:r>
      <w:r w:rsidRPr="00290FDA">
        <w:rPr>
          <w:rStyle w:val="Emphasis"/>
        </w:rPr>
        <w:t>.</w:t>
      </w:r>
    </w:p>
    <w:p w14:paraId="333E5DBD" w14:textId="77777777" w:rsidR="009D2E8B" w:rsidRPr="00290FDA" w:rsidRDefault="009D2E8B" w:rsidP="009D2E8B">
      <w:pPr>
        <w:rPr>
          <w:rStyle w:val="Emphasis"/>
        </w:rPr>
      </w:pPr>
      <w:r w:rsidRPr="00290FDA">
        <w:rPr>
          <w:rStyle w:val="StyleUnderline"/>
        </w:rPr>
        <w:t>While</w:t>
      </w:r>
      <w:r w:rsidRPr="00290FDA">
        <w:t xml:space="preserve">, on its face, </w:t>
      </w:r>
      <w:r w:rsidRPr="00290FDA">
        <w:rPr>
          <w:rStyle w:val="StyleUnderline"/>
        </w:rPr>
        <w:t xml:space="preserve">Alice seems troublesome for artificial intelligence innovations, in the years following Alice, subsequent case law and US Patent Office guidance have provided avenues for overcoming such challenges and have made overcoming such rejections easier for certain technologies, including </w:t>
      </w:r>
      <w:r w:rsidRPr="00290FDA">
        <w:rPr>
          <w:rStyle w:val="Emphasis"/>
        </w:rPr>
        <w:t>artificial intelligence innovations.</w:t>
      </w:r>
    </w:p>
    <w:p w14:paraId="7A9EF040" w14:textId="77777777" w:rsidR="009D2E8B" w:rsidRPr="00290FDA" w:rsidRDefault="009D2E8B" w:rsidP="009D2E8B">
      <w:pPr>
        <w:pStyle w:val="Heading4"/>
        <w:rPr>
          <w:rFonts w:cs="Arial"/>
        </w:rPr>
      </w:pPr>
      <w:r w:rsidRPr="00290FDA">
        <w:rPr>
          <w:rFonts w:cs="Arial"/>
        </w:rPr>
        <w:t xml:space="preserve">AI dominance </w:t>
      </w:r>
      <w:r w:rsidRPr="00290FDA">
        <w:rPr>
          <w:rFonts w:cs="Arial"/>
          <w:u w:val="single"/>
        </w:rPr>
        <w:t>dampens</w:t>
      </w:r>
      <w:r w:rsidRPr="00290FDA">
        <w:rPr>
          <w:rFonts w:cs="Arial"/>
        </w:rPr>
        <w:t xml:space="preserve"> conflict escalation and </w:t>
      </w:r>
      <w:r w:rsidRPr="00290FDA">
        <w:rPr>
          <w:rFonts w:cs="Arial"/>
          <w:u w:val="single"/>
        </w:rPr>
        <w:t>quell</w:t>
      </w:r>
      <w:r w:rsidRPr="00290FDA">
        <w:rPr>
          <w:rFonts w:cs="Arial"/>
        </w:rPr>
        <w:t xml:space="preserve"> revisionism globally – extinction. </w:t>
      </w:r>
    </w:p>
    <w:p w14:paraId="3E73CA3A" w14:textId="77777777" w:rsidR="009D2E8B" w:rsidRPr="00290FDA" w:rsidRDefault="009D2E8B" w:rsidP="009D2E8B">
      <w:r w:rsidRPr="00290FDA">
        <w:rPr>
          <w:rStyle w:val="Style13ptBold"/>
        </w:rPr>
        <w:t xml:space="preserve">Dale &amp; Herbeck ’18 </w:t>
      </w:r>
      <w:r w:rsidRPr="00290FDA">
        <w:t>[Aryan &amp; Brendon; Air Force Space Operations Officers, Graduate and Instructor of the USAF Weapons School, students in the Multi-Domain Operational Strategist Concentration at Air Command and Staff College, M.B.A. in Aviation from Embry Riddle University, B.S. from Charleston Southern University; 3/26/18; “21st Century Strategic Deterrence: ‘Beyond Nuclear’”; https://othjournal.com/2018/03/26/21st-century-strategic-deterrence-beyond-nuclear/; Over the Horizon; accessed 11/23/18; TV]</w:t>
      </w:r>
    </w:p>
    <w:p w14:paraId="7B21DA06" w14:textId="77777777" w:rsidR="009D2E8B" w:rsidRPr="00290FDA" w:rsidRDefault="009D2E8B" w:rsidP="009D2E8B">
      <w:pPr>
        <w:rPr>
          <w:sz w:val="16"/>
        </w:rPr>
      </w:pPr>
      <w:r w:rsidRPr="00290FDA">
        <w:rPr>
          <w:sz w:val="16"/>
        </w:rPr>
        <w:t>Introduction</w:t>
      </w:r>
      <w:r w:rsidRPr="00290FDA">
        <w:t xml:space="preserve"> </w:t>
      </w:r>
      <w:r w:rsidRPr="00290FDA">
        <w:rPr>
          <w:rStyle w:val="StyleUnderline"/>
        </w:rPr>
        <w:t>For</w:t>
      </w:r>
      <w:r w:rsidRPr="00290FDA">
        <w:rPr>
          <w:sz w:val="16"/>
        </w:rPr>
        <w:t xml:space="preserve"> half of </w:t>
      </w:r>
      <w:r w:rsidRPr="00290FDA">
        <w:rPr>
          <w:rStyle w:val="StyleUnderline"/>
        </w:rPr>
        <w:t>the 20th Century</w:t>
      </w:r>
      <w:r w:rsidRPr="00290FDA">
        <w:rPr>
          <w:sz w:val="16"/>
        </w:rPr>
        <w:t xml:space="preserve">, Warsaw Pact and NATO countries alike wrote the book for how deterrence theory should be applied. In particular, </w:t>
      </w:r>
      <w:r w:rsidRPr="00290FDA">
        <w:rPr>
          <w:rStyle w:val="Emphasis"/>
        </w:rPr>
        <w:t>nuclear deterrence</w:t>
      </w:r>
      <w:r w:rsidRPr="00290FDA">
        <w:rPr>
          <w:rStyle w:val="StyleUnderline"/>
        </w:rPr>
        <w:t xml:space="preserve"> played a significant role in the way the U.S. built</w:t>
      </w:r>
      <w:r w:rsidRPr="00290FDA">
        <w:rPr>
          <w:sz w:val="16"/>
        </w:rPr>
        <w:t xml:space="preserve"> its </w:t>
      </w:r>
      <w:r w:rsidRPr="00290FDA">
        <w:rPr>
          <w:rStyle w:val="StyleUnderline"/>
        </w:rPr>
        <w:t>national security</w:t>
      </w:r>
      <w:r w:rsidRPr="00290FDA">
        <w:rPr>
          <w:sz w:val="16"/>
        </w:rPr>
        <w:t xml:space="preserve"> strategy. Nuclear deterrence was so pervasive that the very word “deterrence” itself became synonymous with nuclear deterrence. However, according to General John Hyten, Commander, U.S. Strategic Command, </w:t>
      </w:r>
      <w:r w:rsidRPr="00290FDA">
        <w:rPr>
          <w:rStyle w:val="Emphasis"/>
        </w:rPr>
        <w:t>strategic deterrence</w:t>
      </w:r>
      <w:r w:rsidRPr="00290FDA">
        <w:rPr>
          <w:rStyle w:val="StyleUnderline"/>
        </w:rPr>
        <w:t xml:space="preserve"> in the 21st century does not equate to 20th century deterrence. Strategic deterrence is a</w:t>
      </w:r>
      <w:r w:rsidRPr="00290FDA">
        <w:rPr>
          <w:sz w:val="16"/>
        </w:rPr>
        <w:t xml:space="preserve"> multi-polar, </w:t>
      </w:r>
      <w:r w:rsidRPr="00290FDA">
        <w:rPr>
          <w:rStyle w:val="Emphasis"/>
        </w:rPr>
        <w:t>multi-domain problem</w:t>
      </w:r>
      <w:r w:rsidRPr="00290FDA">
        <w:rPr>
          <w:rStyle w:val="StyleUnderline"/>
        </w:rPr>
        <w:t xml:space="preserve"> and</w:t>
      </w:r>
      <w:r w:rsidRPr="00290FDA">
        <w:rPr>
          <w:sz w:val="16"/>
        </w:rPr>
        <w:t xml:space="preserve"> it </w:t>
      </w:r>
      <w:r w:rsidRPr="00290FDA">
        <w:rPr>
          <w:rStyle w:val="StyleUnderline"/>
        </w:rPr>
        <w:t>is fundamentally different</w:t>
      </w:r>
      <w:r w:rsidRPr="00290FDA">
        <w:rPr>
          <w:sz w:val="16"/>
        </w:rPr>
        <w:t xml:space="preserve"> now </w:t>
      </w:r>
      <w:r w:rsidRPr="00290FDA">
        <w:rPr>
          <w:rStyle w:val="StyleUnderline"/>
        </w:rPr>
        <w:t>than</w:t>
      </w:r>
      <w:r w:rsidRPr="00290FDA">
        <w:rPr>
          <w:sz w:val="16"/>
        </w:rPr>
        <w:t xml:space="preserve"> it was in </w:t>
      </w:r>
      <w:r w:rsidRPr="00290FDA">
        <w:rPr>
          <w:rStyle w:val="StyleUnderline"/>
        </w:rPr>
        <w:t xml:space="preserve">last century. The </w:t>
      </w:r>
      <w:r w:rsidRPr="00290FDA">
        <w:rPr>
          <w:rStyle w:val="Emphasis"/>
        </w:rPr>
        <w:t>myopic focus</w:t>
      </w:r>
      <w:r w:rsidRPr="00290FDA">
        <w:rPr>
          <w:rStyle w:val="StyleUnderline"/>
        </w:rPr>
        <w:t xml:space="preserve"> on nuclear options</w:t>
      </w:r>
      <w:r w:rsidRPr="00290FDA">
        <w:rPr>
          <w:sz w:val="16"/>
        </w:rPr>
        <w:t xml:space="preserve"> in a national deterrence strategy </w:t>
      </w:r>
      <w:r w:rsidRPr="00290FDA">
        <w:rPr>
          <w:rStyle w:val="StyleUnderline"/>
        </w:rPr>
        <w:t>falls short of the</w:t>
      </w:r>
      <w:r w:rsidRPr="00290FDA">
        <w:rPr>
          <w:sz w:val="16"/>
        </w:rPr>
        <w:t xml:space="preserve"> critical thinking required to provide U.S. national leaders with the </w:t>
      </w:r>
      <w:r w:rsidRPr="00290FDA">
        <w:rPr>
          <w:rStyle w:val="StyleUnderline"/>
        </w:rPr>
        <w:t>options</w:t>
      </w:r>
      <w:r w:rsidRPr="00290FDA">
        <w:rPr>
          <w:sz w:val="16"/>
        </w:rPr>
        <w:t xml:space="preserve"> necessary </w:t>
      </w:r>
      <w:r w:rsidRPr="00290FDA">
        <w:rPr>
          <w:rStyle w:val="StyleUnderline"/>
        </w:rPr>
        <w:t>for effective decision making. Today’s complex</w:t>
      </w:r>
      <w:r w:rsidRPr="00290FDA">
        <w:rPr>
          <w:sz w:val="16"/>
        </w:rPr>
        <w:t xml:space="preserve"> social-political </w:t>
      </w:r>
      <w:r w:rsidRPr="00290FDA">
        <w:rPr>
          <w:rStyle w:val="StyleUnderline"/>
        </w:rPr>
        <w:t>environment requires more than</w:t>
      </w:r>
      <w:r w:rsidRPr="00290FDA">
        <w:rPr>
          <w:sz w:val="16"/>
        </w:rPr>
        <w:t xml:space="preserve"> just </w:t>
      </w:r>
      <w:r w:rsidRPr="00290FDA">
        <w:rPr>
          <w:rStyle w:val="StyleUnderline"/>
        </w:rPr>
        <w:t>a nuclear element for</w:t>
      </w:r>
      <w:r w:rsidRPr="00290FDA">
        <w:rPr>
          <w:sz w:val="16"/>
        </w:rPr>
        <w:t xml:space="preserve"> strategic </w:t>
      </w:r>
      <w:r w:rsidRPr="00290FDA">
        <w:rPr>
          <w:rStyle w:val="StyleUnderline"/>
        </w:rPr>
        <w:t xml:space="preserve">deterrence to be </w:t>
      </w:r>
      <w:r w:rsidRPr="00290FDA">
        <w:rPr>
          <w:rStyle w:val="Emphasis"/>
        </w:rPr>
        <w:t>effective against</w:t>
      </w:r>
      <w:r w:rsidRPr="00290FDA">
        <w:rPr>
          <w:sz w:val="16"/>
        </w:rPr>
        <w:t xml:space="preserve"> a diverse set of </w:t>
      </w:r>
      <w:r w:rsidRPr="00290FDA">
        <w:rPr>
          <w:rStyle w:val="Emphasis"/>
        </w:rPr>
        <w:t>adversaries</w:t>
      </w:r>
      <w:r w:rsidRPr="00290FDA">
        <w:rPr>
          <w:rStyle w:val="StyleUnderline"/>
        </w:rPr>
        <w:t>. Deterrence</w:t>
      </w:r>
      <w:r w:rsidRPr="00290FDA">
        <w:rPr>
          <w:sz w:val="16"/>
        </w:rPr>
        <w:t xml:space="preserve"> today </w:t>
      </w:r>
      <w:r w:rsidRPr="00290FDA">
        <w:rPr>
          <w:rStyle w:val="StyleUnderline"/>
        </w:rPr>
        <w:t xml:space="preserve">must </w:t>
      </w:r>
      <w:r w:rsidRPr="00290FDA">
        <w:rPr>
          <w:rStyle w:val="Emphasis"/>
        </w:rPr>
        <w:t>leverage all</w:t>
      </w:r>
      <w:r w:rsidRPr="00290FDA">
        <w:rPr>
          <w:sz w:val="16"/>
        </w:rPr>
        <w:t xml:space="preserve"> six </w:t>
      </w:r>
      <w:r w:rsidRPr="00290FDA">
        <w:rPr>
          <w:rStyle w:val="Emphasis"/>
        </w:rPr>
        <w:t>domains</w:t>
      </w:r>
      <w:r w:rsidRPr="00290FDA">
        <w:rPr>
          <w:rStyle w:val="StyleUnderline"/>
        </w:rPr>
        <w:t xml:space="preserve"> of warfare</w:t>
      </w:r>
      <w:r w:rsidRPr="00290FDA">
        <w:rPr>
          <w:sz w:val="16"/>
        </w:rPr>
        <w:t xml:space="preserve">. So what is deterrence? According to DoD Joint Publication 1, </w:t>
      </w:r>
      <w:r w:rsidRPr="00290FDA">
        <w:rPr>
          <w:rStyle w:val="StyleUnderline"/>
        </w:rPr>
        <w:t>deterrence “influences</w:t>
      </w:r>
      <w:r w:rsidRPr="00290FDA">
        <w:rPr>
          <w:sz w:val="16"/>
        </w:rPr>
        <w:t xml:space="preserve"> potential </w:t>
      </w:r>
      <w:r w:rsidRPr="00290FDA">
        <w:rPr>
          <w:rStyle w:val="StyleUnderline"/>
        </w:rPr>
        <w:t xml:space="preserve">adversaries not to take threatening actions” for </w:t>
      </w:r>
      <w:r w:rsidRPr="00290FDA">
        <w:rPr>
          <w:rStyle w:val="Emphasis"/>
        </w:rPr>
        <w:t>fear of</w:t>
      </w:r>
      <w:r w:rsidRPr="00290FDA">
        <w:rPr>
          <w:sz w:val="16"/>
        </w:rPr>
        <w:t xml:space="preserve"> the </w:t>
      </w:r>
      <w:r w:rsidRPr="00290FDA">
        <w:rPr>
          <w:rStyle w:val="Emphasis"/>
        </w:rPr>
        <w:t>overwhelming retaliation</w:t>
      </w:r>
      <w:r w:rsidRPr="00290FDA">
        <w:rPr>
          <w:rStyle w:val="StyleUnderline"/>
        </w:rPr>
        <w:t xml:space="preserve"> from U.S. military might</w:t>
      </w:r>
      <w:r w:rsidRPr="00290FDA">
        <w:rPr>
          <w:sz w:val="16"/>
        </w:rPr>
        <w:t xml:space="preserve">. More simply, deterrence could be any action that convinces an adversary to not act due to perceived unacceptable costs or because “the probability of success [is assessed to be] extremely low.” </w:t>
      </w:r>
      <w:r w:rsidRPr="00290FDA">
        <w:rPr>
          <w:rStyle w:val="StyleUnderline"/>
        </w:rPr>
        <w:t>For an adversary to believe costs</w:t>
      </w:r>
      <w:r w:rsidRPr="00290FDA">
        <w:rPr>
          <w:sz w:val="16"/>
        </w:rPr>
        <w:t xml:space="preserve"> will be unacceptable or that there is a low probability of success, </w:t>
      </w:r>
      <w:r w:rsidRPr="00290FDA">
        <w:rPr>
          <w:rStyle w:val="StyleUnderline"/>
        </w:rPr>
        <w:t xml:space="preserve">it must assess the U.S. threat as </w:t>
      </w:r>
      <w:r w:rsidRPr="00290FDA">
        <w:rPr>
          <w:rStyle w:val="Emphasis"/>
        </w:rPr>
        <w:t>credible</w:t>
      </w:r>
      <w:r w:rsidRPr="00290FDA">
        <w:rPr>
          <w:sz w:val="16"/>
        </w:rPr>
        <w:t xml:space="preserve"> and capable, </w:t>
      </w:r>
      <w:r w:rsidRPr="00290FDA">
        <w:rPr>
          <w:rStyle w:val="StyleUnderline"/>
        </w:rPr>
        <w:t xml:space="preserve">regardless of whether it is nuclear or conventional. </w:t>
      </w:r>
      <w:r w:rsidRPr="00290FDA">
        <w:rPr>
          <w:rStyle w:val="StyleUnderline"/>
          <w:highlight w:val="yellow"/>
        </w:rPr>
        <w:t xml:space="preserve">Deterrence </w:t>
      </w:r>
      <w:r w:rsidRPr="00290FDA">
        <w:rPr>
          <w:rStyle w:val="Emphasis"/>
          <w:highlight w:val="yellow"/>
        </w:rPr>
        <w:t>hinges on</w:t>
      </w:r>
      <w:r w:rsidRPr="00290FDA">
        <w:rPr>
          <w:rStyle w:val="Emphasis"/>
        </w:rPr>
        <w:t xml:space="preserve"> the adversary’s assessment</w:t>
      </w:r>
      <w:r w:rsidRPr="00290FDA">
        <w:rPr>
          <w:sz w:val="16"/>
        </w:rPr>
        <w:t xml:space="preserve"> of </w:t>
      </w:r>
      <w:r w:rsidRPr="00290FDA">
        <w:rPr>
          <w:rStyle w:val="StyleUnderline"/>
        </w:rPr>
        <w:t xml:space="preserve">credibility and </w:t>
      </w:r>
      <w:r w:rsidRPr="00290FDA">
        <w:rPr>
          <w:rStyle w:val="StyleUnderline"/>
          <w:highlight w:val="yellow"/>
        </w:rPr>
        <w:t>capability</w:t>
      </w:r>
      <w:r w:rsidRPr="00290FDA">
        <w:rPr>
          <w:rStyle w:val="StyleUnderline"/>
        </w:rPr>
        <w:t xml:space="preserve">. During the </w:t>
      </w:r>
      <w:r w:rsidRPr="00290FDA">
        <w:rPr>
          <w:rStyle w:val="Emphasis"/>
        </w:rPr>
        <w:t>Cold War</w:t>
      </w:r>
      <w:r w:rsidRPr="00290FDA">
        <w:rPr>
          <w:rStyle w:val="StyleUnderline"/>
        </w:rPr>
        <w:t xml:space="preserve"> the Soviet Union believed that</w:t>
      </w:r>
      <w:r w:rsidRPr="00290FDA">
        <w:rPr>
          <w:sz w:val="16"/>
        </w:rPr>
        <w:t xml:space="preserve"> use of </w:t>
      </w:r>
      <w:r w:rsidRPr="00290FDA">
        <w:rPr>
          <w:rStyle w:val="StyleUnderline"/>
        </w:rPr>
        <w:t>nuclear weapons would lead to</w:t>
      </w:r>
      <w:r w:rsidRPr="00290FDA">
        <w:rPr>
          <w:sz w:val="16"/>
        </w:rPr>
        <w:t xml:space="preserve"> an </w:t>
      </w:r>
      <w:r w:rsidRPr="00290FDA">
        <w:rPr>
          <w:rStyle w:val="StyleUnderline"/>
        </w:rPr>
        <w:t>overwhelming retaliation from the U.S.</w:t>
      </w:r>
      <w:r w:rsidRPr="00290FDA">
        <w:rPr>
          <w:sz w:val="16"/>
        </w:rPr>
        <w:t xml:space="preserve">; and therefore, </w:t>
      </w:r>
      <w:r w:rsidRPr="00290FDA">
        <w:rPr>
          <w:rStyle w:val="StyleUnderline"/>
        </w:rPr>
        <w:t>striking</w:t>
      </w:r>
      <w:r w:rsidRPr="00290FDA">
        <w:rPr>
          <w:sz w:val="16"/>
        </w:rPr>
        <w:t xml:space="preserve"> any </w:t>
      </w:r>
      <w:r w:rsidRPr="00290FDA">
        <w:rPr>
          <w:rStyle w:val="StyleUnderline"/>
        </w:rPr>
        <w:t>NATO allies</w:t>
      </w:r>
      <w:r w:rsidRPr="00290FDA">
        <w:rPr>
          <w:sz w:val="16"/>
        </w:rPr>
        <w:t xml:space="preserve"> with nuclear weapons was </w:t>
      </w:r>
      <w:r w:rsidRPr="00290FDA">
        <w:rPr>
          <w:rStyle w:val="StyleUnderline"/>
        </w:rPr>
        <w:t xml:space="preserve">not worth the cost. </w:t>
      </w:r>
      <w:r w:rsidRPr="00290FDA">
        <w:rPr>
          <w:sz w:val="16"/>
        </w:rPr>
        <w:t xml:space="preserve">Effects of a Multi-Polar Environment The end of the Cold War brought to a close 50 years of a bi-polar world, and with it the simplicity of employing one strategy to deter a single adversary. The multi-polar world of today brings adversaries who are motivated differently. </w:t>
      </w:r>
      <w:r w:rsidRPr="00290FDA">
        <w:rPr>
          <w:rStyle w:val="StyleUnderline"/>
        </w:rPr>
        <w:t>Both rational and irrational actors must be considered, which</w:t>
      </w:r>
      <w:r w:rsidRPr="00290FDA">
        <w:rPr>
          <w:sz w:val="16"/>
        </w:rPr>
        <w:t xml:space="preserve"> also </w:t>
      </w:r>
      <w:r w:rsidRPr="00290FDA">
        <w:rPr>
          <w:rStyle w:val="StyleUnderline"/>
        </w:rPr>
        <w:t>causes</w:t>
      </w:r>
      <w:r w:rsidRPr="00290FDA">
        <w:rPr>
          <w:sz w:val="16"/>
        </w:rPr>
        <w:t xml:space="preserve"> national </w:t>
      </w:r>
      <w:r w:rsidRPr="00290FDA">
        <w:rPr>
          <w:rStyle w:val="StyleUnderline"/>
        </w:rPr>
        <w:t>leaders to question the</w:t>
      </w:r>
      <w:r w:rsidRPr="00290FDA">
        <w:rPr>
          <w:sz w:val="16"/>
        </w:rPr>
        <w:t xml:space="preserve"> level of </w:t>
      </w:r>
      <w:r w:rsidRPr="00290FDA">
        <w:rPr>
          <w:rStyle w:val="StyleUnderline"/>
        </w:rPr>
        <w:t xml:space="preserve">success </w:t>
      </w:r>
      <w:r w:rsidRPr="00290FDA">
        <w:rPr>
          <w:rStyle w:val="Emphasis"/>
        </w:rPr>
        <w:t>strategic deterrence</w:t>
      </w:r>
      <w:r w:rsidRPr="00290FDA">
        <w:rPr>
          <w:rStyle w:val="StyleUnderline"/>
        </w:rPr>
        <w:t xml:space="preserve"> has</w:t>
      </w:r>
      <w:r w:rsidRPr="00290FDA">
        <w:rPr>
          <w:sz w:val="16"/>
        </w:rPr>
        <w:t xml:space="preserve"> on an adversary. Generally, it is believed strategic deterrence is effective only against a rational actor, and not an irrational actor. This is due to the perception that </w:t>
      </w:r>
      <w:r w:rsidRPr="00290FDA">
        <w:rPr>
          <w:rStyle w:val="StyleUnderline"/>
        </w:rPr>
        <w:t>a rational actor will take</w:t>
      </w:r>
      <w:r w:rsidRPr="00290FDA">
        <w:rPr>
          <w:sz w:val="16"/>
        </w:rPr>
        <w:t xml:space="preserve"> into account some form of </w:t>
      </w:r>
      <w:r w:rsidRPr="00290FDA">
        <w:rPr>
          <w:rStyle w:val="StyleUnderline"/>
        </w:rPr>
        <w:t>cost-benefit analysis prior to acting</w:t>
      </w:r>
      <w:r w:rsidRPr="00290FDA">
        <w:rPr>
          <w:sz w:val="16"/>
        </w:rPr>
        <w:t xml:space="preserve"> versus the irrational actor who might act without any consideration of the losses. Further complicating the world environment is that potential </w:t>
      </w:r>
      <w:r w:rsidRPr="00290FDA">
        <w:rPr>
          <w:rStyle w:val="StyleUnderline"/>
          <w:highlight w:val="yellow"/>
        </w:rPr>
        <w:t>adversaries are</w:t>
      </w:r>
      <w:r w:rsidRPr="00290FDA">
        <w:rPr>
          <w:rStyle w:val="StyleUnderline"/>
        </w:rPr>
        <w:t xml:space="preserve"> </w:t>
      </w:r>
      <w:r w:rsidRPr="00290FDA">
        <w:rPr>
          <w:rStyle w:val="Emphasis"/>
        </w:rPr>
        <w:t>watching and learning</w:t>
      </w:r>
      <w:r w:rsidRPr="00290FDA">
        <w:rPr>
          <w:rStyle w:val="StyleUnderline"/>
        </w:rPr>
        <w:t xml:space="preserve"> from U.S actions</w:t>
      </w:r>
      <w:r w:rsidRPr="00290FDA">
        <w:rPr>
          <w:sz w:val="16"/>
        </w:rPr>
        <w:t>. This is not a new concept as adversaries have been studying each other for thousands of years to gain advantage. But General Hyten reminded us in a speech last fall that “</w:t>
      </w:r>
      <w:r w:rsidRPr="00290FDA">
        <w:rPr>
          <w:rStyle w:val="StyleUnderline"/>
        </w:rPr>
        <w:t xml:space="preserve">in a multi-polar world, everybody watches </w:t>
      </w:r>
      <w:r w:rsidRPr="00290FDA">
        <w:rPr>
          <w:sz w:val="16"/>
        </w:rPr>
        <w:t>you [</w:t>
      </w:r>
      <w:r w:rsidRPr="00290FDA">
        <w:rPr>
          <w:rStyle w:val="StyleUnderline"/>
        </w:rPr>
        <w:t>the U.S.</w:t>
      </w:r>
      <w:r w:rsidRPr="00290FDA">
        <w:rPr>
          <w:sz w:val="16"/>
        </w:rPr>
        <w:t xml:space="preserve">] everywhere.” His point was to highlight that since the fall of the Soviet Union, </w:t>
      </w:r>
      <w:r w:rsidRPr="00290FDA">
        <w:rPr>
          <w:rStyle w:val="StyleUnderline"/>
        </w:rPr>
        <w:t xml:space="preserve">the U.S. has had a spotlight </w:t>
      </w:r>
      <w:r w:rsidRPr="00290FDA">
        <w:rPr>
          <w:sz w:val="16"/>
        </w:rPr>
        <w:t xml:space="preserve">on it </w:t>
      </w:r>
      <w:r w:rsidRPr="00290FDA">
        <w:rPr>
          <w:rStyle w:val="StyleUnderline"/>
        </w:rPr>
        <w:t xml:space="preserve">where adversaries have been </w:t>
      </w:r>
      <w:r w:rsidRPr="00290FDA">
        <w:rPr>
          <w:rStyle w:val="Emphasis"/>
          <w:highlight w:val="yellow"/>
        </w:rPr>
        <w:t>studying</w:t>
      </w:r>
      <w:r w:rsidRPr="00290FDA">
        <w:rPr>
          <w:rStyle w:val="StyleUnderline"/>
        </w:rPr>
        <w:t xml:space="preserve"> </w:t>
      </w:r>
      <w:r w:rsidRPr="00290FDA">
        <w:rPr>
          <w:sz w:val="16"/>
        </w:rPr>
        <w:t xml:space="preserve">the </w:t>
      </w:r>
      <w:r w:rsidRPr="00290FDA">
        <w:rPr>
          <w:rStyle w:val="Emphasis"/>
          <w:highlight w:val="yellow"/>
        </w:rPr>
        <w:t>asymmetric advantages</w:t>
      </w:r>
      <w:r w:rsidRPr="00290FDA">
        <w:rPr>
          <w:rStyle w:val="StyleUnderline"/>
        </w:rPr>
        <w:t xml:space="preserve"> </w:t>
      </w:r>
      <w:r w:rsidRPr="00290FDA">
        <w:rPr>
          <w:sz w:val="16"/>
        </w:rPr>
        <w:t xml:space="preserve">of the U.S. </w:t>
      </w:r>
      <w:r w:rsidRPr="00290FDA">
        <w:rPr>
          <w:rStyle w:val="StyleUnderline"/>
        </w:rPr>
        <w:t xml:space="preserve">and creating specific capabilities </w:t>
      </w:r>
      <w:r w:rsidRPr="00290FDA">
        <w:rPr>
          <w:sz w:val="16"/>
        </w:rPr>
        <w:t xml:space="preserve">and methods </w:t>
      </w:r>
      <w:r w:rsidRPr="00290FDA">
        <w:rPr>
          <w:rStyle w:val="StyleUnderline"/>
        </w:rPr>
        <w:t>to counter those</w:t>
      </w:r>
      <w:r w:rsidRPr="00290FDA">
        <w:rPr>
          <w:sz w:val="16"/>
        </w:rPr>
        <w:t xml:space="preserve"> advantages. Thus, we must now recognize that a deterrent method of the past may not be viable in the future. </w:t>
      </w:r>
      <w:r w:rsidRPr="00290FDA">
        <w:rPr>
          <w:rStyle w:val="StyleUnderline"/>
          <w:highlight w:val="yellow"/>
        </w:rPr>
        <w:t xml:space="preserve">The U.S. must seek out </w:t>
      </w:r>
      <w:r w:rsidRPr="00290FDA">
        <w:rPr>
          <w:rStyle w:val="Emphasis"/>
          <w:highlight w:val="yellow"/>
        </w:rPr>
        <w:t>new</w:t>
      </w:r>
      <w:r w:rsidRPr="00290FDA">
        <w:rPr>
          <w:rStyle w:val="Emphasis"/>
        </w:rPr>
        <w:t xml:space="preserve"> deterrent </w:t>
      </w:r>
      <w:r w:rsidRPr="00290FDA">
        <w:rPr>
          <w:rStyle w:val="Emphasis"/>
          <w:highlight w:val="yellow"/>
        </w:rPr>
        <w:t>strategies</w:t>
      </w:r>
      <w:r w:rsidRPr="00290FDA">
        <w:rPr>
          <w:sz w:val="16"/>
        </w:rPr>
        <w:t xml:space="preserve">. Nuclear versus Strategic Deterrence Nuclear deterrence remains the foundation of U.S. deterrence strategy. However, </w:t>
      </w:r>
      <w:r w:rsidRPr="00290FDA">
        <w:rPr>
          <w:rStyle w:val="StyleUnderline"/>
        </w:rPr>
        <w:t xml:space="preserve">nuclear deterrence cannot be </w:t>
      </w:r>
      <w:r w:rsidRPr="00290FDA">
        <w:rPr>
          <w:rStyle w:val="Emphasis"/>
        </w:rPr>
        <w:t>the sole pillar</w:t>
      </w:r>
      <w:r w:rsidRPr="00290FDA">
        <w:rPr>
          <w:rStyle w:val="StyleUnderline"/>
        </w:rPr>
        <w:t xml:space="preserve"> of strategic deterrence since nuclear deterrence is not</w:t>
      </w:r>
      <w:r w:rsidRPr="00290FDA">
        <w:rPr>
          <w:sz w:val="16"/>
        </w:rPr>
        <w:t xml:space="preserve"> a </w:t>
      </w:r>
      <w:r w:rsidRPr="00290FDA">
        <w:rPr>
          <w:rStyle w:val="StyleUnderline"/>
        </w:rPr>
        <w:t>one-size-fits-all</w:t>
      </w:r>
      <w:r w:rsidRPr="00290FDA">
        <w:rPr>
          <w:sz w:val="16"/>
        </w:rPr>
        <w:t xml:space="preserve"> solution. The most recent National Security Strategy (NSS) reflects this requirement to expand deterrence. As Brian Willis points out in the recent “Multi-domain ops at the Strategic Level” article, </w:t>
      </w:r>
      <w:r w:rsidRPr="00290FDA">
        <w:rPr>
          <w:rStyle w:val="StyleUnderline"/>
        </w:rPr>
        <w:t>the recent NSS</w:t>
      </w:r>
      <w:r w:rsidRPr="00290FDA">
        <w:rPr>
          <w:sz w:val="16"/>
        </w:rPr>
        <w:t xml:space="preserve"> and Nuclear Posture Review (NPR) make </w:t>
      </w:r>
      <w:r w:rsidRPr="00290FDA">
        <w:rPr>
          <w:rStyle w:val="StyleUnderline"/>
        </w:rPr>
        <w:t>strides to extend deterrence to</w:t>
      </w:r>
      <w:r w:rsidRPr="00290FDA">
        <w:rPr>
          <w:sz w:val="16"/>
        </w:rPr>
        <w:t xml:space="preserve"> the </w:t>
      </w:r>
      <w:r w:rsidRPr="00290FDA">
        <w:rPr>
          <w:rStyle w:val="StyleUnderline"/>
        </w:rPr>
        <w:t>space and cyberspace</w:t>
      </w:r>
      <w:r w:rsidRPr="00290FDA">
        <w:rPr>
          <w:sz w:val="16"/>
        </w:rPr>
        <w:t xml:space="preserve"> domains. </w:t>
      </w:r>
      <w:r w:rsidRPr="00290FDA">
        <w:rPr>
          <w:rStyle w:val="StyleUnderline"/>
        </w:rPr>
        <w:t xml:space="preserve">Creating </w:t>
      </w:r>
      <w:r w:rsidRPr="00290FDA">
        <w:rPr>
          <w:rStyle w:val="Emphasis"/>
        </w:rPr>
        <w:t>non-nuclear deterrence</w:t>
      </w:r>
      <w:r w:rsidRPr="00290FDA">
        <w:rPr>
          <w:rStyle w:val="StyleUnderline"/>
        </w:rPr>
        <w:t xml:space="preserve"> </w:t>
      </w:r>
      <w:r w:rsidRPr="00290FDA">
        <w:rPr>
          <w:sz w:val="16"/>
        </w:rPr>
        <w:t xml:space="preserve">options for use </w:t>
      </w:r>
      <w:r w:rsidRPr="00290FDA">
        <w:rPr>
          <w:rStyle w:val="StyleUnderline"/>
        </w:rPr>
        <w:t>against</w:t>
      </w:r>
      <w:r w:rsidRPr="00290FDA">
        <w:rPr>
          <w:sz w:val="16"/>
        </w:rPr>
        <w:t xml:space="preserve"> potential </w:t>
      </w:r>
      <w:r w:rsidRPr="00290FDA">
        <w:rPr>
          <w:rStyle w:val="StyleUnderline"/>
        </w:rPr>
        <w:t xml:space="preserve">adversaries is </w:t>
      </w:r>
      <w:r w:rsidRPr="00290FDA">
        <w:rPr>
          <w:rStyle w:val="Emphasis"/>
        </w:rPr>
        <w:t>critical</w:t>
      </w:r>
      <w:r w:rsidRPr="00290FDA">
        <w:rPr>
          <w:rStyle w:val="StyleUnderline"/>
        </w:rPr>
        <w:t xml:space="preserve">, especially against those </w:t>
      </w:r>
      <w:r w:rsidRPr="00290FDA">
        <w:rPr>
          <w:sz w:val="16"/>
        </w:rPr>
        <w:t xml:space="preserve">actors </w:t>
      </w:r>
      <w:r w:rsidRPr="00290FDA">
        <w:rPr>
          <w:rStyle w:val="StyleUnderline"/>
        </w:rPr>
        <w:t>who do not possess nuclear weapons.</w:t>
      </w:r>
      <w:r w:rsidRPr="00290FDA">
        <w:rPr>
          <w:sz w:val="16"/>
        </w:rPr>
        <w:t xml:space="preserve"> Michael Gerson suggests </w:t>
      </w:r>
      <w:r w:rsidRPr="00290FDA">
        <w:rPr>
          <w:rStyle w:val="StyleUnderline"/>
        </w:rPr>
        <w:t xml:space="preserve">the </w:t>
      </w:r>
      <w:r w:rsidRPr="00290FDA">
        <w:rPr>
          <w:rStyle w:val="Emphasis"/>
        </w:rPr>
        <w:t>nuclear taboo reduces the credibility</w:t>
      </w:r>
      <w:r w:rsidRPr="00290FDA">
        <w:rPr>
          <w:rStyle w:val="StyleUnderline"/>
        </w:rPr>
        <w:t xml:space="preserve">—and </w:t>
      </w:r>
      <w:r w:rsidRPr="00290FDA">
        <w:rPr>
          <w:sz w:val="16"/>
        </w:rPr>
        <w:t xml:space="preserve">therefore the </w:t>
      </w:r>
      <w:r w:rsidRPr="00290FDA">
        <w:rPr>
          <w:rStyle w:val="StyleUnderline"/>
        </w:rPr>
        <w:t xml:space="preserve">utility—of nuclear weapons, especially against regimes not possessing </w:t>
      </w:r>
      <w:r w:rsidRPr="00290FDA">
        <w:rPr>
          <w:sz w:val="16"/>
        </w:rPr>
        <w:t xml:space="preserve">nuclear weapons or other </w:t>
      </w:r>
      <w:r w:rsidRPr="00290FDA">
        <w:rPr>
          <w:rStyle w:val="StyleUnderline"/>
        </w:rPr>
        <w:t>weapons of mass destruction</w:t>
      </w:r>
      <w:r w:rsidRPr="00290FDA">
        <w:rPr>
          <w:sz w:val="16"/>
        </w:rPr>
        <w:t xml:space="preserve">. This thought process feeds back to the concept of credibility. </w:t>
      </w:r>
      <w:r w:rsidRPr="00290FDA">
        <w:rPr>
          <w:rStyle w:val="StyleUnderline"/>
        </w:rPr>
        <w:t xml:space="preserve">The adversary must know the capability exists and the U.S. is </w:t>
      </w:r>
      <w:r w:rsidRPr="00290FDA">
        <w:rPr>
          <w:rStyle w:val="Emphasis"/>
        </w:rPr>
        <w:t>willing to use it</w:t>
      </w:r>
      <w:r w:rsidRPr="00290FDA">
        <w:rPr>
          <w:rStyle w:val="StyleUnderline"/>
        </w:rPr>
        <w:t>. The U.S. must consider a</w:t>
      </w:r>
      <w:r w:rsidRPr="00290FDA">
        <w:rPr>
          <w:sz w:val="16"/>
        </w:rPr>
        <w:t xml:space="preserve"> more </w:t>
      </w:r>
      <w:r w:rsidRPr="00290FDA">
        <w:rPr>
          <w:rStyle w:val="Emphasis"/>
        </w:rPr>
        <w:t>balanced approach</w:t>
      </w:r>
      <w:r w:rsidRPr="00290FDA">
        <w:rPr>
          <w:rStyle w:val="StyleUnderline"/>
        </w:rPr>
        <w:t xml:space="preserve"> to deterrence as</w:t>
      </w:r>
      <w:r w:rsidRPr="00290FDA">
        <w:rPr>
          <w:sz w:val="16"/>
        </w:rPr>
        <w:t xml:space="preserve"> two of </w:t>
      </w:r>
      <w:r w:rsidRPr="00290FDA">
        <w:rPr>
          <w:rStyle w:val="StyleUnderline"/>
        </w:rPr>
        <w:t xml:space="preserve">its </w:t>
      </w:r>
      <w:r w:rsidRPr="00290FDA">
        <w:rPr>
          <w:rStyle w:val="Emphasis"/>
        </w:rPr>
        <w:t>near-peer adversaries</w:t>
      </w:r>
      <w:r w:rsidRPr="00290FDA">
        <w:rPr>
          <w:rStyle w:val="StyleUnderline"/>
        </w:rPr>
        <w:t xml:space="preserve"> have done. </w:t>
      </w:r>
      <w:r w:rsidRPr="00290FDA">
        <w:rPr>
          <w:rStyle w:val="Emphasis"/>
          <w:highlight w:val="yellow"/>
        </w:rPr>
        <w:t>China and Russia</w:t>
      </w:r>
      <w:r w:rsidRPr="00290FDA">
        <w:rPr>
          <w:rStyle w:val="StyleUnderline"/>
        </w:rPr>
        <w:t xml:space="preserve"> are starting to </w:t>
      </w:r>
      <w:r w:rsidRPr="00290FDA">
        <w:rPr>
          <w:rStyle w:val="StyleUnderline"/>
          <w:highlight w:val="yellow"/>
        </w:rPr>
        <w:t>demonstrate</w:t>
      </w:r>
      <w:r w:rsidRPr="00290FDA">
        <w:rPr>
          <w:sz w:val="16"/>
        </w:rPr>
        <w:t xml:space="preserve"> new ideas and concepts about </w:t>
      </w:r>
      <w:r w:rsidRPr="00290FDA">
        <w:rPr>
          <w:rStyle w:val="StyleUnderline"/>
          <w:highlight w:val="yellow"/>
        </w:rPr>
        <w:t>strategic deterrence</w:t>
      </w:r>
      <w:r w:rsidRPr="00290FDA">
        <w:rPr>
          <w:sz w:val="16"/>
        </w:rPr>
        <w:t xml:space="preserve">. This new “deterrence” does not solely focus on nuclear weapons or even the military instrument of power. China defines this new way of thinking as “Integrated Strategic Deterrence” while the Russians have called it “Cross-Domain Coercion.” People’s Republic of China Approach to Deterrence The PRC’s approach is not focused on preventing actions in a given domain but about achieving certain political goals. Around 2001, </w:t>
      </w:r>
      <w:r w:rsidRPr="00290FDA">
        <w:rPr>
          <w:rStyle w:val="StyleUnderline"/>
        </w:rPr>
        <w:t>PRC military literature started discussing</w:t>
      </w:r>
      <w:r w:rsidRPr="00290FDA">
        <w:rPr>
          <w:sz w:val="16"/>
        </w:rPr>
        <w:t xml:space="preserve"> a concept known as “</w:t>
      </w:r>
      <w:r w:rsidRPr="00290FDA">
        <w:rPr>
          <w:rStyle w:val="StyleUnderline"/>
        </w:rPr>
        <w:t xml:space="preserve">Integrated Strategic Deterrence” which focuses on </w:t>
      </w:r>
      <w:r w:rsidRPr="00290FDA">
        <w:rPr>
          <w:rStyle w:val="Emphasis"/>
        </w:rPr>
        <w:t>nonmilitary</w:t>
      </w:r>
      <w:r w:rsidRPr="00290FDA">
        <w:rPr>
          <w:rStyle w:val="StyleUnderline"/>
        </w:rPr>
        <w:t xml:space="preserve"> aspects of</w:t>
      </w:r>
      <w:r w:rsidRPr="00290FDA">
        <w:rPr>
          <w:sz w:val="16"/>
        </w:rPr>
        <w:t xml:space="preserve"> national </w:t>
      </w:r>
      <w:r w:rsidRPr="00290FDA">
        <w:rPr>
          <w:rStyle w:val="StyleUnderline"/>
        </w:rPr>
        <w:t>power—diplomatic, economic</w:t>
      </w:r>
      <w:r w:rsidRPr="00290FDA">
        <w:rPr>
          <w:sz w:val="16"/>
        </w:rPr>
        <w:t xml:space="preserve">, and </w:t>
      </w:r>
      <w:r w:rsidRPr="00290FDA">
        <w:rPr>
          <w:rStyle w:val="StyleUnderline"/>
        </w:rPr>
        <w:t xml:space="preserve">scientific and </w:t>
      </w:r>
      <w:r w:rsidRPr="00290FDA">
        <w:rPr>
          <w:rStyle w:val="Emphasis"/>
        </w:rPr>
        <w:t>technological strength</w:t>
      </w:r>
      <w:r w:rsidRPr="00290FDA">
        <w:rPr>
          <w:rStyle w:val="StyleUnderline"/>
        </w:rPr>
        <w:t>—contributing to</w:t>
      </w:r>
      <w:r w:rsidRPr="00290FDA">
        <w:rPr>
          <w:sz w:val="16"/>
        </w:rPr>
        <w:t xml:space="preserve"> strategic </w:t>
      </w:r>
      <w:r w:rsidRPr="00290FDA">
        <w:rPr>
          <w:rStyle w:val="StyleUnderline"/>
        </w:rPr>
        <w:t>deterrence alongside space and cyber</w:t>
      </w:r>
      <w:r w:rsidRPr="00290FDA">
        <w:rPr>
          <w:sz w:val="16"/>
        </w:rPr>
        <w:t xml:space="preserve"> capabilities. These actions could include demonstrating new capabilities through tests and exercises where international observers are watching, owning the majority of mineral mines that hold a certain type of element, or working with partner countries to launch a new satellite that helps map future droughts and plots areas that are farmable. In 2007, the PRC tested an antisatellite (ASAT) technology demonstrator against a non-operational weather satellite. This test was publicized as a future scientific technology demonstration. This test demonstrated the PRC had a capability to engage satellites in Low Earth Orbit, which has now been turned over to the People’s Liberation Army (PLA) and is considered an operational military capability. It is also now a credible strategic deterrent in the space domain. Another piece to the PRC’s deterrence is their dam building operations for water control and hydropower. According to open sources, the PRC owns 45% of the world’s dams with its nearest competitors being the United States at 14% and India at 9%. Dams have the potential to turn water into political weapons to be wielded in war, or instruments during peace to influence actions or behaviors of a neighbor. India is currently concerned with a number of China dam projects and their ability to reduce river flows into India. The PRC’s “Integrated Strategic Deterrence” does not come without challenges. Unlike the U.S. who has the Department of Defense and Department of State coordinating different types of deterrent actions, the absence of an entity in the PLA to integrate and coordinate the employment of these capabilities makes it difficult to execute. However, it would come as no surprise to the casual observer to see the PLA start executing military, space, and cyber coercive activities in national level exercises in order to move “Integrated Strategic Deterrence” from theory and conjecture to fully operational in limited regional conflicts. Russia’s Approach to Deterrence The PRC is not the only competitor thinking about strategic deterrence from a non-nuclear perspective. About 30 years ago, </w:t>
      </w:r>
      <w:r w:rsidRPr="00290FDA">
        <w:rPr>
          <w:rStyle w:val="StyleUnderline"/>
        </w:rPr>
        <w:t>Soviet literature introduced</w:t>
      </w:r>
      <w:r w:rsidRPr="00290FDA">
        <w:rPr>
          <w:sz w:val="16"/>
        </w:rPr>
        <w:t xml:space="preserve"> a concept we now know as </w:t>
      </w:r>
      <w:r w:rsidRPr="00290FDA">
        <w:rPr>
          <w:rStyle w:val="StyleUnderline"/>
        </w:rPr>
        <w:t>Reflexive Control. This</w:t>
      </w:r>
      <w:r w:rsidRPr="00290FDA">
        <w:rPr>
          <w:sz w:val="16"/>
        </w:rPr>
        <w:t xml:space="preserve"> notion </w:t>
      </w:r>
      <w:r w:rsidRPr="00290FDA">
        <w:rPr>
          <w:rStyle w:val="StyleUnderline"/>
        </w:rPr>
        <w:t>centers on</w:t>
      </w:r>
      <w:r w:rsidRPr="00290FDA">
        <w:rPr>
          <w:sz w:val="16"/>
        </w:rPr>
        <w:t xml:space="preserve"> the idea of </w:t>
      </w:r>
      <w:r w:rsidRPr="00290FDA">
        <w:rPr>
          <w:rStyle w:val="StyleUnderline"/>
        </w:rPr>
        <w:t>driving your opponent to make decisions that are advantageous</w:t>
      </w:r>
      <w:r w:rsidRPr="00290FDA">
        <w:rPr>
          <w:sz w:val="16"/>
        </w:rPr>
        <w:t xml:space="preserve"> to you. This is commonly achieved through misinformation, either via “leaks” or providing a possible explanation to an unrelated event that causes your opponent to divert attention or respond. That concept has now evolved into “Cross-Domain Coercion.” “</w:t>
      </w:r>
      <w:r w:rsidRPr="00290FDA">
        <w:rPr>
          <w:rStyle w:val="Emphasis"/>
        </w:rPr>
        <w:t>Cross Domain Coercion</w:t>
      </w:r>
      <w:r w:rsidRPr="00290FDA">
        <w:rPr>
          <w:rStyle w:val="StyleUnderline"/>
        </w:rPr>
        <w:t>” is Russia’s ability to orchestrate</w:t>
      </w:r>
      <w:r w:rsidRPr="00290FDA">
        <w:rPr>
          <w:sz w:val="16"/>
        </w:rPr>
        <w:t xml:space="preserve"> non-nuclear and </w:t>
      </w:r>
      <w:r w:rsidRPr="00290FDA">
        <w:rPr>
          <w:rStyle w:val="Emphasis"/>
        </w:rPr>
        <w:t>informational influence</w:t>
      </w:r>
      <w:r w:rsidRPr="00290FDA">
        <w:rPr>
          <w:rStyle w:val="StyleUnderline"/>
        </w:rPr>
        <w:t xml:space="preserve"> to coerce an adversary. It maintains opaqueness that clouds</w:t>
      </w:r>
      <w:r w:rsidRPr="00290FDA">
        <w:rPr>
          <w:sz w:val="16"/>
        </w:rPr>
        <w:t xml:space="preserve"> the nature of </w:t>
      </w:r>
      <w:r w:rsidRPr="00290FDA">
        <w:rPr>
          <w:rStyle w:val="StyleUnderline"/>
        </w:rPr>
        <w:t>aggression as well as the aggressor’s identity</w:t>
      </w:r>
      <w:r w:rsidRPr="00290FDA">
        <w:rPr>
          <w:sz w:val="16"/>
        </w:rPr>
        <w:t xml:space="preserve">. This informational influence was apparent during both the United States elections in 2016 and Catalonia’s bid for independence from Spain in 2017. Multiple United States intelligence agencies have noted Russian misinformation on social media and mass media outlets. This campaign is a prime example of “Cross Domain Coercion” and used a soft instrument of power, in this case information, as a form of deterrence on a global scale. The purpose of this interference is still clouded but it must have satisfied Russian objectives if it was used in Catalonia months after the United States election. Another form of this type of deterrence is Russia’s cyber-attacks in both Estonia in 2007, and Georgia in 2008. In both cases, the attacks were not solely focused on military targets but against government institutions, banks, ministries, newspapers, and broadcasters. These attacks were meant to confuse the population and drive the government towards compliance with Russian demands. Whatever the objectives, Russia has telegraphed that future attacks will fall under “Cross Domain Coercion”. The threats against financial and economic institutions as well as those of energy sources will be activated in conjunction with the military component of coercion, such as special operations forces and strategic strike systems in order to influence the target country. With both the PRC and Russia, strategic deterrence is no longer monopolized by nuclear weapons. 21st century deterrence is dam building that has regional implications on precious resources and misinformation campaigns such as Deepfakes where machine learning systems can be trained to paste one person’s face onto another person’s body, complete with facial expressions, and could change the outcome of democratic elections. U.S. Multi-Domain Strategic Deterrence Consideration of deterrent effects other than kinetic weapons must be explored. </w:t>
      </w:r>
      <w:r w:rsidRPr="00290FDA">
        <w:rPr>
          <w:rStyle w:val="StyleUnderline"/>
        </w:rPr>
        <w:t xml:space="preserve">Strategic deterrence “applies to </w:t>
      </w:r>
      <w:r w:rsidRPr="00290FDA">
        <w:rPr>
          <w:rStyle w:val="Emphasis"/>
        </w:rPr>
        <w:t>cyber</w:t>
      </w:r>
      <w:r w:rsidRPr="00290FDA">
        <w:rPr>
          <w:sz w:val="16"/>
        </w:rPr>
        <w:t xml:space="preserve">, it applies to </w:t>
      </w:r>
      <w:r w:rsidRPr="00290FDA">
        <w:rPr>
          <w:rStyle w:val="Emphasis"/>
        </w:rPr>
        <w:t>missile defense</w:t>
      </w:r>
      <w:r w:rsidRPr="00290FDA">
        <w:rPr>
          <w:rStyle w:val="StyleUnderline"/>
        </w:rPr>
        <w:t>, and</w:t>
      </w:r>
      <w:r w:rsidRPr="00290FDA">
        <w:rPr>
          <w:sz w:val="16"/>
        </w:rPr>
        <w:t xml:space="preserve"> it applies to </w:t>
      </w:r>
      <w:r w:rsidRPr="00290FDA">
        <w:rPr>
          <w:rStyle w:val="Emphasis"/>
        </w:rPr>
        <w:t>electronic warfare</w:t>
      </w:r>
      <w:r w:rsidRPr="00290FDA">
        <w:rPr>
          <w:sz w:val="16"/>
        </w:rPr>
        <w:t xml:space="preserve">. It applies to every mission in U.S. Strategic Command.” Currently, </w:t>
      </w:r>
      <w:r w:rsidRPr="00290FDA">
        <w:rPr>
          <w:rStyle w:val="StyleUnderline"/>
        </w:rPr>
        <w:t>an</w:t>
      </w:r>
      <w:r w:rsidRPr="00290FDA">
        <w:rPr>
          <w:sz w:val="16"/>
        </w:rPr>
        <w:t xml:space="preserve"> adversarial </w:t>
      </w:r>
      <w:r w:rsidRPr="00290FDA">
        <w:rPr>
          <w:rStyle w:val="StyleUnderline"/>
        </w:rPr>
        <w:t>attack can come through any domain</w:t>
      </w:r>
      <w:r w:rsidRPr="00290FDA">
        <w:rPr>
          <w:sz w:val="16"/>
        </w:rPr>
        <w:t xml:space="preserve">, and that is why </w:t>
      </w:r>
      <w:r w:rsidRPr="00290FDA">
        <w:rPr>
          <w:rStyle w:val="StyleUnderline"/>
        </w:rPr>
        <w:t xml:space="preserve">the U.S. must leverage the </w:t>
      </w:r>
      <w:r w:rsidRPr="00290FDA">
        <w:rPr>
          <w:rStyle w:val="Emphasis"/>
        </w:rPr>
        <w:t>multiplicative advantages</w:t>
      </w:r>
      <w:r w:rsidRPr="00290FDA">
        <w:rPr>
          <w:rStyle w:val="StyleUnderline"/>
        </w:rPr>
        <w:t xml:space="preserve"> of</w:t>
      </w:r>
      <w:r w:rsidRPr="00290FDA">
        <w:rPr>
          <w:sz w:val="16"/>
        </w:rPr>
        <w:t xml:space="preserve"> </w:t>
      </w:r>
      <w:r w:rsidRPr="00290FDA">
        <w:rPr>
          <w:rStyle w:val="StyleUnderline"/>
        </w:rPr>
        <w:t>all domains. An adversary</w:t>
      </w:r>
      <w:r w:rsidRPr="00290FDA">
        <w:rPr>
          <w:sz w:val="16"/>
        </w:rPr>
        <w:t xml:space="preserve"> who is </w:t>
      </w:r>
      <w:r w:rsidRPr="00290FDA">
        <w:rPr>
          <w:rStyle w:val="StyleUnderline"/>
        </w:rPr>
        <w:t>not deterred by a nuclear response may be deterred by</w:t>
      </w:r>
      <w:r w:rsidRPr="00290FDA">
        <w:rPr>
          <w:sz w:val="16"/>
        </w:rPr>
        <w:t xml:space="preserve"> fear of </w:t>
      </w:r>
      <w:r w:rsidRPr="00290FDA">
        <w:rPr>
          <w:rStyle w:val="StyleUnderline"/>
        </w:rPr>
        <w:t>a cyber effect which</w:t>
      </w:r>
      <w:r w:rsidRPr="00290FDA">
        <w:rPr>
          <w:sz w:val="16"/>
        </w:rPr>
        <w:t xml:space="preserve"> degrades or </w:t>
      </w:r>
      <w:r w:rsidRPr="00290FDA">
        <w:rPr>
          <w:rStyle w:val="StyleUnderline"/>
        </w:rPr>
        <w:t>destroys</w:t>
      </w:r>
      <w:r w:rsidRPr="00290FDA">
        <w:rPr>
          <w:sz w:val="16"/>
        </w:rPr>
        <w:t xml:space="preserve"> a country’s </w:t>
      </w:r>
      <w:r w:rsidRPr="00290FDA">
        <w:rPr>
          <w:rStyle w:val="StyleUnderline"/>
        </w:rPr>
        <w:t>economic stability.</w:t>
      </w:r>
      <w:r w:rsidRPr="00290FDA">
        <w:rPr>
          <w:sz w:val="16"/>
        </w:rPr>
        <w:t xml:space="preserve"> Or it could be negotiations in the human domain which threaten sanctions against a country’s ability to trade. Maybe it is the threat of an information operations campaign with the goal of removing a governmental regime from power and destabilizing a nation state. Regardless of deterrence method, </w:t>
      </w:r>
      <w:r w:rsidRPr="00290FDA">
        <w:rPr>
          <w:rStyle w:val="StyleUnderline"/>
        </w:rPr>
        <w:t xml:space="preserve">the adversary must </w:t>
      </w:r>
      <w:r w:rsidRPr="00290FDA">
        <w:rPr>
          <w:rStyle w:val="Emphasis"/>
        </w:rPr>
        <w:t>perceive the U.S.</w:t>
      </w:r>
      <w:r w:rsidRPr="00290FDA">
        <w:rPr>
          <w:rStyle w:val="StyleUnderline"/>
        </w:rPr>
        <w:t xml:space="preserve"> as capable</w:t>
      </w:r>
      <w:r w:rsidRPr="00290FDA">
        <w:rPr>
          <w:sz w:val="16"/>
        </w:rPr>
        <w:t xml:space="preserve"> and willing to commit to the action </w:t>
      </w:r>
      <w:r w:rsidRPr="00290FDA">
        <w:rPr>
          <w:rStyle w:val="StyleUnderline"/>
        </w:rPr>
        <w:t>for it to be</w:t>
      </w:r>
      <w:r w:rsidRPr="00290FDA">
        <w:rPr>
          <w:sz w:val="16"/>
        </w:rPr>
        <w:t xml:space="preserve"> an </w:t>
      </w:r>
      <w:r w:rsidRPr="00290FDA">
        <w:rPr>
          <w:rStyle w:val="StyleUnderline"/>
        </w:rPr>
        <w:t>effective</w:t>
      </w:r>
      <w:r w:rsidRPr="00290FDA">
        <w:rPr>
          <w:sz w:val="16"/>
        </w:rPr>
        <w:t xml:space="preserve"> deterrent. </w:t>
      </w:r>
      <w:r w:rsidRPr="00290FDA">
        <w:rPr>
          <w:rStyle w:val="StyleUnderline"/>
        </w:rPr>
        <w:t>The first step</w:t>
      </w:r>
      <w:r w:rsidRPr="00290FDA">
        <w:rPr>
          <w:sz w:val="16"/>
        </w:rPr>
        <w:t xml:space="preserve"> for the U.S. </w:t>
      </w:r>
      <w:r w:rsidRPr="00290FDA">
        <w:rPr>
          <w:rStyle w:val="StyleUnderline"/>
        </w:rPr>
        <w:t>is talking about capabilities</w:t>
      </w:r>
      <w:r w:rsidRPr="00290FDA">
        <w:rPr>
          <w:sz w:val="16"/>
        </w:rPr>
        <w:t xml:space="preserve"> more </w:t>
      </w:r>
      <w:r w:rsidRPr="00290FDA">
        <w:rPr>
          <w:rStyle w:val="StyleUnderline"/>
        </w:rPr>
        <w:t>openly</w:t>
      </w:r>
      <w:r w:rsidRPr="00290FDA">
        <w:rPr>
          <w:sz w:val="16"/>
        </w:rPr>
        <w:t xml:space="preserve"> so adversaries know about our capabilities and the conditions under which they would be employed. This does not mean we share the technical details of a capability, those should remain secret, but a general understanding of the effect created by the capability must be understood. Adversaries are not deterred by a capability if they do not know it exists. Future Technologies and Deterrence </w:t>
      </w:r>
      <w:r w:rsidRPr="00290FDA">
        <w:rPr>
          <w:rStyle w:val="StyleUnderline"/>
        </w:rPr>
        <w:t xml:space="preserve">Technologies on the horizon have </w:t>
      </w:r>
      <w:r w:rsidRPr="00290FDA">
        <w:rPr>
          <w:rStyle w:val="Emphasis"/>
        </w:rPr>
        <w:t>huge implications</w:t>
      </w:r>
      <w:r w:rsidRPr="00290FDA">
        <w:rPr>
          <w:rStyle w:val="StyleUnderline"/>
        </w:rPr>
        <w:t xml:space="preserve"> for</w:t>
      </w:r>
      <w:r w:rsidRPr="00290FDA">
        <w:rPr>
          <w:sz w:val="16"/>
        </w:rPr>
        <w:t xml:space="preserve"> the future of </w:t>
      </w:r>
      <w:r w:rsidRPr="00290FDA">
        <w:rPr>
          <w:rStyle w:val="StyleUnderline"/>
        </w:rPr>
        <w:t>strategic deterrence</w:t>
      </w:r>
      <w:r w:rsidRPr="00290FDA">
        <w:rPr>
          <w:sz w:val="16"/>
        </w:rPr>
        <w:t xml:space="preserve">. Hypersonic weapons have the capability of delivering multiple payload types to worldwide targets while rendering missile warning detection and missile defense programs obsolete. Quantum computing has the ability to make encryption unbreakable unless you have quantum technology and increase transmission speeds to levels unheard of in today’s environment. This could deter an adversary from ever trying to break your encryption unless they spend the money to harness quantum computing. Finally, </w:t>
      </w:r>
      <w:r w:rsidRPr="00290FDA">
        <w:rPr>
          <w:rStyle w:val="StyleUnderline"/>
        </w:rPr>
        <w:t>Artificial Intelligence (</w:t>
      </w:r>
      <w:r w:rsidRPr="00290FDA">
        <w:rPr>
          <w:rStyle w:val="StyleUnderline"/>
          <w:highlight w:val="yellow"/>
        </w:rPr>
        <w:t>AI</w:t>
      </w:r>
      <w:r w:rsidRPr="00290FDA">
        <w:rPr>
          <w:rStyle w:val="StyleUnderline"/>
        </w:rPr>
        <w:t>)</w:t>
      </w:r>
      <w:r w:rsidRPr="00290FDA">
        <w:rPr>
          <w:sz w:val="16"/>
        </w:rPr>
        <w:t xml:space="preserve"> and “combat cloud” services </w:t>
      </w:r>
      <w:r w:rsidRPr="00290FDA">
        <w:rPr>
          <w:rStyle w:val="StyleUnderline"/>
          <w:highlight w:val="yellow"/>
        </w:rPr>
        <w:t>allow</w:t>
      </w:r>
      <w:r w:rsidRPr="00290FDA">
        <w:rPr>
          <w:rStyle w:val="StyleUnderline"/>
        </w:rPr>
        <w:t xml:space="preserve"> computers to</w:t>
      </w:r>
      <w:r w:rsidRPr="00290FDA">
        <w:rPr>
          <w:sz w:val="16"/>
        </w:rPr>
        <w:t xml:space="preserve"> easily</w:t>
      </w:r>
      <w:r w:rsidRPr="00290FDA">
        <w:rPr>
          <w:rStyle w:val="StyleUnderline"/>
        </w:rPr>
        <w:t xml:space="preserve"> share information and make decisions involving</w:t>
      </w:r>
      <w:r w:rsidRPr="00290FDA">
        <w:rPr>
          <w:sz w:val="16"/>
        </w:rPr>
        <w:t xml:space="preserve"> civil and economic processes to </w:t>
      </w:r>
      <w:r w:rsidRPr="00290FDA">
        <w:rPr>
          <w:rStyle w:val="StyleUnderline"/>
          <w:highlight w:val="yellow"/>
        </w:rPr>
        <w:t xml:space="preserve">military tasks </w:t>
      </w:r>
      <w:r w:rsidRPr="00290FDA">
        <w:rPr>
          <w:rStyle w:val="Emphasis"/>
          <w:highlight w:val="yellow"/>
        </w:rPr>
        <w:t>without</w:t>
      </w:r>
      <w:r w:rsidRPr="00290FDA">
        <w:rPr>
          <w:sz w:val="16"/>
        </w:rPr>
        <w:t xml:space="preserve"> ever needing </w:t>
      </w:r>
      <w:r w:rsidRPr="00290FDA">
        <w:rPr>
          <w:rStyle w:val="Emphasis"/>
          <w:highlight w:val="yellow"/>
        </w:rPr>
        <w:t>human interaction</w:t>
      </w:r>
      <w:r w:rsidRPr="00290FDA">
        <w:rPr>
          <w:rStyle w:val="StyleUnderline"/>
        </w:rPr>
        <w:t>. AI comes with</w:t>
      </w:r>
      <w:r w:rsidRPr="00290FDA">
        <w:rPr>
          <w:sz w:val="16"/>
        </w:rPr>
        <w:t xml:space="preserve"> colossal opportunities, but also </w:t>
      </w:r>
      <w:r w:rsidRPr="00290FDA">
        <w:rPr>
          <w:rStyle w:val="StyleUnderline"/>
        </w:rPr>
        <w:t xml:space="preserve">threats that are </w:t>
      </w:r>
      <w:r w:rsidRPr="00290FDA">
        <w:rPr>
          <w:rStyle w:val="Emphasis"/>
        </w:rPr>
        <w:t>difficult to predict</w:t>
      </w:r>
      <w:r w:rsidRPr="00290FDA">
        <w:rPr>
          <w:sz w:val="16"/>
        </w:rPr>
        <w:t xml:space="preserve">. According to Putin, </w:t>
      </w:r>
      <w:r w:rsidRPr="00290FDA">
        <w:rPr>
          <w:rStyle w:val="StyleUnderline"/>
          <w:highlight w:val="yellow"/>
        </w:rPr>
        <w:t>whoever</w:t>
      </w:r>
      <w:r w:rsidRPr="00290FDA">
        <w:rPr>
          <w:rStyle w:val="StyleUnderline"/>
        </w:rPr>
        <w:t xml:space="preserve"> becomes the </w:t>
      </w:r>
      <w:r w:rsidRPr="00290FDA">
        <w:rPr>
          <w:rStyle w:val="StyleUnderline"/>
          <w:highlight w:val="yellow"/>
        </w:rPr>
        <w:t>lead</w:t>
      </w:r>
      <w:r w:rsidRPr="00290FDA">
        <w:rPr>
          <w:rStyle w:val="StyleUnderline"/>
        </w:rPr>
        <w:t xml:space="preserve">er in </w:t>
      </w:r>
      <w:r w:rsidRPr="00290FDA">
        <w:rPr>
          <w:rStyle w:val="StyleUnderline"/>
          <w:highlight w:val="yellow"/>
        </w:rPr>
        <w:t>AI will become</w:t>
      </w:r>
      <w:r w:rsidRPr="00290FDA">
        <w:rPr>
          <w:sz w:val="16"/>
        </w:rPr>
        <w:t xml:space="preserve"> the </w:t>
      </w:r>
      <w:r w:rsidRPr="00290FDA">
        <w:rPr>
          <w:rStyle w:val="Emphasis"/>
          <w:highlight w:val="yellow"/>
        </w:rPr>
        <w:t>ruler of the world.</w:t>
      </w:r>
      <w:r w:rsidRPr="00290FDA">
        <w:rPr>
          <w:rStyle w:val="Emphasis"/>
        </w:rPr>
        <w:t xml:space="preserve"> </w:t>
      </w:r>
      <w:r w:rsidRPr="00290FDA">
        <w:rPr>
          <w:sz w:val="16"/>
        </w:rPr>
        <w:t xml:space="preserve">Leading the Target The one commonality in the previous paragraph is that the U.S. is arguably not the leader in any of the technologies listed above. The question is why. The U.S. recognizes the threat but does not seem to recognize deterrence in the same lenses as our adversaries. With all of the historic examples above plus the developing technologies, </w:t>
      </w:r>
      <w:r w:rsidRPr="00290FDA">
        <w:rPr>
          <w:rStyle w:val="StyleUnderline"/>
        </w:rPr>
        <w:t>our adversaries are coming up with</w:t>
      </w:r>
      <w:r w:rsidRPr="00290FDA">
        <w:rPr>
          <w:sz w:val="16"/>
        </w:rPr>
        <w:t xml:space="preserve"> new </w:t>
      </w:r>
      <w:r w:rsidRPr="00290FDA">
        <w:rPr>
          <w:rStyle w:val="StyleUnderline"/>
        </w:rPr>
        <w:t>deterrence strategies</w:t>
      </w:r>
      <w:r w:rsidRPr="00290FDA">
        <w:rPr>
          <w:sz w:val="16"/>
        </w:rPr>
        <w:t xml:space="preserve"> that go </w:t>
      </w:r>
      <w:r w:rsidRPr="00290FDA">
        <w:rPr>
          <w:rStyle w:val="StyleUnderline"/>
        </w:rPr>
        <w:t>beyond nuclear weapons. If the U.S. wants</w:t>
      </w:r>
      <w:r w:rsidRPr="00290FDA">
        <w:rPr>
          <w:sz w:val="16"/>
        </w:rPr>
        <w:t xml:space="preserve"> credible </w:t>
      </w:r>
      <w:r w:rsidRPr="00290FDA">
        <w:rPr>
          <w:rStyle w:val="StyleUnderline"/>
        </w:rPr>
        <w:t>21st century</w:t>
      </w:r>
      <w:r w:rsidRPr="00290FDA">
        <w:rPr>
          <w:sz w:val="16"/>
        </w:rPr>
        <w:t xml:space="preserve"> strategic </w:t>
      </w:r>
      <w:r w:rsidRPr="00290FDA">
        <w:rPr>
          <w:rStyle w:val="StyleUnderline"/>
          <w:highlight w:val="yellow"/>
        </w:rPr>
        <w:t>deterrence</w:t>
      </w:r>
      <w:r w:rsidRPr="00290FDA">
        <w:rPr>
          <w:rStyle w:val="StyleUnderline"/>
        </w:rPr>
        <w:t>, we need to look no further than</w:t>
      </w:r>
      <w:r w:rsidRPr="00290FDA">
        <w:rPr>
          <w:sz w:val="16"/>
        </w:rPr>
        <w:t xml:space="preserve"> recent </w:t>
      </w:r>
      <w:r w:rsidRPr="00290FDA">
        <w:rPr>
          <w:rStyle w:val="Emphasis"/>
        </w:rPr>
        <w:t>PRC and Russian actions</w:t>
      </w:r>
      <w:r w:rsidRPr="00290FDA">
        <w:rPr>
          <w:sz w:val="16"/>
        </w:rPr>
        <w:t xml:space="preserve">. They have shown us that </w:t>
      </w:r>
      <w:r w:rsidRPr="00290FDA">
        <w:rPr>
          <w:rStyle w:val="StyleUnderline"/>
        </w:rPr>
        <w:t>the blueprint to</w:t>
      </w:r>
      <w:r w:rsidRPr="00290FDA">
        <w:rPr>
          <w:sz w:val="16"/>
        </w:rPr>
        <w:t xml:space="preserve"> strategic </w:t>
      </w:r>
      <w:r w:rsidRPr="00290FDA">
        <w:rPr>
          <w:rStyle w:val="StyleUnderline"/>
        </w:rPr>
        <w:t xml:space="preserve">deterrence </w:t>
      </w:r>
      <w:r w:rsidRPr="00290FDA">
        <w:rPr>
          <w:rStyle w:val="StyleUnderline"/>
          <w:highlight w:val="yellow"/>
        </w:rPr>
        <w:t>lies in</w:t>
      </w:r>
      <w:r w:rsidRPr="00290FDA">
        <w:rPr>
          <w:sz w:val="16"/>
        </w:rPr>
        <w:t xml:space="preserve"> economic expansion, information attacks, and </w:t>
      </w:r>
      <w:r w:rsidRPr="00290FDA">
        <w:rPr>
          <w:rStyle w:val="Emphasis"/>
          <w:highlight w:val="yellow"/>
        </w:rPr>
        <w:t>future technologies.</w:t>
      </w:r>
      <w:r w:rsidRPr="00290FDA">
        <w:rPr>
          <w:sz w:val="16"/>
          <w:highlight w:val="yellow"/>
        </w:rPr>
        <w:t xml:space="preserve"> </w:t>
      </w:r>
      <w:r w:rsidRPr="00290FDA">
        <w:rPr>
          <w:rStyle w:val="StyleUnderline"/>
          <w:highlight w:val="yellow"/>
        </w:rPr>
        <w:t>The U.S. needs to start</w:t>
      </w:r>
      <w:r w:rsidRPr="00290FDA">
        <w:rPr>
          <w:sz w:val="16"/>
        </w:rPr>
        <w:t xml:space="preserve"> rewriting the textbooks on what strategic deterrence means and start </w:t>
      </w:r>
      <w:r w:rsidRPr="00290FDA">
        <w:rPr>
          <w:rStyle w:val="Emphasis"/>
          <w:highlight w:val="yellow"/>
        </w:rPr>
        <w:t>exploring</w:t>
      </w:r>
      <w:r w:rsidRPr="00290FDA">
        <w:rPr>
          <w:rStyle w:val="Emphasis"/>
        </w:rPr>
        <w:t xml:space="preserve"> new technologies</w:t>
      </w:r>
      <w:r w:rsidRPr="00290FDA">
        <w:rPr>
          <w:rStyle w:val="StyleUnderline"/>
        </w:rPr>
        <w:t xml:space="preserve"> such as</w:t>
      </w:r>
      <w:r w:rsidRPr="00290FDA">
        <w:rPr>
          <w:sz w:val="16"/>
        </w:rPr>
        <w:t xml:space="preserve"> Quantum Computing and </w:t>
      </w:r>
      <w:r w:rsidRPr="00290FDA">
        <w:rPr>
          <w:rStyle w:val="StyleUnderline"/>
          <w:highlight w:val="yellow"/>
        </w:rPr>
        <w:t>AI and</w:t>
      </w:r>
      <w:r w:rsidRPr="00290FDA">
        <w:rPr>
          <w:rStyle w:val="StyleUnderline"/>
        </w:rPr>
        <w:t xml:space="preserve"> how we can </w:t>
      </w:r>
      <w:r w:rsidRPr="00290FDA">
        <w:rPr>
          <w:rStyle w:val="StyleUnderline"/>
          <w:highlight w:val="yellow"/>
        </w:rPr>
        <w:t>leverage</w:t>
      </w:r>
      <w:r w:rsidRPr="00290FDA">
        <w:rPr>
          <w:rStyle w:val="StyleUnderline"/>
        </w:rPr>
        <w:t xml:space="preserve"> them </w:t>
      </w:r>
      <w:r w:rsidRPr="00290FDA">
        <w:rPr>
          <w:rStyle w:val="StyleUnderline"/>
          <w:highlight w:val="yellow"/>
        </w:rPr>
        <w:t>through</w:t>
      </w:r>
      <w:r w:rsidRPr="00290FDA">
        <w:rPr>
          <w:rStyle w:val="StyleUnderline"/>
        </w:rPr>
        <w:t xml:space="preserve"> all instruments of</w:t>
      </w:r>
      <w:r w:rsidRPr="00290FDA">
        <w:rPr>
          <w:sz w:val="16"/>
        </w:rPr>
        <w:t xml:space="preserve"> national </w:t>
      </w:r>
      <w:r w:rsidRPr="00290FDA">
        <w:rPr>
          <w:rStyle w:val="StyleUnderline"/>
        </w:rPr>
        <w:t xml:space="preserve">power and </w:t>
      </w:r>
      <w:r w:rsidRPr="00290FDA">
        <w:rPr>
          <w:rStyle w:val="Emphasis"/>
          <w:highlight w:val="yellow"/>
        </w:rPr>
        <w:t>all domains</w:t>
      </w:r>
      <w:r w:rsidRPr="00290FDA">
        <w:rPr>
          <w:rStyle w:val="StyleUnderline"/>
        </w:rPr>
        <w:t>. If the U.S. does not act</w:t>
      </w:r>
      <w:r w:rsidRPr="00290FDA">
        <w:rPr>
          <w:sz w:val="16"/>
        </w:rPr>
        <w:t xml:space="preserve"> soon, </w:t>
      </w:r>
      <w:r w:rsidRPr="00290FDA">
        <w:rPr>
          <w:rStyle w:val="StyleUnderline"/>
        </w:rPr>
        <w:t xml:space="preserve">we could be </w:t>
      </w:r>
      <w:r w:rsidRPr="00290FDA">
        <w:rPr>
          <w:rStyle w:val="Emphasis"/>
        </w:rPr>
        <w:t>deterred from intervening</w:t>
      </w:r>
      <w:r w:rsidRPr="00290FDA">
        <w:rPr>
          <w:rStyle w:val="StyleUnderline"/>
        </w:rPr>
        <w:t xml:space="preserve"> in</w:t>
      </w:r>
      <w:r w:rsidRPr="00290FDA">
        <w:rPr>
          <w:sz w:val="16"/>
        </w:rPr>
        <w:t xml:space="preserve"> future </w:t>
      </w:r>
      <w:r w:rsidRPr="00290FDA">
        <w:rPr>
          <w:rStyle w:val="StyleUnderline"/>
        </w:rPr>
        <w:t>conflicts that protects our</w:t>
      </w:r>
      <w:r w:rsidRPr="00290FDA">
        <w:rPr>
          <w:sz w:val="16"/>
        </w:rPr>
        <w:t xml:space="preserve"> vital </w:t>
      </w:r>
      <w:r w:rsidRPr="00290FDA">
        <w:rPr>
          <w:rStyle w:val="StyleUnderline"/>
        </w:rPr>
        <w:t>interests or</w:t>
      </w:r>
      <w:r w:rsidRPr="00290FDA">
        <w:rPr>
          <w:sz w:val="16"/>
        </w:rPr>
        <w:t xml:space="preserve"> closest </w:t>
      </w:r>
      <w:r w:rsidRPr="00290FDA">
        <w:rPr>
          <w:rStyle w:val="StyleUnderline"/>
        </w:rPr>
        <w:t>allies</w:t>
      </w:r>
      <w:r w:rsidRPr="00290FDA">
        <w:rPr>
          <w:sz w:val="16"/>
        </w:rPr>
        <w:t>.</w:t>
      </w:r>
    </w:p>
    <w:p w14:paraId="5CB618E8" w14:textId="77777777" w:rsidR="009D2E8B" w:rsidRPr="00290FDA" w:rsidRDefault="009D2E8B" w:rsidP="009D2E8B">
      <w:pPr>
        <w:pStyle w:val="Heading3"/>
        <w:rPr>
          <w:rFonts w:cs="Arial"/>
        </w:rPr>
      </w:pPr>
      <w:r w:rsidRPr="00290FDA">
        <w:rPr>
          <w:rFonts w:cs="Arial"/>
        </w:rPr>
        <w:t>1NC – Advantage CP</w:t>
      </w:r>
    </w:p>
    <w:p w14:paraId="50E65884" w14:textId="77777777" w:rsidR="009D2E8B" w:rsidRPr="00290FDA" w:rsidRDefault="009D2E8B" w:rsidP="009D2E8B">
      <w:pPr>
        <w:pStyle w:val="Heading4"/>
        <w:rPr>
          <w:rFonts w:cs="Arial"/>
        </w:rPr>
      </w:pPr>
      <w:r w:rsidRPr="00290FDA">
        <w:rPr>
          <w:rFonts w:cs="Arial"/>
        </w:rPr>
        <w:t xml:space="preserve">The United States federal government should: </w:t>
      </w:r>
    </w:p>
    <w:p w14:paraId="2FDEB0CC" w14:textId="77777777" w:rsidR="009D2E8B" w:rsidRPr="00290FDA" w:rsidRDefault="009D2E8B" w:rsidP="009D2E8B">
      <w:pPr>
        <w:pStyle w:val="ListParagraph"/>
        <w:numPr>
          <w:ilvl w:val="0"/>
          <w:numId w:val="12"/>
        </w:numPr>
      </w:pPr>
      <w:r w:rsidRPr="00290FDA">
        <w:t>revoke the ad hoc agriculture subsidies program;</w:t>
      </w:r>
    </w:p>
    <w:p w14:paraId="0D314AB8" w14:textId="77777777" w:rsidR="009D2E8B" w:rsidRPr="00290FDA" w:rsidRDefault="009D2E8B" w:rsidP="009D2E8B">
      <w:pPr>
        <w:pStyle w:val="ListParagraph"/>
        <w:numPr>
          <w:ilvl w:val="0"/>
          <w:numId w:val="12"/>
        </w:numPr>
      </w:pPr>
      <w:r w:rsidRPr="00290FDA">
        <w:t>increase funding for agriculture conservation programs;</w:t>
      </w:r>
    </w:p>
    <w:p w14:paraId="370C28B2" w14:textId="77777777" w:rsidR="009D2E8B" w:rsidRPr="00290FDA" w:rsidRDefault="009D2E8B" w:rsidP="009D2E8B">
      <w:pPr>
        <w:pStyle w:val="ListParagraph"/>
        <w:numPr>
          <w:ilvl w:val="0"/>
          <w:numId w:val="12"/>
        </w:numPr>
      </w:pPr>
      <w:r w:rsidRPr="00290FDA">
        <w:t>reform traditional commodity farm subsidies programs, by at least imposing a strict means test for small farms;</w:t>
      </w:r>
    </w:p>
    <w:p w14:paraId="688202D0" w14:textId="77777777" w:rsidR="009D2E8B" w:rsidRPr="00290FDA" w:rsidRDefault="009D2E8B" w:rsidP="009D2E8B">
      <w:pPr>
        <w:pStyle w:val="ListParagraph"/>
        <w:numPr>
          <w:ilvl w:val="0"/>
          <w:numId w:val="12"/>
        </w:numPr>
      </w:pPr>
      <w:r w:rsidRPr="00290FDA">
        <w:t>expand international food aid, specifically targeted towards farmer cooperatives in rural cities;</w:t>
      </w:r>
    </w:p>
    <w:p w14:paraId="5EB2D0B5" w14:textId="77777777" w:rsidR="009D2E8B" w:rsidRPr="00290FDA" w:rsidRDefault="009D2E8B" w:rsidP="009D2E8B">
      <w:pPr>
        <w:pStyle w:val="ListParagraph"/>
        <w:numPr>
          <w:ilvl w:val="0"/>
          <w:numId w:val="12"/>
        </w:numPr>
      </w:pPr>
      <w:r w:rsidRPr="00290FDA">
        <w:t>at least double investments in agricultural and food research over the next 10 years;</w:t>
      </w:r>
    </w:p>
    <w:p w14:paraId="0CFDA638" w14:textId="77777777" w:rsidR="009D2E8B" w:rsidRPr="00290FDA" w:rsidRDefault="009D2E8B" w:rsidP="009D2E8B">
      <w:pPr>
        <w:pStyle w:val="ListParagraph"/>
        <w:numPr>
          <w:ilvl w:val="0"/>
          <w:numId w:val="12"/>
        </w:numPr>
      </w:pPr>
      <w:r w:rsidRPr="00290FDA">
        <w:t xml:space="preserve">and, increase environmental regulations governing chemical use and runoff in the agricultural sector. </w:t>
      </w:r>
    </w:p>
    <w:p w14:paraId="79DE6C7C" w14:textId="77777777" w:rsidR="009D2E8B" w:rsidRPr="00290FDA" w:rsidRDefault="009D2E8B" w:rsidP="009D2E8B"/>
    <w:p w14:paraId="64F4CF73" w14:textId="77777777" w:rsidR="009D2E8B" w:rsidRPr="00290FDA" w:rsidRDefault="009D2E8B" w:rsidP="009D2E8B">
      <w:pPr>
        <w:pStyle w:val="Heading4"/>
        <w:rPr>
          <w:rFonts w:cs="Arial"/>
        </w:rPr>
      </w:pPr>
      <w:r w:rsidRPr="00290FDA">
        <w:rPr>
          <w:rFonts w:cs="Arial"/>
        </w:rPr>
        <w:t xml:space="preserve">Planks 1-3 reorients </w:t>
      </w:r>
      <w:r w:rsidRPr="00290FDA">
        <w:rPr>
          <w:rFonts w:cs="Arial"/>
          <w:u w:val="single"/>
        </w:rPr>
        <w:t>farm subsidies</w:t>
      </w:r>
      <w:r w:rsidRPr="00290FDA">
        <w:rPr>
          <w:rFonts w:cs="Arial"/>
        </w:rPr>
        <w:t xml:space="preserve"> towards </w:t>
      </w:r>
      <w:r w:rsidRPr="00290FDA">
        <w:rPr>
          <w:rFonts w:cs="Arial"/>
          <w:u w:val="single"/>
        </w:rPr>
        <w:t>small farmers</w:t>
      </w:r>
      <w:r w:rsidRPr="00290FDA">
        <w:rPr>
          <w:rFonts w:cs="Arial"/>
        </w:rPr>
        <w:t xml:space="preserve"> and </w:t>
      </w:r>
      <w:r w:rsidRPr="00290FDA">
        <w:rPr>
          <w:rFonts w:cs="Arial"/>
          <w:u w:val="single"/>
        </w:rPr>
        <w:t>sustainability</w:t>
      </w:r>
      <w:r w:rsidRPr="00290FDA">
        <w:rPr>
          <w:rFonts w:cs="Arial"/>
        </w:rPr>
        <w:t xml:space="preserve">. </w:t>
      </w:r>
    </w:p>
    <w:p w14:paraId="1EC7591A" w14:textId="77777777" w:rsidR="009D2E8B" w:rsidRPr="00290FDA" w:rsidRDefault="009D2E8B" w:rsidP="009D2E8B">
      <w:r w:rsidRPr="00290FDA">
        <w:rPr>
          <w:rStyle w:val="Style13ptBold"/>
        </w:rPr>
        <w:t>Schechinger 21</w:t>
      </w:r>
      <w:r w:rsidRPr="00290FDA">
        <w:t xml:space="preserve"> [Anne; Senior Analyst of Economics for EWG; “Farm Subsidies Ballooned Under Trump – President Biden Should Not Make the Same Mistakes”; EWG; Feb 24, 2021; https://www.ewg.org/interactive-maps/2021-farm-subsidies-ballooned-under-trump/]</w:t>
      </w:r>
    </w:p>
    <w:p w14:paraId="60B20A9E" w14:textId="77777777" w:rsidR="009D2E8B" w:rsidRPr="00290FDA" w:rsidRDefault="009D2E8B" w:rsidP="009D2E8B">
      <w:pPr>
        <w:rPr>
          <w:sz w:val="16"/>
        </w:rPr>
      </w:pPr>
      <w:r w:rsidRPr="00290FDA">
        <w:rPr>
          <w:sz w:val="16"/>
        </w:rPr>
        <w:t xml:space="preserve">Taxpayer-funded </w:t>
      </w:r>
      <w:r w:rsidRPr="00290FDA">
        <w:rPr>
          <w:rStyle w:val="StyleUnderline"/>
          <w:highlight w:val="yellow"/>
        </w:rPr>
        <w:t>farm subsidies</w:t>
      </w:r>
      <w:r w:rsidRPr="00290FDA">
        <w:rPr>
          <w:rStyle w:val="StyleUnderline"/>
        </w:rPr>
        <w:t xml:space="preserve"> have long been </w:t>
      </w:r>
      <w:r w:rsidRPr="00290FDA">
        <w:rPr>
          <w:rStyle w:val="Emphasis"/>
          <w:highlight w:val="yellow"/>
        </w:rPr>
        <w:t>skewed in favor of the richest farmers</w:t>
      </w:r>
      <w:r w:rsidRPr="00290FDA">
        <w:rPr>
          <w:sz w:val="16"/>
        </w:rPr>
        <w:t xml:space="preserve"> and landowners. But </w:t>
      </w:r>
      <w:r w:rsidRPr="00290FDA">
        <w:rPr>
          <w:rStyle w:val="StyleUnderline"/>
        </w:rPr>
        <w:t>under</w:t>
      </w:r>
      <w:r w:rsidRPr="00290FDA">
        <w:rPr>
          <w:sz w:val="16"/>
        </w:rPr>
        <w:t xml:space="preserve"> the </w:t>
      </w:r>
      <w:r w:rsidRPr="00290FDA">
        <w:rPr>
          <w:rStyle w:val="StyleUnderline"/>
        </w:rPr>
        <w:t>Trump</w:t>
      </w:r>
      <w:r w:rsidRPr="00290FDA">
        <w:rPr>
          <w:sz w:val="16"/>
        </w:rPr>
        <w:t xml:space="preserve"> administration, </w:t>
      </w:r>
      <w:r w:rsidRPr="00290FDA">
        <w:rPr>
          <w:rStyle w:val="StyleUnderline"/>
        </w:rPr>
        <w:t>even more money went to the largest and wealthiest farms</w:t>
      </w:r>
      <w:r w:rsidRPr="00290FDA">
        <w:rPr>
          <w:sz w:val="16"/>
        </w:rPr>
        <w:t xml:space="preserve">, further </w:t>
      </w:r>
      <w:r w:rsidRPr="00290FDA">
        <w:rPr>
          <w:rStyle w:val="StyleUnderline"/>
        </w:rPr>
        <w:t>shortchanging smaller, struggling family farms</w:t>
      </w:r>
      <w:r w:rsidRPr="00290FDA">
        <w:rPr>
          <w:sz w:val="16"/>
        </w:rPr>
        <w:t>.</w:t>
      </w:r>
    </w:p>
    <w:p w14:paraId="294E36E0" w14:textId="77777777" w:rsidR="009D2E8B" w:rsidRPr="00290FDA" w:rsidRDefault="009D2E8B" w:rsidP="009D2E8B">
      <w:pPr>
        <w:rPr>
          <w:sz w:val="16"/>
        </w:rPr>
      </w:pPr>
      <w:r w:rsidRPr="00290FDA">
        <w:rPr>
          <w:sz w:val="16"/>
        </w:rPr>
        <w:t xml:space="preserve">EWG’s analysis of records from the Department of Agriculture finds that </w:t>
      </w:r>
      <w:r w:rsidRPr="00290FDA">
        <w:rPr>
          <w:rStyle w:val="StyleUnderline"/>
        </w:rPr>
        <w:t>subsidy payments</w:t>
      </w:r>
      <w:r w:rsidRPr="00290FDA">
        <w:rPr>
          <w:sz w:val="16"/>
        </w:rPr>
        <w:t xml:space="preserve"> to farmers </w:t>
      </w:r>
      <w:r w:rsidRPr="00290FDA">
        <w:rPr>
          <w:rStyle w:val="Emphasis"/>
        </w:rPr>
        <w:t>ballooned</w:t>
      </w:r>
      <w:r w:rsidRPr="00290FDA">
        <w:rPr>
          <w:sz w:val="16"/>
        </w:rPr>
        <w:t xml:space="preserve"> from just over $4 billion in 2017 to more than $20 billion in 2020 – </w:t>
      </w:r>
      <w:r w:rsidRPr="00290FDA">
        <w:rPr>
          <w:rStyle w:val="StyleUnderline"/>
        </w:rPr>
        <w:t>driven</w:t>
      </w:r>
      <w:r w:rsidRPr="00290FDA">
        <w:rPr>
          <w:sz w:val="16"/>
        </w:rPr>
        <w:t xml:space="preserve"> largely </w:t>
      </w:r>
      <w:r w:rsidRPr="00290FDA">
        <w:rPr>
          <w:rStyle w:val="StyleUnderline"/>
        </w:rPr>
        <w:t>by ad hoc programs</w:t>
      </w:r>
      <w:r w:rsidRPr="00290FDA">
        <w:rPr>
          <w:sz w:val="16"/>
        </w:rPr>
        <w:t xml:space="preserve"> meant to offset the effects of President Trump’s failed trade war.</w:t>
      </w:r>
    </w:p>
    <w:p w14:paraId="389C034C" w14:textId="77777777" w:rsidR="009D2E8B" w:rsidRPr="00290FDA" w:rsidRDefault="009D2E8B" w:rsidP="009D2E8B">
      <w:pPr>
        <w:rPr>
          <w:u w:val="single"/>
        </w:rPr>
      </w:pPr>
      <w:r w:rsidRPr="00290FDA">
        <w:rPr>
          <w:sz w:val="16"/>
        </w:rPr>
        <w:t xml:space="preserve">Not only did the amount of subsidies skyrocket, but </w:t>
      </w:r>
      <w:r w:rsidRPr="00290FDA">
        <w:rPr>
          <w:rStyle w:val="StyleUnderline"/>
        </w:rPr>
        <w:t xml:space="preserve">the </w:t>
      </w:r>
      <w:r w:rsidRPr="00290FDA">
        <w:rPr>
          <w:rStyle w:val="Emphasis"/>
        </w:rPr>
        <w:t>richest farms also increased their share</w:t>
      </w:r>
      <w:r w:rsidRPr="00290FDA">
        <w:rPr>
          <w:sz w:val="16"/>
        </w:rPr>
        <w:t xml:space="preserve">: In 2016, about </w:t>
      </w:r>
      <w:r w:rsidRPr="00290FDA">
        <w:rPr>
          <w:rStyle w:val="StyleUnderline"/>
        </w:rPr>
        <w:t xml:space="preserve">17 percent of total subsidies went to the </w:t>
      </w:r>
      <w:r w:rsidRPr="00290FDA">
        <w:rPr>
          <w:rStyle w:val="Emphasis"/>
        </w:rPr>
        <w:t>top 1 percent of farms</w:t>
      </w:r>
      <w:r w:rsidRPr="00290FDA">
        <w:rPr>
          <w:rStyle w:val="StyleUnderline"/>
        </w:rPr>
        <w:t xml:space="preserve"> and about 60 percent to the top 10th</w:t>
      </w:r>
      <w:r w:rsidRPr="00290FDA">
        <w:rPr>
          <w:sz w:val="16"/>
        </w:rPr>
        <w:t xml:space="preserve">. </w:t>
      </w:r>
      <w:r w:rsidRPr="00290FDA">
        <w:rPr>
          <w:rStyle w:val="StyleUnderline"/>
        </w:rPr>
        <w:t xml:space="preserve">In 2019, the </w:t>
      </w:r>
      <w:r w:rsidRPr="00290FDA">
        <w:rPr>
          <w:rStyle w:val="Emphasis"/>
          <w:highlight w:val="yellow"/>
        </w:rPr>
        <w:t>richest 1 percent received</w:t>
      </w:r>
      <w:r w:rsidRPr="00290FDA">
        <w:rPr>
          <w:rStyle w:val="Emphasis"/>
        </w:rPr>
        <w:t xml:space="preserve"> almost </w:t>
      </w:r>
      <w:r w:rsidRPr="00290FDA">
        <w:rPr>
          <w:rStyle w:val="Emphasis"/>
          <w:highlight w:val="yellow"/>
        </w:rPr>
        <w:t>one-fourth of the total</w:t>
      </w:r>
      <w:r w:rsidRPr="00290FDA">
        <w:rPr>
          <w:rStyle w:val="StyleUnderline"/>
        </w:rPr>
        <w:t>, and the top 10th received almost two-thirds.1</w:t>
      </w:r>
    </w:p>
    <w:p w14:paraId="54373EDE" w14:textId="77777777" w:rsidR="009D2E8B" w:rsidRPr="00290FDA" w:rsidRDefault="009D2E8B" w:rsidP="009D2E8B">
      <w:pPr>
        <w:rPr>
          <w:sz w:val="16"/>
        </w:rPr>
      </w:pPr>
      <w:r w:rsidRPr="00290FDA">
        <w:rPr>
          <w:sz w:val="16"/>
        </w:rPr>
        <w:t xml:space="preserve">The staggering growth of subsidies and the worsening inequity in distribution underscore the </w:t>
      </w:r>
      <w:r w:rsidRPr="00290FDA">
        <w:rPr>
          <w:rStyle w:val="Emphasis"/>
        </w:rPr>
        <w:t>urgency</w:t>
      </w:r>
      <w:r w:rsidRPr="00290FDA">
        <w:rPr>
          <w:rStyle w:val="StyleUnderline"/>
        </w:rPr>
        <w:t xml:space="preserve"> for the Biden administration and the new Congress to enact commonsense </w:t>
      </w:r>
      <w:r w:rsidRPr="00290FDA">
        <w:rPr>
          <w:rStyle w:val="Emphasis"/>
          <w:highlight w:val="yellow"/>
        </w:rPr>
        <w:t>farm subsidy reforms</w:t>
      </w:r>
      <w:r w:rsidRPr="00290FDA">
        <w:rPr>
          <w:rStyle w:val="StyleUnderline"/>
        </w:rPr>
        <w:t xml:space="preserve"> that </w:t>
      </w:r>
      <w:r w:rsidRPr="00290FDA">
        <w:rPr>
          <w:rStyle w:val="StyleUnderline"/>
          <w:highlight w:val="yellow"/>
        </w:rPr>
        <w:t xml:space="preserve">will </w:t>
      </w:r>
      <w:r w:rsidRPr="00290FDA">
        <w:rPr>
          <w:rStyle w:val="Emphasis"/>
          <w:highlight w:val="yellow"/>
        </w:rPr>
        <w:t>benefit small</w:t>
      </w:r>
      <w:r w:rsidRPr="00290FDA">
        <w:rPr>
          <w:rStyle w:val="Emphasis"/>
        </w:rPr>
        <w:t xml:space="preserve">, struggling </w:t>
      </w:r>
      <w:r w:rsidRPr="00290FDA">
        <w:rPr>
          <w:rStyle w:val="Emphasis"/>
          <w:highlight w:val="yellow"/>
        </w:rPr>
        <w:t>farmers and the environment</w:t>
      </w:r>
      <w:r w:rsidRPr="00290FDA">
        <w:rPr>
          <w:sz w:val="16"/>
        </w:rPr>
        <w:t xml:space="preserve"> and make up for the mistakes of the Trump years.</w:t>
      </w:r>
    </w:p>
    <w:p w14:paraId="6673B6B1" w14:textId="77777777" w:rsidR="009D2E8B" w:rsidRPr="00290FDA" w:rsidRDefault="009D2E8B" w:rsidP="009D2E8B">
      <w:pPr>
        <w:rPr>
          <w:sz w:val="16"/>
        </w:rPr>
      </w:pPr>
      <w:r w:rsidRPr="00290FDA">
        <w:rPr>
          <w:sz w:val="16"/>
        </w:rPr>
        <w:t>Traditional Subsidies Are Dwarfed by Ad Hoc Programs</w:t>
      </w:r>
    </w:p>
    <w:p w14:paraId="0034A1A9" w14:textId="77777777" w:rsidR="009D2E8B" w:rsidRPr="00290FDA" w:rsidRDefault="009D2E8B" w:rsidP="009D2E8B">
      <w:pPr>
        <w:rPr>
          <w:sz w:val="16"/>
        </w:rPr>
      </w:pPr>
      <w:r w:rsidRPr="00290FDA">
        <w:rPr>
          <w:sz w:val="16"/>
        </w:rPr>
        <w:t>The 2014 Farm Bill established two traditional commodity farm subsidy programs that send payouts to farmers every year. These programs, the Agricultural Risk Coverage program, or ARC, and the Price Loss Coverage program, or PLC, are triggered if crop yields or prices are lower than expected. Farmers can choose to take part in either ARC or PLC for the entire length of each farm bill, typically five years. Not every farm receives payments from these programs every year, but many do, and the programs send out billions of dollars annually.</w:t>
      </w:r>
    </w:p>
    <w:p w14:paraId="7E2A7F72" w14:textId="77777777" w:rsidR="009D2E8B" w:rsidRPr="00290FDA" w:rsidRDefault="009D2E8B" w:rsidP="009D2E8B">
      <w:pPr>
        <w:rPr>
          <w:sz w:val="16"/>
        </w:rPr>
      </w:pPr>
      <w:r w:rsidRPr="00290FDA">
        <w:rPr>
          <w:sz w:val="16"/>
        </w:rPr>
        <w:t>But even though these existing programs pay farmers for reductions in crop prices, the Trump administration established additional multi-billion-dollar ad hoc subsidy programs – subsidies for specific, limited and supposedly temporary purposes.</w:t>
      </w:r>
    </w:p>
    <w:p w14:paraId="3F683B51" w14:textId="77777777" w:rsidR="009D2E8B" w:rsidRPr="00290FDA" w:rsidRDefault="009D2E8B" w:rsidP="009D2E8B">
      <w:pPr>
        <w:rPr>
          <w:sz w:val="16"/>
        </w:rPr>
      </w:pPr>
      <w:r w:rsidRPr="00290FDA">
        <w:rPr>
          <w:sz w:val="16"/>
        </w:rPr>
        <w:t>The Market Facilitation Program, or MFP, paid billions to farmers in 2018 and 2019 for losses driven by tariffs that China placed on agricultural imports from the U.S. in retaliation for Trump’s trade war.</w:t>
      </w:r>
    </w:p>
    <w:p w14:paraId="1CB860E1" w14:textId="77777777" w:rsidR="009D2E8B" w:rsidRPr="00290FDA" w:rsidRDefault="009D2E8B" w:rsidP="009D2E8B">
      <w:pPr>
        <w:rPr>
          <w:sz w:val="16"/>
        </w:rPr>
      </w:pPr>
      <w:r w:rsidRPr="00290FDA">
        <w:rPr>
          <w:sz w:val="16"/>
        </w:rPr>
        <w:t>The Coronavirus Food Assistance Program, or CFAP, sent billions to farmers last year. The USDA is still accepting applications for this year, but Biden has ordered a freeze on payments until further notice.</w:t>
      </w:r>
    </w:p>
    <w:p w14:paraId="68695208" w14:textId="77777777" w:rsidR="009D2E8B" w:rsidRPr="00290FDA" w:rsidRDefault="009D2E8B" w:rsidP="009D2E8B">
      <w:pPr>
        <w:rPr>
          <w:sz w:val="16"/>
        </w:rPr>
      </w:pPr>
      <w:r w:rsidRPr="00290FDA">
        <w:rPr>
          <w:sz w:val="16"/>
        </w:rPr>
        <w:t xml:space="preserve">ARC and PLC payments, from their inception in 2014 through 2019, the most recent year of payments, were $32.04 billion. But </w:t>
      </w:r>
      <w:r w:rsidRPr="00290FDA">
        <w:rPr>
          <w:rStyle w:val="StyleUnderline"/>
        </w:rPr>
        <w:t>ad hoc subsidies far exceeded the total payments from those traditional programs in the final two years of the Obama administration and under Trump</w:t>
      </w:r>
      <w:r w:rsidRPr="00290FDA">
        <w:rPr>
          <w:sz w:val="16"/>
        </w:rPr>
        <w:t>: a total of $49.08 billion in five years of annual disaster payments, two years of MFP payments and CFAP payments through October of last year.</w:t>
      </w:r>
    </w:p>
    <w:p w14:paraId="2B7CE2E3" w14:textId="77777777" w:rsidR="009D2E8B" w:rsidRPr="00290FDA" w:rsidRDefault="009D2E8B" w:rsidP="009D2E8B">
      <w:pPr>
        <w:rPr>
          <w:sz w:val="16"/>
        </w:rPr>
      </w:pPr>
      <w:r w:rsidRPr="00290FDA">
        <w:rPr>
          <w:sz w:val="16"/>
        </w:rPr>
        <w:t>Altogether, since 2014, ad hoc and traditional subsidy programs cost U.S. taxpayers more than $81.1 billion.</w:t>
      </w:r>
    </w:p>
    <w:p w14:paraId="7118DA1B" w14:textId="77777777" w:rsidR="009D2E8B" w:rsidRPr="00290FDA" w:rsidRDefault="009D2E8B" w:rsidP="009D2E8B">
      <w:pPr>
        <w:rPr>
          <w:sz w:val="16"/>
        </w:rPr>
      </w:pPr>
      <w:r w:rsidRPr="00290FDA">
        <w:rPr>
          <w:sz w:val="16"/>
        </w:rPr>
        <w:t>The chart below shows the growth in farm subsidies since 2018, when the MFP began. Since ARC and PLC payments are made in the calendar year after the year the crop was grown, we won’t know the 2020 payments until this fall. So the chart below includes an estimate for 2020 ARC and PLC payments, provided by the Congressional Budget Office.</w:t>
      </w:r>
    </w:p>
    <w:p w14:paraId="61742E20" w14:textId="77777777" w:rsidR="009D2E8B" w:rsidRPr="00290FDA" w:rsidRDefault="009D2E8B" w:rsidP="009D2E8B">
      <w:pPr>
        <w:rPr>
          <w:sz w:val="16"/>
        </w:rPr>
      </w:pPr>
      <w:r w:rsidRPr="00290FDA">
        <w:rPr>
          <w:sz w:val="16"/>
        </w:rPr>
        <w:t>The majority of payments went to just eight states – Illinois, Iowa, Kansas, Minnesota, Nebraska, North Dakota, South Dakota and Texas. Farmers in those states received more than $41 billion, or 51 percent of the total.</w:t>
      </w:r>
    </w:p>
    <w:p w14:paraId="411A6641" w14:textId="77777777" w:rsidR="009D2E8B" w:rsidRPr="00290FDA" w:rsidRDefault="009D2E8B" w:rsidP="009D2E8B">
      <w:pPr>
        <w:rPr>
          <w:sz w:val="16"/>
        </w:rPr>
      </w:pPr>
      <w:r w:rsidRPr="00290FDA">
        <w:rPr>
          <w:sz w:val="16"/>
        </w:rPr>
        <w:t>The interactive map below shows annual county-by-county subsidy payments since 2014. The 10 counties that received the highest ad hoc payments together received over $1.6 billion.</w:t>
      </w:r>
    </w:p>
    <w:p w14:paraId="2CD1A348" w14:textId="77777777" w:rsidR="009D2E8B" w:rsidRPr="00290FDA" w:rsidRDefault="009D2E8B" w:rsidP="009D2E8B">
      <w:pPr>
        <w:rPr>
          <w:sz w:val="16"/>
        </w:rPr>
      </w:pPr>
      <w:r w:rsidRPr="00290FDA">
        <w:rPr>
          <w:sz w:val="16"/>
        </w:rPr>
        <w:t>The massive outlays of taxpayer dollars aren’t the only cost of wasteful farm subsidies.</w:t>
      </w:r>
    </w:p>
    <w:p w14:paraId="0171C891" w14:textId="77777777" w:rsidR="009D2E8B" w:rsidRPr="00290FDA" w:rsidRDefault="009D2E8B" w:rsidP="009D2E8B">
      <w:pPr>
        <w:rPr>
          <w:sz w:val="16"/>
        </w:rPr>
      </w:pPr>
      <w:r w:rsidRPr="00290FDA">
        <w:rPr>
          <w:sz w:val="16"/>
        </w:rPr>
        <w:t xml:space="preserve">Nationwide, </w:t>
      </w:r>
      <w:r w:rsidRPr="00290FDA">
        <w:rPr>
          <w:rStyle w:val="Emphasis"/>
        </w:rPr>
        <w:t>nitrate contamination</w:t>
      </w:r>
      <w:r w:rsidRPr="00290FDA">
        <w:rPr>
          <w:sz w:val="16"/>
        </w:rPr>
        <w:t xml:space="preserve"> of drinking water – from nitrogen in fertilizer and manure running off farm fields – is a serious and growing health hazard. Analysis of USDA records shows how </w:t>
      </w:r>
      <w:r w:rsidRPr="00290FDA">
        <w:rPr>
          <w:rStyle w:val="StyleUnderline"/>
          <w:highlight w:val="yellow"/>
        </w:rPr>
        <w:t>federal payments</w:t>
      </w:r>
      <w:r w:rsidRPr="00290FDA">
        <w:rPr>
          <w:rStyle w:val="StyleUnderline"/>
        </w:rPr>
        <w:t xml:space="preserve"> are </w:t>
      </w:r>
      <w:r w:rsidRPr="00290FDA">
        <w:rPr>
          <w:rStyle w:val="StyleUnderline"/>
          <w:highlight w:val="yellow"/>
        </w:rPr>
        <w:t>subsidiz</w:t>
      </w:r>
      <w:r w:rsidRPr="00290FDA">
        <w:rPr>
          <w:rStyle w:val="StyleUnderline"/>
        </w:rPr>
        <w:t xml:space="preserve">ing farms in counties with severe </w:t>
      </w:r>
      <w:r w:rsidRPr="00290FDA">
        <w:rPr>
          <w:rStyle w:val="Emphasis"/>
          <w:highlight w:val="yellow"/>
        </w:rPr>
        <w:t>nitrate contamination</w:t>
      </w:r>
      <w:r w:rsidRPr="00290FDA">
        <w:rPr>
          <w:sz w:val="16"/>
        </w:rPr>
        <w:t>.</w:t>
      </w:r>
    </w:p>
    <w:p w14:paraId="05281A20" w14:textId="77777777" w:rsidR="009D2E8B" w:rsidRPr="00290FDA" w:rsidRDefault="009D2E8B" w:rsidP="009D2E8B">
      <w:pPr>
        <w:rPr>
          <w:sz w:val="16"/>
        </w:rPr>
      </w:pPr>
      <w:r w:rsidRPr="00290FDA">
        <w:rPr>
          <w:sz w:val="16"/>
        </w:rPr>
        <w:t>For example, levels of nitrate in drinking water are especially high in the San Joaquin Valley of California, where communities with majority-Latino populations are the most likely to have high nitrate. Six of the 10 U.S. counties with the highest ad hoc subsidy payments are in the San Joaquin Valley – Fresno, Kern, Kings, Merced, Stanislaus and Tulare, which since 2014 received a total of $1.09 billion from disaster payments, MFP and CFAP.</w:t>
      </w:r>
    </w:p>
    <w:p w14:paraId="6E7F00FC" w14:textId="77777777" w:rsidR="009D2E8B" w:rsidRPr="00290FDA" w:rsidRDefault="009D2E8B" w:rsidP="009D2E8B">
      <w:pPr>
        <w:rPr>
          <w:sz w:val="16"/>
        </w:rPr>
      </w:pPr>
      <w:r w:rsidRPr="00290FDA">
        <w:rPr>
          <w:sz w:val="16"/>
        </w:rPr>
        <w:t>Yet all of the traditional and ad hoc subsidies outlined above are only a part of the total payments American farmers receive every year. Federal crop insurance – a Depression-era ad hoc program written into law in 1980 – adds billions each year, and tends to pay farmers for the same reductions in crop prices as ARC and PLC. Conservation programs also make payments to farmers every year, but conservation payments are considerably smaller than farm subsidies or crop insurance.</w:t>
      </w:r>
    </w:p>
    <w:p w14:paraId="1955B433" w14:textId="77777777" w:rsidR="009D2E8B" w:rsidRPr="00290FDA" w:rsidRDefault="009D2E8B" w:rsidP="009D2E8B">
      <w:pPr>
        <w:rPr>
          <w:b/>
          <w:iCs/>
          <w:u w:val="single"/>
          <w:bdr w:val="single" w:sz="8" w:space="0" w:color="auto"/>
        </w:rPr>
      </w:pPr>
      <w:r w:rsidRPr="00290FDA">
        <w:rPr>
          <w:rStyle w:val="Emphasis"/>
        </w:rPr>
        <w:t>The Largest Farms Get the Most Money</w:t>
      </w:r>
    </w:p>
    <w:p w14:paraId="07EECB4B" w14:textId="77777777" w:rsidR="009D2E8B" w:rsidRPr="00290FDA" w:rsidRDefault="009D2E8B" w:rsidP="009D2E8B">
      <w:pPr>
        <w:rPr>
          <w:sz w:val="16"/>
        </w:rPr>
      </w:pPr>
      <w:r w:rsidRPr="00290FDA">
        <w:rPr>
          <w:sz w:val="16"/>
        </w:rPr>
        <w:t>The USDA classifies 98 percent of all U.S. farms as “family farms,” but the top 0.3 percent are considered “very large family farms.” These biggest farms have a gross farm income of at least $5 million and in 2019 provided their operators a median household income of just under $1 million.</w:t>
      </w:r>
    </w:p>
    <w:p w14:paraId="6EF9A9A6" w14:textId="77777777" w:rsidR="009D2E8B" w:rsidRPr="00290FDA" w:rsidRDefault="009D2E8B" w:rsidP="009D2E8B">
      <w:pPr>
        <w:rPr>
          <w:u w:val="single"/>
        </w:rPr>
      </w:pPr>
      <w:r w:rsidRPr="00290FDA">
        <w:rPr>
          <w:sz w:val="16"/>
        </w:rPr>
        <w:t xml:space="preserve">As USDA data shows, </w:t>
      </w:r>
      <w:r w:rsidRPr="00290FDA">
        <w:rPr>
          <w:rStyle w:val="StyleUnderline"/>
        </w:rPr>
        <w:t>the great majority of both traditional commodity and ad hoc program payments go to the largest and wealthiest farms</w:t>
      </w:r>
      <w:r w:rsidRPr="00290FDA">
        <w:rPr>
          <w:sz w:val="16"/>
        </w:rPr>
        <w:t xml:space="preserve">, which generally have considerable assets to fall back on in lean years. Small farms that struggle when crop prices are low or during the pandemic-triggered economic crisis get only a small portion of payments. It’s no accident: </w:t>
      </w:r>
      <w:r w:rsidRPr="00290FDA">
        <w:rPr>
          <w:rStyle w:val="StyleUnderline"/>
        </w:rPr>
        <w:t>The programs are designed so that farms with the largest acres or crop production get the highest payments.</w:t>
      </w:r>
    </w:p>
    <w:p w14:paraId="7AEE485A" w14:textId="77777777" w:rsidR="009D2E8B" w:rsidRPr="00290FDA" w:rsidRDefault="009D2E8B" w:rsidP="009D2E8B">
      <w:pPr>
        <w:rPr>
          <w:sz w:val="16"/>
        </w:rPr>
      </w:pPr>
      <w:r w:rsidRPr="00290FDA">
        <w:rPr>
          <w:sz w:val="16"/>
        </w:rPr>
        <w:t>For example, through the MFP in 2018 and 2019:</w:t>
      </w:r>
    </w:p>
    <w:p w14:paraId="225A9910" w14:textId="77777777" w:rsidR="009D2E8B" w:rsidRPr="00290FDA" w:rsidRDefault="009D2E8B" w:rsidP="009D2E8B">
      <w:pPr>
        <w:rPr>
          <w:sz w:val="16"/>
        </w:rPr>
      </w:pPr>
      <w:r w:rsidRPr="00290FDA">
        <w:rPr>
          <w:sz w:val="16"/>
        </w:rPr>
        <w:t>The top 1 percent of recipients received 16 percent of payments, with an average total payment for both years of $524,298 per farm. The top 10 percent received 58 percent of payments, with an average total payment of $185,340.</w:t>
      </w:r>
    </w:p>
    <w:p w14:paraId="08AEB1BD" w14:textId="77777777" w:rsidR="009D2E8B" w:rsidRPr="00290FDA" w:rsidRDefault="009D2E8B" w:rsidP="009D2E8B">
      <w:pPr>
        <w:rPr>
          <w:sz w:val="16"/>
        </w:rPr>
      </w:pPr>
      <w:r w:rsidRPr="00290FDA">
        <w:rPr>
          <w:rStyle w:val="Emphasis"/>
        </w:rPr>
        <w:t xml:space="preserve">The </w:t>
      </w:r>
      <w:r w:rsidRPr="00290FDA">
        <w:rPr>
          <w:rStyle w:val="Emphasis"/>
          <w:highlight w:val="yellow"/>
        </w:rPr>
        <w:t>bottom 80 percent</w:t>
      </w:r>
      <w:r w:rsidRPr="00290FDA">
        <w:rPr>
          <w:rStyle w:val="Emphasis"/>
        </w:rPr>
        <w:t xml:space="preserve"> of recipients </w:t>
      </w:r>
      <w:r w:rsidRPr="00290FDA">
        <w:rPr>
          <w:rStyle w:val="Emphasis"/>
          <w:highlight w:val="yellow"/>
        </w:rPr>
        <w:t>received only 23 percent of payments</w:t>
      </w:r>
      <w:r w:rsidRPr="00290FDA">
        <w:rPr>
          <w:sz w:val="16"/>
        </w:rPr>
        <w:t xml:space="preserve"> – an average payment for both years of only $9,109 per recipient.</w:t>
      </w:r>
    </w:p>
    <w:p w14:paraId="30E5589B" w14:textId="77777777" w:rsidR="009D2E8B" w:rsidRPr="00290FDA" w:rsidRDefault="009D2E8B" w:rsidP="009D2E8B">
      <w:pPr>
        <w:rPr>
          <w:sz w:val="16"/>
        </w:rPr>
      </w:pPr>
      <w:r w:rsidRPr="00290FDA">
        <w:rPr>
          <w:sz w:val="16"/>
        </w:rPr>
        <w:t>The ARC, PLC and CFAP programs had very similar payment concentrations. But compared to other Americans, do farmers need all this money?</w:t>
      </w:r>
    </w:p>
    <w:p w14:paraId="69850DF2" w14:textId="77777777" w:rsidR="009D2E8B" w:rsidRPr="00290FDA" w:rsidRDefault="009D2E8B" w:rsidP="009D2E8B">
      <w:pPr>
        <w:rPr>
          <w:sz w:val="16"/>
        </w:rPr>
      </w:pPr>
      <w:r w:rsidRPr="00290FDA">
        <w:rPr>
          <w:sz w:val="16"/>
        </w:rPr>
        <w:t>In December, the USDA’s Economic Research Service forecast that when all data for 2020 is in, the median income for all farm households is expected to be $86,992. That’s almost 25 percent more than the 2019 median household income for all U.S. households of $69,703.</w:t>
      </w:r>
    </w:p>
    <w:p w14:paraId="3074DC60" w14:textId="77777777" w:rsidR="009D2E8B" w:rsidRPr="00290FDA" w:rsidRDefault="009D2E8B" w:rsidP="009D2E8B">
      <w:pPr>
        <w:rPr>
          <w:sz w:val="16"/>
        </w:rPr>
      </w:pPr>
      <w:r w:rsidRPr="00290FDA">
        <w:rPr>
          <w:sz w:val="16"/>
        </w:rPr>
        <w:t>Just looking at income from farming, the huge ad hoc payments of recent years have made subsidies a large chunk of total farm income.</w:t>
      </w:r>
    </w:p>
    <w:p w14:paraId="0E371217" w14:textId="77777777" w:rsidR="009D2E8B" w:rsidRPr="00290FDA" w:rsidRDefault="009D2E8B" w:rsidP="009D2E8B">
      <w:pPr>
        <w:rPr>
          <w:sz w:val="16"/>
        </w:rPr>
      </w:pPr>
      <w:r w:rsidRPr="00290FDA">
        <w:rPr>
          <w:sz w:val="16"/>
        </w:rPr>
        <w:t>Between 2019 and 2020, total direct government payments to farms increased by over 107 percent, bringing the share of farm income from government payments to almost 40 percent. As the graphic below shows, that pushed 2020 farm income levels significantly above the 20-year average.</w:t>
      </w:r>
    </w:p>
    <w:p w14:paraId="71BDAD35" w14:textId="77777777" w:rsidR="009D2E8B" w:rsidRPr="00290FDA" w:rsidRDefault="009D2E8B" w:rsidP="009D2E8B">
      <w:pPr>
        <w:rPr>
          <w:sz w:val="16"/>
        </w:rPr>
      </w:pPr>
      <w:r w:rsidRPr="00290FDA">
        <w:rPr>
          <w:sz w:val="16"/>
        </w:rPr>
        <w:t>It’s clear that even most “small” farmers are better off than the average American – in 2019, only 3 percent of all farm households had levels of wealth that were lower than the average U.S. household.</w:t>
      </w:r>
    </w:p>
    <w:p w14:paraId="14AAB495" w14:textId="77777777" w:rsidR="009D2E8B" w:rsidRPr="00290FDA" w:rsidRDefault="009D2E8B" w:rsidP="009D2E8B">
      <w:pPr>
        <w:rPr>
          <w:sz w:val="16"/>
        </w:rPr>
      </w:pPr>
      <w:r w:rsidRPr="00290FDA">
        <w:rPr>
          <w:sz w:val="16"/>
        </w:rPr>
        <w:t>Yet during the pandemic and economic crises of last year, when millions of Americans lost their jobs, had to close their small businesses and struggled to put food on the table, taxpayers sent over $20 billion to farmers through CFAP, plus annual disaster payments. (Like other subsidies, CFAP payments went disproportionately to the largest and richest farms, rather for direct aid to hungry Americans.) And that’s before we know the figure for payments through ARC and PLC.</w:t>
      </w:r>
    </w:p>
    <w:p w14:paraId="73DE6203" w14:textId="77777777" w:rsidR="009D2E8B" w:rsidRPr="00290FDA" w:rsidRDefault="009D2E8B" w:rsidP="009D2E8B">
      <w:pPr>
        <w:rPr>
          <w:b/>
          <w:iCs/>
          <w:u w:val="single"/>
          <w:bdr w:val="single" w:sz="8" w:space="0" w:color="auto"/>
        </w:rPr>
      </w:pPr>
      <w:r w:rsidRPr="00290FDA">
        <w:rPr>
          <w:rStyle w:val="Emphasis"/>
        </w:rPr>
        <w:t>How To Fix the Broken Farm Subsidy System</w:t>
      </w:r>
    </w:p>
    <w:p w14:paraId="3562FB89" w14:textId="77777777" w:rsidR="009D2E8B" w:rsidRPr="00290FDA" w:rsidRDefault="009D2E8B" w:rsidP="009D2E8B">
      <w:pPr>
        <w:rPr>
          <w:sz w:val="16"/>
        </w:rPr>
      </w:pPr>
      <w:r w:rsidRPr="00290FDA">
        <w:rPr>
          <w:sz w:val="16"/>
        </w:rPr>
        <w:t xml:space="preserve">The </w:t>
      </w:r>
      <w:r w:rsidRPr="00290FDA">
        <w:rPr>
          <w:rStyle w:val="StyleUnderline"/>
        </w:rPr>
        <w:t>Biden</w:t>
      </w:r>
      <w:r w:rsidRPr="00290FDA">
        <w:rPr>
          <w:sz w:val="16"/>
        </w:rPr>
        <w:t xml:space="preserve"> administration and the new Congress </w:t>
      </w:r>
      <w:r w:rsidRPr="00290FDA">
        <w:rPr>
          <w:rStyle w:val="StyleUnderline"/>
        </w:rPr>
        <w:t>have</w:t>
      </w:r>
      <w:r w:rsidRPr="00290FDA">
        <w:rPr>
          <w:sz w:val="16"/>
        </w:rPr>
        <w:t xml:space="preserve"> many </w:t>
      </w:r>
      <w:r w:rsidRPr="00290FDA">
        <w:rPr>
          <w:rStyle w:val="StyleUnderline"/>
        </w:rPr>
        <w:t>opportunities to fix the traditional commodity farm subsidy programs</w:t>
      </w:r>
      <w:r w:rsidRPr="00290FDA">
        <w:rPr>
          <w:sz w:val="16"/>
        </w:rPr>
        <w:t xml:space="preserve"> of ARC and PLC, </w:t>
      </w:r>
      <w:r w:rsidRPr="00290FDA">
        <w:rPr>
          <w:rStyle w:val="StyleUnderline"/>
        </w:rPr>
        <w:t>and to shift funding for the ad hoc programs into conservation programs that benefit farmers</w:t>
      </w:r>
      <w:r w:rsidRPr="00290FDA">
        <w:rPr>
          <w:sz w:val="16"/>
        </w:rPr>
        <w:t xml:space="preserve">, all Americans </w:t>
      </w:r>
      <w:r w:rsidRPr="00290FDA">
        <w:rPr>
          <w:rStyle w:val="StyleUnderline"/>
        </w:rPr>
        <w:t>and the environment</w:t>
      </w:r>
      <w:r w:rsidRPr="00290FDA">
        <w:rPr>
          <w:sz w:val="16"/>
        </w:rPr>
        <w:t>. EWG recommends:</w:t>
      </w:r>
    </w:p>
    <w:p w14:paraId="315886B8" w14:textId="77777777" w:rsidR="009D2E8B" w:rsidRPr="00290FDA" w:rsidRDefault="009D2E8B" w:rsidP="009D2E8B">
      <w:pPr>
        <w:rPr>
          <w:sz w:val="16"/>
        </w:rPr>
      </w:pPr>
      <w:r w:rsidRPr="00290FDA">
        <w:rPr>
          <w:rStyle w:val="Emphasis"/>
          <w:highlight w:val="yellow"/>
        </w:rPr>
        <w:t xml:space="preserve">Ending </w:t>
      </w:r>
      <w:r w:rsidRPr="00290FDA">
        <w:rPr>
          <w:rStyle w:val="Emphasis"/>
        </w:rPr>
        <w:t xml:space="preserve">the huge ad hoc </w:t>
      </w:r>
      <w:r w:rsidRPr="00290FDA">
        <w:rPr>
          <w:rStyle w:val="Emphasis"/>
          <w:highlight w:val="yellow"/>
        </w:rPr>
        <w:t>subsidy programs</w:t>
      </w:r>
      <w:r w:rsidRPr="00290FDA">
        <w:rPr>
          <w:sz w:val="16"/>
        </w:rPr>
        <w:t xml:space="preserve"> of the Trump administration. MFP, which paid out over $23 billion in 2018 and 2019, should not be renewed. CFAP is still making payments to farmers, but when those payments are complete, it should not be renewed unless targeted to small farmers in need.</w:t>
      </w:r>
    </w:p>
    <w:p w14:paraId="2C35136B" w14:textId="77777777" w:rsidR="009D2E8B" w:rsidRPr="00290FDA" w:rsidRDefault="009D2E8B" w:rsidP="009D2E8B">
      <w:pPr>
        <w:rPr>
          <w:sz w:val="16"/>
        </w:rPr>
      </w:pPr>
      <w:r w:rsidRPr="00290FDA">
        <w:rPr>
          <w:rStyle w:val="Emphasis"/>
          <w:highlight w:val="yellow"/>
        </w:rPr>
        <w:t xml:space="preserve">Increasing funding for conservation </w:t>
      </w:r>
      <w:r w:rsidRPr="00290FDA">
        <w:rPr>
          <w:rStyle w:val="Emphasis"/>
        </w:rPr>
        <w:t>programs</w:t>
      </w:r>
      <w:r w:rsidRPr="00290FDA">
        <w:rPr>
          <w:sz w:val="16"/>
        </w:rPr>
        <w:t xml:space="preserve">. </w:t>
      </w:r>
      <w:r w:rsidRPr="00290FDA">
        <w:rPr>
          <w:rStyle w:val="StyleUnderline"/>
        </w:rPr>
        <w:t>Instead of sending billions to the largest and wealthiest farms, funding for existing conservation programs should be increased</w:t>
      </w:r>
      <w:r w:rsidRPr="00290FDA">
        <w:rPr>
          <w:sz w:val="16"/>
        </w:rPr>
        <w:t xml:space="preserve">. These programs still give money to farmers, but they also generate public health and environmental benefits through </w:t>
      </w:r>
      <w:r w:rsidRPr="00290FDA">
        <w:rPr>
          <w:rStyle w:val="Emphasis"/>
          <w:highlight w:val="yellow"/>
        </w:rPr>
        <w:t xml:space="preserve">improved water </w:t>
      </w:r>
      <w:r w:rsidRPr="00290FDA">
        <w:rPr>
          <w:rStyle w:val="Emphasis"/>
        </w:rPr>
        <w:t xml:space="preserve">quality </w:t>
      </w:r>
      <w:r w:rsidRPr="00290FDA">
        <w:rPr>
          <w:rStyle w:val="Emphasis"/>
          <w:highlight w:val="yellow"/>
        </w:rPr>
        <w:t xml:space="preserve">and soil </w:t>
      </w:r>
      <w:r w:rsidRPr="00290FDA">
        <w:rPr>
          <w:rStyle w:val="Emphasis"/>
        </w:rPr>
        <w:t>health</w:t>
      </w:r>
      <w:r w:rsidRPr="00290FDA">
        <w:rPr>
          <w:sz w:val="16"/>
        </w:rPr>
        <w:t xml:space="preserve">. These programs also </w:t>
      </w:r>
      <w:r w:rsidRPr="00290FDA">
        <w:rPr>
          <w:rStyle w:val="StyleUnderline"/>
        </w:rPr>
        <w:t>encourage</w:t>
      </w:r>
      <w:r w:rsidRPr="00290FDA">
        <w:rPr>
          <w:sz w:val="16"/>
        </w:rPr>
        <w:t xml:space="preserve"> the </w:t>
      </w:r>
      <w:r w:rsidRPr="00290FDA">
        <w:rPr>
          <w:rStyle w:val="StyleUnderline"/>
        </w:rPr>
        <w:t xml:space="preserve">adoption of conservation practices that may </w:t>
      </w:r>
      <w:r w:rsidRPr="00290FDA">
        <w:rPr>
          <w:rStyle w:val="Emphasis"/>
          <w:highlight w:val="yellow"/>
        </w:rPr>
        <w:t>reduce</w:t>
      </w:r>
      <w:r w:rsidRPr="00290FDA">
        <w:rPr>
          <w:rStyle w:val="Emphasis"/>
        </w:rPr>
        <w:t xml:space="preserve"> greenhouse gas </w:t>
      </w:r>
      <w:r w:rsidRPr="00290FDA">
        <w:rPr>
          <w:rStyle w:val="Emphasis"/>
          <w:highlight w:val="yellow"/>
        </w:rPr>
        <w:t>emissions</w:t>
      </w:r>
      <w:r w:rsidRPr="00290FDA">
        <w:rPr>
          <w:sz w:val="16"/>
        </w:rPr>
        <w:t>.</w:t>
      </w:r>
    </w:p>
    <w:p w14:paraId="0B36A9CB" w14:textId="77777777" w:rsidR="009D2E8B" w:rsidRPr="00290FDA" w:rsidRDefault="009D2E8B" w:rsidP="009D2E8B">
      <w:pPr>
        <w:rPr>
          <w:sz w:val="16"/>
        </w:rPr>
      </w:pPr>
      <w:r w:rsidRPr="00290FDA">
        <w:rPr>
          <w:rStyle w:val="Emphasis"/>
          <w:highlight w:val="yellow"/>
        </w:rPr>
        <w:t xml:space="preserve">Reforming </w:t>
      </w:r>
      <w:r w:rsidRPr="00290FDA">
        <w:rPr>
          <w:rStyle w:val="Emphasis"/>
        </w:rPr>
        <w:t xml:space="preserve">traditional commodity farm </w:t>
      </w:r>
      <w:r w:rsidRPr="00290FDA">
        <w:rPr>
          <w:rStyle w:val="Emphasis"/>
          <w:highlight w:val="yellow"/>
        </w:rPr>
        <w:t>subsidy programs</w:t>
      </w:r>
      <w:r w:rsidRPr="00290FDA">
        <w:rPr>
          <w:sz w:val="16"/>
        </w:rPr>
        <w:t xml:space="preserve">. </w:t>
      </w:r>
      <w:r w:rsidRPr="00290FDA">
        <w:rPr>
          <w:rStyle w:val="StyleUnderline"/>
        </w:rPr>
        <w:t xml:space="preserve">The ARC and PLC programs need </w:t>
      </w:r>
      <w:r w:rsidRPr="00290FDA">
        <w:rPr>
          <w:rStyle w:val="Emphasis"/>
          <w:highlight w:val="yellow"/>
        </w:rPr>
        <w:t>a strict means test</w:t>
      </w:r>
      <w:r w:rsidRPr="00290FDA">
        <w:rPr>
          <w:rStyle w:val="StyleUnderline"/>
        </w:rPr>
        <w:t xml:space="preserve"> to stop most of the payments from going to the largest farms</w:t>
      </w:r>
      <w:r w:rsidRPr="00290FDA">
        <w:rPr>
          <w:sz w:val="16"/>
        </w:rPr>
        <w:t>. Currently, farmers can receive payments as long as their income is less than $900,000 a year, or $1.8 million for a farmer and spouse. There is a $125,000 annual payment limit, but a farm can have an unlimited number of “partners” that can each receive up to $125,000, allowing many people who do not live or work on the farm to get a check every year. Restricting farms to just a few eligible managers could greatly reduce the number of city slickers who get payments.</w:t>
      </w:r>
    </w:p>
    <w:p w14:paraId="4B1C93E2" w14:textId="77777777" w:rsidR="009D2E8B" w:rsidRPr="00290FDA" w:rsidRDefault="009D2E8B" w:rsidP="009D2E8B">
      <w:pPr>
        <w:rPr>
          <w:sz w:val="16"/>
        </w:rPr>
      </w:pPr>
      <w:r w:rsidRPr="00290FDA">
        <w:rPr>
          <w:sz w:val="16"/>
        </w:rPr>
        <w:t>Changing farm subsidy programs to end USDA’s racist legacy. Stricter payment and income limits that would send payments to small farms, instead of the largest farms, would benefit Black, Latino and Asian American farmers, who often own smaller farms than white farmers do.</w:t>
      </w:r>
    </w:p>
    <w:p w14:paraId="2262155A" w14:textId="77777777" w:rsidR="009D2E8B" w:rsidRPr="00290FDA" w:rsidRDefault="009D2E8B" w:rsidP="009D2E8B">
      <w:pPr>
        <w:pStyle w:val="Heading4"/>
        <w:rPr>
          <w:rFonts w:cs="Arial"/>
        </w:rPr>
      </w:pPr>
      <w:r w:rsidRPr="00290FDA">
        <w:rPr>
          <w:rFonts w:cs="Arial"/>
        </w:rPr>
        <w:t xml:space="preserve">Plank 4 solves food shortages. </w:t>
      </w:r>
    </w:p>
    <w:p w14:paraId="27D9E5C7" w14:textId="77777777" w:rsidR="009D2E8B" w:rsidRPr="00290FDA" w:rsidRDefault="009D2E8B" w:rsidP="009D2E8B">
      <w:r w:rsidRPr="00290FDA">
        <w:rPr>
          <w:rStyle w:val="Style13ptBold"/>
        </w:rPr>
        <w:t>Keefe ’15</w:t>
      </w:r>
      <w:r w:rsidRPr="00290FDA">
        <w:t xml:space="preserve"> [Keefe Meagan,  assistant director of global agriculture and food at The Chicago Council on Global Affairs, former Mickey Leland International Hunger Fellow at the International Food Policy Research Institute, MS in natural resource management from the University of Minnesota, Associate Director of the Program of African Studies at Northwestern University; May 2015; “Leveraging Innovation to Feed the Future”; </w:t>
      </w:r>
      <w:hyperlink r:id="rId13" w:history="1">
        <w:r w:rsidRPr="00290FDA">
          <w:rPr>
            <w:rStyle w:val="Hyperlink"/>
            <w:sz w:val="16"/>
          </w:rPr>
          <w:t>https://www.thechicagocouncil.org/sites/default/files/GlobalAg_ResearchBrief_v4.pdf</w:t>
        </w:r>
      </w:hyperlink>
      <w:r w:rsidRPr="00290FDA">
        <w:t>; The Chicago Council on Global Affairs; accessed 7/6/18; TV]</w:t>
      </w:r>
    </w:p>
    <w:p w14:paraId="6D50D317" w14:textId="77777777" w:rsidR="009D2E8B" w:rsidRPr="00290FDA" w:rsidRDefault="009D2E8B" w:rsidP="009D2E8B">
      <w:pPr>
        <w:rPr>
          <w:sz w:val="16"/>
        </w:rPr>
      </w:pPr>
      <w:r w:rsidRPr="00290FDA">
        <w:rPr>
          <w:rStyle w:val="StyleUnderline"/>
          <w:highlight w:val="yellow"/>
        </w:rPr>
        <w:t>The U</w:t>
      </w:r>
      <w:r w:rsidRPr="00290FDA">
        <w:rPr>
          <w:sz w:val="16"/>
        </w:rPr>
        <w:t xml:space="preserve">nited </w:t>
      </w:r>
      <w:r w:rsidRPr="00290FDA">
        <w:rPr>
          <w:rStyle w:val="StyleUnderline"/>
          <w:highlight w:val="yellow"/>
        </w:rPr>
        <w:t>S</w:t>
      </w:r>
      <w:r w:rsidRPr="00290FDA">
        <w:rPr>
          <w:sz w:val="16"/>
        </w:rPr>
        <w:t xml:space="preserve">tates </w:t>
      </w:r>
      <w:r w:rsidRPr="00290FDA">
        <w:rPr>
          <w:rStyle w:val="StyleUnderline"/>
          <w:highlight w:val="yellow"/>
        </w:rPr>
        <w:t xml:space="preserve">should </w:t>
      </w:r>
      <w:r w:rsidRPr="00290FDA">
        <w:rPr>
          <w:rStyle w:val="Emphasis"/>
          <w:highlight w:val="yellow"/>
        </w:rPr>
        <w:t>double investments</w:t>
      </w:r>
      <w:r w:rsidRPr="00290FDA">
        <w:rPr>
          <w:rStyle w:val="StyleUnderline"/>
        </w:rPr>
        <w:t xml:space="preserve"> in agricultural and food research over the next 10 years</w:t>
      </w:r>
      <w:r w:rsidRPr="00290FDA">
        <w:rPr>
          <w:sz w:val="16"/>
        </w:rPr>
        <w:t xml:space="preserve">. The United States needs to double investments in agricultural and food research over the next 10 years </w:t>
      </w:r>
      <w:r w:rsidRPr="00290FDA">
        <w:rPr>
          <w:rStyle w:val="StyleUnderline"/>
        </w:rPr>
        <w:t>to</w:t>
      </w:r>
      <w:r w:rsidRPr="00290FDA">
        <w:rPr>
          <w:sz w:val="16"/>
        </w:rPr>
        <w:t xml:space="preserve"> help </w:t>
      </w:r>
      <w:r w:rsidRPr="00290FDA">
        <w:rPr>
          <w:rStyle w:val="StyleUnderline"/>
        </w:rPr>
        <w:t>meet these challenges</w:t>
      </w:r>
      <w:r w:rsidRPr="00290FDA">
        <w:rPr>
          <w:sz w:val="16"/>
        </w:rPr>
        <w:t xml:space="preserve">. Research </w:t>
      </w:r>
      <w:r w:rsidRPr="00290FDA">
        <w:rPr>
          <w:rStyle w:val="StyleUnderline"/>
        </w:rPr>
        <w:t>funds should be focused on</w:t>
      </w:r>
      <w:r w:rsidRPr="00290FDA">
        <w:rPr>
          <w:sz w:val="16"/>
        </w:rPr>
        <w:t xml:space="preserve"> priorities that will be most important to meeting future demand: </w:t>
      </w:r>
      <w:r w:rsidRPr="00290FDA">
        <w:rPr>
          <w:rStyle w:val="StyleUnderline"/>
        </w:rPr>
        <w:t>equipping agriculture</w:t>
      </w:r>
      <w:r w:rsidRPr="00290FDA">
        <w:rPr>
          <w:sz w:val="16"/>
        </w:rPr>
        <w:t xml:space="preserve"> both domestically and </w:t>
      </w:r>
      <w:r w:rsidRPr="00290FDA">
        <w:rPr>
          <w:rStyle w:val="StyleUnderline"/>
        </w:rPr>
        <w:t xml:space="preserve">in </w:t>
      </w:r>
      <w:r w:rsidRPr="00290FDA">
        <w:rPr>
          <w:rStyle w:val="Emphasis"/>
        </w:rPr>
        <w:t>low-income countries</w:t>
      </w:r>
      <w:r w:rsidRPr="00290FDA">
        <w:rPr>
          <w:rStyle w:val="StyleUnderline"/>
        </w:rPr>
        <w:t xml:space="preserve"> to be resilient to climate change</w:t>
      </w:r>
      <w:r w:rsidRPr="00290FDA">
        <w:rPr>
          <w:sz w:val="16"/>
        </w:rPr>
        <w:t xml:space="preserve"> and weather variability; </w:t>
      </w:r>
      <w:r w:rsidRPr="00290FDA">
        <w:rPr>
          <w:rStyle w:val="StyleUnderline"/>
        </w:rPr>
        <w:t>aligning</w:t>
      </w:r>
      <w:r w:rsidRPr="00290FDA">
        <w:rPr>
          <w:sz w:val="16"/>
        </w:rPr>
        <w:t xml:space="preserve"> agricultural </w:t>
      </w:r>
      <w:r w:rsidRPr="00290FDA">
        <w:rPr>
          <w:rStyle w:val="Emphasis"/>
        </w:rPr>
        <w:t>production and nutrition</w:t>
      </w:r>
      <w:r w:rsidRPr="00290FDA">
        <w:rPr>
          <w:sz w:val="16"/>
        </w:rPr>
        <w:t xml:space="preserve"> goals; </w:t>
      </w:r>
      <w:r w:rsidRPr="00290FDA">
        <w:rPr>
          <w:rStyle w:val="StyleUnderline"/>
        </w:rPr>
        <w:t>and ensuring</w:t>
      </w:r>
      <w:r w:rsidRPr="00290FDA">
        <w:rPr>
          <w:sz w:val="16"/>
        </w:rPr>
        <w:t xml:space="preserve"> agricultural </w:t>
      </w:r>
      <w:r w:rsidRPr="00290FDA">
        <w:rPr>
          <w:rStyle w:val="StyleUnderline"/>
        </w:rPr>
        <w:t>production builds</w:t>
      </w:r>
      <w:r w:rsidRPr="00290FDA">
        <w:rPr>
          <w:sz w:val="16"/>
        </w:rPr>
        <w:t xml:space="preserve"> rather than harms </w:t>
      </w:r>
      <w:r w:rsidRPr="00290FDA">
        <w:rPr>
          <w:rStyle w:val="StyleUnderline"/>
        </w:rPr>
        <w:t>the</w:t>
      </w:r>
      <w:r w:rsidRPr="00290FDA">
        <w:rPr>
          <w:sz w:val="16"/>
        </w:rPr>
        <w:t xml:space="preserve"> natural </w:t>
      </w:r>
      <w:r w:rsidRPr="00290FDA">
        <w:rPr>
          <w:rStyle w:val="StyleUnderline"/>
        </w:rPr>
        <w:t>resource base. Public agencies</w:t>
      </w:r>
      <w:r w:rsidRPr="00290FDA">
        <w:rPr>
          <w:sz w:val="16"/>
        </w:rPr>
        <w:t xml:space="preserve">— such as USDA, the new Foundation for Food and Agricultural Research, and National Science Foundation— the US Congress, and research universities </w:t>
      </w:r>
      <w:r w:rsidRPr="00290FDA">
        <w:rPr>
          <w:rStyle w:val="StyleUnderline"/>
        </w:rPr>
        <w:t xml:space="preserve">will be </w:t>
      </w:r>
      <w:r w:rsidRPr="00290FDA">
        <w:rPr>
          <w:rStyle w:val="Emphasis"/>
        </w:rPr>
        <w:t>game-changing</w:t>
      </w:r>
      <w:r w:rsidRPr="00290FDA">
        <w:rPr>
          <w:sz w:val="16"/>
        </w:rPr>
        <w:t xml:space="preserve"> players </w:t>
      </w:r>
      <w:r w:rsidRPr="00290FDA">
        <w:rPr>
          <w:rStyle w:val="StyleUnderline"/>
        </w:rPr>
        <w:t xml:space="preserve">in </w:t>
      </w:r>
      <w:r w:rsidRPr="00290FDA">
        <w:rPr>
          <w:rStyle w:val="Emphasis"/>
        </w:rPr>
        <w:t>increasing</w:t>
      </w:r>
      <w:r w:rsidRPr="00290FDA">
        <w:rPr>
          <w:sz w:val="16"/>
        </w:rPr>
        <w:t xml:space="preserve"> the </w:t>
      </w:r>
      <w:r w:rsidRPr="00290FDA">
        <w:rPr>
          <w:rStyle w:val="Emphasis"/>
        </w:rPr>
        <w:t>investment</w:t>
      </w:r>
      <w:r w:rsidRPr="00290FDA">
        <w:rPr>
          <w:rStyle w:val="StyleUnderline"/>
        </w:rPr>
        <w:t xml:space="preserve"> in agricultural research and </w:t>
      </w:r>
      <w:r w:rsidRPr="00290FDA">
        <w:rPr>
          <w:rStyle w:val="Emphasis"/>
        </w:rPr>
        <w:t>reshaping national priorities</w:t>
      </w:r>
      <w:r w:rsidRPr="00290FDA">
        <w:rPr>
          <w:sz w:val="16"/>
        </w:rPr>
        <w:t xml:space="preserve">. Given the lag time between the research funding and the eventual uptake of technologies, </w:t>
      </w:r>
      <w:r w:rsidRPr="00290FDA">
        <w:rPr>
          <w:rStyle w:val="StyleUnderline"/>
        </w:rPr>
        <w:t>R&amp;D investment</w:t>
      </w:r>
      <w:r w:rsidRPr="00290FDA">
        <w:rPr>
          <w:sz w:val="16"/>
        </w:rPr>
        <w:t xml:space="preserve"> decisions </w:t>
      </w:r>
      <w:r w:rsidRPr="00290FDA">
        <w:rPr>
          <w:rStyle w:val="StyleUnderline"/>
        </w:rPr>
        <w:t xml:space="preserve">need to be taken with a </w:t>
      </w:r>
      <w:r w:rsidRPr="00290FDA">
        <w:rPr>
          <w:rStyle w:val="Emphasis"/>
        </w:rPr>
        <w:t>long-term perspective</w:t>
      </w:r>
      <w:r w:rsidRPr="00290FDA">
        <w:rPr>
          <w:sz w:val="16"/>
        </w:rPr>
        <w:t xml:space="preserve"> and a funding horizon of at least a decade. Forge a new science of agriculture Agriculture’s mandate should be expanded beyond simply increasing production. </w:t>
      </w:r>
      <w:r w:rsidRPr="00290FDA">
        <w:rPr>
          <w:rStyle w:val="StyleUnderline"/>
        </w:rPr>
        <w:t xml:space="preserve">Agriculture must increase production in a way that </w:t>
      </w:r>
      <w:r w:rsidRPr="00290FDA">
        <w:rPr>
          <w:rStyle w:val="Emphasis"/>
        </w:rPr>
        <w:t>uses fewer resources</w:t>
      </w:r>
      <w:r w:rsidRPr="00290FDA">
        <w:rPr>
          <w:rStyle w:val="StyleUnderline"/>
        </w:rPr>
        <w:t xml:space="preserve"> and </w:t>
      </w:r>
      <w:r w:rsidRPr="00290FDA">
        <w:rPr>
          <w:rStyle w:val="Emphasis"/>
        </w:rPr>
        <w:t>optimizes nutrition</w:t>
      </w:r>
      <w:r w:rsidRPr="00290FDA">
        <w:rPr>
          <w:sz w:val="16"/>
        </w:rPr>
        <w:t xml:space="preserve"> outcomes while providing solid incomes to food producers. </w:t>
      </w:r>
      <w:r w:rsidRPr="00290FDA">
        <w:rPr>
          <w:rStyle w:val="StyleUnderline"/>
        </w:rPr>
        <w:t xml:space="preserve">Experts from </w:t>
      </w:r>
      <w:r w:rsidRPr="00290FDA">
        <w:rPr>
          <w:rStyle w:val="Emphasis"/>
        </w:rPr>
        <w:t>all</w:t>
      </w:r>
      <w:r w:rsidRPr="00290FDA">
        <w:rPr>
          <w:sz w:val="16"/>
        </w:rPr>
        <w:t xml:space="preserve"> scientific </w:t>
      </w:r>
      <w:r w:rsidRPr="00290FDA">
        <w:rPr>
          <w:rStyle w:val="Emphasis"/>
        </w:rPr>
        <w:t>disciplines</w:t>
      </w:r>
      <w:r w:rsidRPr="00290FDA">
        <w:rPr>
          <w:rStyle w:val="StyleUnderline"/>
        </w:rPr>
        <w:t xml:space="preserve"> are needed to increase</w:t>
      </w:r>
      <w:r w:rsidRPr="00290FDA">
        <w:rPr>
          <w:sz w:val="16"/>
        </w:rPr>
        <w:t xml:space="preserve"> nutritious food </w:t>
      </w:r>
      <w:r w:rsidRPr="00290FDA">
        <w:rPr>
          <w:rStyle w:val="StyleUnderline"/>
        </w:rPr>
        <w:t>production sustainably</w:t>
      </w:r>
      <w:r w:rsidRPr="00290FDA">
        <w:rPr>
          <w:sz w:val="16"/>
        </w:rPr>
        <w:t xml:space="preserve">. Proven approaches and </w:t>
      </w:r>
      <w:r w:rsidRPr="00290FDA">
        <w:rPr>
          <w:rStyle w:val="StyleUnderline"/>
          <w:highlight w:val="yellow"/>
        </w:rPr>
        <w:t xml:space="preserve">innovations should be </w:t>
      </w:r>
      <w:r w:rsidRPr="00290FDA">
        <w:rPr>
          <w:rStyle w:val="Emphasis"/>
          <w:highlight w:val="yellow"/>
        </w:rPr>
        <w:t>transferred</w:t>
      </w:r>
      <w:r w:rsidRPr="00290FDA">
        <w:rPr>
          <w:rStyle w:val="StyleUnderline"/>
        </w:rPr>
        <w:t xml:space="preserve"> </w:t>
      </w:r>
      <w:r w:rsidRPr="00290FDA">
        <w:rPr>
          <w:sz w:val="16"/>
        </w:rPr>
        <w:t xml:space="preserve">to farmers </w:t>
      </w:r>
      <w:r w:rsidRPr="00290FDA">
        <w:rPr>
          <w:rStyle w:val="StyleUnderline"/>
        </w:rPr>
        <w:t xml:space="preserve">everywhere, but especially </w:t>
      </w:r>
      <w:r w:rsidRPr="00290FDA">
        <w:rPr>
          <w:rStyle w:val="StyleUnderline"/>
          <w:highlight w:val="yellow"/>
        </w:rPr>
        <w:t>to</w:t>
      </w:r>
      <w:r w:rsidRPr="00290FDA">
        <w:rPr>
          <w:rStyle w:val="StyleUnderline"/>
        </w:rPr>
        <w:t xml:space="preserve"> </w:t>
      </w:r>
      <w:r w:rsidRPr="00290FDA">
        <w:rPr>
          <w:sz w:val="16"/>
        </w:rPr>
        <w:t xml:space="preserve">women and underproducing farmers in </w:t>
      </w:r>
      <w:r w:rsidRPr="00290FDA">
        <w:rPr>
          <w:rStyle w:val="StyleUnderline"/>
        </w:rPr>
        <w:t xml:space="preserve">Sub-Saharan </w:t>
      </w:r>
      <w:r w:rsidRPr="00290FDA">
        <w:rPr>
          <w:rStyle w:val="StyleUnderline"/>
          <w:highlight w:val="yellow"/>
        </w:rPr>
        <w:t>Africa and South Asia</w:t>
      </w:r>
      <w:r w:rsidRPr="00290FDA">
        <w:rPr>
          <w:rStyle w:val="StyleUnderline"/>
        </w:rPr>
        <w:t xml:space="preserve">. </w:t>
      </w:r>
      <w:r w:rsidRPr="00290FDA">
        <w:rPr>
          <w:sz w:val="16"/>
        </w:rPr>
        <w:t xml:space="preserve">A new multidisciplinary science of </w:t>
      </w:r>
      <w:r w:rsidRPr="00290FDA">
        <w:rPr>
          <w:rStyle w:val="StyleUnderline"/>
        </w:rPr>
        <w:t>agriculture</w:t>
      </w:r>
      <w:r w:rsidRPr="00290FDA">
        <w:rPr>
          <w:sz w:val="16"/>
        </w:rPr>
        <w:t xml:space="preserve"> is needed and </w:t>
      </w:r>
      <w:r w:rsidRPr="00290FDA">
        <w:rPr>
          <w:rStyle w:val="StyleUnderline"/>
        </w:rPr>
        <w:t>should be based on increasing</w:t>
      </w:r>
      <w:r w:rsidRPr="00290FDA">
        <w:rPr>
          <w:sz w:val="16"/>
        </w:rPr>
        <w:t xml:space="preserve"> outputs—</w:t>
      </w:r>
      <w:r w:rsidRPr="00290FDA">
        <w:rPr>
          <w:rStyle w:val="StyleUnderline"/>
        </w:rPr>
        <w:t>production, nutrition, and incomes—while using less</w:t>
      </w:r>
      <w:r w:rsidRPr="00290FDA">
        <w:rPr>
          <w:sz w:val="16"/>
        </w:rPr>
        <w:t xml:space="preserve"> land and water </w:t>
      </w:r>
      <w:r w:rsidRPr="00290FDA">
        <w:rPr>
          <w:rStyle w:val="StyleUnderline"/>
        </w:rPr>
        <w:t>resources</w:t>
      </w:r>
      <w:r w:rsidRPr="00290FDA">
        <w:rPr>
          <w:sz w:val="16"/>
        </w:rPr>
        <w:t xml:space="preserve">.14 This requires improving human health through accessible nutritious food, improving food safety, and reducing food waste along the supply chain. The US </w:t>
      </w:r>
      <w:r w:rsidRPr="00290FDA">
        <w:rPr>
          <w:rStyle w:val="StyleUnderline"/>
          <w:highlight w:val="yellow"/>
        </w:rPr>
        <w:t>Congress should consider</w:t>
      </w:r>
      <w:r w:rsidRPr="00290FDA">
        <w:rPr>
          <w:sz w:val="16"/>
        </w:rPr>
        <w:t xml:space="preserve"> convening </w:t>
      </w:r>
      <w:r w:rsidRPr="00290FDA">
        <w:rPr>
          <w:rStyle w:val="StyleUnderline"/>
          <w:highlight w:val="yellow"/>
        </w:rPr>
        <w:t>a</w:t>
      </w:r>
      <w:r w:rsidRPr="00290FDA">
        <w:rPr>
          <w:sz w:val="16"/>
        </w:rPr>
        <w:t xml:space="preserve"> national, </w:t>
      </w:r>
      <w:r w:rsidRPr="00290FDA">
        <w:rPr>
          <w:rStyle w:val="Emphasis"/>
          <w:highlight w:val="yellow"/>
        </w:rPr>
        <w:t>bipartisan commission</w:t>
      </w:r>
      <w:r w:rsidRPr="00290FDA">
        <w:rPr>
          <w:rStyle w:val="StyleUnderline"/>
        </w:rPr>
        <w:t xml:space="preserve"> that draws from</w:t>
      </w:r>
      <w:r w:rsidRPr="00290FDA">
        <w:rPr>
          <w:sz w:val="16"/>
        </w:rPr>
        <w:t xml:space="preserve"> the </w:t>
      </w:r>
      <w:r w:rsidRPr="00290FDA">
        <w:rPr>
          <w:rStyle w:val="StyleUnderline"/>
        </w:rPr>
        <w:t>policy</w:t>
      </w:r>
      <w:r w:rsidRPr="00290FDA">
        <w:rPr>
          <w:sz w:val="16"/>
        </w:rPr>
        <w:t xml:space="preserve">, university, </w:t>
      </w:r>
      <w:r w:rsidRPr="00290FDA">
        <w:rPr>
          <w:rStyle w:val="StyleUnderline"/>
        </w:rPr>
        <w:t>business, and civil</w:t>
      </w:r>
      <w:r w:rsidRPr="00290FDA">
        <w:rPr>
          <w:sz w:val="16"/>
        </w:rPr>
        <w:t xml:space="preserve"> society </w:t>
      </w:r>
      <w:r w:rsidRPr="00290FDA">
        <w:rPr>
          <w:rStyle w:val="StyleUnderline"/>
        </w:rPr>
        <w:t>sectors to develop a research</w:t>
      </w:r>
      <w:r w:rsidRPr="00290FDA">
        <w:rPr>
          <w:sz w:val="16"/>
        </w:rPr>
        <w:t xml:space="preserve"> </w:t>
      </w:r>
      <w:r w:rsidRPr="00290FDA">
        <w:rPr>
          <w:rStyle w:val="StyleUnderline"/>
        </w:rPr>
        <w:t>agenda</w:t>
      </w:r>
      <w:r w:rsidRPr="00290FDA">
        <w:rPr>
          <w:sz w:val="16"/>
        </w:rPr>
        <w:t xml:space="preserve"> for how to overcome future food challenges sustainably, nutritiously, and economically. Build research capacity </w:t>
      </w:r>
      <w:r w:rsidRPr="00290FDA">
        <w:rPr>
          <w:rStyle w:val="StyleUnderline"/>
        </w:rPr>
        <w:t xml:space="preserve">Because </w:t>
      </w:r>
      <w:r w:rsidRPr="00290FDA">
        <w:rPr>
          <w:sz w:val="16"/>
        </w:rPr>
        <w:t xml:space="preserve">the </w:t>
      </w:r>
      <w:r w:rsidRPr="00290FDA">
        <w:rPr>
          <w:rStyle w:val="StyleUnderline"/>
        </w:rPr>
        <w:t xml:space="preserve">challenges </w:t>
      </w:r>
      <w:r w:rsidRPr="00290FDA">
        <w:rPr>
          <w:sz w:val="16"/>
        </w:rPr>
        <w:t xml:space="preserve">facing the food system </w:t>
      </w:r>
      <w:r w:rsidRPr="00290FDA">
        <w:rPr>
          <w:rStyle w:val="StyleUnderline"/>
        </w:rPr>
        <w:t xml:space="preserve">will be both global and local, </w:t>
      </w:r>
      <w:r w:rsidRPr="00290FDA">
        <w:rPr>
          <w:rStyle w:val="Emphasis"/>
        </w:rPr>
        <w:t>international research institutions</w:t>
      </w:r>
      <w:r w:rsidRPr="00290FDA">
        <w:rPr>
          <w:rStyle w:val="StyleUnderline"/>
        </w:rPr>
        <w:t xml:space="preserve"> need increased support.</w:t>
      </w:r>
      <w:r w:rsidRPr="00290FDA">
        <w:rPr>
          <w:sz w:val="16"/>
        </w:rPr>
        <w:t xml:space="preserve"> At the same time, </w:t>
      </w:r>
      <w:r w:rsidRPr="00290FDA">
        <w:rPr>
          <w:rStyle w:val="StyleUnderline"/>
        </w:rPr>
        <w:t xml:space="preserve">there is a need for </w:t>
      </w:r>
      <w:r w:rsidRPr="00290FDA">
        <w:rPr>
          <w:rStyle w:val="Emphasis"/>
        </w:rPr>
        <w:t>transforming</w:t>
      </w:r>
      <w:r w:rsidRPr="00290FDA">
        <w:rPr>
          <w:sz w:val="16"/>
        </w:rPr>
        <w:t xml:space="preserve"> university and </w:t>
      </w:r>
      <w:r w:rsidRPr="00290FDA">
        <w:rPr>
          <w:rStyle w:val="Emphasis"/>
        </w:rPr>
        <w:t>research institutions</w:t>
      </w:r>
      <w:r w:rsidRPr="00290FDA">
        <w:rPr>
          <w:rStyle w:val="StyleUnderline"/>
        </w:rPr>
        <w:t xml:space="preserve"> in developing countries</w:t>
      </w:r>
      <w:r w:rsidRPr="00290FDA">
        <w:rPr>
          <w:sz w:val="16"/>
        </w:rPr>
        <w:t xml:space="preserve"> so that they conduct the research that is critical to their location, context, and people. The US government has ramped up </w:t>
      </w:r>
      <w:r w:rsidRPr="00290FDA">
        <w:rPr>
          <w:rStyle w:val="StyleUnderline"/>
        </w:rPr>
        <w:t>this</w:t>
      </w:r>
      <w:r w:rsidRPr="00290FDA">
        <w:rPr>
          <w:sz w:val="16"/>
        </w:rPr>
        <w:t xml:space="preserve"> type of </w:t>
      </w:r>
      <w:r w:rsidRPr="00290FDA">
        <w:rPr>
          <w:rStyle w:val="StyleUnderline"/>
        </w:rPr>
        <w:t>training</w:t>
      </w:r>
      <w:r w:rsidRPr="00290FDA">
        <w:rPr>
          <w:sz w:val="16"/>
        </w:rPr>
        <w:t xml:space="preserve"> over the past five years, but it </w:t>
      </w:r>
      <w:r w:rsidRPr="00290FDA">
        <w:rPr>
          <w:rStyle w:val="StyleUnderline"/>
        </w:rPr>
        <w:t>is nowhere near</w:t>
      </w:r>
      <w:r w:rsidRPr="00290FDA">
        <w:rPr>
          <w:sz w:val="16"/>
        </w:rPr>
        <w:t xml:space="preserve"> the level of </w:t>
      </w:r>
      <w:r w:rsidRPr="00290FDA">
        <w:rPr>
          <w:rStyle w:val="StyleUnderline"/>
        </w:rPr>
        <w:t>support the US provided</w:t>
      </w:r>
      <w:r w:rsidRPr="00290FDA">
        <w:rPr>
          <w:sz w:val="16"/>
        </w:rPr>
        <w:t xml:space="preserve"> in the 1970s and ’80s </w:t>
      </w:r>
      <w:r w:rsidRPr="00290FDA">
        <w:rPr>
          <w:rStyle w:val="StyleUnderline"/>
        </w:rPr>
        <w:t xml:space="preserve">at the </w:t>
      </w:r>
      <w:r w:rsidRPr="00290FDA">
        <w:rPr>
          <w:rStyle w:val="Emphasis"/>
        </w:rPr>
        <w:t>height</w:t>
      </w:r>
      <w:r w:rsidRPr="00290FDA">
        <w:rPr>
          <w:rStyle w:val="StyleUnderline"/>
        </w:rPr>
        <w:t xml:space="preserve"> </w:t>
      </w:r>
      <w:r w:rsidRPr="00290FDA">
        <w:rPr>
          <w:rStyle w:val="Emphasis"/>
        </w:rPr>
        <w:t>of the Green Revolution</w:t>
      </w:r>
      <w:r w:rsidRPr="00290FDA">
        <w:rPr>
          <w:sz w:val="16"/>
        </w:rPr>
        <w:t xml:space="preserve">.15 These efforts should be expanded to develop local institutions in developing countries. This can be done through public-private partnerships, educational exchanges, and connecting universities around the world. The US university system is well positioned to contribute to this, but </w:t>
      </w:r>
      <w:r w:rsidRPr="00290FDA">
        <w:rPr>
          <w:rStyle w:val="StyleUnderline"/>
        </w:rPr>
        <w:t xml:space="preserve">increased funding is needed to </w:t>
      </w:r>
      <w:r w:rsidRPr="00290FDA">
        <w:rPr>
          <w:rStyle w:val="Emphasis"/>
          <w:highlight w:val="yellow"/>
        </w:rPr>
        <w:t>facilitate partnerships</w:t>
      </w:r>
      <w:r w:rsidRPr="00290FDA">
        <w:rPr>
          <w:rStyle w:val="StyleUnderline"/>
        </w:rPr>
        <w:t xml:space="preserve"> and </w:t>
      </w:r>
      <w:r w:rsidRPr="00290FDA">
        <w:rPr>
          <w:rStyle w:val="Emphasis"/>
        </w:rPr>
        <w:t>educational exchanges</w:t>
      </w:r>
      <w:r w:rsidRPr="00290FDA">
        <w:rPr>
          <w:rStyle w:val="StyleUnderline"/>
        </w:rPr>
        <w:t xml:space="preserve"> </w:t>
      </w:r>
      <w:r w:rsidRPr="00290FDA">
        <w:rPr>
          <w:rStyle w:val="StyleUnderline"/>
          <w:highlight w:val="yellow"/>
        </w:rPr>
        <w:t>between universities</w:t>
      </w:r>
      <w:r w:rsidRPr="00290FDA">
        <w:rPr>
          <w:sz w:val="16"/>
        </w:rPr>
        <w:t xml:space="preserve"> in the United States </w:t>
      </w:r>
      <w:r w:rsidRPr="00290FDA">
        <w:rPr>
          <w:rStyle w:val="StyleUnderline"/>
          <w:highlight w:val="yellow"/>
        </w:rPr>
        <w:t>and</w:t>
      </w:r>
      <w:r w:rsidRPr="00290FDA">
        <w:rPr>
          <w:rStyle w:val="StyleUnderline"/>
        </w:rPr>
        <w:t xml:space="preserve"> institutions in </w:t>
      </w:r>
      <w:r w:rsidRPr="00290FDA">
        <w:rPr>
          <w:rStyle w:val="StyleUnderline"/>
          <w:highlight w:val="yellow"/>
        </w:rPr>
        <w:t>the developing world</w:t>
      </w:r>
      <w:r w:rsidRPr="00290FDA">
        <w:rPr>
          <w:sz w:val="16"/>
        </w:rPr>
        <w:t xml:space="preserve">. Bolster research on climate change </w:t>
      </w:r>
      <w:r w:rsidRPr="00290FDA">
        <w:rPr>
          <w:rStyle w:val="Emphasis"/>
        </w:rPr>
        <w:t>Climate change</w:t>
      </w:r>
      <w:r w:rsidRPr="00290FDA">
        <w:rPr>
          <w:rStyle w:val="StyleUnderline"/>
        </w:rPr>
        <w:t xml:space="preserve"> is</w:t>
      </w:r>
      <w:r w:rsidRPr="00290FDA">
        <w:rPr>
          <w:sz w:val="16"/>
        </w:rPr>
        <w:t xml:space="preserve"> already </w:t>
      </w:r>
      <w:r w:rsidRPr="00290FDA">
        <w:rPr>
          <w:rStyle w:val="StyleUnderline"/>
        </w:rPr>
        <w:t>beginning to threaten the</w:t>
      </w:r>
      <w:r w:rsidRPr="00290FDA">
        <w:rPr>
          <w:sz w:val="16"/>
        </w:rPr>
        <w:t xml:space="preserve"> global </w:t>
      </w:r>
      <w:r w:rsidRPr="00290FDA">
        <w:rPr>
          <w:rStyle w:val="StyleUnderline"/>
        </w:rPr>
        <w:t>food supply</w:t>
      </w:r>
      <w:r w:rsidRPr="00290FDA">
        <w:rPr>
          <w:sz w:val="16"/>
        </w:rPr>
        <w:t xml:space="preserve">. Recent scientific reports predict that the hotter temperatures and natural disasters already undermining food production will be increasingly common. The </w:t>
      </w:r>
      <w:r w:rsidRPr="00290FDA">
        <w:rPr>
          <w:rStyle w:val="StyleUnderline"/>
        </w:rPr>
        <w:t>effects from climate change are expected to slow</w:t>
      </w:r>
      <w:r w:rsidRPr="00290FDA">
        <w:rPr>
          <w:sz w:val="16"/>
        </w:rPr>
        <w:t xml:space="preserve"> the growth of </w:t>
      </w:r>
      <w:r w:rsidRPr="00290FDA">
        <w:rPr>
          <w:rStyle w:val="StyleUnderline"/>
        </w:rPr>
        <w:t xml:space="preserve">food production by </w:t>
      </w:r>
      <w:r w:rsidRPr="00290FDA">
        <w:rPr>
          <w:rStyle w:val="Emphasis"/>
        </w:rPr>
        <w:t>2 percent each decade</w:t>
      </w:r>
      <w:r w:rsidRPr="00290FDA">
        <w:rPr>
          <w:sz w:val="16"/>
        </w:rPr>
        <w:t xml:space="preserve"> for the rest of this century.16 </w:t>
      </w:r>
      <w:r w:rsidRPr="00290FDA">
        <w:rPr>
          <w:rStyle w:val="StyleUnderline"/>
        </w:rPr>
        <w:t>The US government must increase</w:t>
      </w:r>
      <w:r w:rsidRPr="00290FDA">
        <w:rPr>
          <w:sz w:val="16"/>
        </w:rPr>
        <w:t xml:space="preserve"> funding for </w:t>
      </w:r>
      <w:r w:rsidRPr="00290FDA">
        <w:rPr>
          <w:rStyle w:val="StyleUnderline"/>
        </w:rPr>
        <w:t xml:space="preserve">research to </w:t>
      </w:r>
      <w:r w:rsidRPr="00290FDA">
        <w:rPr>
          <w:rStyle w:val="Emphasis"/>
        </w:rPr>
        <w:t>build resilience</w:t>
      </w:r>
      <w:r w:rsidRPr="00290FDA">
        <w:rPr>
          <w:sz w:val="16"/>
        </w:rPr>
        <w:t xml:space="preserve"> </w:t>
      </w:r>
      <w:r w:rsidRPr="00290FDA">
        <w:rPr>
          <w:rStyle w:val="StyleUnderline"/>
        </w:rPr>
        <w:t>and address</w:t>
      </w:r>
      <w:r w:rsidRPr="00290FDA">
        <w:rPr>
          <w:sz w:val="16"/>
        </w:rPr>
        <w:t xml:space="preserve"> the threats to the food system posed by </w:t>
      </w:r>
      <w:r w:rsidRPr="00290FDA">
        <w:rPr>
          <w:rStyle w:val="StyleUnderline"/>
        </w:rPr>
        <w:t>climate change</w:t>
      </w:r>
      <w:r w:rsidRPr="00290FDA">
        <w:rPr>
          <w:sz w:val="16"/>
        </w:rPr>
        <w:t xml:space="preserve">. In order to prepare for climate change, more </w:t>
      </w:r>
      <w:r w:rsidRPr="00290FDA">
        <w:rPr>
          <w:rStyle w:val="StyleUnderline"/>
        </w:rPr>
        <w:t>research is needed on</w:t>
      </w:r>
      <w:r w:rsidRPr="00290FDA">
        <w:rPr>
          <w:sz w:val="16"/>
        </w:rPr>
        <w:t xml:space="preserve"> increasing </w:t>
      </w:r>
      <w:r w:rsidRPr="00290FDA">
        <w:rPr>
          <w:rStyle w:val="StyleUnderline"/>
        </w:rPr>
        <w:t>tolerance to higher temperatures</w:t>
      </w:r>
      <w:r w:rsidRPr="00290FDA">
        <w:rPr>
          <w:sz w:val="16"/>
        </w:rPr>
        <w:t xml:space="preserve">, building </w:t>
      </w:r>
      <w:r w:rsidRPr="00290FDA">
        <w:rPr>
          <w:rStyle w:val="StyleUnderline"/>
        </w:rPr>
        <w:t>resilience to extreme weather</w:t>
      </w:r>
      <w:r w:rsidRPr="00290FDA">
        <w:rPr>
          <w:sz w:val="16"/>
        </w:rPr>
        <w:t xml:space="preserve"> events, </w:t>
      </w:r>
      <w:r w:rsidRPr="00290FDA">
        <w:rPr>
          <w:rStyle w:val="StyleUnderline"/>
        </w:rPr>
        <w:t>and combating pests and diseases</w:t>
      </w:r>
      <w:r w:rsidRPr="00290FDA">
        <w:rPr>
          <w:sz w:val="16"/>
        </w:rPr>
        <w:t xml:space="preserve">. While it’s becoming increasingly clear that the consequences of climate change will be severe, there are significant gaps in the current understanding of the effects along the value chain, from farmers’ fields to consumers. </w:t>
      </w:r>
      <w:r w:rsidRPr="00290FDA">
        <w:rPr>
          <w:rStyle w:val="StyleUnderline"/>
        </w:rPr>
        <w:t>Better models are needed to</w:t>
      </w:r>
      <w:r w:rsidRPr="00290FDA">
        <w:rPr>
          <w:sz w:val="16"/>
        </w:rPr>
        <w:t xml:space="preserve"> help </w:t>
      </w:r>
      <w:r w:rsidRPr="00290FDA">
        <w:rPr>
          <w:rStyle w:val="StyleUnderline"/>
        </w:rPr>
        <w:t>understand the effects</w:t>
      </w:r>
      <w:r w:rsidRPr="00290FDA">
        <w:rPr>
          <w:sz w:val="16"/>
        </w:rPr>
        <w:t xml:space="preserve"> of climate change. </w:t>
      </w:r>
      <w:r w:rsidRPr="00290FDA">
        <w:rPr>
          <w:rStyle w:val="StyleUnderline"/>
        </w:rPr>
        <w:t xml:space="preserve">Food </w:t>
      </w:r>
      <w:r w:rsidRPr="00290FDA">
        <w:rPr>
          <w:rStyle w:val="StyleUnderline"/>
          <w:highlight w:val="yellow"/>
        </w:rPr>
        <w:t>producers</w:t>
      </w:r>
      <w:r w:rsidRPr="00290FDA">
        <w:rPr>
          <w:rStyle w:val="StyleUnderline"/>
        </w:rPr>
        <w:t xml:space="preserve"> </w:t>
      </w:r>
      <w:r w:rsidRPr="00290FDA">
        <w:rPr>
          <w:sz w:val="16"/>
        </w:rPr>
        <w:t xml:space="preserve">cannot prepare effectively and </w:t>
      </w:r>
      <w:r w:rsidRPr="00290FDA">
        <w:rPr>
          <w:rStyle w:val="StyleUnderline"/>
        </w:rPr>
        <w:t xml:space="preserve">researchers and businesses </w:t>
      </w:r>
      <w:r w:rsidRPr="00290FDA">
        <w:rPr>
          <w:rStyle w:val="StyleUnderline"/>
          <w:highlight w:val="yellow"/>
        </w:rPr>
        <w:t xml:space="preserve">cannot </w:t>
      </w:r>
      <w:r w:rsidRPr="00290FDA">
        <w:rPr>
          <w:rStyle w:val="Emphasis"/>
          <w:highlight w:val="yellow"/>
        </w:rPr>
        <w:t>innovate</w:t>
      </w:r>
      <w:r w:rsidRPr="00290FDA">
        <w:rPr>
          <w:rStyle w:val="StyleUnderline"/>
          <w:highlight w:val="yellow"/>
        </w:rPr>
        <w:t xml:space="preserve"> without </w:t>
      </w:r>
      <w:r w:rsidRPr="00290FDA">
        <w:rPr>
          <w:rStyle w:val="Emphasis"/>
        </w:rPr>
        <w:t xml:space="preserve">better </w:t>
      </w:r>
      <w:r w:rsidRPr="00290FDA">
        <w:rPr>
          <w:rStyle w:val="Emphasis"/>
          <w:highlight w:val="yellow"/>
        </w:rPr>
        <w:t>data</w:t>
      </w:r>
      <w:r w:rsidRPr="00290FDA">
        <w:rPr>
          <w:rStyle w:val="Emphasis"/>
        </w:rPr>
        <w:t>.</w:t>
      </w:r>
      <w:r w:rsidRPr="00290FDA">
        <w:rPr>
          <w:sz w:val="16"/>
        </w:rPr>
        <w:t xml:space="preserve"> Data on weather, water resources, crop performance, land use, and consumer preferences are necessary to adequately prepare. </w:t>
      </w:r>
      <w:r w:rsidRPr="00290FDA">
        <w:rPr>
          <w:rStyle w:val="StyleUnderline"/>
        </w:rPr>
        <w:t>Better models</w:t>
      </w:r>
      <w:r w:rsidRPr="00290FDA">
        <w:rPr>
          <w:sz w:val="16"/>
        </w:rPr>
        <w:t xml:space="preserve"> and data </w:t>
      </w:r>
      <w:r w:rsidRPr="00290FDA">
        <w:rPr>
          <w:rStyle w:val="StyleUnderline"/>
        </w:rPr>
        <w:t xml:space="preserve">are crucial for </w:t>
      </w:r>
      <w:r w:rsidRPr="00290FDA">
        <w:rPr>
          <w:rStyle w:val="Emphasis"/>
        </w:rPr>
        <w:t>increasing productivity</w:t>
      </w:r>
      <w:r w:rsidRPr="00290FDA">
        <w:rPr>
          <w:sz w:val="16"/>
        </w:rPr>
        <w:t xml:space="preserve">, enhancing </w:t>
      </w:r>
      <w:r w:rsidRPr="00290FDA">
        <w:rPr>
          <w:rStyle w:val="Emphasis"/>
        </w:rPr>
        <w:t>nutrition, and</w:t>
      </w:r>
      <w:r w:rsidRPr="00290FDA">
        <w:rPr>
          <w:sz w:val="16"/>
        </w:rPr>
        <w:t xml:space="preserve"> increasing </w:t>
      </w:r>
      <w:r w:rsidRPr="00290FDA">
        <w:rPr>
          <w:rStyle w:val="Emphasis"/>
        </w:rPr>
        <w:t>resilience</w:t>
      </w:r>
      <w:r w:rsidRPr="00290FDA">
        <w:rPr>
          <w:rStyle w:val="StyleUnderline"/>
        </w:rPr>
        <w:t xml:space="preserve"> to</w:t>
      </w:r>
      <w:r w:rsidRPr="00290FDA">
        <w:rPr>
          <w:sz w:val="16"/>
        </w:rPr>
        <w:t xml:space="preserve"> the effects of </w:t>
      </w:r>
      <w:r w:rsidRPr="00290FDA">
        <w:rPr>
          <w:rStyle w:val="StyleUnderline"/>
        </w:rPr>
        <w:t>climate change</w:t>
      </w:r>
      <w:r w:rsidRPr="00290FDA">
        <w:rPr>
          <w:sz w:val="16"/>
        </w:rPr>
        <w:t xml:space="preserve">.17 Expand nutrition-sensitive agricultural research </w:t>
      </w:r>
      <w:r w:rsidRPr="00290FDA">
        <w:rPr>
          <w:rStyle w:val="StyleUnderline"/>
        </w:rPr>
        <w:t>Malnutrition</w:t>
      </w:r>
      <w:r w:rsidRPr="00290FDA">
        <w:rPr>
          <w:sz w:val="16"/>
        </w:rPr>
        <w:t>—from undernourishment to obesity—</w:t>
      </w:r>
      <w:r w:rsidRPr="00290FDA">
        <w:rPr>
          <w:rStyle w:val="StyleUnderline"/>
        </w:rPr>
        <w:t>is</w:t>
      </w:r>
      <w:r w:rsidRPr="00290FDA">
        <w:rPr>
          <w:sz w:val="16"/>
        </w:rPr>
        <w:t xml:space="preserve"> already </w:t>
      </w:r>
      <w:r w:rsidRPr="00290FDA">
        <w:rPr>
          <w:rStyle w:val="StyleUnderline"/>
        </w:rPr>
        <w:t>affecting every country</w:t>
      </w:r>
      <w:r w:rsidRPr="00290FDA">
        <w:rPr>
          <w:sz w:val="16"/>
        </w:rPr>
        <w:t xml:space="preserve"> on earth </w:t>
      </w:r>
      <w:r w:rsidRPr="00290FDA">
        <w:rPr>
          <w:rStyle w:val="StyleUnderline"/>
        </w:rPr>
        <w:t>and placing</w:t>
      </w:r>
      <w:r w:rsidRPr="00290FDA">
        <w:rPr>
          <w:sz w:val="16"/>
        </w:rPr>
        <w:t xml:space="preserve"> nearly </w:t>
      </w:r>
      <w:r w:rsidRPr="00290FDA">
        <w:rPr>
          <w:rStyle w:val="StyleUnderline"/>
        </w:rPr>
        <w:t>one-half of the world’s population at</w:t>
      </w:r>
      <w:r w:rsidRPr="00290FDA">
        <w:rPr>
          <w:sz w:val="16"/>
        </w:rPr>
        <w:t xml:space="preserve"> serious health </w:t>
      </w:r>
      <w:r w:rsidRPr="00290FDA">
        <w:rPr>
          <w:rStyle w:val="StyleUnderline"/>
        </w:rPr>
        <w:t>risk</w:t>
      </w:r>
      <w:r w:rsidRPr="00290FDA">
        <w:rPr>
          <w:sz w:val="16"/>
        </w:rPr>
        <w:t xml:space="preserve">.18 Although nutrition interventions such as therapeutic foods to manage severe acute malnutrition and supplements to address micronutrient deficiencies are necessary, good health is driven largely by access to overall nutritious diets.19 </w:t>
      </w:r>
      <w:r w:rsidRPr="00290FDA">
        <w:rPr>
          <w:rStyle w:val="StyleUnderline"/>
        </w:rPr>
        <w:t>The US</w:t>
      </w:r>
      <w:r w:rsidRPr="00290FDA">
        <w:rPr>
          <w:sz w:val="16"/>
        </w:rPr>
        <w:t xml:space="preserve"> government </w:t>
      </w:r>
      <w:r w:rsidRPr="00290FDA">
        <w:rPr>
          <w:rStyle w:val="StyleUnderline"/>
        </w:rPr>
        <w:t xml:space="preserve">should </w:t>
      </w:r>
      <w:r w:rsidRPr="00290FDA">
        <w:rPr>
          <w:rStyle w:val="Emphasis"/>
        </w:rPr>
        <w:t>make nutrition a</w:t>
      </w:r>
      <w:r w:rsidRPr="00290FDA">
        <w:rPr>
          <w:sz w:val="16"/>
        </w:rPr>
        <w:t xml:space="preserve"> key </w:t>
      </w:r>
      <w:r w:rsidRPr="00290FDA">
        <w:rPr>
          <w:rStyle w:val="Emphasis"/>
        </w:rPr>
        <w:t>priority</w:t>
      </w:r>
      <w:r w:rsidRPr="00290FDA">
        <w:rPr>
          <w:rStyle w:val="StyleUnderline"/>
        </w:rPr>
        <w:t xml:space="preserve"> in agricultural research</w:t>
      </w:r>
      <w:r w:rsidRPr="00290FDA">
        <w:rPr>
          <w:sz w:val="16"/>
        </w:rPr>
        <w:t xml:space="preserve"> to increase access to healthy foods, drive economic growth in poor countries, and improve the livelihoods of small-scale farmers. </w:t>
      </w:r>
      <w:r w:rsidRPr="00290FDA">
        <w:rPr>
          <w:rStyle w:val="StyleUnderline"/>
        </w:rPr>
        <w:t>The current fruit and vegetable supply is far from sufficient</w:t>
      </w:r>
      <w:r w:rsidRPr="00290FDA">
        <w:rPr>
          <w:sz w:val="16"/>
        </w:rPr>
        <w:t xml:space="preserve"> for everyone to meet recommended nutrient intakes, </w:t>
      </w:r>
      <w:r w:rsidRPr="00290FDA">
        <w:rPr>
          <w:rStyle w:val="StyleUnderline"/>
        </w:rPr>
        <w:t>especially in low-income countries.</w:t>
      </w:r>
      <w:r w:rsidRPr="00290FDA">
        <w:rPr>
          <w:sz w:val="16"/>
        </w:rPr>
        <w:t xml:space="preserve"> Research across the entire food value chain is critical in order to increase production; reduce costs; and improve the storage, processing, and transport of horticultural crops.20 In addition, </w:t>
      </w:r>
      <w:r w:rsidRPr="00290FDA">
        <w:rPr>
          <w:rStyle w:val="StyleUnderline"/>
        </w:rPr>
        <w:t>food safety is</w:t>
      </w:r>
      <w:r w:rsidRPr="00290FDA">
        <w:rPr>
          <w:sz w:val="16"/>
        </w:rPr>
        <w:t xml:space="preserve"> an </w:t>
      </w:r>
      <w:r w:rsidRPr="00290FDA">
        <w:rPr>
          <w:rStyle w:val="StyleUnderline"/>
        </w:rPr>
        <w:t>often neglected</w:t>
      </w:r>
      <w:r w:rsidRPr="00290FDA">
        <w:rPr>
          <w:sz w:val="16"/>
        </w:rPr>
        <w:t xml:space="preserve"> but essential component at the nexus between nutrition and agriculture that requires additional research. </w:t>
      </w:r>
      <w:r w:rsidRPr="00290FDA">
        <w:rPr>
          <w:rStyle w:val="StyleUnderline"/>
        </w:rPr>
        <w:t>Aflatoxin contamination is one of the most pressing</w:t>
      </w:r>
      <w:r w:rsidRPr="00290FDA">
        <w:rPr>
          <w:sz w:val="16"/>
        </w:rPr>
        <w:t xml:space="preserve"> food safety </w:t>
      </w:r>
      <w:r w:rsidRPr="00290FDA">
        <w:rPr>
          <w:rStyle w:val="StyleUnderline"/>
        </w:rPr>
        <w:t>challenges</w:t>
      </w:r>
      <w:r w:rsidRPr="00290FDA">
        <w:rPr>
          <w:sz w:val="16"/>
        </w:rPr>
        <w:t xml:space="preserve"> in developing countries, </w:t>
      </w:r>
      <w:r w:rsidRPr="00290FDA">
        <w:rPr>
          <w:rStyle w:val="StyleUnderline"/>
        </w:rPr>
        <w:t>affecting one-quarter of harvests</w:t>
      </w:r>
      <w:r w:rsidRPr="00290FDA">
        <w:rPr>
          <w:sz w:val="16"/>
        </w:rPr>
        <w:t xml:space="preserve"> worldwide. </w:t>
      </w:r>
      <w:r w:rsidRPr="00290FDA">
        <w:rPr>
          <w:rStyle w:val="Emphasis"/>
        </w:rPr>
        <w:t>Reduce food waste</w:t>
      </w:r>
      <w:r w:rsidRPr="00290FDA">
        <w:rPr>
          <w:sz w:val="16"/>
        </w:rPr>
        <w:t xml:space="preserve"> An estimated </w:t>
      </w:r>
      <w:r w:rsidRPr="00290FDA">
        <w:rPr>
          <w:rStyle w:val="StyleUnderline"/>
        </w:rPr>
        <w:t>one-third of all food</w:t>
      </w:r>
      <w:r w:rsidRPr="00290FDA">
        <w:rPr>
          <w:sz w:val="16"/>
        </w:rPr>
        <w:t xml:space="preserve"> produced globally </w:t>
      </w:r>
      <w:r w:rsidRPr="00290FDA">
        <w:rPr>
          <w:rStyle w:val="StyleUnderline"/>
        </w:rPr>
        <w:t>is wasted.</w:t>
      </w:r>
      <w:r w:rsidRPr="00290FDA">
        <w:rPr>
          <w:sz w:val="16"/>
        </w:rPr>
        <w:t xml:space="preserve"> In developed countries, </w:t>
      </w:r>
      <w:r w:rsidRPr="00290FDA">
        <w:rPr>
          <w:rStyle w:val="StyleUnderline"/>
        </w:rPr>
        <w:t>consumers throw too much food away</w:t>
      </w:r>
      <w:r w:rsidRPr="00290FDA">
        <w:rPr>
          <w:sz w:val="16"/>
        </w:rPr>
        <w:t xml:space="preserve">. In developing countries, </w:t>
      </w:r>
      <w:r w:rsidRPr="00290FDA">
        <w:rPr>
          <w:rStyle w:val="StyleUnderline"/>
        </w:rPr>
        <w:t>food</w:t>
      </w:r>
      <w:r w:rsidRPr="00290FDA">
        <w:rPr>
          <w:sz w:val="16"/>
        </w:rPr>
        <w:t xml:space="preserve"> often </w:t>
      </w:r>
      <w:r w:rsidRPr="00290FDA">
        <w:rPr>
          <w:rStyle w:val="StyleUnderline"/>
        </w:rPr>
        <w:t>rots before it can be processed</w:t>
      </w:r>
      <w:r w:rsidRPr="00290FDA">
        <w:rPr>
          <w:sz w:val="16"/>
        </w:rPr>
        <w:t xml:space="preserve"> or brought to market </w:t>
      </w:r>
      <w:r w:rsidRPr="00290FDA">
        <w:rPr>
          <w:rStyle w:val="StyleUnderline"/>
        </w:rPr>
        <w:t>because of poor infrastructure</w:t>
      </w:r>
      <w:r w:rsidRPr="00290FDA">
        <w:rPr>
          <w:sz w:val="16"/>
        </w:rPr>
        <w:t xml:space="preserve"> that allows pests and other contaminants to run rampant. </w:t>
      </w:r>
      <w:r w:rsidRPr="00290FDA">
        <w:rPr>
          <w:rStyle w:val="Emphasis"/>
          <w:highlight w:val="yellow"/>
        </w:rPr>
        <w:t>Innovations</w:t>
      </w:r>
      <w:r w:rsidRPr="00290FDA">
        <w:rPr>
          <w:rStyle w:val="StyleUnderline"/>
          <w:highlight w:val="yellow"/>
        </w:rPr>
        <w:t xml:space="preserve"> in reducing</w:t>
      </w:r>
      <w:r w:rsidRPr="00290FDA">
        <w:rPr>
          <w:rStyle w:val="StyleUnderline"/>
        </w:rPr>
        <w:t xml:space="preserve"> food </w:t>
      </w:r>
      <w:r w:rsidRPr="00290FDA">
        <w:rPr>
          <w:rStyle w:val="StyleUnderline"/>
          <w:highlight w:val="yellow"/>
        </w:rPr>
        <w:t>waste are</w:t>
      </w:r>
      <w:r w:rsidRPr="00290FDA">
        <w:rPr>
          <w:rStyle w:val="StyleUnderline"/>
        </w:rPr>
        <w:t xml:space="preserve"> desperately </w:t>
      </w:r>
      <w:r w:rsidRPr="00290FDA">
        <w:rPr>
          <w:rStyle w:val="StyleUnderline"/>
          <w:highlight w:val="yellow"/>
        </w:rPr>
        <w:t>needed</w:t>
      </w:r>
      <w:r w:rsidRPr="00290FDA">
        <w:rPr>
          <w:sz w:val="16"/>
        </w:rPr>
        <w:t xml:space="preserve">. Because fruits and vegetables as well as fish spoil more quickly and are more difficult to transport than grains, they are wasted in greater quantities—along with the valuable nutrients they contain.21 In addition, the higher temperatures and humidity brought by </w:t>
      </w:r>
      <w:r w:rsidRPr="00290FDA">
        <w:rPr>
          <w:rStyle w:val="StyleUnderline"/>
        </w:rPr>
        <w:t>climate change will cause</w:t>
      </w:r>
      <w:r w:rsidRPr="00290FDA">
        <w:rPr>
          <w:sz w:val="16"/>
        </w:rPr>
        <w:t xml:space="preserve"> even </w:t>
      </w:r>
      <w:r w:rsidRPr="00290FDA">
        <w:rPr>
          <w:rStyle w:val="StyleUnderline"/>
        </w:rPr>
        <w:t>more food to be wasted</w:t>
      </w:r>
      <w:r w:rsidRPr="00290FDA">
        <w:rPr>
          <w:sz w:val="16"/>
        </w:rPr>
        <w:t xml:space="preserve"> without innovations in cold storage and transport. </w:t>
      </w:r>
      <w:r w:rsidRPr="00290FDA">
        <w:rPr>
          <w:rStyle w:val="StyleUnderline"/>
        </w:rPr>
        <w:t>Finding innovative ways to reduce</w:t>
      </w:r>
      <w:r w:rsidRPr="00290FDA">
        <w:rPr>
          <w:sz w:val="16"/>
        </w:rPr>
        <w:t xml:space="preserve"> food </w:t>
      </w:r>
      <w:r w:rsidRPr="00290FDA">
        <w:rPr>
          <w:rStyle w:val="StyleUnderline"/>
        </w:rPr>
        <w:t>waste</w:t>
      </w:r>
      <w:r w:rsidRPr="00290FDA">
        <w:rPr>
          <w:sz w:val="16"/>
        </w:rPr>
        <w:t xml:space="preserve"> and bringing them to scale </w:t>
      </w:r>
      <w:r w:rsidRPr="00290FDA">
        <w:rPr>
          <w:rStyle w:val="StyleUnderline"/>
        </w:rPr>
        <w:t>would</w:t>
      </w:r>
      <w:r w:rsidRPr="00290FDA">
        <w:rPr>
          <w:sz w:val="16"/>
        </w:rPr>
        <w:t xml:space="preserve"> help </w:t>
      </w:r>
      <w:r w:rsidRPr="00290FDA">
        <w:rPr>
          <w:rStyle w:val="Emphasis"/>
        </w:rPr>
        <w:t>meet</w:t>
      </w:r>
      <w:r w:rsidRPr="00290FDA">
        <w:rPr>
          <w:sz w:val="16"/>
        </w:rPr>
        <w:t xml:space="preserve"> the </w:t>
      </w:r>
      <w:r w:rsidRPr="00290FDA">
        <w:rPr>
          <w:rStyle w:val="Emphasis"/>
        </w:rPr>
        <w:t>increasing demand</w:t>
      </w:r>
      <w:r w:rsidRPr="00290FDA">
        <w:rPr>
          <w:rStyle w:val="StyleUnderline"/>
        </w:rPr>
        <w:t xml:space="preserve"> for food</w:t>
      </w:r>
      <w:r w:rsidRPr="00290FDA">
        <w:rPr>
          <w:sz w:val="16"/>
        </w:rPr>
        <w:t xml:space="preserve"> without necessarily growing more food. Innovation from the private sector could help significantly in addressing this challenge. </w:t>
      </w:r>
      <w:r w:rsidRPr="00290FDA">
        <w:rPr>
          <w:rStyle w:val="Emphasis"/>
        </w:rPr>
        <w:t>US leadership is crucial</w:t>
      </w:r>
      <w:r w:rsidRPr="00290FDA">
        <w:rPr>
          <w:rStyle w:val="StyleUnderline"/>
        </w:rPr>
        <w:t xml:space="preserve"> for meeting</w:t>
      </w:r>
      <w:r w:rsidRPr="00290FDA">
        <w:rPr>
          <w:sz w:val="16"/>
        </w:rPr>
        <w:t xml:space="preserve"> the </w:t>
      </w:r>
      <w:r w:rsidRPr="00290FDA">
        <w:rPr>
          <w:rStyle w:val="StyleUnderline"/>
        </w:rPr>
        <w:t xml:space="preserve">challenges to the global food system. </w:t>
      </w:r>
      <w:r w:rsidRPr="00290FDA">
        <w:rPr>
          <w:sz w:val="16"/>
        </w:rPr>
        <w:t xml:space="preserve">As </w:t>
      </w:r>
      <w:r w:rsidRPr="00290FDA">
        <w:rPr>
          <w:rStyle w:val="StyleUnderline"/>
        </w:rPr>
        <w:t>the rate of agricultural productivity growth continues to slow</w:t>
      </w:r>
      <w:r w:rsidRPr="00290FDA">
        <w:rPr>
          <w:sz w:val="16"/>
        </w:rPr>
        <w:t xml:space="preserve"> both in the US and globally, it is clear that </w:t>
      </w:r>
      <w:r w:rsidRPr="00290FDA">
        <w:rPr>
          <w:rStyle w:val="StyleUnderline"/>
          <w:highlight w:val="yellow"/>
        </w:rPr>
        <w:t>a change in</w:t>
      </w:r>
      <w:r w:rsidRPr="00290FDA">
        <w:rPr>
          <w:sz w:val="16"/>
        </w:rPr>
        <w:t xml:space="preserve"> the </w:t>
      </w:r>
      <w:r w:rsidRPr="00290FDA">
        <w:rPr>
          <w:rStyle w:val="StyleUnderline"/>
        </w:rPr>
        <w:t xml:space="preserve">global </w:t>
      </w:r>
      <w:r w:rsidRPr="00290FDA">
        <w:rPr>
          <w:rStyle w:val="StyleUnderline"/>
          <w:highlight w:val="yellow"/>
        </w:rPr>
        <w:t>research</w:t>
      </w:r>
      <w:r w:rsidRPr="00290FDA">
        <w:rPr>
          <w:sz w:val="16"/>
        </w:rPr>
        <w:t xml:space="preserve"> enterprise </w:t>
      </w:r>
      <w:r w:rsidRPr="00290FDA">
        <w:rPr>
          <w:rStyle w:val="StyleUnderline"/>
          <w:highlight w:val="yellow"/>
        </w:rPr>
        <w:t xml:space="preserve">is </w:t>
      </w:r>
      <w:r w:rsidRPr="00290FDA">
        <w:rPr>
          <w:rStyle w:val="Emphasis"/>
          <w:highlight w:val="yellow"/>
        </w:rPr>
        <w:t>essential</w:t>
      </w:r>
      <w:r w:rsidRPr="00290FDA">
        <w:rPr>
          <w:rStyle w:val="StyleUnderline"/>
          <w:highlight w:val="yellow"/>
        </w:rPr>
        <w:t xml:space="preserve"> to</w:t>
      </w:r>
      <w:r w:rsidRPr="00290FDA">
        <w:rPr>
          <w:rStyle w:val="StyleUnderline"/>
        </w:rPr>
        <w:t xml:space="preserve"> meet the</w:t>
      </w:r>
      <w:r w:rsidRPr="00290FDA">
        <w:rPr>
          <w:sz w:val="16"/>
        </w:rPr>
        <w:t xml:space="preserve"> future </w:t>
      </w:r>
      <w:r w:rsidRPr="00290FDA">
        <w:rPr>
          <w:rStyle w:val="StyleUnderline"/>
        </w:rPr>
        <w:t xml:space="preserve">challenge of </w:t>
      </w:r>
      <w:r w:rsidRPr="00290FDA">
        <w:rPr>
          <w:rStyle w:val="Emphasis"/>
          <w:highlight w:val="yellow"/>
        </w:rPr>
        <w:t>feed</w:t>
      </w:r>
      <w:r w:rsidRPr="00290FDA">
        <w:rPr>
          <w:rStyle w:val="Emphasis"/>
        </w:rPr>
        <w:t xml:space="preserve">ing </w:t>
      </w:r>
      <w:r w:rsidRPr="00290FDA">
        <w:rPr>
          <w:rStyle w:val="Emphasis"/>
          <w:highlight w:val="yellow"/>
        </w:rPr>
        <w:t xml:space="preserve">two billion </w:t>
      </w:r>
      <w:r w:rsidRPr="00290FDA">
        <w:rPr>
          <w:rStyle w:val="Emphasis"/>
        </w:rPr>
        <w:t>more</w:t>
      </w:r>
      <w:r w:rsidRPr="00290FDA">
        <w:rPr>
          <w:sz w:val="16"/>
        </w:rPr>
        <w:t xml:space="preserve"> people </w:t>
      </w:r>
      <w:r w:rsidRPr="00290FDA">
        <w:rPr>
          <w:rStyle w:val="StyleUnderline"/>
        </w:rPr>
        <w:t xml:space="preserve">by 2050. The </w:t>
      </w:r>
      <w:r w:rsidRPr="00290FDA">
        <w:rPr>
          <w:rStyle w:val="StyleUnderline"/>
          <w:highlight w:val="yellow"/>
        </w:rPr>
        <w:t>U</w:t>
      </w:r>
      <w:r w:rsidRPr="00290FDA">
        <w:rPr>
          <w:sz w:val="16"/>
        </w:rPr>
        <w:t xml:space="preserve">nited </w:t>
      </w:r>
      <w:r w:rsidRPr="00290FDA">
        <w:rPr>
          <w:rStyle w:val="StyleUnderline"/>
          <w:highlight w:val="yellow"/>
        </w:rPr>
        <w:t>S</w:t>
      </w:r>
      <w:r w:rsidRPr="00290FDA">
        <w:rPr>
          <w:sz w:val="16"/>
        </w:rPr>
        <w:t xml:space="preserve">tates </w:t>
      </w:r>
      <w:r w:rsidRPr="00290FDA">
        <w:rPr>
          <w:rStyle w:val="StyleUnderline"/>
        </w:rPr>
        <w:t xml:space="preserve">is a </w:t>
      </w:r>
      <w:r w:rsidRPr="00290FDA">
        <w:rPr>
          <w:rStyle w:val="Emphasis"/>
        </w:rPr>
        <w:t>global leader</w:t>
      </w:r>
      <w:r w:rsidRPr="00290FDA">
        <w:rPr>
          <w:rStyle w:val="StyleUnderline"/>
        </w:rPr>
        <w:t xml:space="preserve"> in agricultural research, holding</w:t>
      </w:r>
      <w:r w:rsidRPr="00290FDA">
        <w:rPr>
          <w:sz w:val="16"/>
        </w:rPr>
        <w:t xml:space="preserve"> almost </w:t>
      </w:r>
      <w:r w:rsidRPr="00290FDA">
        <w:rPr>
          <w:rStyle w:val="StyleUnderline"/>
        </w:rPr>
        <w:t>15 percent of the world’s</w:t>
      </w:r>
      <w:r w:rsidRPr="00290FDA">
        <w:rPr>
          <w:sz w:val="16"/>
        </w:rPr>
        <w:t xml:space="preserve"> public </w:t>
      </w:r>
      <w:r w:rsidRPr="00290FDA">
        <w:rPr>
          <w:rStyle w:val="StyleUnderline"/>
        </w:rPr>
        <w:t xml:space="preserve">agricultural knowledge stock. US </w:t>
      </w:r>
      <w:r w:rsidRPr="00290FDA">
        <w:rPr>
          <w:rStyle w:val="StyleUnderline"/>
          <w:highlight w:val="yellow"/>
        </w:rPr>
        <w:t>leadership</w:t>
      </w:r>
      <w:r w:rsidRPr="00290FDA">
        <w:rPr>
          <w:rStyle w:val="StyleUnderline"/>
        </w:rPr>
        <w:t xml:space="preserve"> is crucial for</w:t>
      </w:r>
      <w:r w:rsidRPr="00290FDA">
        <w:rPr>
          <w:sz w:val="16"/>
        </w:rPr>
        <w:t xml:space="preserve"> </w:t>
      </w:r>
      <w:r w:rsidRPr="00290FDA">
        <w:rPr>
          <w:rStyle w:val="Emphasis"/>
        </w:rPr>
        <w:t>revitalizing</w:t>
      </w:r>
      <w:r w:rsidRPr="00290FDA">
        <w:rPr>
          <w:sz w:val="16"/>
        </w:rPr>
        <w:t xml:space="preserve"> the </w:t>
      </w:r>
      <w:r w:rsidRPr="00290FDA">
        <w:rPr>
          <w:rStyle w:val="Emphasis"/>
        </w:rPr>
        <w:t>research institutions</w:t>
      </w:r>
      <w:r w:rsidRPr="00290FDA">
        <w:rPr>
          <w:rStyle w:val="StyleUnderline"/>
        </w:rPr>
        <w:t xml:space="preserve"> and investments needed to </w:t>
      </w:r>
      <w:r w:rsidRPr="00290FDA">
        <w:rPr>
          <w:rStyle w:val="Emphasis"/>
          <w:highlight w:val="yellow"/>
        </w:rPr>
        <w:t>increase productivity</w:t>
      </w:r>
      <w:r w:rsidRPr="00290FDA">
        <w:rPr>
          <w:rStyle w:val="StyleUnderline"/>
        </w:rPr>
        <w:t>, produce</w:t>
      </w:r>
      <w:r w:rsidRPr="00290FDA">
        <w:rPr>
          <w:sz w:val="16"/>
        </w:rPr>
        <w:t xml:space="preserve"> more </w:t>
      </w:r>
      <w:r w:rsidRPr="00290FDA">
        <w:rPr>
          <w:rStyle w:val="Emphasis"/>
        </w:rPr>
        <w:t xml:space="preserve">nutritious </w:t>
      </w:r>
      <w:r w:rsidRPr="00290FDA">
        <w:rPr>
          <w:rStyle w:val="Emphasis"/>
          <w:highlight w:val="yellow"/>
        </w:rPr>
        <w:t>food</w:t>
      </w:r>
      <w:r w:rsidRPr="00290FDA">
        <w:rPr>
          <w:rStyle w:val="StyleUnderline"/>
          <w:highlight w:val="yellow"/>
        </w:rPr>
        <w:t xml:space="preserve">, </w:t>
      </w:r>
      <w:r w:rsidRPr="00290FDA">
        <w:rPr>
          <w:rStyle w:val="StyleUnderline"/>
        </w:rPr>
        <w:t xml:space="preserve">use </w:t>
      </w:r>
      <w:r w:rsidRPr="00290FDA">
        <w:rPr>
          <w:rStyle w:val="Emphasis"/>
        </w:rPr>
        <w:t>fewer resources</w:t>
      </w:r>
      <w:r w:rsidRPr="00290FDA">
        <w:rPr>
          <w:rStyle w:val="StyleUnderline"/>
        </w:rPr>
        <w:t xml:space="preserve">, and </w:t>
      </w:r>
      <w:r w:rsidRPr="00290FDA">
        <w:rPr>
          <w:rStyle w:val="StyleUnderline"/>
          <w:highlight w:val="yellow"/>
        </w:rPr>
        <w:t xml:space="preserve">adapt to </w:t>
      </w:r>
      <w:r w:rsidRPr="00290FDA">
        <w:rPr>
          <w:rStyle w:val="Emphasis"/>
          <w:highlight w:val="yellow"/>
        </w:rPr>
        <w:t xml:space="preserve">climate </w:t>
      </w:r>
      <w:r w:rsidRPr="00290FDA">
        <w:rPr>
          <w:rStyle w:val="Emphasis"/>
        </w:rPr>
        <w:t>change</w:t>
      </w:r>
      <w:r w:rsidRPr="00290FDA">
        <w:rPr>
          <w:rStyle w:val="StyleUnderline"/>
        </w:rPr>
        <w:t>. Investing in agricultural research</w:t>
      </w:r>
      <w:r w:rsidRPr="00290FDA">
        <w:rPr>
          <w:sz w:val="16"/>
        </w:rPr>
        <w:t xml:space="preserve"> and taking a more comprehensive approach to utilizing existing knowledge </w:t>
      </w:r>
      <w:r w:rsidRPr="00290FDA">
        <w:rPr>
          <w:rStyle w:val="StyleUnderline"/>
        </w:rPr>
        <w:t>would</w:t>
      </w:r>
      <w:r w:rsidRPr="00290FDA">
        <w:rPr>
          <w:sz w:val="16"/>
        </w:rPr>
        <w:t xml:space="preserve"> help </w:t>
      </w:r>
      <w:r w:rsidRPr="00290FDA">
        <w:rPr>
          <w:rStyle w:val="StyleUnderline"/>
        </w:rPr>
        <w:t>safeguard</w:t>
      </w:r>
      <w:r w:rsidRPr="00290FDA">
        <w:rPr>
          <w:sz w:val="16"/>
        </w:rPr>
        <w:t xml:space="preserve"> the </w:t>
      </w:r>
      <w:r w:rsidRPr="00290FDA">
        <w:rPr>
          <w:rStyle w:val="StyleUnderline"/>
        </w:rPr>
        <w:t>productivity gains</w:t>
      </w:r>
      <w:r w:rsidRPr="00290FDA">
        <w:rPr>
          <w:sz w:val="16"/>
        </w:rPr>
        <w:t xml:space="preserve"> made in the United States over the past century </w:t>
      </w:r>
      <w:r w:rsidRPr="00290FDA">
        <w:rPr>
          <w:rStyle w:val="StyleUnderline"/>
        </w:rPr>
        <w:t>while meeting</w:t>
      </w:r>
      <w:r w:rsidRPr="00290FDA">
        <w:rPr>
          <w:sz w:val="16"/>
        </w:rPr>
        <w:t xml:space="preserve"> the </w:t>
      </w:r>
      <w:r w:rsidRPr="00290FDA">
        <w:rPr>
          <w:rStyle w:val="StyleUnderline"/>
        </w:rPr>
        <w:t>future challenges</w:t>
      </w:r>
      <w:r w:rsidRPr="00290FDA">
        <w:rPr>
          <w:sz w:val="16"/>
        </w:rPr>
        <w:t xml:space="preserve"> facing the global food system.</w:t>
      </w:r>
    </w:p>
    <w:p w14:paraId="50BF045A" w14:textId="77777777" w:rsidR="009D2E8B" w:rsidRPr="00290FDA" w:rsidRDefault="009D2E8B" w:rsidP="009D2E8B">
      <w:pPr>
        <w:pStyle w:val="Heading3"/>
        <w:rPr>
          <w:rFonts w:cs="Arial"/>
        </w:rPr>
      </w:pPr>
      <w:r w:rsidRPr="00290FDA">
        <w:rPr>
          <w:rFonts w:cs="Arial"/>
        </w:rPr>
        <w:t>1NC – Sua Sponte DA</w:t>
      </w:r>
    </w:p>
    <w:p w14:paraId="4B16D938" w14:textId="77777777" w:rsidR="009D2E8B" w:rsidRPr="00290FDA" w:rsidRDefault="009D2E8B" w:rsidP="009D2E8B">
      <w:pPr>
        <w:pStyle w:val="Heading4"/>
        <w:rPr>
          <w:rFonts w:cs="Arial"/>
        </w:rPr>
      </w:pPr>
      <w:r w:rsidRPr="00290FDA">
        <w:rPr>
          <w:rFonts w:cs="Arial"/>
        </w:rPr>
        <w:t>Ruling sua sponte undermines the judicial process.</w:t>
      </w:r>
    </w:p>
    <w:p w14:paraId="46982218" w14:textId="77777777" w:rsidR="009D2E8B" w:rsidRPr="00290FDA" w:rsidRDefault="009D2E8B" w:rsidP="009D2E8B">
      <w:pPr>
        <w:rPr>
          <w:sz w:val="16"/>
        </w:rPr>
      </w:pPr>
      <w:r w:rsidRPr="00290FDA">
        <w:rPr>
          <w:rStyle w:val="Style13ptBold"/>
        </w:rPr>
        <w:t>Poor &amp; Goldschmidt ’15</w:t>
      </w:r>
      <w:r w:rsidRPr="00290FDA">
        <w:t xml:space="preserve"> [E.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“Sua Sponte Decisions on Appeal”; </w:t>
      </w:r>
      <w:hyperlink r:id="rId14" w:history="1">
        <w:r w:rsidRPr="00290FDA">
          <w:t>https://www.quarles.com/content/uploads/2015/10/FTD-1510-Poor-Goldschmidt.pdf</w:t>
        </w:r>
      </w:hyperlink>
      <w:r w:rsidRPr="00290FDA">
        <w:t>; For the Defense, Appellate Advocacy; accessed 4/3/18; TV] *Edited for reading clarity.</w:t>
      </w:r>
      <w:r w:rsidRPr="00290FDA">
        <w:rPr>
          <w:sz w:val="16"/>
        </w:rPr>
        <w:t xml:space="preserve"> </w:t>
      </w:r>
    </w:p>
    <w:p w14:paraId="5560CA02" w14:textId="77777777" w:rsidR="009D2E8B" w:rsidRPr="00290FDA" w:rsidRDefault="009D2E8B" w:rsidP="009D2E8B">
      <w:pPr>
        <w:rPr>
          <w:sz w:val="16"/>
        </w:rPr>
      </w:pPr>
      <w:r w:rsidRPr="00290FDA">
        <w:rPr>
          <w:sz w:val="16"/>
        </w:rPr>
        <w:t xml:space="preserve">But these permissive </w:t>
      </w:r>
      <w:r w:rsidRPr="00290FDA">
        <w:rPr>
          <w:rStyle w:val="StyleUnderline"/>
        </w:rPr>
        <w:t xml:space="preserve">exceptions are </w:t>
      </w:r>
      <w:r w:rsidRPr="00290FDA">
        <w:rPr>
          <w:rStyle w:val="Emphasis"/>
        </w:rPr>
        <w:t>not consistently applied</w:t>
      </w:r>
      <w:r w:rsidRPr="00290FDA">
        <w:rPr>
          <w:sz w:val="16"/>
        </w:rPr>
        <w:t xml:space="preserve">, and </w:t>
      </w:r>
      <w:r w:rsidRPr="00290FDA">
        <w:rPr>
          <w:rStyle w:val="StyleUnderline"/>
        </w:rPr>
        <w:t xml:space="preserve">there remain </w:t>
      </w:r>
      <w:r w:rsidRPr="00290FDA">
        <w:rPr>
          <w:rStyle w:val="Emphasis"/>
          <w:highlight w:val="yellow"/>
        </w:rPr>
        <w:t>ample examples</w:t>
      </w:r>
      <w:r w:rsidRPr="00290FDA">
        <w:rPr>
          <w:rStyle w:val="StyleUnderline"/>
          <w:highlight w:val="yellow"/>
        </w:rPr>
        <w:t xml:space="preserve"> of courts adhering to</w:t>
      </w:r>
      <w:r w:rsidRPr="00290FDA">
        <w:rPr>
          <w:sz w:val="16"/>
        </w:rPr>
        <w:t xml:space="preserve"> the principle of </w:t>
      </w:r>
      <w:r w:rsidRPr="00290FDA">
        <w:rPr>
          <w:rStyle w:val="StyleUnderline"/>
        </w:rPr>
        <w:t>party presentation</w:t>
      </w:r>
      <w:r w:rsidRPr="00290FDA">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290FDA">
        <w:rPr>
          <w:rStyle w:val="StyleUnderline"/>
        </w:rPr>
        <w:t>such exceptions</w:t>
      </w:r>
      <w:r w:rsidRPr="00290FDA">
        <w:rPr>
          <w:sz w:val="16"/>
        </w:rPr>
        <w:t xml:space="preserve">, together with balancing tests specific to various federal circuits, </w:t>
      </w:r>
      <w:r w:rsidRPr="00290FDA">
        <w:rPr>
          <w:rStyle w:val="StyleUnderline"/>
        </w:rPr>
        <w:t>are susceptible to outcome-oriented application</w:t>
      </w:r>
      <w:r w:rsidRPr="00290FDA">
        <w:rPr>
          <w:sz w:val="16"/>
        </w:rPr>
        <w:t xml:space="preserve"> and may just be so many manifestations of the gorilla rule. Miller, supra, at 1279. “No General Rule” </w:t>
      </w:r>
      <w:r w:rsidRPr="00290FDA">
        <w:rPr>
          <w:rStyle w:val="StyleUnderline"/>
        </w:rPr>
        <w:t xml:space="preserve">This </w:t>
      </w:r>
      <w:r w:rsidRPr="00290FDA">
        <w:rPr>
          <w:rStyle w:val="Emphasis"/>
        </w:rPr>
        <w:t>patchwork of rules</w:t>
      </w:r>
      <w:r w:rsidRPr="00290FDA">
        <w:rPr>
          <w:sz w:val="16"/>
        </w:rPr>
        <w:t xml:space="preserve"> and exceptions </w:t>
      </w:r>
      <w:r w:rsidRPr="00290FDA">
        <w:rPr>
          <w:rStyle w:val="StyleUnderline"/>
        </w:rPr>
        <w:t xml:space="preserve">leaves </w:t>
      </w:r>
      <w:r w:rsidRPr="00290FDA">
        <w:rPr>
          <w:rStyle w:val="StyleUnderline"/>
          <w:highlight w:val="yellow"/>
        </w:rPr>
        <w:t>sua sponte</w:t>
      </w:r>
      <w:r w:rsidRPr="00290FDA">
        <w:rPr>
          <w:sz w:val="16"/>
        </w:rPr>
        <w:t xml:space="preserve"> decision making </w:t>
      </w:r>
      <w:r w:rsidRPr="00290FDA">
        <w:rPr>
          <w:rStyle w:val="StyleUnderline"/>
        </w:rPr>
        <w:t>without any</w:t>
      </w:r>
      <w:r w:rsidRPr="00290FDA">
        <w:rPr>
          <w:sz w:val="16"/>
        </w:rPr>
        <w:t xml:space="preserve"> widely-accepted </w:t>
      </w:r>
      <w:r w:rsidRPr="00290FDA">
        <w:rPr>
          <w:rStyle w:val="StyleUnderline"/>
        </w:rPr>
        <w:t xml:space="preserve">body of authority that is </w:t>
      </w:r>
      <w:r w:rsidRPr="00290FDA">
        <w:rPr>
          <w:rStyle w:val="Emphasis"/>
        </w:rPr>
        <w:t>consistently applied</w:t>
      </w:r>
      <w:r w:rsidRPr="00290FDA">
        <w:rPr>
          <w:rStyle w:val="StyleUnderline"/>
        </w:rPr>
        <w:t xml:space="preserve">, let alone any </w:t>
      </w:r>
      <w:r w:rsidRPr="00290FDA">
        <w:rPr>
          <w:rStyle w:val="Emphasis"/>
        </w:rPr>
        <w:t>controlling authority</w:t>
      </w:r>
      <w:r w:rsidRPr="00290FDA">
        <w:rPr>
          <w:sz w:val="16"/>
        </w:rPr>
        <w:t xml:space="preserve"> on this question. As the Supreme Court summed up in Singleton v. Wulff, 428 U.S. 106, 121 (1976), </w:t>
      </w:r>
      <w:r w:rsidRPr="00290FDA">
        <w:rPr>
          <w:rStyle w:val="StyleUnderline"/>
        </w:rPr>
        <w:t>“[t]he matter of what questions may be</w:t>
      </w:r>
      <w:r w:rsidRPr="00290FDA">
        <w:rPr>
          <w:sz w:val="16"/>
        </w:rPr>
        <w:t xml:space="preserve"> taken and </w:t>
      </w:r>
      <w:r w:rsidRPr="00290FDA">
        <w:rPr>
          <w:rStyle w:val="StyleUnderline"/>
        </w:rPr>
        <w:t>resolved</w:t>
      </w:r>
      <w:r w:rsidRPr="00290FDA">
        <w:rPr>
          <w:sz w:val="16"/>
        </w:rPr>
        <w:t xml:space="preserve"> for the first time on appeal </w:t>
      </w:r>
      <w:r w:rsidRPr="00290FDA">
        <w:rPr>
          <w:rStyle w:val="StyleUnderline"/>
        </w:rPr>
        <w:t xml:space="preserve">is one </w:t>
      </w:r>
      <w:r w:rsidRPr="00290FDA">
        <w:rPr>
          <w:rStyle w:val="Emphasis"/>
        </w:rPr>
        <w:t>left</w:t>
      </w:r>
      <w:r w:rsidRPr="00290FDA">
        <w:rPr>
          <w:sz w:val="16"/>
        </w:rPr>
        <w:t xml:space="preserve"> primarily </w:t>
      </w:r>
      <w:r w:rsidRPr="00290FDA">
        <w:rPr>
          <w:rStyle w:val="Emphasis"/>
        </w:rPr>
        <w:t>to the discretion of</w:t>
      </w:r>
      <w:r w:rsidRPr="00290FDA">
        <w:rPr>
          <w:sz w:val="16"/>
        </w:rPr>
        <w:t xml:space="preserve"> the </w:t>
      </w:r>
      <w:r w:rsidRPr="00290FDA">
        <w:rPr>
          <w:rStyle w:val="Emphasis"/>
        </w:rPr>
        <w:t>courts</w:t>
      </w:r>
      <w:r w:rsidRPr="00290FDA">
        <w:rPr>
          <w:sz w:val="16"/>
        </w:rPr>
        <w:t xml:space="preserve"> of appeals, to be exercised </w:t>
      </w:r>
      <w:r w:rsidRPr="00290FDA">
        <w:rPr>
          <w:rStyle w:val="StyleUnderline"/>
        </w:rPr>
        <w:t>on</w:t>
      </w:r>
      <w:r w:rsidRPr="00290FDA">
        <w:rPr>
          <w:sz w:val="16"/>
        </w:rPr>
        <w:t xml:space="preserve"> the facts of </w:t>
      </w:r>
      <w:r w:rsidRPr="00290FDA">
        <w:rPr>
          <w:rStyle w:val="StyleUnderline"/>
        </w:rPr>
        <w:t>individual cases</w:t>
      </w:r>
      <w:r w:rsidRPr="00290FDA">
        <w:rPr>
          <w:sz w:val="16"/>
        </w:rPr>
        <w:t>. We announce no general rule.” If</w:t>
      </w:r>
      <w:r w:rsidRPr="00290FDA">
        <w:rPr>
          <w:rStyle w:val="StyleUnderline"/>
        </w:rPr>
        <w:t xml:space="preserve"> the general rule is</w:t>
      </w:r>
      <w:r w:rsidRPr="00290FDA">
        <w:rPr>
          <w:sz w:val="16"/>
        </w:rPr>
        <w:t xml:space="preserve"> really </w:t>
      </w:r>
      <w:r w:rsidRPr="00290FDA">
        <w:rPr>
          <w:rStyle w:val="StyleUnderline"/>
        </w:rPr>
        <w:t>that there is “no general rule,”</w:t>
      </w:r>
      <w:r w:rsidRPr="00290FDA">
        <w:rPr>
          <w:sz w:val="16"/>
        </w:rPr>
        <w:t xml:space="preserve"> then where does that leave us? One place to begin is to ask, </w:t>
      </w:r>
      <w:r w:rsidRPr="00290FDA">
        <w:rPr>
          <w:rStyle w:val="StyleUnderline"/>
        </w:rPr>
        <w:t xml:space="preserve">what happens to our adversary system and the </w:t>
      </w:r>
      <w:r w:rsidRPr="00290FDA">
        <w:rPr>
          <w:rStyle w:val="Emphasis"/>
        </w:rPr>
        <w:t>values underlying it</w:t>
      </w:r>
      <w:r w:rsidRPr="00290FDA">
        <w:rPr>
          <w:rStyle w:val="StyleUnderline"/>
        </w:rPr>
        <w:t xml:space="preserve"> when a court </w:t>
      </w:r>
      <w:r w:rsidRPr="00290FDA">
        <w:rPr>
          <w:rStyle w:val="Emphasis"/>
        </w:rPr>
        <w:t>resolves a case without hearing from</w:t>
      </w:r>
      <w:r w:rsidRPr="00290FDA">
        <w:rPr>
          <w:sz w:val="16"/>
        </w:rPr>
        <w:t xml:space="preserve"> the </w:t>
      </w:r>
      <w:r w:rsidRPr="00290FDA">
        <w:rPr>
          <w:rStyle w:val="Emphasis"/>
        </w:rPr>
        <w:t>parties</w:t>
      </w:r>
      <w:r w:rsidRPr="00290FDA">
        <w:rPr>
          <w:sz w:val="16"/>
        </w:rPr>
        <w:t xml:space="preserve"> involved? Undermining the Adversarial Process </w:t>
      </w:r>
      <w:r w:rsidRPr="00290FDA">
        <w:rPr>
          <w:rStyle w:val="StyleUnderline"/>
          <w:highlight w:val="yellow"/>
        </w:rPr>
        <w:t xml:space="preserve">When a court raises </w:t>
      </w:r>
      <w:r w:rsidRPr="00290FDA">
        <w:rPr>
          <w:rStyle w:val="StyleUnderline"/>
        </w:rPr>
        <w:t xml:space="preserve">an </w:t>
      </w:r>
      <w:r w:rsidRPr="00290FDA">
        <w:rPr>
          <w:rStyle w:val="StyleUnderline"/>
          <w:highlight w:val="yellow"/>
        </w:rPr>
        <w:t xml:space="preserve">issue </w:t>
      </w:r>
      <w:r w:rsidRPr="00290FDA">
        <w:rPr>
          <w:rStyle w:val="Emphasis"/>
          <w:highlight w:val="yellow"/>
        </w:rPr>
        <w:t>on its own</w:t>
      </w:r>
      <w:r w:rsidRPr="00290FDA">
        <w:rPr>
          <w:rStyle w:val="StyleUnderline"/>
        </w:rPr>
        <w:t xml:space="preserve"> and decides it without hearing from</w:t>
      </w:r>
      <w:r w:rsidRPr="00290FDA">
        <w:rPr>
          <w:sz w:val="16"/>
        </w:rPr>
        <w:t xml:space="preserve"> the </w:t>
      </w:r>
      <w:r w:rsidRPr="00290FDA">
        <w:rPr>
          <w:rStyle w:val="StyleUnderline"/>
        </w:rPr>
        <w:t>parties</w:t>
      </w:r>
      <w:r w:rsidRPr="00290FDA">
        <w:rPr>
          <w:sz w:val="16"/>
        </w:rPr>
        <w:t xml:space="preserve"> involved, </w:t>
      </w:r>
      <w:r w:rsidRPr="00290FDA">
        <w:rPr>
          <w:rStyle w:val="StyleUnderline"/>
          <w:highlight w:val="yellow"/>
        </w:rPr>
        <w:t xml:space="preserve">it </w:t>
      </w:r>
      <w:r w:rsidRPr="00290FDA">
        <w:rPr>
          <w:rStyle w:val="Emphasis"/>
          <w:highlight w:val="yellow"/>
        </w:rPr>
        <w:t>chips away</w:t>
      </w:r>
      <w:r w:rsidRPr="00290FDA">
        <w:rPr>
          <w:rStyle w:val="StyleUnderline"/>
          <w:highlight w:val="yellow"/>
        </w:rPr>
        <w:t xml:space="preserve"> </w:t>
      </w:r>
      <w:r w:rsidRPr="00290FDA">
        <w:rPr>
          <w:rStyle w:val="StyleUnderline"/>
        </w:rPr>
        <w:t xml:space="preserve">at </w:t>
      </w:r>
      <w:r w:rsidRPr="00290FDA">
        <w:rPr>
          <w:rStyle w:val="StyleUnderline"/>
          <w:highlight w:val="yellow"/>
        </w:rPr>
        <w:t>our</w:t>
      </w:r>
      <w:r w:rsidRPr="00290FDA">
        <w:rPr>
          <w:rStyle w:val="StyleUnderline"/>
        </w:rPr>
        <w:t xml:space="preserve"> adversary </w:t>
      </w:r>
      <w:r w:rsidRPr="00290FDA">
        <w:rPr>
          <w:rStyle w:val="StyleUnderline"/>
          <w:highlight w:val="yellow"/>
        </w:rPr>
        <w:t>system</w:t>
      </w:r>
      <w:r w:rsidRPr="00290FDA">
        <w:rPr>
          <w:rStyle w:val="StyleUnderline"/>
        </w:rPr>
        <w:t>. When a court chooses to treat a case</w:t>
      </w:r>
      <w:r w:rsidRPr="00290FDA">
        <w:rPr>
          <w:sz w:val="16"/>
        </w:rPr>
        <w:t xml:space="preserve"> as a vehicle </w:t>
      </w:r>
      <w:r w:rsidRPr="00290FDA">
        <w:rPr>
          <w:rStyle w:val="StyleUnderline"/>
        </w:rPr>
        <w:t>to decide an issue</w:t>
      </w:r>
      <w:r w:rsidRPr="00290FDA">
        <w:rPr>
          <w:sz w:val="16"/>
        </w:rPr>
        <w:t xml:space="preserve"> that </w:t>
      </w:r>
      <w:r w:rsidRPr="00290FDA">
        <w:rPr>
          <w:rStyle w:val="StyleUnderline"/>
        </w:rPr>
        <w:t xml:space="preserve">the court </w:t>
      </w:r>
      <w:r w:rsidRPr="00290FDA">
        <w:rPr>
          <w:rStyle w:val="Emphasis"/>
        </w:rPr>
        <w:t>believes</w:t>
      </w:r>
      <w:r w:rsidRPr="00290FDA">
        <w:rPr>
          <w:rStyle w:val="StyleUnderline"/>
        </w:rPr>
        <w:t xml:space="preserve"> is</w:t>
      </w:r>
      <w:r w:rsidRPr="00290FDA">
        <w:rPr>
          <w:sz w:val="16"/>
        </w:rPr>
        <w:t xml:space="preserve"> an </w:t>
      </w:r>
      <w:r w:rsidRPr="00290FDA">
        <w:rPr>
          <w:rStyle w:val="StyleUnderline"/>
        </w:rPr>
        <w:t>overlooked</w:t>
      </w:r>
      <w:r w:rsidRPr="00290FDA">
        <w:rPr>
          <w:sz w:val="16"/>
        </w:rPr>
        <w:t xml:space="preserve">, dispositive issue, </w:t>
      </w:r>
      <w:r w:rsidRPr="00290FDA">
        <w:rPr>
          <w:rStyle w:val="StyleUnderline"/>
        </w:rPr>
        <w:t>rather than one addressed by</w:t>
      </w:r>
      <w:r w:rsidRPr="00290FDA">
        <w:rPr>
          <w:sz w:val="16"/>
        </w:rPr>
        <w:t xml:space="preserve"> the </w:t>
      </w:r>
      <w:r w:rsidRPr="00290FDA">
        <w:rPr>
          <w:rStyle w:val="StyleUnderline"/>
        </w:rPr>
        <w:t>parties</w:t>
      </w:r>
      <w:r w:rsidRPr="00290FDA">
        <w:rPr>
          <w:sz w:val="16"/>
        </w:rPr>
        <w:t xml:space="preserve">, then </w:t>
      </w:r>
      <w:r w:rsidRPr="00290FDA">
        <w:rPr>
          <w:rStyle w:val="StyleUnderline"/>
        </w:rPr>
        <w:t xml:space="preserve">the court has </w:t>
      </w:r>
      <w:r w:rsidRPr="00290FDA">
        <w:rPr>
          <w:rStyle w:val="Emphasis"/>
        </w:rPr>
        <w:t>ventured away from its role</w:t>
      </w:r>
      <w:r w:rsidRPr="00290FDA">
        <w:rPr>
          <w:rStyle w:val="StyleUnderline"/>
        </w:rPr>
        <w:t xml:space="preserve"> as a neutral decision maker</w:t>
      </w:r>
      <w:r w:rsidRPr="00290FDA">
        <w:rPr>
          <w:sz w:val="16"/>
        </w:rPr>
        <w:t xml:space="preserve"> into a subjective realm. In doing so, the court concludes on its own that a particular new question will dispose of the case. It then returns to being a neutral decision maker to decide the very issue which it has selected as dis- positive. A. Milani &amp; M. Smith, </w:t>
      </w:r>
      <w:r w:rsidRPr="00290FDA">
        <w:rPr>
          <w:rStyle w:val="Emphasis"/>
        </w:rPr>
        <w:t>Playing God</w:t>
      </w:r>
      <w:r w:rsidRPr="00290FDA">
        <w:rPr>
          <w:sz w:val="16"/>
        </w:rPr>
        <w:t xml:space="preserve">: A Critical Look at Sua Sponte Decisions by Appellate Courts, 69 Tenn. L. Rev. 245, 277–78 (2002). But </w:t>
      </w:r>
      <w:r w:rsidRPr="00290FDA">
        <w:rPr>
          <w:rStyle w:val="StyleUnderline"/>
        </w:rPr>
        <w:t>when a court itself selects</w:t>
      </w:r>
      <w:r w:rsidRPr="00290FDA">
        <w:rPr>
          <w:sz w:val="16"/>
        </w:rPr>
        <w:t xml:space="preserve"> new </w:t>
      </w:r>
      <w:r w:rsidRPr="00290FDA">
        <w:rPr>
          <w:rStyle w:val="StyleUnderline"/>
        </w:rPr>
        <w:t>issues—without party participation—and then decides those</w:t>
      </w:r>
      <w:r w:rsidRPr="00290FDA">
        <w:rPr>
          <w:sz w:val="16"/>
        </w:rPr>
        <w:t xml:space="preserve"> very same </w:t>
      </w:r>
      <w:r w:rsidRPr="00290FDA">
        <w:rPr>
          <w:rStyle w:val="StyleUnderline"/>
        </w:rPr>
        <w:t xml:space="preserve">issues, the </w:t>
      </w:r>
      <w:r w:rsidRPr="00290FDA">
        <w:rPr>
          <w:rStyle w:val="StyleUnderline"/>
          <w:highlight w:val="yellow"/>
        </w:rPr>
        <w:t>values</w:t>
      </w:r>
      <w:r w:rsidRPr="00290FDA">
        <w:rPr>
          <w:rStyle w:val="StyleUnderline"/>
        </w:rPr>
        <w:t xml:space="preserve"> underlying our</w:t>
      </w:r>
      <w:r w:rsidRPr="00290FDA">
        <w:rPr>
          <w:sz w:val="16"/>
        </w:rPr>
        <w:t xml:space="preserve"> adversary </w:t>
      </w:r>
      <w:r w:rsidRPr="00290FDA">
        <w:rPr>
          <w:rStyle w:val="StyleUnderline"/>
        </w:rPr>
        <w:t xml:space="preserve">system </w:t>
      </w:r>
      <w:r w:rsidRPr="00290FDA">
        <w:rPr>
          <w:rStyle w:val="StyleUnderline"/>
          <w:highlight w:val="yellow"/>
        </w:rPr>
        <w:t xml:space="preserve">are </w:t>
      </w:r>
      <w:r w:rsidRPr="00290FDA">
        <w:rPr>
          <w:rStyle w:val="Emphasis"/>
          <w:highlight w:val="yellow"/>
        </w:rPr>
        <w:t>compromised</w:t>
      </w:r>
      <w:r w:rsidRPr="00290FDA">
        <w:rPr>
          <w:rStyle w:val="StyleUnderline"/>
        </w:rPr>
        <w:t>. The parties are</w:t>
      </w:r>
      <w:r w:rsidRPr="00290FDA">
        <w:rPr>
          <w:sz w:val="16"/>
        </w:rPr>
        <w:t xml:space="preserve"> far </w:t>
      </w:r>
      <w:r w:rsidRPr="00290FDA">
        <w:rPr>
          <w:rStyle w:val="StyleUnderline"/>
        </w:rPr>
        <w:t>more likely than the</w:t>
      </w:r>
      <w:r w:rsidRPr="00290FDA">
        <w:rPr>
          <w:sz w:val="16"/>
        </w:rPr>
        <w:t xml:space="preserve"> reviewing </w:t>
      </w:r>
      <w:r w:rsidRPr="00290FDA">
        <w:rPr>
          <w:rStyle w:val="StyleUnderline"/>
        </w:rPr>
        <w:t>court to explore the</w:t>
      </w:r>
      <w:r w:rsidRPr="00290FDA">
        <w:rPr>
          <w:sz w:val="16"/>
        </w:rPr>
        <w:t xml:space="preserve"> peculiarities and </w:t>
      </w:r>
      <w:r w:rsidRPr="00290FDA">
        <w:rPr>
          <w:rStyle w:val="StyleUnderline"/>
        </w:rPr>
        <w:t>nuances of the case</w:t>
      </w:r>
      <w:r w:rsidRPr="00290FDA">
        <w:rPr>
          <w:sz w:val="16"/>
        </w:rPr>
        <w:t xml:space="preserve">; after all, </w:t>
      </w:r>
      <w:r w:rsidRPr="00290FDA">
        <w:rPr>
          <w:rStyle w:val="StyleUnderline"/>
        </w:rPr>
        <w:t>they have every incentive to do so</w:t>
      </w:r>
      <w:r w:rsidRPr="00290FDA">
        <w:rPr>
          <w:sz w:val="16"/>
        </w:rPr>
        <w:t xml:space="preserve">. On the other hand, considerations of effciency may cause courts to be more likely to reach conclusions on issues that they them- selves have already identified as resolving the case more directly. Id. Moreover, </w:t>
      </w:r>
      <w:r w:rsidRPr="00290FDA">
        <w:rPr>
          <w:rStyle w:val="StyleUnderline"/>
        </w:rPr>
        <w:t xml:space="preserve">even if identifying new issues does not actually </w:t>
      </w:r>
      <w:r w:rsidRPr="00290FDA">
        <w:rPr>
          <w:rStyle w:val="Emphasis"/>
        </w:rPr>
        <w:t>undermine a court’s impartiality</w:t>
      </w:r>
      <w:r w:rsidRPr="00290FDA">
        <w:rPr>
          <w:rStyle w:val="StyleUnderline"/>
        </w:rPr>
        <w:t xml:space="preserve">, it may </w:t>
      </w:r>
      <w:r w:rsidRPr="00290FDA">
        <w:rPr>
          <w:sz w:val="16"/>
        </w:rPr>
        <w:t xml:space="preserve">still </w:t>
      </w:r>
      <w:r w:rsidRPr="00290FDA">
        <w:rPr>
          <w:rStyle w:val="Emphasis"/>
        </w:rPr>
        <w:t>create that impression</w:t>
      </w:r>
      <w:r w:rsidRPr="00290FDA">
        <w:rPr>
          <w:rStyle w:val="StyleUnderline"/>
        </w:rPr>
        <w:t xml:space="preserve">: “When [the </w:t>
      </w:r>
      <w:r w:rsidRPr="00290FDA">
        <w:rPr>
          <w:rStyle w:val="StyleUnderline"/>
          <w:highlight w:val="yellow"/>
        </w:rPr>
        <w:t>court</w:t>
      </w:r>
      <w:r w:rsidRPr="00290FDA">
        <w:rPr>
          <w:rStyle w:val="StyleUnderline"/>
        </w:rPr>
        <w:t xml:space="preserve">] a decision maker </w:t>
      </w:r>
      <w:r w:rsidRPr="00290FDA">
        <w:rPr>
          <w:sz w:val="16"/>
        </w:rPr>
        <w:t xml:space="preserve">becomes an active questioner or otherwise </w:t>
      </w:r>
      <w:r w:rsidRPr="00290FDA">
        <w:rPr>
          <w:rStyle w:val="StyleUnderline"/>
        </w:rPr>
        <w:t xml:space="preserve">participates in a case, she </w:t>
      </w:r>
      <w:r w:rsidRPr="00290FDA">
        <w:rPr>
          <w:rStyle w:val="StyleUnderline"/>
          <w:highlight w:val="yellow"/>
        </w:rPr>
        <w:t>is</w:t>
      </w:r>
      <w:r w:rsidRPr="00290FDA">
        <w:rPr>
          <w:rStyle w:val="StyleUnderline"/>
        </w:rPr>
        <w:t xml:space="preserve"> likely to be </w:t>
      </w:r>
      <w:r w:rsidRPr="00290FDA">
        <w:rPr>
          <w:rStyle w:val="Emphasis"/>
          <w:highlight w:val="yellow"/>
        </w:rPr>
        <w:t>perceived as partisan</w:t>
      </w:r>
      <w:r w:rsidRPr="00290FDA">
        <w:rPr>
          <w:rStyle w:val="StyleUnderline"/>
        </w:rPr>
        <w:t xml:space="preserve"> rather than neutral.”</w:t>
      </w:r>
      <w:r w:rsidRPr="00290FDA">
        <w:rPr>
          <w:sz w:val="16"/>
        </w:rPr>
        <w:t xml:space="preserve"> Id. at 280. </w:t>
      </w:r>
      <w:r w:rsidRPr="00290FDA">
        <w:rPr>
          <w:rStyle w:val="StyleUnderline"/>
          <w:highlight w:val="yellow"/>
        </w:rPr>
        <w:t>Decisions</w:t>
      </w:r>
      <w:r w:rsidRPr="00290FDA">
        <w:rPr>
          <w:sz w:val="16"/>
        </w:rPr>
        <w:t xml:space="preserve"> reached </w:t>
      </w:r>
      <w:r w:rsidRPr="00290FDA">
        <w:rPr>
          <w:rStyle w:val="StyleUnderline"/>
        </w:rPr>
        <w:t xml:space="preserve">under a court’s </w:t>
      </w:r>
      <w:r w:rsidRPr="00290FDA">
        <w:rPr>
          <w:rStyle w:val="Emphasis"/>
        </w:rPr>
        <w:t>own initiative</w:t>
      </w:r>
      <w:r w:rsidRPr="00290FDA">
        <w:rPr>
          <w:sz w:val="16"/>
        </w:rPr>
        <w:t xml:space="preserve"> </w:t>
      </w:r>
      <w:r w:rsidRPr="00290FDA">
        <w:rPr>
          <w:rStyle w:val="StyleUnderline"/>
          <w:highlight w:val="yellow"/>
        </w:rPr>
        <w:t>do not “</w:t>
      </w:r>
      <w:r w:rsidRPr="00290FDA">
        <w:rPr>
          <w:rStyle w:val="Emphasis"/>
          <w:highlight w:val="yellow"/>
        </w:rPr>
        <w:t>promote respect</w:t>
      </w:r>
      <w:r w:rsidRPr="00290FDA">
        <w:rPr>
          <w:sz w:val="16"/>
        </w:rPr>
        <w:t xml:space="preserve"> either </w:t>
      </w:r>
      <w:r w:rsidRPr="00290FDA">
        <w:rPr>
          <w:rStyle w:val="StyleUnderline"/>
        </w:rPr>
        <w:t>for the Court’s adjudicatory process or</w:t>
      </w:r>
      <w:r w:rsidRPr="00290FDA">
        <w:rPr>
          <w:sz w:val="16"/>
        </w:rPr>
        <w:t xml:space="preserve"> for </w:t>
      </w:r>
      <w:r w:rsidRPr="00290FDA">
        <w:rPr>
          <w:rStyle w:val="StyleUnderline"/>
        </w:rPr>
        <w:t>the stability of its decisions</w:t>
      </w:r>
      <w:r w:rsidRPr="00290FDA">
        <w:rPr>
          <w:sz w:val="16"/>
        </w:rPr>
        <w:t xml:space="preserve">,” and other </w:t>
      </w:r>
      <w:r w:rsidRPr="00290FDA">
        <w:rPr>
          <w:rStyle w:val="StyleUnderline"/>
        </w:rPr>
        <w:t>commentators</w:t>
      </w:r>
      <w:r w:rsidRPr="00290FDA">
        <w:rPr>
          <w:sz w:val="16"/>
        </w:rPr>
        <w:t xml:space="preserve"> have </w:t>
      </w:r>
      <w:r w:rsidRPr="00290FDA">
        <w:rPr>
          <w:rStyle w:val="StyleUnderline"/>
        </w:rPr>
        <w:t>described such decisions as “</w:t>
      </w:r>
      <w:r w:rsidRPr="00290FDA">
        <w:rPr>
          <w:rStyle w:val="Emphasis"/>
        </w:rPr>
        <w:t>unseemly</w:t>
      </w:r>
      <w:r w:rsidRPr="00290FDA">
        <w:rPr>
          <w:rStyle w:val="StyleUnderline"/>
        </w:rPr>
        <w:t>,” “not</w:t>
      </w:r>
      <w:r w:rsidRPr="00290FDA">
        <w:rPr>
          <w:sz w:val="16"/>
        </w:rPr>
        <w:t xml:space="preserve"> likely to be </w:t>
      </w:r>
      <w:r w:rsidRPr="00290FDA">
        <w:rPr>
          <w:rStyle w:val="StyleUnderline"/>
        </w:rPr>
        <w:t xml:space="preserve">regarded favorably,” a </w:t>
      </w:r>
      <w:r w:rsidRPr="00290FDA">
        <w:rPr>
          <w:rStyle w:val="Emphasis"/>
        </w:rPr>
        <w:t>breach of</w:t>
      </w:r>
      <w:r w:rsidRPr="00290FDA">
        <w:rPr>
          <w:sz w:val="16"/>
        </w:rPr>
        <w:t xml:space="preserve"> the parties’ </w:t>
      </w:r>
      <w:r w:rsidRPr="00290FDA">
        <w:rPr>
          <w:rStyle w:val="Emphasis"/>
        </w:rPr>
        <w:t>trust</w:t>
      </w:r>
      <w:r w:rsidRPr="00290FDA">
        <w:rPr>
          <w:rStyle w:val="StyleUnderline"/>
        </w:rPr>
        <w:t xml:space="preserve">, and a </w:t>
      </w:r>
      <w:r w:rsidRPr="00290FDA">
        <w:rPr>
          <w:rStyle w:val="Emphasis"/>
        </w:rPr>
        <w:t>sacrifice</w:t>
      </w:r>
      <w:r w:rsidRPr="00290FDA">
        <w:rPr>
          <w:rStyle w:val="StyleUnderline"/>
        </w:rPr>
        <w:t xml:space="preserve"> of the court’s function as an adjudicator</w:t>
      </w:r>
      <w:r w:rsidRPr="00290FDA">
        <w:rPr>
          <w:sz w:val="16"/>
        </w:rPr>
        <w:t xml:space="preserve">. Id. at 280–81 (quoting Justice Harlan’s dissent in Mapp v. Ohio, 367 U.S. 643, 677 (1960)). Such </w:t>
      </w:r>
      <w:r w:rsidRPr="00290FDA">
        <w:rPr>
          <w:rStyle w:val="StyleUnderline"/>
          <w:highlight w:val="yellow"/>
        </w:rPr>
        <w:t>perceptions work against</w:t>
      </w:r>
      <w:r w:rsidRPr="00290FDA">
        <w:rPr>
          <w:sz w:val="16"/>
        </w:rPr>
        <w:t xml:space="preserve"> both </w:t>
      </w:r>
      <w:r w:rsidRPr="00290FDA">
        <w:rPr>
          <w:rStyle w:val="StyleUnderline"/>
        </w:rPr>
        <w:t xml:space="preserve">litigants’ and society’s </w:t>
      </w:r>
      <w:r w:rsidRPr="00290FDA">
        <w:rPr>
          <w:rStyle w:val="Emphasis"/>
          <w:highlight w:val="yellow"/>
        </w:rPr>
        <w:t>acceptance</w:t>
      </w:r>
      <w:r w:rsidRPr="00290FDA">
        <w:rPr>
          <w:rStyle w:val="Emphasis"/>
        </w:rPr>
        <w:t xml:space="preserve"> of judicial decisions</w:t>
      </w:r>
      <w:r w:rsidRPr="00290FDA">
        <w:rPr>
          <w:sz w:val="16"/>
        </w:rPr>
        <w:t>. Id. at 284. As explained elsewhere, “</w:t>
      </w:r>
      <w:r w:rsidRPr="00290FDA">
        <w:rPr>
          <w:rStyle w:val="StyleUnderline"/>
        </w:rPr>
        <w:t>If the grounds for the decision fall</w:t>
      </w:r>
      <w:r w:rsidRPr="00290FDA">
        <w:rPr>
          <w:sz w:val="16"/>
        </w:rPr>
        <w:t xml:space="preserve"> completely </w:t>
      </w:r>
      <w:r w:rsidRPr="00290FDA">
        <w:rPr>
          <w:rStyle w:val="StyleUnderline"/>
        </w:rPr>
        <w:t>outside the</w:t>
      </w:r>
      <w:r w:rsidRPr="00290FDA">
        <w:rPr>
          <w:sz w:val="16"/>
        </w:rPr>
        <w:t xml:space="preserve"> framework of the </w:t>
      </w:r>
      <w:r w:rsidRPr="00290FDA">
        <w:rPr>
          <w:rStyle w:val="StyleUnderline"/>
        </w:rPr>
        <w:t>argument</w:t>
      </w:r>
      <w:r w:rsidRPr="00290FDA">
        <w:rPr>
          <w:sz w:val="16"/>
        </w:rPr>
        <w:t xml:space="preserve">, making all that was </w:t>
      </w:r>
      <w:r w:rsidRPr="00290FDA">
        <w:rPr>
          <w:rStyle w:val="StyleUnderline"/>
        </w:rPr>
        <w:t>discussed</w:t>
      </w:r>
      <w:r w:rsidRPr="00290FDA">
        <w:rPr>
          <w:sz w:val="16"/>
        </w:rPr>
        <w:t xml:space="preserve"> or proved </w:t>
      </w:r>
      <w:r w:rsidRPr="00290FDA">
        <w:rPr>
          <w:rStyle w:val="StyleUnderline"/>
        </w:rPr>
        <w:t>at the hearing</w:t>
      </w:r>
      <w:r w:rsidRPr="00290FDA">
        <w:rPr>
          <w:sz w:val="16"/>
        </w:rPr>
        <w:t xml:space="preserve"> irrelevant... </w:t>
      </w:r>
      <w:r w:rsidRPr="00290FDA">
        <w:rPr>
          <w:rStyle w:val="StyleUnderline"/>
        </w:rPr>
        <w:t xml:space="preserve">the adjudicative process has </w:t>
      </w:r>
      <w:r w:rsidRPr="00290FDA">
        <w:rPr>
          <w:rStyle w:val="Emphasis"/>
        </w:rPr>
        <w:t>become a sham</w:t>
      </w:r>
      <w:r w:rsidRPr="00290FDA">
        <w:rPr>
          <w:sz w:val="16"/>
        </w:rPr>
        <w:t xml:space="preserve">, for </w:t>
      </w:r>
      <w:r w:rsidRPr="00290FDA">
        <w:rPr>
          <w:rStyle w:val="StyleUnderline"/>
        </w:rPr>
        <w:t>the parties’ participation</w:t>
      </w:r>
      <w:r w:rsidRPr="00290FDA">
        <w:rPr>
          <w:sz w:val="16"/>
        </w:rPr>
        <w:t xml:space="preserve"> in the decision </w:t>
      </w:r>
      <w:r w:rsidRPr="00290FDA">
        <w:rPr>
          <w:rStyle w:val="StyleUnderline"/>
        </w:rPr>
        <w:t xml:space="preserve">has </w:t>
      </w:r>
      <w:r w:rsidRPr="00290FDA">
        <w:rPr>
          <w:rStyle w:val="Emphasis"/>
        </w:rPr>
        <w:t>lost all meaning</w:t>
      </w:r>
      <w:r w:rsidRPr="00290FDA">
        <w:rPr>
          <w:sz w:val="16"/>
        </w:rPr>
        <w:t>.” Id. at 285 (quoting L. Fuller, e Forms and Limits of Adjudication, 92 Harv. L. Rev. 353, 388 (1978)).</w:t>
      </w:r>
    </w:p>
    <w:p w14:paraId="7D32A004" w14:textId="77777777" w:rsidR="009D2E8B" w:rsidRPr="00290FDA" w:rsidRDefault="009D2E8B" w:rsidP="009D2E8B">
      <w:pPr>
        <w:pStyle w:val="Heading4"/>
        <w:rPr>
          <w:rFonts w:cs="Arial"/>
        </w:rPr>
      </w:pPr>
      <w:r w:rsidRPr="00290FDA">
        <w:rPr>
          <w:rFonts w:cs="Arial"/>
        </w:rPr>
        <w:t xml:space="preserve">That corrodes </w:t>
      </w:r>
      <w:r w:rsidRPr="00290FDA">
        <w:rPr>
          <w:rFonts w:cs="Arial"/>
          <w:u w:val="single"/>
        </w:rPr>
        <w:t>rule of law</w:t>
      </w:r>
      <w:r w:rsidRPr="00290FDA">
        <w:rPr>
          <w:rFonts w:cs="Arial"/>
        </w:rPr>
        <w:t xml:space="preserve"> via abdicating judicial legitimacy.</w:t>
      </w:r>
    </w:p>
    <w:p w14:paraId="1A31ABDF" w14:textId="77777777" w:rsidR="009D2E8B" w:rsidRPr="00290FDA" w:rsidRDefault="009D2E8B" w:rsidP="009D2E8B">
      <w:r w:rsidRPr="00290FDA">
        <w:rPr>
          <w:rStyle w:val="Style13ptBold"/>
        </w:rPr>
        <w:t>Donaldson ’17</w:t>
      </w:r>
      <w:r w:rsidRPr="00290FDA">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7E9B4B92" w14:textId="77777777" w:rsidR="009D2E8B" w:rsidRPr="00290FDA" w:rsidRDefault="009D2E8B" w:rsidP="009D2E8B">
      <w:pPr>
        <w:rPr>
          <w:sz w:val="16"/>
        </w:rPr>
      </w:pPr>
      <w:r w:rsidRPr="00290FDA">
        <w:rPr>
          <w:rStyle w:val="StyleUnderline"/>
        </w:rPr>
        <w:t xml:space="preserve">There is </w:t>
      </w:r>
      <w:r w:rsidRPr="00290FDA">
        <w:rPr>
          <w:rStyle w:val="Emphasis"/>
        </w:rPr>
        <w:t>a lot wrong</w:t>
      </w:r>
      <w:r w:rsidRPr="00290FDA">
        <w:rPr>
          <w:rStyle w:val="StyleUnderline"/>
        </w:rPr>
        <w:t xml:space="preserve"> with sua sponte</w:t>
      </w:r>
      <w:r w:rsidRPr="00290FDA">
        <w:rPr>
          <w:sz w:val="16"/>
        </w:rPr>
        <w:t xml:space="preserve"> dismissals. </w:t>
      </w:r>
      <w:r w:rsidRPr="00290FDA">
        <w:rPr>
          <w:rStyle w:val="StyleUnderline"/>
        </w:rPr>
        <w:t xml:space="preserve">They are </w:t>
      </w:r>
      <w:r w:rsidRPr="00290FDA">
        <w:rPr>
          <w:rStyle w:val="Emphasis"/>
        </w:rPr>
        <w:t>inconsistent with the adversary system</w:t>
      </w:r>
      <w:r w:rsidRPr="00290FDA">
        <w:rPr>
          <w:rStyle w:val="StyleUnderline"/>
        </w:rPr>
        <w:t xml:space="preserve">, and change the judge's role from </w:t>
      </w:r>
      <w:r w:rsidRPr="00290FDA">
        <w:rPr>
          <w:rStyle w:val="Emphasis"/>
        </w:rPr>
        <w:t>referee</w:t>
      </w:r>
      <w:r w:rsidRPr="00290FDA">
        <w:rPr>
          <w:rStyle w:val="StyleUnderline"/>
        </w:rPr>
        <w:t xml:space="preserve"> to </w:t>
      </w:r>
      <w:r w:rsidRPr="00290FDA">
        <w:rPr>
          <w:rStyle w:val="Emphasis"/>
        </w:rPr>
        <w:t>contestant</w:t>
      </w:r>
      <w:r w:rsidRPr="00290FDA">
        <w:rPr>
          <w:sz w:val="16"/>
        </w:rPr>
        <w:t xml:space="preserve">.85 </w:t>
      </w:r>
      <w:r w:rsidRPr="00290FDA">
        <w:rPr>
          <w:rStyle w:val="StyleUnderline"/>
        </w:rPr>
        <w:t>They</w:t>
      </w:r>
      <w:r w:rsidRPr="00290FDA">
        <w:rPr>
          <w:sz w:val="16"/>
        </w:rPr>
        <w:t xml:space="preserve"> can </w:t>
      </w:r>
      <w:r w:rsidRPr="00290FDA">
        <w:rPr>
          <w:rStyle w:val="Emphasis"/>
        </w:rPr>
        <w:t>undermine respect</w:t>
      </w:r>
      <w:r w:rsidRPr="00290FDA">
        <w:rPr>
          <w:rStyle w:val="StyleUnderline"/>
        </w:rPr>
        <w:t xml:space="preserve"> for the </w:t>
      </w:r>
      <w:r w:rsidRPr="00290FDA">
        <w:rPr>
          <w:rStyle w:val="Emphasis"/>
        </w:rPr>
        <w:t>legal system</w:t>
      </w:r>
      <w:r w:rsidRPr="00290FDA">
        <w:rPr>
          <w:rStyle w:val="StyleUnderline"/>
        </w:rPr>
        <w:t>. And they increase the likelihood of errors, leading to unnecessary appeals and a waste of</w:t>
      </w:r>
      <w:r w:rsidRPr="00290FDA">
        <w:rPr>
          <w:sz w:val="16"/>
        </w:rPr>
        <w:t xml:space="preserve"> judicial </w:t>
      </w:r>
      <w:r w:rsidRPr="00290FDA">
        <w:rPr>
          <w:rStyle w:val="StyleUnderline"/>
        </w:rPr>
        <w:t>resources</w:t>
      </w:r>
      <w:r w:rsidRPr="00290FDA">
        <w:rPr>
          <w:sz w:val="16"/>
        </w:rPr>
        <w:t xml:space="preserve">." But most importantly, </w:t>
      </w:r>
      <w:r w:rsidRPr="00290FDA">
        <w:rPr>
          <w:rStyle w:val="StyleUnderline"/>
        </w:rPr>
        <w:t xml:space="preserve">they </w:t>
      </w:r>
      <w:r w:rsidRPr="00290FDA">
        <w:rPr>
          <w:rStyle w:val="Emphasis"/>
        </w:rPr>
        <w:t>lack the</w:t>
      </w:r>
      <w:r w:rsidRPr="00290FDA">
        <w:rPr>
          <w:sz w:val="16"/>
        </w:rPr>
        <w:t xml:space="preserve"> very </w:t>
      </w:r>
      <w:r w:rsidRPr="00290FDA">
        <w:rPr>
          <w:rStyle w:val="Emphasis"/>
        </w:rPr>
        <w:t>due process</w:t>
      </w:r>
      <w:r w:rsidRPr="00290FDA">
        <w:rPr>
          <w:sz w:val="16"/>
        </w:rPr>
        <w:t xml:space="preserve"> the </w:t>
      </w:r>
      <w:r w:rsidRPr="00290FDA">
        <w:rPr>
          <w:rStyle w:val="StyleUnderline"/>
        </w:rPr>
        <w:t>courts are supposed to safeguard</w:t>
      </w:r>
      <w:r w:rsidRPr="00290FDA">
        <w:rPr>
          <w:sz w:val="16"/>
        </w:rPr>
        <w:t>.</w:t>
      </w:r>
    </w:p>
    <w:p w14:paraId="26AF1DC5" w14:textId="77777777" w:rsidR="009D2E8B" w:rsidRPr="00290FDA" w:rsidRDefault="009D2E8B" w:rsidP="009D2E8B">
      <w:pPr>
        <w:rPr>
          <w:sz w:val="16"/>
        </w:rPr>
      </w:pPr>
      <w:r w:rsidRPr="00290FDA">
        <w:rPr>
          <w:sz w:val="16"/>
        </w:rPr>
        <w:t xml:space="preserve">A. </w:t>
      </w:r>
      <w:r w:rsidRPr="00290FDA">
        <w:rPr>
          <w:rStyle w:val="Emphasis"/>
        </w:rPr>
        <w:t>Failure to Provide Due Process</w:t>
      </w:r>
    </w:p>
    <w:p w14:paraId="2715E09D" w14:textId="77777777" w:rsidR="009D2E8B" w:rsidRPr="00290FDA" w:rsidRDefault="009D2E8B" w:rsidP="009D2E8B">
      <w:pPr>
        <w:rPr>
          <w:sz w:val="16"/>
        </w:rPr>
      </w:pPr>
      <w:r w:rsidRPr="00290FDA">
        <w:rPr>
          <w:rStyle w:val="StyleUnderline"/>
          <w:highlight w:val="yellow"/>
        </w:rPr>
        <w:t>Sua sponte</w:t>
      </w:r>
      <w:r w:rsidRPr="00290FDA">
        <w:rPr>
          <w:rStyle w:val="StyleUnderline"/>
        </w:rPr>
        <w:t xml:space="preserve"> decisions </w:t>
      </w:r>
      <w:r w:rsidRPr="00290FDA">
        <w:rPr>
          <w:rStyle w:val="StyleUnderline"/>
          <w:highlight w:val="yellow"/>
        </w:rPr>
        <w:t xml:space="preserve">are </w:t>
      </w:r>
      <w:r w:rsidRPr="00290FDA">
        <w:rPr>
          <w:rStyle w:val="Emphasis"/>
          <w:highlight w:val="yellow"/>
        </w:rPr>
        <w:t>inconsistent with due process</w:t>
      </w:r>
      <w:r w:rsidRPr="00290FDA">
        <w:rPr>
          <w:sz w:val="16"/>
        </w:rPr>
        <w:t xml:space="preserve">.89 </w:t>
      </w:r>
      <w:r w:rsidRPr="00290FDA">
        <w:rPr>
          <w:rStyle w:val="Emphasis"/>
        </w:rPr>
        <w:t>Period</w:t>
      </w:r>
      <w:r w:rsidRPr="00290FDA">
        <w:rPr>
          <w:sz w:val="16"/>
        </w:rPr>
        <w:t xml:space="preserve">. There is no other way to look at it. 90 </w:t>
      </w:r>
      <w:r w:rsidRPr="00290FDA">
        <w:rPr>
          <w:rStyle w:val="StyleUnderline"/>
        </w:rPr>
        <w:t xml:space="preserve">Not only does a plaintiff surprised by a sua sponte dismissal not receive "due" process, she receives no process </w:t>
      </w:r>
      <w:r w:rsidRPr="00290FDA">
        <w:rPr>
          <w:sz w:val="16"/>
        </w:rPr>
        <w:t xml:space="preserve">at all.91 </w:t>
      </w:r>
      <w:r w:rsidRPr="00290FDA">
        <w:rPr>
          <w:rStyle w:val="StyleUnderline"/>
        </w:rPr>
        <w:t>She has no idea her lawsuit is in jeopardy of being dismissed,</w:t>
      </w:r>
      <w:r w:rsidRPr="00290FDA">
        <w:rPr>
          <w:sz w:val="16"/>
        </w:rPr>
        <w:t xml:space="preserve"> no idea what the reasons for that dismissal might be, and no opportunity to respond. 92 This is the case whether the court's dismissal decision is right or wrong. 93 As Allan Vestal puts it:</w:t>
      </w:r>
    </w:p>
    <w:p w14:paraId="0D56BCE8" w14:textId="77777777" w:rsidR="009D2E8B" w:rsidRPr="00290FDA" w:rsidRDefault="009D2E8B" w:rsidP="009D2E8B">
      <w:pPr>
        <w:rPr>
          <w:rStyle w:val="StyleUnderline"/>
        </w:rPr>
      </w:pPr>
      <w:r w:rsidRPr="00290FDA">
        <w:rPr>
          <w:rStyle w:val="StyleUnderline"/>
        </w:rPr>
        <w:t>When [issues are]</w:t>
      </w:r>
      <w:r w:rsidRPr="00290FDA">
        <w:rPr>
          <w:sz w:val="16"/>
        </w:rPr>
        <w:t xml:space="preserve"> considered </w:t>
      </w:r>
      <w:r w:rsidRPr="00290FDA">
        <w:rPr>
          <w:rStyle w:val="StyleUnderline"/>
        </w:rPr>
        <w:t xml:space="preserve">sua sponte both </w:t>
      </w:r>
      <w:r w:rsidRPr="00290FDA">
        <w:rPr>
          <w:rStyle w:val="StyleUnderline"/>
          <w:highlight w:val="yellow"/>
        </w:rPr>
        <w:t xml:space="preserve">parties are </w:t>
      </w:r>
      <w:r w:rsidRPr="00290FDA">
        <w:rPr>
          <w:rStyle w:val="Emphasis"/>
          <w:highlight w:val="yellow"/>
        </w:rPr>
        <w:t>taken</w:t>
      </w:r>
      <w:r w:rsidRPr="00290FDA">
        <w:rPr>
          <w:rStyle w:val="Emphasis"/>
        </w:rPr>
        <w:t xml:space="preserve"> completely </w:t>
      </w:r>
      <w:r w:rsidRPr="00290FDA">
        <w:rPr>
          <w:rStyle w:val="Emphasis"/>
          <w:highlight w:val="yellow"/>
        </w:rPr>
        <w:t>by surprise</w:t>
      </w:r>
      <w:r w:rsidRPr="00290FDA">
        <w:rPr>
          <w:rStyle w:val="StyleUnderline"/>
        </w:rPr>
        <w:t xml:space="preserve"> and the court decides</w:t>
      </w:r>
      <w:r w:rsidRPr="00290FDA">
        <w:rPr>
          <w:sz w:val="16"/>
        </w:rPr>
        <w:t xml:space="preserve"> the matter </w:t>
      </w:r>
      <w:r w:rsidRPr="00290FDA">
        <w:rPr>
          <w:rStyle w:val="StyleUnderline"/>
        </w:rPr>
        <w:t xml:space="preserve">on grounds not urged by either. </w:t>
      </w:r>
      <w:r w:rsidRPr="00290FDA">
        <w:rPr>
          <w:rStyle w:val="Emphasis"/>
        </w:rPr>
        <w:t>Neither has</w:t>
      </w:r>
      <w:r w:rsidRPr="00290FDA">
        <w:rPr>
          <w:sz w:val="16"/>
        </w:rPr>
        <w:t xml:space="preserve"> had </w:t>
      </w:r>
      <w:r w:rsidRPr="00290FDA">
        <w:rPr>
          <w:rStyle w:val="Emphasis"/>
        </w:rPr>
        <w:t>any opportunity</w:t>
      </w:r>
      <w:r w:rsidRPr="00290FDA">
        <w:rPr>
          <w:rStyle w:val="StyleUnderline"/>
        </w:rPr>
        <w:t xml:space="preserve"> to consider the matter, and both are now bound by res judicata grounded on considerations which represent not well reasoned positions for the litigants, but rather only the fortuitous decision of a</w:t>
      </w:r>
      <w:r w:rsidRPr="00290FDA">
        <w:rPr>
          <w:sz w:val="16"/>
        </w:rPr>
        <w:t xml:space="preserve"> 94 </w:t>
      </w:r>
      <w:r w:rsidRPr="00290FDA">
        <w:rPr>
          <w:rStyle w:val="StyleUnderline"/>
        </w:rPr>
        <w:t>wayward court.</w:t>
      </w:r>
    </w:p>
    <w:p w14:paraId="5399C9E6" w14:textId="77777777" w:rsidR="009D2E8B" w:rsidRPr="00290FDA" w:rsidRDefault="009D2E8B" w:rsidP="009D2E8B">
      <w:pPr>
        <w:rPr>
          <w:sz w:val="16"/>
        </w:rPr>
      </w:pPr>
      <w:r w:rsidRPr="00290FDA">
        <w:rPr>
          <w:sz w:val="16"/>
        </w:rPr>
        <w:t xml:space="preserve">The reference to res judicata here is important. As Milani and Smith point out, the </w:t>
      </w:r>
      <w:r w:rsidRPr="00290FDA">
        <w:rPr>
          <w:rStyle w:val="StyleUnderline"/>
        </w:rPr>
        <w:t xml:space="preserve">res judicata </w:t>
      </w:r>
      <w:r w:rsidRPr="00290FDA">
        <w:rPr>
          <w:sz w:val="16"/>
        </w:rPr>
        <w:t xml:space="preserve">doctrine </w:t>
      </w:r>
      <w:r w:rsidRPr="00290FDA">
        <w:rPr>
          <w:rStyle w:val="StyleUnderline"/>
        </w:rPr>
        <w:t xml:space="preserve">requires a party or its privy to be a participant in the former proceeding before the court can bind him to the consequences of that proceeding </w:t>
      </w:r>
      <w:r w:rsidRPr="00290FDA">
        <w:rPr>
          <w:sz w:val="16"/>
        </w:rPr>
        <w:t>because, according to the Supreme Court, "</w:t>
      </w:r>
      <w:r w:rsidRPr="00290FDA">
        <w:rPr>
          <w:rStyle w:val="StyleUnderline"/>
        </w:rPr>
        <w:t xml:space="preserve">The </w:t>
      </w:r>
      <w:r w:rsidRPr="00290FDA">
        <w:rPr>
          <w:rStyle w:val="Emphasis"/>
          <w:highlight w:val="yellow"/>
        </w:rPr>
        <w:t>opportunity to be heard</w:t>
      </w:r>
      <w:r w:rsidRPr="00290FDA">
        <w:rPr>
          <w:rStyle w:val="StyleUnderline"/>
          <w:highlight w:val="yellow"/>
        </w:rPr>
        <w:t xml:space="preserve"> is </w:t>
      </w:r>
      <w:r w:rsidRPr="00290FDA">
        <w:rPr>
          <w:rStyle w:val="StyleUnderline"/>
        </w:rPr>
        <w:t xml:space="preserve">an </w:t>
      </w:r>
      <w:r w:rsidRPr="00290FDA">
        <w:rPr>
          <w:rStyle w:val="Emphasis"/>
          <w:highlight w:val="yellow"/>
        </w:rPr>
        <w:t xml:space="preserve">essential </w:t>
      </w:r>
      <w:r w:rsidRPr="00290FDA">
        <w:rPr>
          <w:rStyle w:val="Emphasis"/>
        </w:rPr>
        <w:t>requisite</w:t>
      </w:r>
      <w:r w:rsidRPr="00290FDA">
        <w:rPr>
          <w:rStyle w:val="StyleUnderline"/>
        </w:rPr>
        <w:t xml:space="preserve"> of </w:t>
      </w:r>
      <w:r w:rsidRPr="00290FDA">
        <w:rPr>
          <w:rStyle w:val="Emphasis"/>
        </w:rPr>
        <w:t>due process of law</w:t>
      </w:r>
      <w:r w:rsidRPr="00290FDA">
        <w:rPr>
          <w:rStyle w:val="StyleUnderline"/>
        </w:rPr>
        <w:t xml:space="preserve"> </w:t>
      </w:r>
      <w:r w:rsidRPr="00290FDA">
        <w:rPr>
          <w:sz w:val="16"/>
        </w:rPr>
        <w:t>in judicial proceedings."95 If this is the standard applied to former proceedings, how can it not apply to proceedings currently before the court? Lon Fuller once wrote of sua sponte decisionmaking:</w:t>
      </w:r>
    </w:p>
    <w:p w14:paraId="4DE3708B" w14:textId="77777777" w:rsidR="009D2E8B" w:rsidRPr="00290FDA" w:rsidRDefault="009D2E8B" w:rsidP="009D2E8B">
      <w:pPr>
        <w:rPr>
          <w:sz w:val="16"/>
        </w:rPr>
      </w:pPr>
      <w:r w:rsidRPr="00290FDA">
        <w:rPr>
          <w:rStyle w:val="StyleUnderline"/>
        </w:rPr>
        <w:t xml:space="preserve">[I]f the grounds for the decision fall </w:t>
      </w:r>
      <w:r w:rsidRPr="00290FDA">
        <w:rPr>
          <w:rStyle w:val="Emphasis"/>
        </w:rPr>
        <w:t>completely outside the framework</w:t>
      </w:r>
      <w:r w:rsidRPr="00290FDA">
        <w:rPr>
          <w:sz w:val="16"/>
        </w:rPr>
        <w:t xml:space="preserve"> of the argument, making all that was discussed or proved at the hearing irrelevant ... </w:t>
      </w:r>
      <w:r w:rsidRPr="00290FDA">
        <w:rPr>
          <w:rStyle w:val="StyleUnderline"/>
          <w:highlight w:val="yellow"/>
        </w:rPr>
        <w:t xml:space="preserve">the adjudicative process has become a </w:t>
      </w:r>
      <w:r w:rsidRPr="00290FDA">
        <w:rPr>
          <w:rStyle w:val="Emphasis"/>
          <w:highlight w:val="yellow"/>
        </w:rPr>
        <w:t>sham</w:t>
      </w:r>
      <w:r w:rsidRPr="00290FDA">
        <w:rPr>
          <w:rStyle w:val="StyleUnderline"/>
        </w:rPr>
        <w:t>, for</w:t>
      </w:r>
      <w:r w:rsidRPr="00290FDA">
        <w:rPr>
          <w:sz w:val="16"/>
        </w:rPr>
        <w:t xml:space="preserve"> the parties' </w:t>
      </w:r>
      <w:r w:rsidRPr="00290FDA">
        <w:rPr>
          <w:rStyle w:val="StyleUnderline"/>
          <w:highlight w:val="yellow"/>
        </w:rPr>
        <w:t>participation</w:t>
      </w:r>
      <w:r w:rsidRPr="00290FDA">
        <w:rPr>
          <w:rStyle w:val="StyleUnderline"/>
        </w:rPr>
        <w:t xml:space="preserve"> in the decision has </w:t>
      </w:r>
      <w:r w:rsidRPr="00290FDA">
        <w:rPr>
          <w:rStyle w:val="Emphasis"/>
          <w:highlight w:val="yellow"/>
        </w:rPr>
        <w:t xml:space="preserve">lost </w:t>
      </w:r>
      <w:r w:rsidRPr="00290FDA">
        <w:rPr>
          <w:rStyle w:val="Emphasis"/>
        </w:rPr>
        <w:t xml:space="preserve">all </w:t>
      </w:r>
      <w:r w:rsidRPr="00290FDA">
        <w:rPr>
          <w:rStyle w:val="Emphasis"/>
          <w:highlight w:val="yellow"/>
        </w:rPr>
        <w:t>meaning</w:t>
      </w:r>
      <w:r w:rsidRPr="00290FDA">
        <w:rPr>
          <w:rStyle w:val="StyleUnderline"/>
        </w:rPr>
        <w:t>.</w:t>
      </w:r>
      <w:r w:rsidRPr="00290FDA">
        <w:rPr>
          <w:sz w:val="16"/>
        </w:rPr>
        <w:t>9 6</w:t>
      </w:r>
    </w:p>
    <w:p w14:paraId="2961653B" w14:textId="77777777" w:rsidR="009D2E8B" w:rsidRPr="00290FDA" w:rsidRDefault="009D2E8B" w:rsidP="009D2E8B">
      <w:pPr>
        <w:rPr>
          <w:sz w:val="16"/>
        </w:rPr>
      </w:pPr>
      <w:r w:rsidRPr="00290FDA">
        <w:rPr>
          <w:rStyle w:val="StyleUnderline"/>
        </w:rPr>
        <w:t xml:space="preserve">The situation is even harder to defend when there is </w:t>
      </w:r>
      <w:r w:rsidRPr="00290FDA">
        <w:rPr>
          <w:rStyle w:val="Emphasis"/>
        </w:rPr>
        <w:t>no hearing at all</w:t>
      </w:r>
      <w:r w:rsidRPr="00290FDA">
        <w:rPr>
          <w:sz w:val="16"/>
        </w:rPr>
        <w:t>. 9</w:t>
      </w:r>
    </w:p>
    <w:p w14:paraId="18754F05" w14:textId="77777777" w:rsidR="009D2E8B" w:rsidRPr="00290FDA" w:rsidRDefault="009D2E8B" w:rsidP="009D2E8B">
      <w:pPr>
        <w:rPr>
          <w:rStyle w:val="StyleUnderline"/>
        </w:rPr>
      </w:pPr>
      <w:r w:rsidRPr="00290FDA">
        <w:rPr>
          <w:sz w:val="16"/>
        </w:rPr>
        <w:t xml:space="preserve">B. </w:t>
      </w:r>
      <w:r w:rsidRPr="00290FDA">
        <w:rPr>
          <w:rStyle w:val="Emphasis"/>
        </w:rPr>
        <w:t>Undermining Respect</w:t>
      </w:r>
      <w:r w:rsidRPr="00290FDA">
        <w:rPr>
          <w:rStyle w:val="StyleUnderline"/>
        </w:rPr>
        <w:t xml:space="preserve"> for the </w:t>
      </w:r>
      <w:r w:rsidRPr="00290FDA">
        <w:rPr>
          <w:rStyle w:val="Emphasis"/>
        </w:rPr>
        <w:t>Legal System</w:t>
      </w:r>
    </w:p>
    <w:p w14:paraId="67652A56" w14:textId="77777777" w:rsidR="009D2E8B" w:rsidRPr="00290FDA" w:rsidRDefault="009D2E8B" w:rsidP="009D2E8B">
      <w:pPr>
        <w:rPr>
          <w:sz w:val="16"/>
        </w:rPr>
      </w:pPr>
      <w:r w:rsidRPr="00290FDA">
        <w:rPr>
          <w:rStyle w:val="StyleUnderline"/>
        </w:rPr>
        <w:t>The perception</w:t>
      </w:r>
      <w:r w:rsidRPr="00290FDA">
        <w:rPr>
          <w:sz w:val="16"/>
        </w:rPr>
        <w:t xml:space="preserve"> that the </w:t>
      </w:r>
      <w:r w:rsidRPr="00290FDA">
        <w:rPr>
          <w:rStyle w:val="StyleUnderline"/>
        </w:rPr>
        <w:t xml:space="preserve">courts are </w:t>
      </w:r>
      <w:r w:rsidRPr="00290FDA">
        <w:rPr>
          <w:rStyle w:val="Emphasis"/>
        </w:rPr>
        <w:t>regularly failing to provide due process</w:t>
      </w:r>
      <w:r w:rsidRPr="00290FDA">
        <w:rPr>
          <w:rStyle w:val="StyleUnderline"/>
        </w:rPr>
        <w:t xml:space="preserve"> cannot do anything but undermine respect for the legal system</w:t>
      </w:r>
      <w:r w:rsidRPr="00290FDA">
        <w:rPr>
          <w:sz w:val="16"/>
        </w:rPr>
        <w:t xml:space="preserve">.9 8 Sir Robert </w:t>
      </w:r>
      <w:r w:rsidRPr="00290FDA">
        <w:rPr>
          <w:rStyle w:val="StyleUnderline"/>
        </w:rPr>
        <w:t>Megarry</w:t>
      </w:r>
      <w:r w:rsidRPr="00290FDA">
        <w:rPr>
          <w:sz w:val="16"/>
        </w:rPr>
        <w:t xml:space="preserve">, in the speech quoted at the beginning of this article,99 underlined </w:t>
      </w:r>
      <w:r w:rsidRPr="00290FDA">
        <w:rPr>
          <w:rStyle w:val="StyleUnderline"/>
        </w:rPr>
        <w:t>the importance of sending the unsuccessful litigant away feeling as though he has had a fair hearing</w:t>
      </w:r>
      <w:r w:rsidRPr="00290FDA">
        <w:rPr>
          <w:sz w:val="16"/>
        </w:rPr>
        <w:t xml:space="preserve">.' Justice Harlan was obviously cognizant of this problem in his dissent in Mapp, when he warned that </w:t>
      </w:r>
      <w:r w:rsidRPr="00290FDA">
        <w:rPr>
          <w:rStyle w:val="StyleUnderline"/>
        </w:rPr>
        <w:t>the</w:t>
      </w:r>
      <w:r w:rsidRPr="00290FDA">
        <w:rPr>
          <w:sz w:val="16"/>
        </w:rPr>
        <w:t xml:space="preserve"> Court's </w:t>
      </w:r>
      <w:r w:rsidRPr="00290FDA">
        <w:rPr>
          <w:rStyle w:val="StyleUnderline"/>
          <w:highlight w:val="yellow"/>
        </w:rPr>
        <w:t>sua sponte</w:t>
      </w:r>
      <w:r w:rsidRPr="00290FDA">
        <w:rPr>
          <w:rStyle w:val="StyleUnderline"/>
        </w:rPr>
        <w:t xml:space="preserve"> decision in that case </w:t>
      </w:r>
      <w:r w:rsidRPr="00290FDA">
        <w:rPr>
          <w:rStyle w:val="StyleUnderline"/>
          <w:highlight w:val="yellow"/>
        </w:rPr>
        <w:t xml:space="preserve">was "not likely to </w:t>
      </w:r>
      <w:r w:rsidRPr="00290FDA">
        <w:rPr>
          <w:rStyle w:val="Emphasis"/>
          <w:highlight w:val="yellow"/>
        </w:rPr>
        <w:t>promote respect</w:t>
      </w:r>
      <w:r w:rsidRPr="00290FDA">
        <w:rPr>
          <w:rStyle w:val="StyleUnderline"/>
          <w:highlight w:val="yellow"/>
        </w:rPr>
        <w:t xml:space="preserve"> ... for the</w:t>
      </w:r>
      <w:r w:rsidRPr="00290FDA">
        <w:rPr>
          <w:rStyle w:val="StyleUnderline"/>
        </w:rPr>
        <w:t xml:space="preserve"> court's </w:t>
      </w:r>
      <w:r w:rsidRPr="00290FDA">
        <w:rPr>
          <w:rStyle w:val="Emphasis"/>
          <w:highlight w:val="yellow"/>
        </w:rPr>
        <w:t>adjudicatory process</w:t>
      </w:r>
      <w:r w:rsidRPr="00290FDA">
        <w:rPr>
          <w:sz w:val="16"/>
        </w:rPr>
        <w:t>."o</w:t>
      </w:r>
    </w:p>
    <w:p w14:paraId="2F1615F0" w14:textId="77777777" w:rsidR="009D2E8B" w:rsidRPr="00290FDA" w:rsidRDefault="009D2E8B" w:rsidP="009D2E8B">
      <w:pPr>
        <w:rPr>
          <w:sz w:val="16"/>
        </w:rPr>
      </w:pPr>
      <w:r w:rsidRPr="00290FDA">
        <w:rPr>
          <w:sz w:val="16"/>
        </w:rPr>
        <w:t xml:space="preserve">This is not a farfetched concern. Offenkrantz and Lichter note that in the Second Circuit's high-profile decision to "[sua sponte remove] Judge Shira Scheindlin from further proceedings in two stop-and-frisk cases," an order which left the Judge "completely blindsided," "newspapers were reporting that appellate </w:t>
      </w:r>
      <w:r w:rsidRPr="00290FDA">
        <w:rPr>
          <w:rStyle w:val="StyleUnderline"/>
        </w:rPr>
        <w:t xml:space="preserve">courts had carte blanche to </w:t>
      </w:r>
      <w:r w:rsidRPr="00290FDA">
        <w:rPr>
          <w:rStyle w:val="Emphasis"/>
        </w:rPr>
        <w:t>raise</w:t>
      </w:r>
      <w:r w:rsidRPr="00290FDA">
        <w:rPr>
          <w:rStyle w:val="StyleUnderline"/>
        </w:rPr>
        <w:t xml:space="preserve"> and </w:t>
      </w:r>
      <w:r w:rsidRPr="00290FDA">
        <w:rPr>
          <w:rStyle w:val="Emphasis"/>
        </w:rPr>
        <w:t>decide important issues</w:t>
      </w:r>
      <w:r w:rsidRPr="00290FDA">
        <w:rPr>
          <w:rStyle w:val="StyleUnderline"/>
        </w:rPr>
        <w:t xml:space="preserve"> in a case without ever seeking the input of any</w:t>
      </w:r>
      <w:r w:rsidRPr="00290FDA">
        <w:rPr>
          <w:sz w:val="16"/>
        </w:rPr>
        <w:t xml:space="preserve"> of the </w:t>
      </w:r>
      <w:r w:rsidRPr="00290FDA">
        <w:rPr>
          <w:rStyle w:val="StyleUnderline"/>
        </w:rPr>
        <w:t>parties</w:t>
      </w:r>
      <w:r w:rsidRPr="00290FDA">
        <w:rPr>
          <w:sz w:val="16"/>
        </w:rPr>
        <w:t xml:space="preserve"> to it."' 0 2</w:t>
      </w:r>
    </w:p>
    <w:p w14:paraId="7D5452DA" w14:textId="77777777" w:rsidR="009D2E8B" w:rsidRPr="00290FDA" w:rsidRDefault="009D2E8B" w:rsidP="009D2E8B">
      <w:pPr>
        <w:rPr>
          <w:sz w:val="16"/>
        </w:rPr>
      </w:pPr>
      <w:r w:rsidRPr="00290FDA">
        <w:rPr>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p>
    <w:p w14:paraId="26FB7E04" w14:textId="77777777" w:rsidR="009D2E8B" w:rsidRPr="00290FDA" w:rsidRDefault="009D2E8B" w:rsidP="009D2E8B">
      <w:pPr>
        <w:rPr>
          <w:sz w:val="16"/>
        </w:rPr>
      </w:pPr>
      <w:r w:rsidRPr="00290FDA">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191E2D02" w14:textId="77777777" w:rsidR="009D2E8B" w:rsidRPr="00290FDA" w:rsidRDefault="009D2E8B" w:rsidP="009D2E8B">
      <w:pPr>
        <w:rPr>
          <w:rStyle w:val="StyleUnderline"/>
        </w:rPr>
      </w:pPr>
      <w:r w:rsidRPr="00290FDA">
        <w:rPr>
          <w:sz w:val="16"/>
        </w:rPr>
        <w:t xml:space="preserve">This is as it should be. </w:t>
      </w:r>
      <w:r w:rsidRPr="00290FDA">
        <w:rPr>
          <w:rStyle w:val="StyleUnderline"/>
        </w:rPr>
        <w:t>Courts must not</w:t>
      </w:r>
      <w:r w:rsidRPr="00290FDA">
        <w:rPr>
          <w:sz w:val="16"/>
        </w:rPr>
        <w:t xml:space="preserve">, as Megarry puts it, </w:t>
      </w:r>
      <w:r w:rsidRPr="00290FDA">
        <w:rPr>
          <w:rStyle w:val="StyleUnderline"/>
        </w:rPr>
        <w:t xml:space="preserve">give in to "the </w:t>
      </w:r>
      <w:r w:rsidRPr="00290FDA">
        <w:rPr>
          <w:rStyle w:val="Emphasis"/>
        </w:rPr>
        <w:t>temptation of brevity</w:t>
      </w:r>
      <w:r w:rsidRPr="00290FDA">
        <w:rPr>
          <w:rStyle w:val="StyleUnderline"/>
        </w:rPr>
        <w:t>."</w:t>
      </w:r>
      <w:r w:rsidRPr="00290FDA">
        <w:rPr>
          <w:sz w:val="16"/>
        </w:rPr>
        <w:t xml:space="preserve">'0 o </w:t>
      </w:r>
      <w:r w:rsidRPr="00290FDA">
        <w:rPr>
          <w:rStyle w:val="StyleUnderline"/>
          <w:highlight w:val="yellow"/>
        </w:rPr>
        <w:t>Their</w:t>
      </w:r>
      <w:r w:rsidRPr="00290FDA">
        <w:rPr>
          <w:rStyle w:val="StyleUnderline"/>
        </w:rPr>
        <w:t xml:space="preserve"> </w:t>
      </w:r>
      <w:r w:rsidRPr="00290FDA">
        <w:rPr>
          <w:rStyle w:val="Emphasis"/>
        </w:rPr>
        <w:t xml:space="preserve">very </w:t>
      </w:r>
      <w:r w:rsidRPr="00290FDA">
        <w:rPr>
          <w:rStyle w:val="Emphasis"/>
          <w:highlight w:val="yellow"/>
        </w:rPr>
        <w:t>legitimacy hangs in the balance</w:t>
      </w:r>
      <w:r w:rsidRPr="00290FDA">
        <w:rPr>
          <w:rStyle w:val="StyleUnderline"/>
        </w:rPr>
        <w:t xml:space="preserve">. A </w:t>
      </w:r>
      <w:r w:rsidRPr="00290FDA">
        <w:rPr>
          <w:rStyle w:val="Emphasis"/>
          <w:highlight w:val="yellow"/>
        </w:rPr>
        <w:t>loss of respect</w:t>
      </w:r>
      <w:r w:rsidRPr="00290FDA">
        <w:rPr>
          <w:rStyle w:val="StyleUnderline"/>
        </w:rPr>
        <w:t xml:space="preserve"> for the courts </w:t>
      </w:r>
      <w:r w:rsidRPr="00290FDA">
        <w:rPr>
          <w:rStyle w:val="StyleUnderline"/>
          <w:highlight w:val="yellow"/>
        </w:rPr>
        <w:t>marks</w:t>
      </w:r>
      <w:r w:rsidRPr="00290FDA">
        <w:rPr>
          <w:sz w:val="16"/>
        </w:rPr>
        <w:t xml:space="preserve"> the beginning of </w:t>
      </w:r>
      <w:r w:rsidRPr="00290FDA">
        <w:rPr>
          <w:rStyle w:val="StyleUnderline"/>
        </w:rPr>
        <w:t xml:space="preserve">the </w:t>
      </w:r>
      <w:r w:rsidRPr="00290FDA">
        <w:rPr>
          <w:rStyle w:val="Emphasis"/>
          <w:highlight w:val="yellow"/>
        </w:rPr>
        <w:t>unraveling</w:t>
      </w:r>
      <w:r w:rsidRPr="00290FDA">
        <w:rPr>
          <w:rStyle w:val="StyleUnderline"/>
          <w:highlight w:val="yellow"/>
        </w:rPr>
        <w:t xml:space="preserve"> of</w:t>
      </w:r>
      <w:r w:rsidRPr="00290FDA">
        <w:rPr>
          <w:rStyle w:val="StyleUnderline"/>
        </w:rPr>
        <w:t xml:space="preserve"> the </w:t>
      </w:r>
      <w:r w:rsidRPr="00290FDA">
        <w:rPr>
          <w:rStyle w:val="Emphasis"/>
          <w:highlight w:val="yellow"/>
        </w:rPr>
        <w:t>rule of law</w:t>
      </w:r>
      <w:r w:rsidRPr="00290FDA">
        <w:rPr>
          <w:rStyle w:val="Emphasis"/>
        </w:rPr>
        <w:t>.</w:t>
      </w:r>
      <w:r w:rsidRPr="00290FDA">
        <w:rPr>
          <w:rStyle w:val="StyleUnderline"/>
        </w:rPr>
        <w:t xml:space="preserve"> This is simply too high of a price to pay for efficiency.</w:t>
      </w:r>
    </w:p>
    <w:p w14:paraId="35B15921" w14:textId="77777777" w:rsidR="009D2E8B" w:rsidRPr="00290FDA" w:rsidRDefault="009D2E8B" w:rsidP="009D2E8B">
      <w:pPr>
        <w:pStyle w:val="Heading4"/>
        <w:rPr>
          <w:rFonts w:cs="Arial"/>
        </w:rPr>
      </w:pPr>
      <w:r w:rsidRPr="00290FDA">
        <w:rPr>
          <w:rFonts w:cs="Arial"/>
        </w:rPr>
        <w:t xml:space="preserve">Extinction. </w:t>
      </w:r>
    </w:p>
    <w:p w14:paraId="6FB511B0" w14:textId="77777777" w:rsidR="009D2E8B" w:rsidRPr="00290FDA" w:rsidRDefault="009D2E8B" w:rsidP="009D2E8B">
      <w:pPr>
        <w:rPr>
          <w:rStyle w:val="Style13ptBold"/>
        </w:rPr>
      </w:pPr>
      <w:r w:rsidRPr="00290FDA">
        <w:rPr>
          <w:rStyle w:val="Style13ptBold"/>
        </w:rPr>
        <w:t xml:space="preserve">Davis and Morse ’18 </w:t>
      </w:r>
      <w:r w:rsidRPr="00290FDA">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107490D1" w14:textId="77777777" w:rsidR="009D2E8B" w:rsidRPr="00290FDA" w:rsidRDefault="009D2E8B" w:rsidP="009D2E8B">
      <w:pPr>
        <w:rPr>
          <w:sz w:val="16"/>
        </w:rPr>
      </w:pPr>
      <w:r w:rsidRPr="00290FDA">
        <w:rPr>
          <w:sz w:val="16"/>
        </w:rPr>
        <w:t xml:space="preserve">Trade, Conflict, and Adjudication </w:t>
      </w:r>
    </w:p>
    <w:p w14:paraId="62E44969" w14:textId="77777777" w:rsidR="009D2E8B" w:rsidRPr="00290FDA" w:rsidRDefault="009D2E8B" w:rsidP="009D2E8B">
      <w:pPr>
        <w:rPr>
          <w:sz w:val="16"/>
        </w:rPr>
      </w:pPr>
      <w:r w:rsidRPr="00290FDA">
        <w:rPr>
          <w:sz w:val="16"/>
        </w:rPr>
        <w:t xml:space="preserve">We argue that </w:t>
      </w:r>
      <w:r w:rsidRPr="00290FDA">
        <w:rPr>
          <w:rStyle w:val="StyleUnderline"/>
          <w:highlight w:val="yellow"/>
        </w:rPr>
        <w:t>countries turn to</w:t>
      </w:r>
      <w:r w:rsidRPr="00290FDA">
        <w:rPr>
          <w:rStyle w:val="StyleUnderline"/>
        </w:rPr>
        <w:t xml:space="preserve"> </w:t>
      </w:r>
      <w:r w:rsidRPr="00290FDA">
        <w:rPr>
          <w:rStyle w:val="Emphasis"/>
        </w:rPr>
        <w:t xml:space="preserve">international </w:t>
      </w:r>
      <w:r w:rsidRPr="00290FDA">
        <w:rPr>
          <w:rStyle w:val="Emphasis"/>
          <w:highlight w:val="yellow"/>
        </w:rPr>
        <w:t>adjudication</w:t>
      </w:r>
      <w:r w:rsidRPr="00290FDA">
        <w:rPr>
          <w:rStyle w:val="StyleUnderline"/>
          <w:highlight w:val="yellow"/>
        </w:rPr>
        <w:t xml:space="preserve"> to protect</w:t>
      </w:r>
      <w:r w:rsidRPr="00290FDA">
        <w:rPr>
          <w:rStyle w:val="StyleUnderline"/>
        </w:rPr>
        <w:t xml:space="preserve"> trade flows under</w:t>
      </w:r>
      <w:r w:rsidRPr="00290FDA">
        <w:rPr>
          <w:sz w:val="16"/>
        </w:rPr>
        <w:t xml:space="preserve"> conditions of </w:t>
      </w:r>
      <w:r w:rsidRPr="00290FDA">
        <w:rPr>
          <w:rStyle w:val="StyleUnderline"/>
        </w:rPr>
        <w:t xml:space="preserve">strong economic </w:t>
      </w:r>
      <w:r w:rsidRPr="00290FDA">
        <w:rPr>
          <w:rStyle w:val="Emphasis"/>
          <w:highlight w:val="yellow"/>
        </w:rPr>
        <w:t>interdependence</w:t>
      </w:r>
      <w:r w:rsidRPr="00290FDA">
        <w:rPr>
          <w:sz w:val="16"/>
        </w:rPr>
        <w:t xml:space="preserve">. This argument is built on two key assumptions. </w:t>
      </w:r>
      <w:r w:rsidRPr="00290FDA">
        <w:rPr>
          <w:rStyle w:val="StyleUnderline"/>
        </w:rPr>
        <w:t>First, states believe</w:t>
      </w:r>
      <w:r w:rsidRPr="00290FDA">
        <w:rPr>
          <w:sz w:val="16"/>
        </w:rPr>
        <w:t xml:space="preserve"> that an </w:t>
      </w:r>
      <w:r w:rsidRPr="00290FDA">
        <w:rPr>
          <w:rStyle w:val="StyleUnderline"/>
        </w:rPr>
        <w:t>international dispute</w:t>
      </w:r>
      <w:r w:rsidRPr="00290FDA">
        <w:rPr>
          <w:sz w:val="16"/>
        </w:rPr>
        <w:t xml:space="preserve"> over territory, fishing rights, or another salient issue </w:t>
      </w:r>
      <w:r w:rsidRPr="00290FDA">
        <w:rPr>
          <w:rStyle w:val="StyleUnderline"/>
        </w:rPr>
        <w:t>could harm trade. Second, states view</w:t>
      </w:r>
      <w:r w:rsidRPr="00290FDA">
        <w:rPr>
          <w:sz w:val="16"/>
        </w:rPr>
        <w:t xml:space="preserve"> international </w:t>
      </w:r>
      <w:r w:rsidRPr="00290FDA">
        <w:rPr>
          <w:rStyle w:val="StyleUnderline"/>
        </w:rPr>
        <w:t xml:space="preserve">adjudication as an </w:t>
      </w:r>
      <w:r w:rsidRPr="00290FDA">
        <w:rPr>
          <w:rStyle w:val="Emphasis"/>
        </w:rPr>
        <w:t>effective way</w:t>
      </w:r>
      <w:r w:rsidRPr="00290FDA">
        <w:rPr>
          <w:rStyle w:val="StyleUnderline"/>
        </w:rPr>
        <w:t xml:space="preserve"> to end</w:t>
      </w:r>
      <w:r w:rsidRPr="00290FDA">
        <w:rPr>
          <w:sz w:val="16"/>
        </w:rPr>
        <w:t xml:space="preserve"> the </w:t>
      </w:r>
      <w:r w:rsidRPr="00290FDA">
        <w:rPr>
          <w:rStyle w:val="StyleUnderline"/>
        </w:rPr>
        <w:t xml:space="preserve">dispute. Given the </w:t>
      </w:r>
      <w:r w:rsidRPr="00290FDA">
        <w:rPr>
          <w:rStyle w:val="Emphasis"/>
        </w:rPr>
        <w:t>risk of harm</w:t>
      </w:r>
      <w:r w:rsidRPr="00290FDA">
        <w:rPr>
          <w:rStyle w:val="StyleUnderline"/>
        </w:rPr>
        <w:t xml:space="preserve"> to economic relations and</w:t>
      </w:r>
      <w:r w:rsidRPr="00290FDA">
        <w:rPr>
          <w:sz w:val="16"/>
        </w:rPr>
        <w:t xml:space="preserve"> the potential for </w:t>
      </w:r>
      <w:r w:rsidRPr="00290FDA">
        <w:rPr>
          <w:rStyle w:val="StyleUnderline"/>
          <w:highlight w:val="yellow"/>
        </w:rPr>
        <w:t>courts</w:t>
      </w:r>
      <w:r w:rsidRPr="00290FDA">
        <w:rPr>
          <w:rStyle w:val="StyleUnderline"/>
        </w:rPr>
        <w:t xml:space="preserve"> to </w:t>
      </w:r>
      <w:r w:rsidRPr="00290FDA">
        <w:rPr>
          <w:rStyle w:val="StyleUnderline"/>
          <w:highlight w:val="yellow"/>
        </w:rPr>
        <w:t xml:space="preserve">contribute to </w:t>
      </w:r>
      <w:r w:rsidRPr="00290FDA">
        <w:rPr>
          <w:rStyle w:val="Emphasis"/>
          <w:highlight w:val="yellow"/>
        </w:rPr>
        <w:t>conflict resolution</w:t>
      </w:r>
      <w:r w:rsidRPr="00290FDA">
        <w:rPr>
          <w:rStyle w:val="StyleUnderline"/>
        </w:rPr>
        <w:t>, states</w:t>
      </w:r>
      <w:r w:rsidRPr="00290FDA">
        <w:rPr>
          <w:sz w:val="16"/>
        </w:rPr>
        <w:t xml:space="preserve"> with high trade value vested in a relationship </w:t>
      </w:r>
      <w:r w:rsidRPr="00290FDA">
        <w:rPr>
          <w:rStyle w:val="StyleUnderline"/>
        </w:rPr>
        <w:t>will be</w:t>
      </w:r>
      <w:r w:rsidRPr="00290FDA">
        <w:rPr>
          <w:sz w:val="16"/>
        </w:rPr>
        <w:t xml:space="preserve"> more </w:t>
      </w:r>
      <w:r w:rsidRPr="00290FDA">
        <w:rPr>
          <w:rStyle w:val="StyleUnderline"/>
        </w:rPr>
        <w:t>willing to undertake</w:t>
      </w:r>
      <w:r w:rsidRPr="00290FDA">
        <w:rPr>
          <w:sz w:val="16"/>
        </w:rPr>
        <w:t xml:space="preserve"> costly </w:t>
      </w:r>
      <w:r w:rsidRPr="00290FDA">
        <w:rPr>
          <w:rStyle w:val="StyleUnderline"/>
        </w:rPr>
        <w:t>litigation</w:t>
      </w:r>
      <w:r w:rsidRPr="00290FDA">
        <w:rPr>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290FDA">
        <w:rPr>
          <w:rStyle w:val="Emphasis"/>
        </w:rPr>
        <w:t>conflict</w:t>
      </w:r>
      <w:r w:rsidRPr="00290FDA">
        <w:rPr>
          <w:rStyle w:val="StyleUnderline"/>
        </w:rPr>
        <w:t xml:space="preserve"> disrupts trade</w:t>
      </w:r>
      <w:r w:rsidRPr="00290FDA">
        <w:rPr>
          <w:sz w:val="16"/>
        </w:rPr>
        <w:t xml:space="preserve"> is </w:t>
      </w:r>
      <w:r w:rsidRPr="00290FDA">
        <w:rPr>
          <w:rStyle w:val="StyleUnderline"/>
        </w:rPr>
        <w:t xml:space="preserve">central to the theory of </w:t>
      </w:r>
      <w:r w:rsidRPr="00290FDA">
        <w:rPr>
          <w:rStyle w:val="Emphasis"/>
        </w:rPr>
        <w:t>commercial peace</w:t>
      </w:r>
      <w:r w:rsidRPr="00290FDA">
        <w:rPr>
          <w:sz w:val="16"/>
        </w:rPr>
        <w:t xml:space="preserve">. Russett and Oneal (2001) draw on the work of philosopher Immanuel Kant to argue that interdependence deters conflict by raising its costs. According to this reasoning, </w:t>
      </w:r>
      <w:r w:rsidRPr="00290FDA">
        <w:rPr>
          <w:rStyle w:val="StyleUnderline"/>
        </w:rPr>
        <w:t xml:space="preserve">war interrupts trade while </w:t>
      </w:r>
      <w:r w:rsidRPr="00290FDA">
        <w:rPr>
          <w:rStyle w:val="Emphasis"/>
        </w:rPr>
        <w:t>peace promotes</w:t>
      </w:r>
      <w:r w:rsidRPr="00290FDA">
        <w:rPr>
          <w:rStyle w:val="StyleUnderline"/>
        </w:rPr>
        <w:t xml:space="preserve"> stable commerce, leading </w:t>
      </w:r>
      <w:r w:rsidRPr="00290FDA">
        <w:rPr>
          <w:rStyle w:val="Emphasis"/>
        </w:rPr>
        <w:t>states</w:t>
      </w:r>
      <w:r w:rsidRPr="00290FDA">
        <w:rPr>
          <w:rStyle w:val="StyleUnderline"/>
        </w:rPr>
        <w:t xml:space="preserve"> to </w:t>
      </w:r>
      <w:r w:rsidRPr="00290FDA">
        <w:rPr>
          <w:rStyle w:val="Emphasis"/>
        </w:rPr>
        <w:t>calculate</w:t>
      </w:r>
      <w:r w:rsidRPr="00290FDA">
        <w:rPr>
          <w:rStyle w:val="StyleUnderline"/>
        </w:rPr>
        <w:t xml:space="preserve"> that the gains of peace are significant compared to</w:t>
      </w:r>
      <w:r w:rsidRPr="00290FDA">
        <w:rPr>
          <w:sz w:val="16"/>
        </w:rPr>
        <w:t xml:space="preserve"> the </w:t>
      </w:r>
      <w:r w:rsidRPr="00290FDA">
        <w:rPr>
          <w:rStyle w:val="StyleUnderline"/>
        </w:rPr>
        <w:t>costs of war</w:t>
      </w:r>
      <w:r w:rsidRPr="00290FDA">
        <w:rPr>
          <w:sz w:val="16"/>
        </w:rPr>
        <w:t xml:space="preserve">.4 Other </w:t>
      </w:r>
      <w:r w:rsidRPr="00290FDA">
        <w:rPr>
          <w:rStyle w:val="StyleUnderline"/>
        </w:rPr>
        <w:t>perspectives focus on</w:t>
      </w:r>
      <w:r w:rsidRPr="00290FDA">
        <w:rPr>
          <w:sz w:val="16"/>
        </w:rPr>
        <w:t xml:space="preserve"> the </w:t>
      </w:r>
      <w:r w:rsidRPr="00290FDA">
        <w:rPr>
          <w:rStyle w:val="StyleUnderline"/>
        </w:rPr>
        <w:t>informational</w:t>
      </w:r>
      <w:r w:rsidRPr="00290FDA">
        <w:rPr>
          <w:sz w:val="16"/>
        </w:rPr>
        <w:t xml:space="preserve"> role of </w:t>
      </w:r>
      <w:r w:rsidRPr="00290FDA">
        <w:rPr>
          <w:rStyle w:val="StyleUnderline"/>
        </w:rPr>
        <w:t xml:space="preserve">interdependence to </w:t>
      </w:r>
      <w:r w:rsidRPr="00290FDA">
        <w:rPr>
          <w:rStyle w:val="Emphasis"/>
        </w:rPr>
        <w:t>lower uncertainty</w:t>
      </w:r>
      <w:r w:rsidRPr="00290FDA">
        <w:rPr>
          <w:rStyle w:val="StyleUnderline"/>
        </w:rPr>
        <w:t xml:space="preserve"> between states</w:t>
      </w:r>
      <w:r w:rsidRPr="00290FDA">
        <w:rPr>
          <w:sz w:val="16"/>
        </w:rPr>
        <w:t xml:space="preserve"> (Reed 2003). Gartzke, Li, and Boehmer (2001) contend economic </w:t>
      </w:r>
      <w:r w:rsidRPr="00290FDA">
        <w:rPr>
          <w:rStyle w:val="StyleUnderline"/>
        </w:rPr>
        <w:t xml:space="preserve">interdependence allows states to </w:t>
      </w:r>
      <w:r w:rsidRPr="00290FDA">
        <w:rPr>
          <w:rStyle w:val="Emphasis"/>
        </w:rPr>
        <w:t>signal their resolve</w:t>
      </w:r>
      <w:r w:rsidRPr="00290FDA">
        <w:rPr>
          <w:rStyle w:val="StyleUnderline"/>
        </w:rPr>
        <w:t xml:space="preserve"> through</w:t>
      </w:r>
      <w:r w:rsidRPr="00290FDA">
        <w:rPr>
          <w:sz w:val="16"/>
        </w:rPr>
        <w:t xml:space="preserve"> their </w:t>
      </w:r>
      <w:r w:rsidRPr="00290FDA">
        <w:rPr>
          <w:rStyle w:val="StyleUnderline"/>
        </w:rPr>
        <w:t>willingness to bear</w:t>
      </w:r>
      <w:r w:rsidRPr="00290FDA">
        <w:rPr>
          <w:sz w:val="16"/>
        </w:rPr>
        <w:t xml:space="preserve"> the economic </w:t>
      </w:r>
      <w:r w:rsidRPr="00290FDA">
        <w:rPr>
          <w:rStyle w:val="StyleUnderline"/>
        </w:rPr>
        <w:t>costs of confrontation</w:t>
      </w:r>
      <w:r w:rsidRPr="00290FDA">
        <w:rPr>
          <w:sz w:val="16"/>
        </w:rPr>
        <w:t xml:space="preserve">.5 </w:t>
      </w:r>
      <w:r w:rsidRPr="00290FDA">
        <w:rPr>
          <w:rStyle w:val="StyleUnderline"/>
        </w:rPr>
        <w:t xml:space="preserve">A </w:t>
      </w:r>
      <w:r w:rsidRPr="00290FDA">
        <w:rPr>
          <w:rStyle w:val="Emphasis"/>
        </w:rPr>
        <w:t>host of empirical studies</w:t>
      </w:r>
      <w:r w:rsidRPr="00290FDA">
        <w:rPr>
          <w:rStyle w:val="StyleUnderline"/>
        </w:rPr>
        <w:t xml:space="preserve"> supports</w:t>
      </w:r>
      <w:r w:rsidRPr="00290FDA">
        <w:rPr>
          <w:sz w:val="16"/>
        </w:rPr>
        <w:t xml:space="preserve"> the idea </w:t>
      </w:r>
      <w:r w:rsidRPr="00290FDA">
        <w:rPr>
          <w:rStyle w:val="StyleUnderline"/>
        </w:rPr>
        <w:t>that conflict reduces trade</w:t>
      </w:r>
      <w:r w:rsidRPr="00290FDA">
        <w:rPr>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290FDA">
        <w:rPr>
          <w:rStyle w:val="StyleUnderline"/>
        </w:rPr>
        <w:t>the effect</w:t>
      </w:r>
      <w:r w:rsidRPr="00290FDA">
        <w:rPr>
          <w:sz w:val="16"/>
        </w:rPr>
        <w:t xml:space="preserve"> of war on trade </w:t>
      </w:r>
      <w:r w:rsidRPr="00290FDA">
        <w:rPr>
          <w:rStyle w:val="StyleUnderline"/>
        </w:rPr>
        <w:t>is significant and persistent</w:t>
      </w:r>
      <w:r w:rsidRPr="00290FDA">
        <w:rPr>
          <w:sz w:val="16"/>
        </w:rPr>
        <w:t xml:space="preserve">. At a lower level, </w:t>
      </w:r>
      <w:r w:rsidRPr="00290FDA">
        <w:rPr>
          <w:rStyle w:val="StyleUnderline"/>
        </w:rPr>
        <w:t>political tensions may</w:t>
      </w:r>
      <w:r w:rsidRPr="00290FDA">
        <w:rPr>
          <w:sz w:val="16"/>
        </w:rPr>
        <w:t xml:space="preserve"> also </w:t>
      </w:r>
      <w:r w:rsidRPr="00290FDA">
        <w:rPr>
          <w:rStyle w:val="StyleUnderline"/>
        </w:rPr>
        <w:t>suppress trade</w:t>
      </w:r>
      <w:r w:rsidRPr="00290FDA">
        <w:rPr>
          <w:sz w:val="16"/>
        </w:rPr>
        <w:t xml:space="preserve"> (Pollins 1989; Fuchs and Klann 2013). Consumer boycotts and financial market reactions in some cases have led to adverse market impact (Fisman, Hamao, and Wang 2014; Heilmann 2016; Pandya 2016). Simmons (2005) finds that </w:t>
      </w:r>
      <w:r w:rsidRPr="00290FDA">
        <w:rPr>
          <w:rStyle w:val="StyleUnderline"/>
        </w:rPr>
        <w:t>territorial disputes have a sizable negative impact</w:t>
      </w:r>
      <w:r w:rsidRPr="00290FDA">
        <w:rPr>
          <w:sz w:val="16"/>
        </w:rPr>
        <w:t xml:space="preserve"> on trade even in the absence of militarized action. Others suggest </w:t>
      </w:r>
      <w:r w:rsidRPr="00290FDA">
        <w:rPr>
          <w:rStyle w:val="StyleUnderline"/>
        </w:rPr>
        <w:t xml:space="preserve">states </w:t>
      </w:r>
      <w:r w:rsidRPr="00290FDA">
        <w:rPr>
          <w:rStyle w:val="Emphasis"/>
        </w:rPr>
        <w:t>anticipate</w:t>
      </w:r>
      <w:r w:rsidRPr="00290FDA">
        <w:rPr>
          <w:rStyle w:val="StyleUnderline"/>
        </w:rPr>
        <w:t xml:space="preserve"> the</w:t>
      </w:r>
      <w:r w:rsidRPr="00290FDA">
        <w:rPr>
          <w:sz w:val="16"/>
        </w:rPr>
        <w:t xml:space="preserve"> potential </w:t>
      </w:r>
      <w:r w:rsidRPr="00290FDA">
        <w:rPr>
          <w:rStyle w:val="StyleUnderline"/>
        </w:rPr>
        <w:t>adverse impact of conflict</w:t>
      </w:r>
      <w:r w:rsidRPr="00290FDA">
        <w:rPr>
          <w:sz w:val="16"/>
        </w:rPr>
        <w:t xml:space="preserve"> on trade, and therefore trade less to begin with if they think that war is likely. In such a scenario, </w:t>
      </w:r>
      <w:r w:rsidRPr="00290FDA">
        <w:rPr>
          <w:rStyle w:val="StyleUnderline"/>
        </w:rPr>
        <w:t>the marginal</w:t>
      </w:r>
      <w:r w:rsidRPr="00290FDA">
        <w:rPr>
          <w:sz w:val="16"/>
        </w:rPr>
        <w:t xml:space="preserve"> economic </w:t>
      </w:r>
      <w:r w:rsidRPr="00290FDA">
        <w:rPr>
          <w:rStyle w:val="StyleUnderline"/>
        </w:rPr>
        <w:t>costs</w:t>
      </w:r>
      <w:r w:rsidRPr="00290FDA">
        <w:rPr>
          <w:sz w:val="16"/>
        </w:rPr>
        <w:t xml:space="preserve"> of war </w:t>
      </w:r>
      <w:r w:rsidRPr="00290FDA">
        <w:rPr>
          <w:rStyle w:val="StyleUnderline"/>
        </w:rPr>
        <w:t>should be insufficient to change</w:t>
      </w:r>
      <w:r w:rsidRPr="00290FDA">
        <w:rPr>
          <w:sz w:val="16"/>
        </w:rPr>
        <w:t xml:space="preserve"> a state's </w:t>
      </w:r>
      <w:r w:rsidRPr="00290FDA">
        <w:rPr>
          <w:rStyle w:val="StyleUnderline"/>
        </w:rPr>
        <w:t>calculation for going to war</w:t>
      </w:r>
      <w:r w:rsidRPr="00290FDA">
        <w:rPr>
          <w:sz w:val="16"/>
        </w:rPr>
        <w:t xml:space="preserve"> (Morrow 1999; Barbieri 2002). Gowa and Hicks (2017) contend that trade is largely diverted through third-party channels, which compensate for having less direct trade with the adversary. We assume that </w:t>
      </w:r>
      <w:r w:rsidRPr="00290FDA">
        <w:rPr>
          <w:rStyle w:val="Emphasis"/>
        </w:rPr>
        <w:t>leaders</w:t>
      </w:r>
      <w:r w:rsidRPr="00290FDA">
        <w:rPr>
          <w:sz w:val="16"/>
        </w:rPr>
        <w:t xml:space="preserve"> and </w:t>
      </w:r>
      <w:r w:rsidRPr="00290FDA">
        <w:rPr>
          <w:rStyle w:val="StyleUnderline"/>
        </w:rPr>
        <w:t>business constituencies</w:t>
      </w:r>
      <w:r w:rsidRPr="00290FDA">
        <w:rPr>
          <w:sz w:val="16"/>
        </w:rPr>
        <w:t xml:space="preserve"> on average </w:t>
      </w:r>
      <w:r w:rsidRPr="00290FDA">
        <w:rPr>
          <w:rStyle w:val="StyleUnderline"/>
        </w:rPr>
        <w:t>believe</w:t>
      </w:r>
      <w:r w:rsidRPr="00290FDA">
        <w:rPr>
          <w:sz w:val="16"/>
        </w:rPr>
        <w:t xml:space="preserve"> that </w:t>
      </w:r>
      <w:r w:rsidRPr="00290FDA">
        <w:rPr>
          <w:rStyle w:val="StyleUnderline"/>
        </w:rPr>
        <w:t xml:space="preserve">conflict damages trade relations. Political conflict could lead governments to </w:t>
      </w:r>
      <w:r w:rsidRPr="00290FDA">
        <w:rPr>
          <w:rStyle w:val="Emphasis"/>
        </w:rPr>
        <w:t>adopt sanctions</w:t>
      </w:r>
      <w:r w:rsidRPr="00290FDA">
        <w:rPr>
          <w:sz w:val="16"/>
        </w:rPr>
        <w:t xml:space="preserve"> against an adversary </w:t>
      </w:r>
      <w:r w:rsidRPr="00290FDA">
        <w:rPr>
          <w:rStyle w:val="StyleUnderline"/>
        </w:rPr>
        <w:t>or</w:t>
      </w:r>
      <w:r w:rsidRPr="00290FDA">
        <w:rPr>
          <w:sz w:val="16"/>
        </w:rPr>
        <w:t xml:space="preserve"> to </w:t>
      </w:r>
      <w:r w:rsidRPr="00290FDA">
        <w:rPr>
          <w:rStyle w:val="StyleUnderline"/>
        </w:rPr>
        <w:t>restrict financial flows. Violence</w:t>
      </w:r>
      <w:r w:rsidRPr="00290FDA">
        <w:rPr>
          <w:sz w:val="16"/>
        </w:rPr>
        <w:t xml:space="preserve"> likely </w:t>
      </w:r>
      <w:r w:rsidRPr="00290FDA">
        <w:rPr>
          <w:rStyle w:val="StyleUnderline"/>
        </w:rPr>
        <w:t>disrupts trading routes and slows the movement of goods</w:t>
      </w:r>
      <w:r w:rsidRPr="00290FDA">
        <w:rPr>
          <w:sz w:val="16"/>
        </w:rPr>
        <w:t xml:space="preserve">. The </w:t>
      </w:r>
      <w:r w:rsidRPr="00290FDA">
        <w:rPr>
          <w:rStyle w:val="StyleUnderline"/>
        </w:rPr>
        <w:t>potential for adverse</w:t>
      </w:r>
      <w:r w:rsidRPr="00290FDA">
        <w:rPr>
          <w:sz w:val="16"/>
        </w:rPr>
        <w:t xml:space="preserve"> financial market </w:t>
      </w:r>
      <w:r w:rsidRPr="00290FDA">
        <w:rPr>
          <w:rStyle w:val="StyleUnderline"/>
        </w:rPr>
        <w:t>reactions</w:t>
      </w:r>
      <w:r w:rsidRPr="00290FDA">
        <w:rPr>
          <w:sz w:val="16"/>
        </w:rPr>
        <w:t xml:space="preserve"> and consumer response </w:t>
      </w:r>
      <w:r w:rsidRPr="00290FDA">
        <w:rPr>
          <w:rStyle w:val="StyleUnderline"/>
        </w:rPr>
        <w:t>adds</w:t>
      </w:r>
      <w:r w:rsidRPr="00290FDA">
        <w:rPr>
          <w:sz w:val="16"/>
        </w:rPr>
        <w:t xml:space="preserve"> further </w:t>
      </w:r>
      <w:r w:rsidRPr="00290FDA">
        <w:rPr>
          <w:rStyle w:val="Emphasis"/>
        </w:rPr>
        <w:t>unpredictability</w:t>
      </w:r>
      <w:r w:rsidRPr="00290FDA">
        <w:rPr>
          <w:rStyle w:val="StyleUnderline"/>
        </w:rPr>
        <w:t xml:space="preserve"> about the </w:t>
      </w:r>
      <w:r w:rsidRPr="00290FDA">
        <w:rPr>
          <w:rStyle w:val="Emphasis"/>
        </w:rPr>
        <w:t>risk of spillover</w:t>
      </w:r>
      <w:r w:rsidRPr="00290FDA">
        <w:rPr>
          <w:rStyle w:val="StyleUnderline"/>
        </w:rPr>
        <w:t xml:space="preserve"> from</w:t>
      </w:r>
      <w:r w:rsidRPr="00290FDA">
        <w:rPr>
          <w:sz w:val="16"/>
        </w:rPr>
        <w:t xml:space="preserve"> political </w:t>
      </w:r>
      <w:r w:rsidRPr="00290FDA">
        <w:rPr>
          <w:rStyle w:val="StyleUnderline"/>
        </w:rPr>
        <w:t>disagreement into economic harm</w:t>
      </w:r>
      <w:r w:rsidRPr="00290FDA">
        <w:rPr>
          <w:sz w:val="16"/>
        </w:rPr>
        <w:t xml:space="preserve">. Substitution through third parties could alleviate the harm, but this would still increase trade costs. The expected harm to trade motivates states to pursue the resolution of disputes. </w:t>
      </w:r>
      <w:r w:rsidRPr="00290FDA">
        <w:rPr>
          <w:rStyle w:val="StyleUnderline"/>
        </w:rPr>
        <w:t>Adjudication as</w:t>
      </w:r>
      <w:r w:rsidRPr="00290FDA">
        <w:rPr>
          <w:sz w:val="16"/>
        </w:rPr>
        <w:t xml:space="preserve"> a </w:t>
      </w:r>
      <w:r w:rsidRPr="00290FDA">
        <w:rPr>
          <w:rStyle w:val="Emphasis"/>
        </w:rPr>
        <w:t>Conflict Resolution</w:t>
      </w:r>
      <w:r w:rsidRPr="00290FDA">
        <w:rPr>
          <w:sz w:val="16"/>
        </w:rPr>
        <w:t xml:space="preserve"> Mechanism </w:t>
      </w:r>
      <w:r w:rsidRPr="00290FDA">
        <w:rPr>
          <w:rStyle w:val="StyleUnderline"/>
        </w:rPr>
        <w:t xml:space="preserve">When states want to resolve an </w:t>
      </w:r>
      <w:r w:rsidRPr="00290FDA">
        <w:rPr>
          <w:rStyle w:val="Emphasis"/>
        </w:rPr>
        <w:t>interstate dispute</w:t>
      </w:r>
      <w:r w:rsidRPr="00290FDA">
        <w:rPr>
          <w:rStyle w:val="StyleUnderline"/>
        </w:rPr>
        <w:t>, why</w:t>
      </w:r>
      <w:r w:rsidRPr="00290FDA">
        <w:rPr>
          <w:sz w:val="16"/>
        </w:rPr>
        <w:t xml:space="preserve"> would they </w:t>
      </w:r>
      <w:r w:rsidRPr="00290FDA">
        <w:rPr>
          <w:rStyle w:val="StyleUnderline"/>
        </w:rPr>
        <w:t>choose adjudication rather than</w:t>
      </w:r>
      <w:r w:rsidRPr="00290FDA">
        <w:rPr>
          <w:sz w:val="16"/>
        </w:rPr>
        <w:t xml:space="preserve"> negotiations, economic sanctions, or </w:t>
      </w:r>
      <w:r w:rsidRPr="00290FDA">
        <w:rPr>
          <w:rStyle w:val="StyleUnderline"/>
        </w:rPr>
        <w:t>militarized action?</w:t>
      </w:r>
      <w:r w:rsidRPr="00290FDA">
        <w:rPr>
          <w:sz w:val="16"/>
        </w:rPr>
        <w:t xml:space="preserve"> In some cases, </w:t>
      </w:r>
      <w:r w:rsidRPr="00290FDA">
        <w:rPr>
          <w:rStyle w:val="StyleUnderline"/>
        </w:rPr>
        <w:t>the decision follows</w:t>
      </w:r>
      <w:r w:rsidRPr="00290FDA">
        <w:rPr>
          <w:sz w:val="16"/>
        </w:rPr>
        <w:t xml:space="preserve"> an episode of </w:t>
      </w:r>
      <w:r w:rsidRPr="00290FDA">
        <w:rPr>
          <w:rStyle w:val="StyleUnderline"/>
        </w:rPr>
        <w:t>military conflict</w:t>
      </w:r>
      <w:r w:rsidRPr="00290FDA">
        <w:rPr>
          <w:sz w:val="16"/>
        </w:rPr>
        <w:t xml:space="preserve"> as part of an effort </w:t>
      </w:r>
      <w:r w:rsidRPr="00290FDA">
        <w:rPr>
          <w:rStyle w:val="StyleUnderline"/>
        </w:rPr>
        <w:t xml:space="preserve">to </w:t>
      </w:r>
      <w:r w:rsidRPr="00290FDA">
        <w:rPr>
          <w:rStyle w:val="Emphasis"/>
        </w:rPr>
        <w:t>normalize</w:t>
      </w:r>
      <w:r w:rsidRPr="00290FDA">
        <w:rPr>
          <w:rStyle w:val="StyleUnderline"/>
        </w:rPr>
        <w:t xml:space="preserve"> relations</w:t>
      </w:r>
      <w:r w:rsidRPr="00290FDA">
        <w:rPr>
          <w:sz w:val="16"/>
        </w:rPr>
        <w:t xml:space="preserve">. In other disputes, </w:t>
      </w:r>
      <w:r w:rsidRPr="00290FDA">
        <w:rPr>
          <w:rStyle w:val="StyleUnderline"/>
        </w:rPr>
        <w:t xml:space="preserve">countries may turn to a </w:t>
      </w:r>
      <w:r w:rsidRPr="00290FDA">
        <w:rPr>
          <w:rStyle w:val="Emphasis"/>
          <w:highlight w:val="yellow"/>
        </w:rPr>
        <w:t>legal venue</w:t>
      </w:r>
      <w:r w:rsidRPr="00290FDA">
        <w:rPr>
          <w:rStyle w:val="StyleUnderline"/>
          <w:highlight w:val="yellow"/>
        </w:rPr>
        <w:t xml:space="preserve"> </w:t>
      </w:r>
      <w:r w:rsidRPr="00290FDA">
        <w:rPr>
          <w:rStyle w:val="StyleUnderline"/>
        </w:rPr>
        <w:t xml:space="preserve">to </w:t>
      </w:r>
      <w:r w:rsidRPr="00290FDA">
        <w:rPr>
          <w:rStyle w:val="StyleUnderline"/>
          <w:highlight w:val="yellow"/>
        </w:rPr>
        <w:t>prevent</w:t>
      </w:r>
      <w:r w:rsidRPr="00290FDA">
        <w:rPr>
          <w:rStyle w:val="StyleUnderline"/>
        </w:rPr>
        <w:t xml:space="preserve"> a problem from</w:t>
      </w:r>
      <w:r w:rsidRPr="00290FDA">
        <w:rPr>
          <w:sz w:val="16"/>
        </w:rPr>
        <w:t xml:space="preserve"> ever </w:t>
      </w:r>
      <w:r w:rsidRPr="00290FDA">
        <w:rPr>
          <w:rStyle w:val="StyleUnderline"/>
        </w:rPr>
        <w:t>reaching</w:t>
      </w:r>
      <w:r w:rsidRPr="00290FDA">
        <w:rPr>
          <w:sz w:val="16"/>
        </w:rPr>
        <w:t xml:space="preserve"> the stage that could produce serious </w:t>
      </w:r>
      <w:r w:rsidRPr="00290FDA">
        <w:rPr>
          <w:rStyle w:val="StyleUnderline"/>
        </w:rPr>
        <w:t xml:space="preserve">political tensions or </w:t>
      </w:r>
      <w:r w:rsidRPr="00290FDA">
        <w:rPr>
          <w:rStyle w:val="Emphasis"/>
          <w:highlight w:val="yellow"/>
        </w:rPr>
        <w:t>threats of force</w:t>
      </w:r>
      <w:r w:rsidRPr="00290FDA">
        <w:rPr>
          <w:sz w:val="16"/>
        </w:rPr>
        <w:t xml:space="preserve">. The </w:t>
      </w:r>
      <w:r w:rsidRPr="00290FDA">
        <w:rPr>
          <w:rStyle w:val="StyleUnderline"/>
        </w:rPr>
        <w:t>literature offers three broad</w:t>
      </w:r>
      <w:r w:rsidRPr="00290FDA">
        <w:rPr>
          <w:sz w:val="16"/>
        </w:rPr>
        <w:t xml:space="preserve"> types of </w:t>
      </w:r>
      <w:r w:rsidRPr="00290FDA">
        <w:rPr>
          <w:rStyle w:val="StyleUnderline"/>
        </w:rPr>
        <w:t>explanations</w:t>
      </w:r>
      <w:r w:rsidRPr="00290FDA">
        <w:rPr>
          <w:sz w:val="16"/>
        </w:rPr>
        <w:t xml:space="preserve"> for why states pursue adjudication: </w:t>
      </w:r>
      <w:r w:rsidRPr="00290FDA">
        <w:rPr>
          <w:rStyle w:val="Emphasis"/>
        </w:rPr>
        <w:t>legitimacy</w:t>
      </w:r>
      <w:r w:rsidRPr="00290FDA">
        <w:rPr>
          <w:rStyle w:val="StyleUnderline"/>
        </w:rPr>
        <w:t xml:space="preserve">, </w:t>
      </w:r>
      <w:r w:rsidRPr="00290FDA">
        <w:rPr>
          <w:rStyle w:val="Emphasis"/>
        </w:rPr>
        <w:t>informational benefits</w:t>
      </w:r>
      <w:r w:rsidRPr="00290FDA">
        <w:rPr>
          <w:rStyle w:val="StyleUnderline"/>
        </w:rPr>
        <w:t>, and dom</w:t>
      </w:r>
      <w:r w:rsidRPr="00290FDA">
        <w:rPr>
          <w:rStyle w:val="Emphasis"/>
        </w:rPr>
        <w:t>estic obstacles</w:t>
      </w:r>
      <w:r w:rsidRPr="00290FDA">
        <w:rPr>
          <w:sz w:val="16"/>
        </w:rPr>
        <w:t xml:space="preserve"> to settlement. </w:t>
      </w:r>
      <w:r w:rsidRPr="00290FDA">
        <w:rPr>
          <w:rStyle w:val="StyleUnderline"/>
        </w:rPr>
        <w:t xml:space="preserve">At the systemic level, </w:t>
      </w:r>
      <w:r w:rsidRPr="00290FDA">
        <w:rPr>
          <w:rStyle w:val="Emphasis"/>
        </w:rPr>
        <w:t>international norms</w:t>
      </w:r>
      <w:r w:rsidRPr="00290FDA">
        <w:rPr>
          <w:rStyle w:val="StyleUnderline"/>
        </w:rPr>
        <w:t xml:space="preserve"> support peaceful</w:t>
      </w:r>
      <w:r w:rsidRPr="00290FDA">
        <w:rPr>
          <w:sz w:val="16"/>
        </w:rPr>
        <w:t xml:space="preserve"> conflict </w:t>
      </w:r>
      <w:r w:rsidRPr="00290FDA">
        <w:rPr>
          <w:rStyle w:val="StyleUnderline"/>
        </w:rPr>
        <w:t>resolution</w:t>
      </w:r>
      <w:r w:rsidRPr="00290FDA">
        <w:rPr>
          <w:sz w:val="16"/>
        </w:rPr>
        <w:t xml:space="preserve">. Some contend </w:t>
      </w:r>
      <w:r w:rsidRPr="00290FDA">
        <w:rPr>
          <w:rStyle w:val="StyleUnderline"/>
        </w:rPr>
        <w:t xml:space="preserve">that </w:t>
      </w:r>
      <w:r w:rsidRPr="00290FDA">
        <w:rPr>
          <w:rStyle w:val="Emphasis"/>
          <w:highlight w:val="yellow"/>
        </w:rPr>
        <w:t>rule of law</w:t>
      </w:r>
      <w:r w:rsidRPr="00290FDA">
        <w:rPr>
          <w:rStyle w:val="StyleUnderline"/>
          <w:highlight w:val="yellow"/>
        </w:rPr>
        <w:t xml:space="preserve"> has come to shape</w:t>
      </w:r>
      <w:r w:rsidRPr="00290FDA">
        <w:rPr>
          <w:sz w:val="16"/>
        </w:rPr>
        <w:t xml:space="preserve"> the identities of </w:t>
      </w:r>
      <w:r w:rsidRPr="00290FDA">
        <w:rPr>
          <w:rStyle w:val="StyleUnderline"/>
          <w:highlight w:val="yellow"/>
        </w:rPr>
        <w:t xml:space="preserve">states, </w:t>
      </w:r>
      <w:r w:rsidRPr="00290FDA">
        <w:rPr>
          <w:rStyle w:val="Emphasis"/>
          <w:highlight w:val="yellow"/>
        </w:rPr>
        <w:t>forming norms</w:t>
      </w:r>
      <w:r w:rsidRPr="00290FDA">
        <w:rPr>
          <w:rStyle w:val="StyleUnderline"/>
          <w:highlight w:val="yellow"/>
        </w:rPr>
        <w:t xml:space="preserve"> about</w:t>
      </w:r>
      <w:r w:rsidRPr="00290FDA">
        <w:rPr>
          <w:sz w:val="16"/>
        </w:rPr>
        <w:t xml:space="preserve"> appropriate </w:t>
      </w:r>
      <w:r w:rsidRPr="00290FDA">
        <w:rPr>
          <w:rStyle w:val="StyleUnderline"/>
        </w:rPr>
        <w:t>action in</w:t>
      </w:r>
      <w:r w:rsidRPr="00290FDA">
        <w:rPr>
          <w:sz w:val="16"/>
        </w:rPr>
        <w:t xml:space="preserve"> both the domestic and </w:t>
      </w:r>
      <w:r w:rsidRPr="00290FDA">
        <w:rPr>
          <w:rStyle w:val="StyleUnderline"/>
        </w:rPr>
        <w:t>international spheres</w:t>
      </w:r>
      <w:r w:rsidRPr="00290FDA">
        <w:rPr>
          <w:sz w:val="16"/>
        </w:rPr>
        <w:t xml:space="preserve"> (Finnemore and Sikkink (1998, 902). When international law has been established through fair procedures and offers coherent principles, </w:t>
      </w:r>
      <w:r w:rsidRPr="00290FDA">
        <w:rPr>
          <w:rStyle w:val="StyleUnderline"/>
        </w:rPr>
        <w:t xml:space="preserve">it forms a </w:t>
      </w:r>
      <w:r w:rsidRPr="00290FDA">
        <w:rPr>
          <w:rStyle w:val="Emphasis"/>
          <w:highlight w:val="yellow"/>
        </w:rPr>
        <w:t>legitimate</w:t>
      </w:r>
      <w:r w:rsidRPr="00290FDA">
        <w:rPr>
          <w:rStyle w:val="Emphasis"/>
        </w:rPr>
        <w:t xml:space="preserve"> source</w:t>
      </w:r>
      <w:r w:rsidRPr="00290FDA">
        <w:rPr>
          <w:rStyle w:val="StyleUnderline"/>
        </w:rPr>
        <w:t xml:space="preserve"> of </w:t>
      </w:r>
      <w:r w:rsidRPr="00290FDA">
        <w:rPr>
          <w:rStyle w:val="StyleUnderline"/>
          <w:highlight w:val="yellow"/>
        </w:rPr>
        <w:t>authority</w:t>
      </w:r>
      <w:r w:rsidRPr="00290FDA">
        <w:rPr>
          <w:sz w:val="16"/>
        </w:rPr>
        <w:t xml:space="preserve"> in international affairs </w:t>
      </w:r>
      <w:r w:rsidRPr="00290FDA">
        <w:rPr>
          <w:rStyle w:val="StyleUnderline"/>
          <w:highlight w:val="yellow"/>
        </w:rPr>
        <w:t>that generates</w:t>
      </w:r>
      <w:r w:rsidRPr="00290FDA">
        <w:rPr>
          <w:sz w:val="16"/>
        </w:rPr>
        <w:t xml:space="preserve"> an independent </w:t>
      </w:r>
      <w:r w:rsidRPr="00290FDA">
        <w:rPr>
          <w:rStyle w:val="StyleUnderline"/>
          <w:highlight w:val="yellow"/>
        </w:rPr>
        <w:t>“</w:t>
      </w:r>
      <w:r w:rsidRPr="00290FDA">
        <w:rPr>
          <w:rStyle w:val="Emphasis"/>
          <w:highlight w:val="yellow"/>
        </w:rPr>
        <w:t>compliance pull</w:t>
      </w:r>
      <w:r w:rsidRPr="00290FDA">
        <w:rPr>
          <w:rStyle w:val="StyleUnderline"/>
          <w:highlight w:val="yellow"/>
        </w:rPr>
        <w:t>”</w:t>
      </w:r>
      <w:r w:rsidRPr="00290FDA">
        <w:rPr>
          <w:rStyle w:val="StyleUnderline"/>
        </w:rPr>
        <w:t xml:space="preserve"> on state behavior</w:t>
      </w:r>
      <w:r w:rsidRPr="00290FDA">
        <w:rPr>
          <w:sz w:val="16"/>
        </w:rPr>
        <w:t xml:space="preserve"> (Franck 1990, 65). International </w:t>
      </w:r>
      <w:r w:rsidRPr="00290FDA">
        <w:rPr>
          <w:rStyle w:val="Emphasis"/>
        </w:rPr>
        <w:t>courts</w:t>
      </w:r>
      <w:r w:rsidRPr="00290FDA">
        <w:rPr>
          <w:rStyle w:val="StyleUnderline"/>
        </w:rPr>
        <w:t xml:space="preserve"> combine</w:t>
      </w:r>
      <w:r w:rsidRPr="00290FDA">
        <w:rPr>
          <w:sz w:val="16"/>
        </w:rPr>
        <w:t xml:space="preserve"> both </w:t>
      </w:r>
      <w:r w:rsidRPr="00290FDA">
        <w:rPr>
          <w:rStyle w:val="StyleUnderline"/>
        </w:rPr>
        <w:t>legitimacy</w:t>
      </w:r>
      <w:r w:rsidRPr="00290FDA">
        <w:rPr>
          <w:sz w:val="16"/>
        </w:rPr>
        <w:t xml:space="preserve"> and authority </w:t>
      </w:r>
      <w:r w:rsidRPr="00290FDA">
        <w:rPr>
          <w:rStyle w:val="StyleUnderline"/>
        </w:rPr>
        <w:t xml:space="preserve">as they help states solve </w:t>
      </w:r>
      <w:r w:rsidRPr="00290FDA">
        <w:rPr>
          <w:rStyle w:val="Emphasis"/>
        </w:rPr>
        <w:t>specific disputes</w:t>
      </w:r>
      <w:r w:rsidRPr="00290FDA">
        <w:rPr>
          <w:rStyle w:val="StyleUnderline"/>
        </w:rPr>
        <w:t xml:space="preserve"> about</w:t>
      </w:r>
      <w:r w:rsidRPr="00290FDA">
        <w:rPr>
          <w:sz w:val="16"/>
        </w:rPr>
        <w:t xml:space="preserve"> how to interpret </w:t>
      </w:r>
      <w:r w:rsidRPr="00290FDA">
        <w:rPr>
          <w:rStyle w:val="StyleUnderline"/>
        </w:rPr>
        <w:t>international law</w:t>
      </w:r>
      <w:r w:rsidRPr="00290FDA">
        <w:rPr>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290FDA">
        <w:rPr>
          <w:rStyle w:val="StyleUnderline"/>
        </w:rPr>
        <w:t>The ICJ</w:t>
      </w:r>
      <w:r w:rsidRPr="00290FDA">
        <w:rPr>
          <w:sz w:val="16"/>
        </w:rPr>
        <w:t xml:space="preserve"> has </w:t>
      </w:r>
      <w:r w:rsidRPr="00290FDA">
        <w:rPr>
          <w:rStyle w:val="StyleUnderline"/>
        </w:rPr>
        <w:t xml:space="preserve">achieved a relatively strong </w:t>
      </w:r>
      <w:r w:rsidRPr="00290FDA">
        <w:rPr>
          <w:rStyle w:val="Emphasis"/>
        </w:rPr>
        <w:t>record of compliance</w:t>
      </w:r>
      <w:r w:rsidRPr="00290FDA">
        <w:rPr>
          <w:sz w:val="16"/>
        </w:rPr>
        <w:t xml:space="preserve"> with rulings (Schulte 2004; Llamzon 2007; Mitchell and Hensel 2007; Johns 2012). </w:t>
      </w:r>
      <w:r w:rsidRPr="00290FDA">
        <w:rPr>
          <w:rStyle w:val="StyleUnderline"/>
        </w:rPr>
        <w:t xml:space="preserve">Legal settlement can help states </w:t>
      </w:r>
      <w:r w:rsidRPr="00290FDA">
        <w:rPr>
          <w:rStyle w:val="Emphasis"/>
        </w:rPr>
        <w:t>coordinate policies</w:t>
      </w:r>
      <w:r w:rsidRPr="00290FDA">
        <w:rPr>
          <w:rStyle w:val="StyleUnderline"/>
        </w:rPr>
        <w:t xml:space="preserve"> through</w:t>
      </w:r>
      <w:r w:rsidRPr="00290FDA">
        <w:rPr>
          <w:sz w:val="16"/>
        </w:rPr>
        <w:t xml:space="preserve"> the provision of </w:t>
      </w:r>
      <w:r w:rsidRPr="00290FDA">
        <w:rPr>
          <w:rStyle w:val="StyleUnderline"/>
        </w:rPr>
        <w:t>information</w:t>
      </w:r>
      <w:r w:rsidRPr="00290FDA">
        <w:rPr>
          <w:sz w:val="16"/>
        </w:rPr>
        <w:t xml:space="preserve">. Compared to bilateral negotiations or nonbinding third-party arbitration, </w:t>
      </w:r>
      <w:r w:rsidRPr="00290FDA">
        <w:rPr>
          <w:rStyle w:val="StyleUnderline"/>
        </w:rPr>
        <w:t>adjudication conveys</w:t>
      </w:r>
      <w:r w:rsidRPr="00290FDA">
        <w:rPr>
          <w:sz w:val="16"/>
        </w:rPr>
        <w:t xml:space="preserve"> a government's </w:t>
      </w:r>
      <w:r w:rsidRPr="00290FDA">
        <w:rPr>
          <w:rStyle w:val="StyleUnderline"/>
        </w:rPr>
        <w:t>willingness to reach an agreement</w:t>
      </w:r>
      <w:r w:rsidRPr="00290FDA">
        <w:rPr>
          <w:sz w:val="16"/>
        </w:rPr>
        <w:t xml:space="preserve"> (Helfer and Slaughter 2005; Gent and Shannon 2010). </w:t>
      </w:r>
      <w:r w:rsidRPr="00290FDA">
        <w:rPr>
          <w:rStyle w:val="StyleUnderline"/>
        </w:rPr>
        <w:t>Having taken the</w:t>
      </w:r>
      <w:r w:rsidRPr="00290FDA">
        <w:rPr>
          <w:sz w:val="16"/>
        </w:rPr>
        <w:t xml:space="preserve"> public </w:t>
      </w:r>
      <w:r w:rsidRPr="00290FDA">
        <w:rPr>
          <w:rStyle w:val="StyleUnderline"/>
        </w:rPr>
        <w:t xml:space="preserve">step to initiate legal action, </w:t>
      </w:r>
      <w:r w:rsidRPr="00290FDA">
        <w:rPr>
          <w:rStyle w:val="StyleUnderline"/>
          <w:highlight w:val="yellow"/>
        </w:rPr>
        <w:t>a government would</w:t>
      </w:r>
      <w:r w:rsidRPr="00290FDA">
        <w:rPr>
          <w:sz w:val="16"/>
        </w:rPr>
        <w:t xml:space="preserve"> appear inconsistent and </w:t>
      </w:r>
      <w:r w:rsidRPr="00290FDA">
        <w:rPr>
          <w:rStyle w:val="StyleUnderline"/>
          <w:highlight w:val="yellow"/>
        </w:rPr>
        <w:t>incur a</w:t>
      </w:r>
      <w:r w:rsidRPr="00290FDA">
        <w:rPr>
          <w:rStyle w:val="StyleUnderline"/>
        </w:rPr>
        <w:t xml:space="preserve"> </w:t>
      </w:r>
      <w:r w:rsidRPr="00290FDA">
        <w:rPr>
          <w:rStyle w:val="Emphasis"/>
        </w:rPr>
        <w:t xml:space="preserve">reputational </w:t>
      </w:r>
      <w:r w:rsidRPr="00290FDA">
        <w:rPr>
          <w:rStyle w:val="Emphasis"/>
          <w:highlight w:val="yellow"/>
        </w:rPr>
        <w:t>penalty</w:t>
      </w:r>
      <w:r w:rsidRPr="00290FDA">
        <w:rPr>
          <w:rStyle w:val="StyleUnderline"/>
          <w:highlight w:val="yellow"/>
        </w:rPr>
        <w:t xml:space="preserve"> if it</w:t>
      </w:r>
      <w:r w:rsidRPr="00290FDA">
        <w:rPr>
          <w:sz w:val="16"/>
        </w:rPr>
        <w:t xml:space="preserve"> also </w:t>
      </w:r>
      <w:r w:rsidRPr="00290FDA">
        <w:rPr>
          <w:rStyle w:val="StyleUnderline"/>
          <w:highlight w:val="yellow"/>
        </w:rPr>
        <w:t>took</w:t>
      </w:r>
      <w:r w:rsidRPr="00290FDA">
        <w:rPr>
          <w:rStyle w:val="StyleUnderline"/>
        </w:rPr>
        <w:t xml:space="preserve"> unilateral measures such as</w:t>
      </w:r>
      <w:r w:rsidRPr="00290FDA">
        <w:rPr>
          <w:sz w:val="16"/>
        </w:rPr>
        <w:t xml:space="preserve"> sanctions or </w:t>
      </w:r>
      <w:r w:rsidRPr="00290FDA">
        <w:rPr>
          <w:rStyle w:val="Emphasis"/>
          <w:highlight w:val="yellow"/>
        </w:rPr>
        <w:t>military actions</w:t>
      </w:r>
      <w:r w:rsidRPr="00290FDA">
        <w:rPr>
          <w:rStyle w:val="StyleUnderline"/>
          <w:highlight w:val="yellow"/>
        </w:rPr>
        <w:t xml:space="preserve"> b</w:t>
      </w:r>
      <w:r w:rsidRPr="00290FDA">
        <w:rPr>
          <w:rStyle w:val="StyleUnderline"/>
        </w:rPr>
        <w:t>efore</w:t>
      </w:r>
      <w:r w:rsidRPr="00290FDA">
        <w:rPr>
          <w:sz w:val="16"/>
        </w:rPr>
        <w:t xml:space="preserve"> the </w:t>
      </w:r>
      <w:r w:rsidRPr="00290FDA">
        <w:rPr>
          <w:rStyle w:val="StyleUnderline"/>
        </w:rPr>
        <w:t>legal process</w:t>
      </w:r>
      <w:r w:rsidRPr="00290FDA">
        <w:rPr>
          <w:sz w:val="16"/>
        </w:rPr>
        <w:t xml:space="preserve"> had </w:t>
      </w:r>
      <w:r w:rsidRPr="00290FDA">
        <w:rPr>
          <w:rStyle w:val="StyleUnderline"/>
        </w:rPr>
        <w:t xml:space="preserve">reached a conclusion. </w:t>
      </w:r>
      <w:r w:rsidRPr="00290FDA">
        <w:rPr>
          <w:rStyle w:val="StyleUnderline"/>
          <w:highlight w:val="yellow"/>
        </w:rPr>
        <w:t>This shapes</w:t>
      </w:r>
      <w:r w:rsidRPr="00290FDA">
        <w:rPr>
          <w:rStyle w:val="StyleUnderline"/>
        </w:rPr>
        <w:t xml:space="preserve"> the </w:t>
      </w:r>
      <w:r w:rsidRPr="00290FDA">
        <w:rPr>
          <w:rStyle w:val="Emphasis"/>
          <w:highlight w:val="yellow"/>
        </w:rPr>
        <w:t>diplomatic context</w:t>
      </w:r>
      <w:r w:rsidRPr="00290FDA">
        <w:rPr>
          <w:rStyle w:val="StyleUnderline"/>
        </w:rPr>
        <w:t xml:space="preserve"> because participants know</w:t>
      </w:r>
      <w:r w:rsidRPr="00290FDA">
        <w:rPr>
          <w:sz w:val="16"/>
        </w:rPr>
        <w:t xml:space="preserve"> that </w:t>
      </w:r>
      <w:r w:rsidRPr="00290FDA">
        <w:rPr>
          <w:rStyle w:val="StyleUnderline"/>
          <w:highlight w:val="yellow"/>
        </w:rPr>
        <w:t xml:space="preserve">the matter will neither </w:t>
      </w:r>
      <w:r w:rsidRPr="00290FDA">
        <w:rPr>
          <w:rStyle w:val="Emphasis"/>
          <w:highlight w:val="yellow"/>
        </w:rPr>
        <w:t>escalate</w:t>
      </w:r>
      <w:r w:rsidRPr="00290FDA">
        <w:rPr>
          <w:rStyle w:val="Emphasis"/>
        </w:rPr>
        <w:t xml:space="preserve"> into violence</w:t>
      </w:r>
      <w:r w:rsidRPr="00290FDA">
        <w:rPr>
          <w:rStyle w:val="StyleUnderline"/>
        </w:rPr>
        <w:t xml:space="preserve"> </w:t>
      </w:r>
      <w:r w:rsidRPr="00290FDA">
        <w:rPr>
          <w:rStyle w:val="StyleUnderline"/>
          <w:highlight w:val="yellow"/>
        </w:rPr>
        <w:t>nor disappear</w:t>
      </w:r>
      <w:r w:rsidRPr="00290FDA">
        <w:rPr>
          <w:sz w:val="16"/>
        </w:rPr>
        <w:t xml:space="preserve"> through neglect. </w:t>
      </w:r>
      <w:r w:rsidRPr="00290FDA">
        <w:rPr>
          <w:rStyle w:val="StyleUnderline"/>
          <w:highlight w:val="yellow"/>
        </w:rPr>
        <w:t>A court</w:t>
      </w:r>
      <w:r w:rsidRPr="00290FDA">
        <w:rPr>
          <w:rStyle w:val="StyleUnderline"/>
        </w:rPr>
        <w:t xml:space="preserve"> ruling </w:t>
      </w:r>
      <w:r w:rsidRPr="00290FDA">
        <w:rPr>
          <w:rStyle w:val="StyleUnderline"/>
          <w:highlight w:val="yellow"/>
        </w:rPr>
        <w:t xml:space="preserve">offers a </w:t>
      </w:r>
      <w:r w:rsidRPr="00290FDA">
        <w:rPr>
          <w:rStyle w:val="Emphasis"/>
          <w:highlight w:val="yellow"/>
        </w:rPr>
        <w:t>focal point</w:t>
      </w:r>
      <w:r w:rsidRPr="00290FDA">
        <w:rPr>
          <w:rStyle w:val="StyleUnderline"/>
          <w:highlight w:val="yellow"/>
        </w:rPr>
        <w:t xml:space="preserve"> amidst </w:t>
      </w:r>
      <w:r w:rsidRPr="00290FDA">
        <w:rPr>
          <w:rStyle w:val="Emphasis"/>
          <w:highlight w:val="yellow"/>
        </w:rPr>
        <w:t>uncertainty</w:t>
      </w:r>
      <w:r w:rsidRPr="00290FDA">
        <w:rPr>
          <w:rStyle w:val="StyleUnderline"/>
        </w:rPr>
        <w:t xml:space="preserve"> about</w:t>
      </w:r>
      <w:r w:rsidRPr="00290FDA">
        <w:rPr>
          <w:sz w:val="16"/>
        </w:rPr>
        <w:t xml:space="preserve"> how to interpret the </w:t>
      </w:r>
      <w:r w:rsidRPr="00290FDA">
        <w:rPr>
          <w:rStyle w:val="StyleUnderline"/>
        </w:rPr>
        <w:t>terms of</w:t>
      </w:r>
      <w:r w:rsidRPr="00290FDA">
        <w:rPr>
          <w:sz w:val="16"/>
        </w:rPr>
        <w:t xml:space="preserve"> an </w:t>
      </w:r>
      <w:r w:rsidRPr="00290FDA">
        <w:rPr>
          <w:rStyle w:val="StyleUnderline"/>
        </w:rPr>
        <w:t>agreement</w:t>
      </w:r>
      <w:r w:rsidRPr="00290FDA">
        <w:rPr>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290FDA">
        <w:rPr>
          <w:rStyle w:val="StyleUnderline"/>
        </w:rPr>
        <w:t>In these informational theories</w:t>
      </w:r>
      <w:r w:rsidRPr="00290FDA">
        <w:rPr>
          <w:sz w:val="16"/>
        </w:rPr>
        <w:t xml:space="preserve"> of courts, </w:t>
      </w:r>
      <w:r w:rsidRPr="00290FDA">
        <w:rPr>
          <w:rStyle w:val="StyleUnderline"/>
        </w:rPr>
        <w:t>states</w:t>
      </w:r>
      <w:r w:rsidRPr="00290FDA">
        <w:rPr>
          <w:sz w:val="16"/>
        </w:rPr>
        <w:t xml:space="preserve"> may </w:t>
      </w:r>
      <w:r w:rsidRPr="00290FDA">
        <w:rPr>
          <w:rStyle w:val="StyleUnderline"/>
        </w:rPr>
        <w:t>comply with court rulings in the absence of coercive measures</w:t>
      </w:r>
      <w:r w:rsidRPr="00290FDA">
        <w:rPr>
          <w:sz w:val="16"/>
        </w:rPr>
        <w:t xml:space="preserve"> or the threat of sanctions </w:t>
      </w:r>
      <w:r w:rsidRPr="00290FDA">
        <w:rPr>
          <w:rStyle w:val="StyleUnderline"/>
        </w:rPr>
        <w:t xml:space="preserve">because the reputational </w:t>
      </w:r>
      <w:r w:rsidRPr="00290FDA">
        <w:rPr>
          <w:rStyle w:val="Emphasis"/>
        </w:rPr>
        <w:t>costs of noncompliance</w:t>
      </w:r>
      <w:r w:rsidRPr="00290FDA">
        <w:rPr>
          <w:rStyle w:val="StyleUnderline"/>
        </w:rPr>
        <w:t xml:space="preserve"> are too high</w:t>
      </w:r>
      <w:r w:rsidRPr="00290FDA">
        <w:rPr>
          <w:sz w:val="16"/>
        </w:rPr>
        <w:t xml:space="preserve">. Rather than simply interpret law, </w:t>
      </w:r>
      <w:r w:rsidRPr="00290FDA">
        <w:rPr>
          <w:rStyle w:val="StyleUnderline"/>
        </w:rPr>
        <w:t>courts coordinate</w:t>
      </w:r>
      <w:r w:rsidRPr="00290FDA">
        <w:rPr>
          <w:sz w:val="16"/>
        </w:rPr>
        <w:t xml:space="preserve"> expectations about </w:t>
      </w:r>
      <w:r w:rsidRPr="00290FDA">
        <w:rPr>
          <w:rStyle w:val="StyleUnderline"/>
        </w:rPr>
        <w:t>enforcement</w:t>
      </w:r>
      <w:r w:rsidRPr="00290FDA">
        <w:rPr>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290FDA">
        <w:rPr>
          <w:rStyle w:val="StyleUnderline"/>
        </w:rPr>
        <w:t>International courts</w:t>
      </w:r>
      <w:r w:rsidRPr="00290FDA">
        <w:rPr>
          <w:sz w:val="16"/>
        </w:rPr>
        <w:t xml:space="preserve"> also </w:t>
      </w:r>
      <w:r w:rsidRPr="00290FDA">
        <w:rPr>
          <w:rStyle w:val="StyleUnderline"/>
        </w:rPr>
        <w:t xml:space="preserve">offer a way for states to </w:t>
      </w:r>
      <w:r w:rsidRPr="00290FDA">
        <w:rPr>
          <w:rStyle w:val="Emphasis"/>
        </w:rPr>
        <w:t>frame settlements</w:t>
      </w:r>
      <w:r w:rsidRPr="00290FDA">
        <w:rPr>
          <w:rStyle w:val="StyleUnderline"/>
        </w:rPr>
        <w:t xml:space="preserve"> to appeal to domestic audiences</w:t>
      </w:r>
      <w:r w:rsidRPr="00290FDA">
        <w:rPr>
          <w:sz w:val="16"/>
        </w:rPr>
        <w:t xml:space="preserve"> (Fang 2008). Simmons notes that even when the same deal could be reached in negotiations or through a court decision, a </w:t>
      </w:r>
      <w:r w:rsidRPr="00290FDA">
        <w:rPr>
          <w:rStyle w:val="StyleUnderline"/>
        </w:rPr>
        <w:t>negotiated settlement could be viewed as</w:t>
      </w:r>
      <w:r w:rsidRPr="00290FDA">
        <w:rPr>
          <w:sz w:val="16"/>
        </w:rPr>
        <w:t xml:space="preserve"> a sign of </w:t>
      </w:r>
      <w:r w:rsidRPr="00290FDA">
        <w:rPr>
          <w:rStyle w:val="Emphasis"/>
        </w:rPr>
        <w:t>weakness</w:t>
      </w:r>
      <w:r w:rsidRPr="00290FDA">
        <w:rPr>
          <w:rStyle w:val="StyleUnderline"/>
        </w:rPr>
        <w:t xml:space="preserve"> while </w:t>
      </w:r>
      <w:r w:rsidRPr="00290FDA">
        <w:rPr>
          <w:rStyle w:val="Emphasis"/>
        </w:rPr>
        <w:t>legal resolution</w:t>
      </w:r>
      <w:r w:rsidRPr="00290FDA">
        <w:rPr>
          <w:rStyle w:val="StyleUnderline"/>
        </w:rPr>
        <w:t xml:space="preserve"> would be a </w:t>
      </w:r>
      <w:r w:rsidRPr="00290FDA">
        <w:rPr>
          <w:rStyle w:val="Emphasis"/>
        </w:rPr>
        <w:t>positive signal</w:t>
      </w:r>
      <w:r w:rsidRPr="00290FDA">
        <w:rPr>
          <w:rStyle w:val="StyleUnderline"/>
        </w:rPr>
        <w:t xml:space="preserve"> for future cooperation</w:t>
      </w:r>
      <w:r w:rsidRPr="00290FDA">
        <w:rPr>
          <w:sz w:val="16"/>
        </w:rPr>
        <w:t xml:space="preserve"> (Simmons 2002, 834). </w:t>
      </w:r>
      <w:r w:rsidRPr="00290FDA">
        <w:rPr>
          <w:rStyle w:val="StyleUnderline"/>
        </w:rPr>
        <w:t>This dynamic occurs because</w:t>
      </w:r>
      <w:r w:rsidRPr="00290FDA">
        <w:rPr>
          <w:sz w:val="16"/>
        </w:rPr>
        <w:t xml:space="preserve"> “domestic </w:t>
      </w:r>
      <w:r w:rsidRPr="00290FDA">
        <w:rPr>
          <w:rStyle w:val="StyleUnderline"/>
        </w:rPr>
        <w:t>groups will find it</w:t>
      </w:r>
      <w:r w:rsidRPr="00290FDA">
        <w:rPr>
          <w:sz w:val="16"/>
        </w:rPr>
        <w:t xml:space="preserve"> more </w:t>
      </w:r>
      <w:r w:rsidRPr="00290FDA">
        <w:rPr>
          <w:rStyle w:val="StyleUnderline"/>
        </w:rPr>
        <w:t xml:space="preserve">attractive to </w:t>
      </w:r>
      <w:r w:rsidRPr="00290FDA">
        <w:rPr>
          <w:rStyle w:val="Emphasis"/>
        </w:rPr>
        <w:t>make concessions</w:t>
      </w:r>
      <w:r w:rsidRPr="00290FDA">
        <w:rPr>
          <w:rStyle w:val="StyleUnderline"/>
        </w:rPr>
        <w:t xml:space="preserve"> to a</w:t>
      </w:r>
      <w:r w:rsidRPr="00290FDA">
        <w:rPr>
          <w:sz w:val="16"/>
        </w:rPr>
        <w:t xml:space="preserve"> disinterested </w:t>
      </w:r>
      <w:r w:rsidRPr="00290FDA">
        <w:rPr>
          <w:rStyle w:val="StyleUnderline"/>
        </w:rPr>
        <w:t>institution than</w:t>
      </w:r>
      <w:r w:rsidRPr="00290FDA">
        <w:rPr>
          <w:sz w:val="16"/>
        </w:rPr>
        <w:t xml:space="preserve"> to a political </w:t>
      </w:r>
      <w:r w:rsidRPr="00290FDA">
        <w:rPr>
          <w:rStyle w:val="StyleUnderline"/>
        </w:rPr>
        <w:t>adversary”</w:t>
      </w:r>
      <w:r w:rsidRPr="00290FDA">
        <w:rPr>
          <w:sz w:val="16"/>
        </w:rPr>
        <w:t xml:space="preserve"> (Simmons 2002, 834). In research on several prominent ICJ cases, Fischer (1982, 271) emphasizes the court has helped governments to save face. Consequently, those </w:t>
      </w:r>
      <w:r w:rsidRPr="00290FDA">
        <w:rPr>
          <w:rStyle w:val="StyleUnderline"/>
        </w:rPr>
        <w:t>governments unable to reach agreements</w:t>
      </w:r>
      <w:r w:rsidRPr="00290FDA">
        <w:rPr>
          <w:sz w:val="16"/>
        </w:rPr>
        <w:t xml:space="preserve"> over domestic opposition may </w:t>
      </w:r>
      <w:r w:rsidRPr="00290FDA">
        <w:rPr>
          <w:rStyle w:val="StyleUnderline"/>
        </w:rPr>
        <w:t>find it easier</w:t>
      </w:r>
      <w:r w:rsidRPr="00290FDA">
        <w:rPr>
          <w:sz w:val="16"/>
        </w:rPr>
        <w:t xml:space="preserve"> to do so </w:t>
      </w:r>
      <w:r w:rsidRPr="00290FDA">
        <w:rPr>
          <w:rStyle w:val="StyleUnderline"/>
        </w:rPr>
        <w:t>with the involvement of a third-party ruling</w:t>
      </w:r>
      <w:r w:rsidRPr="00290FDA">
        <w:rPr>
          <w:sz w:val="16"/>
        </w:rPr>
        <w:t xml:space="preserve">. Allee and Huth (2006a) show that governments with higher levels of domestic political constraints are more likely to choose adjudication over negotiation for settling territorial disputes. Domestic </w:t>
      </w:r>
      <w:r w:rsidRPr="00290FDA">
        <w:rPr>
          <w:rStyle w:val="StyleUnderline"/>
        </w:rPr>
        <w:t>political constraints</w:t>
      </w:r>
      <w:r w:rsidRPr="00290FDA">
        <w:rPr>
          <w:sz w:val="16"/>
        </w:rPr>
        <w:t xml:space="preserve"> also </w:t>
      </w:r>
      <w:r w:rsidRPr="00290FDA">
        <w:rPr>
          <w:rStyle w:val="Emphasis"/>
        </w:rPr>
        <w:t>increase the probability</w:t>
      </w:r>
      <w:r w:rsidRPr="00290FDA">
        <w:rPr>
          <w:rStyle w:val="StyleUnderline"/>
        </w:rPr>
        <w:t xml:space="preserve"> of</w:t>
      </w:r>
      <w:r w:rsidRPr="00290FDA">
        <w:rPr>
          <w:sz w:val="16"/>
        </w:rPr>
        <w:t xml:space="preserve"> filing </w:t>
      </w:r>
      <w:r w:rsidRPr="00290FDA">
        <w:rPr>
          <w:rStyle w:val="StyleUnderline"/>
        </w:rPr>
        <w:t>complaints at the WTO</w:t>
      </w:r>
      <w:r w:rsidRPr="00290FDA">
        <w:rPr>
          <w:sz w:val="16"/>
        </w:rPr>
        <w:t xml:space="preserve"> (Davis 2012). The mobilization of domestic groups plays a critical role in litigation patterns at the ECJ (Alter and Vargas 2000).</w:t>
      </w:r>
    </w:p>
    <w:p w14:paraId="6AE136C8" w14:textId="77777777" w:rsidR="009D2E8B" w:rsidRPr="00290FDA" w:rsidRDefault="009D2E8B" w:rsidP="009D2E8B">
      <w:pPr>
        <w:pStyle w:val="Heading3"/>
        <w:rPr>
          <w:rFonts w:cs="Arial"/>
        </w:rPr>
      </w:pPr>
      <w:r w:rsidRPr="00290FDA">
        <w:rPr>
          <w:rFonts w:cs="Arial"/>
        </w:rPr>
        <w:t>1NC – FTC Tradeoff DA</w:t>
      </w:r>
    </w:p>
    <w:p w14:paraId="5CFF773D" w14:textId="77777777" w:rsidR="009D2E8B" w:rsidRPr="00290FDA" w:rsidRDefault="009D2E8B" w:rsidP="009D2E8B">
      <w:pPr>
        <w:pStyle w:val="Heading4"/>
        <w:rPr>
          <w:rFonts w:cs="Arial"/>
        </w:rPr>
      </w:pPr>
      <w:r w:rsidRPr="00290FDA">
        <w:rPr>
          <w:rFonts w:cs="Arial"/>
        </w:rPr>
        <w:t xml:space="preserve">FTC’s increasing enforcement in privacy </w:t>
      </w:r>
      <w:r w:rsidRPr="00290FDA">
        <w:rPr>
          <w:rFonts w:cs="Arial"/>
          <w:u w:val="single"/>
        </w:rPr>
        <w:t>now</w:t>
      </w:r>
      <w:r w:rsidRPr="00290FDA">
        <w:rPr>
          <w:rFonts w:cs="Arial"/>
        </w:rPr>
        <w:t xml:space="preserve"> on algorithmic bias.</w:t>
      </w:r>
    </w:p>
    <w:p w14:paraId="4F8E3E3E" w14:textId="77777777" w:rsidR="009D2E8B" w:rsidRPr="00290FDA" w:rsidRDefault="009D2E8B" w:rsidP="009D2E8B">
      <w:r w:rsidRPr="00290FDA">
        <w:t xml:space="preserve">James V. </w:t>
      </w:r>
      <w:r w:rsidRPr="00290FDA">
        <w:rPr>
          <w:rStyle w:val="Style13ptBold"/>
        </w:rPr>
        <w:t>Fazio 21</w:t>
      </w:r>
      <w:r w:rsidRPr="00290FDA">
        <w:t>. Special counsel in the Intellectual Property Practice Group at Sheppard, Mullin, Richter &amp; Hampton LLP, with Liisa M. Thomas, 3/11. “What Is FTC’s Course Under Biden?” https://www.natlawreview.com/article/what-ftc-s-course-under-biden</w:t>
      </w:r>
    </w:p>
    <w:p w14:paraId="1EF6BD9F" w14:textId="77777777" w:rsidR="009D2E8B" w:rsidRPr="00290FDA" w:rsidRDefault="009D2E8B" w:rsidP="009D2E8B">
      <w:pPr>
        <w:rPr>
          <w:sz w:val="16"/>
        </w:rPr>
      </w:pPr>
      <w:r w:rsidRPr="00290FDA">
        <w:rPr>
          <w:sz w:val="16"/>
        </w:rPr>
        <w:t xml:space="preserve">The </w:t>
      </w:r>
      <w:r w:rsidRPr="00290FDA">
        <w:rPr>
          <w:rStyle w:val="StyleUnderline"/>
        </w:rPr>
        <w:t>new</w:t>
      </w:r>
      <w:r w:rsidRPr="00290FDA">
        <w:rPr>
          <w:sz w:val="16"/>
        </w:rPr>
        <w:t xml:space="preserve"> acting </w:t>
      </w:r>
      <w:r w:rsidRPr="00290FDA">
        <w:rPr>
          <w:rStyle w:val="StyleUnderline"/>
          <w:highlight w:val="yellow"/>
        </w:rPr>
        <w:t>FTC chair</w:t>
      </w:r>
      <w:r w:rsidRPr="00290FDA">
        <w:rPr>
          <w:sz w:val="16"/>
        </w:rPr>
        <w:t xml:space="preserve">, Rebecca Kelly </w:t>
      </w:r>
      <w:r w:rsidRPr="00290FDA">
        <w:rPr>
          <w:rStyle w:val="StyleUnderline"/>
        </w:rPr>
        <w:t>Slaughter</w:t>
      </w:r>
      <w:r w:rsidRPr="00290FDA">
        <w:rPr>
          <w:sz w:val="16"/>
        </w:rPr>
        <w:t xml:space="preserve">, recently </w:t>
      </w:r>
      <w:r w:rsidRPr="00290FDA">
        <w:rPr>
          <w:rStyle w:val="StyleUnderline"/>
          <w:highlight w:val="yellow"/>
        </w:rPr>
        <w:t xml:space="preserve">signaled </w:t>
      </w:r>
      <w:r w:rsidRPr="00290FDA">
        <w:rPr>
          <w:rStyle w:val="StyleUnderline"/>
        </w:rPr>
        <w:t xml:space="preserve">that the FTC </w:t>
      </w:r>
      <w:r w:rsidRPr="00290FDA">
        <w:rPr>
          <w:rStyle w:val="StyleUnderline"/>
          <w:highlight w:val="yellow"/>
        </w:rPr>
        <w:t xml:space="preserve">may </w:t>
      </w:r>
      <w:r w:rsidRPr="00290FDA">
        <w:rPr>
          <w:rStyle w:val="Emphasis"/>
          <w:highlight w:val="yellow"/>
        </w:rPr>
        <w:t>increase enforcement</w:t>
      </w:r>
      <w:r w:rsidRPr="00290FDA">
        <w:rPr>
          <w:rStyle w:val="StyleUnderline"/>
        </w:rPr>
        <w:t xml:space="preserve"> and penalties </w:t>
      </w:r>
      <w:r w:rsidRPr="00290FDA">
        <w:rPr>
          <w:rStyle w:val="StyleUnderline"/>
          <w:highlight w:val="yellow"/>
        </w:rPr>
        <w:t xml:space="preserve">in </w:t>
      </w:r>
      <w:r w:rsidRPr="00290FDA">
        <w:rPr>
          <w:rStyle w:val="StyleUnderline"/>
        </w:rPr>
        <w:t xml:space="preserve">the </w:t>
      </w:r>
      <w:r w:rsidRPr="00290FDA">
        <w:rPr>
          <w:rStyle w:val="Emphasis"/>
          <w:highlight w:val="yellow"/>
        </w:rPr>
        <w:t>privacy and data security</w:t>
      </w:r>
      <w:r w:rsidRPr="00290FDA">
        <w:rPr>
          <w:rStyle w:val="StyleUnderline"/>
          <w:highlight w:val="yellow"/>
        </w:rPr>
        <w:t xml:space="preserve"> </w:t>
      </w:r>
      <w:r w:rsidRPr="00290FDA">
        <w:rPr>
          <w:rStyle w:val="StyleUnderline"/>
        </w:rPr>
        <w:t>realm</w:t>
      </w:r>
      <w:r w:rsidRPr="00290FDA">
        <w:rPr>
          <w:sz w:val="16"/>
        </w:rPr>
        <w:t xml:space="preserve">. </w:t>
      </w:r>
      <w:r w:rsidRPr="00290FDA">
        <w:rPr>
          <w:rStyle w:val="StyleUnderline"/>
        </w:rPr>
        <w:t>Slaughter pointed to several areas of focus for the FTC this year</w:t>
      </w:r>
      <w:r w:rsidRPr="00290FDA">
        <w:rPr>
          <w:sz w:val="16"/>
        </w:rPr>
        <w:t xml:space="preserve">, which companies will want to keep in mind: </w:t>
      </w:r>
      <w:r w:rsidRPr="00290FDA">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290FDA">
        <w:rPr>
          <w:sz w:val="16"/>
        </w:rPr>
        <w:t xml:space="preserve">Racial Equality and </w:t>
      </w:r>
      <w:r w:rsidRPr="00290FDA">
        <w:rPr>
          <w:rStyle w:val="StyleUnderline"/>
        </w:rPr>
        <w:t>AI/Biometrics/Geotracking</w:t>
      </w:r>
      <w:r w:rsidRPr="00290FDA">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290FDA">
        <w:rPr>
          <w:rStyle w:val="StyleUnderline"/>
        </w:rPr>
        <w:t xml:space="preserve">The </w:t>
      </w:r>
      <w:r w:rsidRPr="00290FDA">
        <w:rPr>
          <w:rStyle w:val="StyleUnderline"/>
          <w:highlight w:val="yellow"/>
        </w:rPr>
        <w:t>FTC intends to focus on algorithmic discrimination</w:t>
      </w:r>
      <w:r w:rsidRPr="00290FDA">
        <w:rPr>
          <w:sz w:val="16"/>
        </w:rPr>
        <w:t xml:space="preserve">, </w:t>
      </w:r>
      <w:r w:rsidRPr="00290FDA">
        <w:rPr>
          <w:rStyle w:val="StyleUnderline"/>
        </w:rPr>
        <w:t>as well as on the discrimination potentially embedded into facial recognition tech</w:t>
      </w:r>
      <w:r w:rsidRPr="00290FDA">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290FDA">
        <w:rPr>
          <w:rStyle w:val="StyleUnderline"/>
          <w:highlight w:val="yellow"/>
        </w:rPr>
        <w:t>Companies</w:t>
      </w:r>
      <w:r w:rsidRPr="00290FDA">
        <w:rPr>
          <w:rStyle w:val="StyleUnderline"/>
        </w:rPr>
        <w:t xml:space="preserve"> that</w:t>
      </w:r>
      <w:r w:rsidRPr="00290FDA">
        <w:rPr>
          <w:sz w:val="16"/>
        </w:rPr>
        <w:t xml:space="preserve"> operate health apps, that are in the education technology space, or that </w:t>
      </w:r>
      <w:r w:rsidRPr="00290FDA">
        <w:rPr>
          <w:rStyle w:val="StyleUnderline"/>
        </w:rPr>
        <w:t xml:space="preserve">use algorithms or facial recognition tools </w:t>
      </w:r>
      <w:r w:rsidRPr="00290FDA">
        <w:rPr>
          <w:rStyle w:val="StyleUnderline"/>
          <w:highlight w:val="yellow"/>
        </w:rPr>
        <w:t>will</w:t>
      </w:r>
      <w:r w:rsidRPr="00290FDA">
        <w:rPr>
          <w:rStyle w:val="StyleUnderline"/>
        </w:rPr>
        <w:t xml:space="preserve"> want to </w:t>
      </w:r>
      <w:r w:rsidRPr="00290FDA">
        <w:rPr>
          <w:rStyle w:val="StyleUnderline"/>
          <w:highlight w:val="yellow"/>
        </w:rPr>
        <w:t>keep in mind</w:t>
      </w:r>
      <w:r w:rsidRPr="00290FDA">
        <w:rPr>
          <w:rStyle w:val="StyleUnderline"/>
        </w:rPr>
        <w:t xml:space="preserve"> that these are areas of </w:t>
      </w:r>
      <w:r w:rsidRPr="00290FDA">
        <w:rPr>
          <w:rStyle w:val="StyleUnderline"/>
          <w:highlight w:val="yellow"/>
        </w:rPr>
        <w:t xml:space="preserve">focus for </w:t>
      </w:r>
      <w:r w:rsidRPr="00290FDA">
        <w:rPr>
          <w:rStyle w:val="StyleUnderline"/>
        </w:rPr>
        <w:t xml:space="preserve">the </w:t>
      </w:r>
      <w:r w:rsidRPr="00290FDA">
        <w:rPr>
          <w:rStyle w:val="StyleUnderline"/>
          <w:highlight w:val="yellow"/>
        </w:rPr>
        <w:t>FTC</w:t>
      </w:r>
      <w:r w:rsidRPr="00290FDA">
        <w:rPr>
          <w:sz w:val="16"/>
        </w:rPr>
        <w:t xml:space="preserve">. And for everyone, keep in mind that </w:t>
      </w:r>
      <w:r w:rsidRPr="00290FDA">
        <w:rPr>
          <w:rStyle w:val="StyleUnderline"/>
        </w:rPr>
        <w:t xml:space="preserve">the </w:t>
      </w:r>
      <w:r w:rsidRPr="00290FDA">
        <w:rPr>
          <w:rStyle w:val="StyleUnderline"/>
          <w:highlight w:val="yellow"/>
        </w:rPr>
        <w:t xml:space="preserve">FTC </w:t>
      </w:r>
      <w:r w:rsidRPr="00290FDA">
        <w:rPr>
          <w:rStyle w:val="StyleUnderline"/>
        </w:rPr>
        <w:t xml:space="preserve">has </w:t>
      </w:r>
      <w:r w:rsidRPr="00290FDA">
        <w:rPr>
          <w:rStyle w:val="StyleUnderline"/>
          <w:highlight w:val="yellow"/>
        </w:rPr>
        <w:t xml:space="preserve">indicated it will </w:t>
      </w:r>
      <w:r w:rsidRPr="00290FDA">
        <w:rPr>
          <w:rStyle w:val="Emphasis"/>
          <w:highlight w:val="yellow"/>
        </w:rPr>
        <w:t xml:space="preserve">beef up privacy </w:t>
      </w:r>
      <w:r w:rsidRPr="00290FDA">
        <w:rPr>
          <w:rStyle w:val="Emphasis"/>
        </w:rPr>
        <w:t>law penalties</w:t>
      </w:r>
      <w:r w:rsidRPr="00290FDA">
        <w:rPr>
          <w:sz w:val="16"/>
        </w:rPr>
        <w:t xml:space="preserve"> and will ask for more notification to injured consumers. </w:t>
      </w:r>
    </w:p>
    <w:p w14:paraId="7AD54238" w14:textId="77777777" w:rsidR="009D2E8B" w:rsidRPr="00290FDA" w:rsidRDefault="009D2E8B" w:rsidP="009D2E8B">
      <w:pPr>
        <w:pStyle w:val="Heading4"/>
        <w:rPr>
          <w:rFonts w:cs="Arial"/>
        </w:rPr>
      </w:pPr>
      <w:r w:rsidRPr="00290FDA">
        <w:rPr>
          <w:rFonts w:cs="Arial"/>
        </w:rPr>
        <w:t>Antitrust saps FTC resources – trades off with privacy</w:t>
      </w:r>
    </w:p>
    <w:p w14:paraId="625A46CB" w14:textId="77777777" w:rsidR="009D2E8B" w:rsidRPr="00290FDA" w:rsidRDefault="009D2E8B" w:rsidP="009D2E8B">
      <w:r w:rsidRPr="00290FDA">
        <w:t xml:space="preserve">Tara L. </w:t>
      </w:r>
      <w:r w:rsidRPr="00290FDA">
        <w:rPr>
          <w:rStyle w:val="Style13ptBold"/>
        </w:rPr>
        <w:t>Reinhart, et al. 21</w:t>
      </w:r>
      <w:r w:rsidRPr="00290FDA">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C5ABBAE" w14:textId="77777777" w:rsidR="009D2E8B" w:rsidRPr="00290FDA" w:rsidRDefault="009D2E8B" w:rsidP="009D2E8B">
      <w:pPr>
        <w:rPr>
          <w:u w:val="single"/>
        </w:rPr>
      </w:pPr>
      <w:r w:rsidRPr="00290FDA">
        <w:rPr>
          <w:sz w:val="16"/>
        </w:rPr>
        <w:t xml:space="preserve">Second, like all antitrust enforcers, Ms. Khan and </w:t>
      </w:r>
      <w:r w:rsidRPr="00290FDA">
        <w:rPr>
          <w:rStyle w:val="StyleUnderline"/>
        </w:rPr>
        <w:t xml:space="preserve">the </w:t>
      </w:r>
      <w:r w:rsidRPr="00290FDA">
        <w:rPr>
          <w:rStyle w:val="StyleUnderline"/>
          <w:highlight w:val="yellow"/>
        </w:rPr>
        <w:t xml:space="preserve">FTC </w:t>
      </w:r>
      <w:r w:rsidRPr="00290FDA">
        <w:rPr>
          <w:rStyle w:val="StyleUnderline"/>
        </w:rPr>
        <w:t xml:space="preserve">will </w:t>
      </w:r>
      <w:r w:rsidRPr="00290FDA">
        <w:rPr>
          <w:rStyle w:val="StyleUnderline"/>
          <w:highlight w:val="yellow"/>
        </w:rPr>
        <w:t xml:space="preserve">face </w:t>
      </w:r>
      <w:r w:rsidRPr="00290FDA">
        <w:rPr>
          <w:rStyle w:val="Emphasis"/>
        </w:rPr>
        <w:t xml:space="preserve">resource </w:t>
      </w:r>
      <w:r w:rsidRPr="00290FDA">
        <w:rPr>
          <w:rStyle w:val="Emphasis"/>
          <w:highlight w:val="yellow"/>
        </w:rPr>
        <w:t>constraints</w:t>
      </w:r>
      <w:r w:rsidRPr="00290FDA">
        <w:rPr>
          <w:sz w:val="16"/>
        </w:rPr>
        <w:t xml:space="preserve">. Bringing </w:t>
      </w:r>
      <w:r w:rsidRPr="00290FDA">
        <w:rPr>
          <w:rStyle w:val="Emphasis"/>
        </w:rPr>
        <w:t xml:space="preserve">antitrust </w:t>
      </w:r>
      <w:r w:rsidRPr="00290FDA">
        <w:rPr>
          <w:rStyle w:val="Emphasis"/>
          <w:highlight w:val="yellow"/>
        </w:rPr>
        <w:t>litigation is</w:t>
      </w:r>
      <w:r w:rsidRPr="00290FDA">
        <w:rPr>
          <w:rStyle w:val="Emphasis"/>
        </w:rPr>
        <w:t xml:space="preserve"> an </w:t>
      </w:r>
      <w:r w:rsidRPr="00290FDA">
        <w:rPr>
          <w:rStyle w:val="Emphasis"/>
          <w:highlight w:val="yellow"/>
        </w:rPr>
        <w:t xml:space="preserve">expensive </w:t>
      </w:r>
      <w:r w:rsidRPr="00290FDA">
        <w:rPr>
          <w:rStyle w:val="Emphasis"/>
        </w:rPr>
        <w:t>and laborious process</w:t>
      </w:r>
      <w:r w:rsidRPr="00290FDA">
        <w:rPr>
          <w:sz w:val="16"/>
        </w:rPr>
        <w:t xml:space="preserve">, often </w:t>
      </w:r>
      <w:r w:rsidRPr="00290FDA">
        <w:rPr>
          <w:rStyle w:val="StyleUnderline"/>
          <w:highlight w:val="yellow"/>
        </w:rPr>
        <w:t xml:space="preserve">requiring millions </w:t>
      </w:r>
      <w:r w:rsidRPr="00290FDA">
        <w:rPr>
          <w:rStyle w:val="StyleUnderline"/>
        </w:rPr>
        <w:t xml:space="preserve">of dollars for expert fees </w:t>
      </w:r>
      <w:r w:rsidRPr="00290FDA">
        <w:rPr>
          <w:rStyle w:val="StyleUnderline"/>
          <w:highlight w:val="yellow"/>
        </w:rPr>
        <w:t xml:space="preserve">and </w:t>
      </w:r>
      <w:r w:rsidRPr="00290FDA">
        <w:rPr>
          <w:rStyle w:val="StyleUnderline"/>
        </w:rPr>
        <w:t xml:space="preserve">a large </w:t>
      </w:r>
      <w:r w:rsidRPr="00290FDA">
        <w:rPr>
          <w:rStyle w:val="StyleUnderline"/>
          <w:highlight w:val="yellow"/>
        </w:rPr>
        <w:t xml:space="preserve">army of </w:t>
      </w:r>
      <w:r w:rsidRPr="00290FDA">
        <w:rPr>
          <w:rStyle w:val="StyleUnderline"/>
        </w:rPr>
        <w:t xml:space="preserve">FTC </w:t>
      </w:r>
      <w:r w:rsidRPr="00290FDA">
        <w:rPr>
          <w:rStyle w:val="Emphasis"/>
        </w:rPr>
        <w:t xml:space="preserve">staff </w:t>
      </w:r>
      <w:r w:rsidRPr="00290FDA">
        <w:rPr>
          <w:rStyle w:val="Emphasis"/>
          <w:highlight w:val="yellow"/>
        </w:rPr>
        <w:t>attorneys</w:t>
      </w:r>
      <w:r w:rsidRPr="00290FDA">
        <w:rPr>
          <w:rStyle w:val="StyleUnderline"/>
        </w:rPr>
        <w:t xml:space="preserve"> and </w:t>
      </w:r>
      <w:r w:rsidRPr="00290FDA">
        <w:rPr>
          <w:rStyle w:val="StyleUnderline"/>
          <w:highlight w:val="yellow"/>
        </w:rPr>
        <w:t>taking</w:t>
      </w:r>
      <w:r w:rsidRPr="00290FDA">
        <w:rPr>
          <w:rStyle w:val="StyleUnderline"/>
        </w:rPr>
        <w:t xml:space="preserve"> many months or even </w:t>
      </w:r>
      <w:r w:rsidRPr="00290FDA">
        <w:rPr>
          <w:rStyle w:val="StyleUnderline"/>
          <w:highlight w:val="yellow"/>
        </w:rPr>
        <w:t xml:space="preserve">years </w:t>
      </w:r>
      <w:r w:rsidRPr="00290FDA">
        <w:rPr>
          <w:rStyle w:val="StyleUnderline"/>
        </w:rPr>
        <w:t>to accomplish</w:t>
      </w:r>
      <w:r w:rsidRPr="00290FDA">
        <w:rPr>
          <w:sz w:val="16"/>
        </w:rPr>
        <w:t xml:space="preserve">. Typically, </w:t>
      </w:r>
      <w:r w:rsidRPr="00290FDA">
        <w:rPr>
          <w:rStyle w:val="StyleUnderline"/>
        </w:rPr>
        <w:t xml:space="preserve">the </w:t>
      </w:r>
      <w:r w:rsidRPr="00290FDA">
        <w:rPr>
          <w:rStyle w:val="StyleUnderline"/>
          <w:highlight w:val="yellow"/>
        </w:rPr>
        <w:t xml:space="preserve">FTC can </w:t>
      </w:r>
      <w:r w:rsidRPr="00290FDA">
        <w:rPr>
          <w:rStyle w:val="StyleUnderline"/>
        </w:rPr>
        <w:t xml:space="preserve">only </w:t>
      </w:r>
      <w:r w:rsidRPr="00290FDA">
        <w:rPr>
          <w:rStyle w:val="StyleUnderline"/>
          <w:highlight w:val="yellow"/>
        </w:rPr>
        <w:t xml:space="preserve">litigate </w:t>
      </w:r>
      <w:r w:rsidRPr="00290FDA">
        <w:rPr>
          <w:rStyle w:val="StyleUnderline"/>
        </w:rPr>
        <w:t xml:space="preserve">a </w:t>
      </w:r>
      <w:r w:rsidRPr="00290FDA">
        <w:rPr>
          <w:rStyle w:val="Emphasis"/>
          <w:highlight w:val="yellow"/>
        </w:rPr>
        <w:t>handful of</w:t>
      </w:r>
      <w:r w:rsidRPr="00290FDA">
        <w:rPr>
          <w:rStyle w:val="Emphasis"/>
        </w:rPr>
        <w:t xml:space="preserve"> </w:t>
      </w:r>
      <w:r w:rsidRPr="00290FDA">
        <w:rPr>
          <w:rStyle w:val="Emphasis"/>
          <w:highlight w:val="yellow"/>
        </w:rPr>
        <w:t>antitrust</w:t>
      </w:r>
      <w:r w:rsidRPr="00290FDA">
        <w:rPr>
          <w:rStyle w:val="Emphasis"/>
        </w:rPr>
        <w:t xml:space="preserve"> matters</w:t>
      </w:r>
      <w:r w:rsidRPr="00290FDA">
        <w:rPr>
          <w:rStyle w:val="StyleUnderline"/>
        </w:rPr>
        <w:t xml:space="preserve"> at a time</w:t>
      </w:r>
      <w:r w:rsidRPr="00290FDA">
        <w:rPr>
          <w:sz w:val="16"/>
        </w:rPr>
        <w:t xml:space="preserve">. It seems likely that Congress will provide more funding to the FTC in the current environment, but </w:t>
      </w:r>
      <w:r w:rsidRPr="00290FDA">
        <w:rPr>
          <w:rStyle w:val="StyleUnderline"/>
          <w:highlight w:val="yellow"/>
        </w:rPr>
        <w:t>even with</w:t>
      </w:r>
      <w:r w:rsidRPr="00290FDA">
        <w:rPr>
          <w:sz w:val="16"/>
        </w:rPr>
        <w:t xml:space="preserve"> these </w:t>
      </w:r>
      <w:r w:rsidRPr="00290FDA">
        <w:rPr>
          <w:rStyle w:val="StyleUnderline"/>
          <w:highlight w:val="yellow"/>
        </w:rPr>
        <w:t>extra resources</w:t>
      </w:r>
      <w:r w:rsidRPr="00290FDA">
        <w:rPr>
          <w:rStyle w:val="StyleUnderline"/>
        </w:rPr>
        <w:t xml:space="preserve">, the </w:t>
      </w:r>
      <w:r w:rsidRPr="00290FDA">
        <w:rPr>
          <w:rStyle w:val="Emphasis"/>
          <w:highlight w:val="yellow"/>
        </w:rPr>
        <w:t>FTC will</w:t>
      </w:r>
      <w:r w:rsidRPr="00290FDA">
        <w:rPr>
          <w:rStyle w:val="Emphasis"/>
        </w:rPr>
        <w:t xml:space="preserve"> still </w:t>
      </w:r>
      <w:r w:rsidRPr="00290FDA">
        <w:rPr>
          <w:rStyle w:val="Emphasis"/>
          <w:highlight w:val="yellow"/>
        </w:rPr>
        <w:t xml:space="preserve">have to pick </w:t>
      </w:r>
      <w:r w:rsidRPr="00290FDA">
        <w:rPr>
          <w:rStyle w:val="Emphasis"/>
        </w:rPr>
        <w:t xml:space="preserve">its cases </w:t>
      </w:r>
      <w:r w:rsidRPr="00290FDA">
        <w:rPr>
          <w:rStyle w:val="Emphasis"/>
          <w:highlight w:val="yellow"/>
        </w:rPr>
        <w:t>carefully</w:t>
      </w:r>
      <w:r w:rsidRPr="00290FDA">
        <w:rPr>
          <w:rStyle w:val="StyleUnderline"/>
        </w:rPr>
        <w:t xml:space="preserve"> and cannot challenge every deal or every instance of alleged unlawful conduct.</w:t>
      </w:r>
    </w:p>
    <w:p w14:paraId="7FDEC531" w14:textId="77777777" w:rsidR="009D2E8B" w:rsidRPr="00290FDA" w:rsidRDefault="009D2E8B" w:rsidP="009D2E8B">
      <w:pPr>
        <w:pStyle w:val="Heading4"/>
        <w:rPr>
          <w:rFonts w:cs="Arial"/>
        </w:rPr>
      </w:pPr>
      <w:r w:rsidRPr="00290FDA">
        <w:rPr>
          <w:rFonts w:cs="Arial"/>
        </w:rPr>
        <w:t xml:space="preserve">Unchecked algorithmic bias risks </w:t>
      </w:r>
      <w:r w:rsidRPr="00290FDA">
        <w:rPr>
          <w:rFonts w:cs="Arial"/>
          <w:u w:val="single"/>
        </w:rPr>
        <w:t>extinction</w:t>
      </w:r>
      <w:r w:rsidRPr="00290FDA">
        <w:rPr>
          <w:rFonts w:cs="Arial"/>
        </w:rPr>
        <w:t>.</w:t>
      </w:r>
    </w:p>
    <w:p w14:paraId="203FF7D7" w14:textId="77777777" w:rsidR="009D2E8B" w:rsidRPr="00290FDA" w:rsidRDefault="009D2E8B" w:rsidP="009D2E8B">
      <w:pPr>
        <w:rPr>
          <w:rStyle w:val="Hyperlink"/>
        </w:rPr>
      </w:pPr>
      <w:r w:rsidRPr="00290FDA">
        <w:t>Mike</w:t>
      </w:r>
      <w:r w:rsidRPr="00290FDA">
        <w:rPr>
          <w:rStyle w:val="Style13ptBold"/>
        </w:rPr>
        <w:t xml:space="preserve"> Thomas 20</w:t>
      </w:r>
      <w:r w:rsidRPr="00290FDA">
        <w:t>. Quoting AI experts including MIT Physics Professors, Senior Features Writer for BuiltIn</w:t>
      </w:r>
      <w:r w:rsidRPr="00290FDA">
        <w:rPr>
          <w:rStyle w:val="Style13ptBold"/>
        </w:rPr>
        <w:t xml:space="preserve">. </w:t>
      </w:r>
      <w:r w:rsidRPr="00290FDA">
        <w:t xml:space="preserve">THE FUTURE OF ARTIFICIAL INTELLIGENCE: 7 ways AI can change the world for better ... or worse, Updated: April 20, 2020, </w:t>
      </w:r>
      <w:hyperlink r:id="rId15" w:history="1">
        <w:r w:rsidRPr="00290FDA">
          <w:rPr>
            <w:rStyle w:val="Hyperlink"/>
          </w:rPr>
          <w:t>https://builtin.com/artificial-intelligence/artificial-intelligence-future</w:t>
        </w:r>
      </w:hyperlink>
    </w:p>
    <w:p w14:paraId="5113C381" w14:textId="77777777" w:rsidR="009D2E8B" w:rsidRPr="00290FDA" w:rsidRDefault="009D2E8B" w:rsidP="009D2E8B">
      <w:r w:rsidRPr="00290FDA">
        <w:rPr>
          <w:rStyle w:val="StyleUnderline"/>
        </w:rPr>
        <w:t>Klabjan</w:t>
      </w:r>
      <w:r w:rsidRPr="00290FDA">
        <w:rPr>
          <w:sz w:val="16"/>
        </w:rPr>
        <w:t xml:space="preserve"> also </w:t>
      </w:r>
      <w:r w:rsidRPr="00290FDA">
        <w:rPr>
          <w:rStyle w:val="StyleUnderline"/>
        </w:rPr>
        <w:t xml:space="preserve">puts </w:t>
      </w:r>
      <w:r w:rsidRPr="00290FDA">
        <w:rPr>
          <w:rStyle w:val="Emphasis"/>
        </w:rPr>
        <w:t>little stock in extreme scenarios</w:t>
      </w:r>
      <w:r w:rsidRPr="00290FDA">
        <w:rPr>
          <w:sz w:val="16"/>
        </w:rPr>
        <w:t xml:space="preserve"> — the type </w:t>
      </w:r>
      <w:r w:rsidRPr="00290FDA">
        <w:rPr>
          <w:rStyle w:val="StyleUnderline"/>
        </w:rPr>
        <w:t>involving</w:t>
      </w:r>
      <w:r w:rsidRPr="00290FDA">
        <w:rPr>
          <w:sz w:val="16"/>
        </w:rPr>
        <w:t xml:space="preserve">, say, </w:t>
      </w:r>
      <w:r w:rsidRPr="00290FDA">
        <w:rPr>
          <w:rStyle w:val="StyleUnderline"/>
        </w:rPr>
        <w:t xml:space="preserve">murderous cyborgs that turn the earth into a smoldering hellscape. He’s </w:t>
      </w:r>
      <w:r w:rsidRPr="00290FDA">
        <w:rPr>
          <w:rStyle w:val="Emphasis"/>
        </w:rPr>
        <w:t>much</w:t>
      </w:r>
      <w:r w:rsidRPr="00290FDA">
        <w:rPr>
          <w:rStyle w:val="StyleUnderline"/>
        </w:rPr>
        <w:t xml:space="preserve"> more concerned with machines</w:t>
      </w:r>
      <w:r w:rsidRPr="00290FDA">
        <w:rPr>
          <w:sz w:val="16"/>
        </w:rPr>
        <w:t xml:space="preserve"> — war robots, for instance — </w:t>
      </w:r>
      <w:r w:rsidRPr="00290FDA">
        <w:rPr>
          <w:rStyle w:val="StyleUnderline"/>
        </w:rPr>
        <w:t xml:space="preserve">being </w:t>
      </w:r>
      <w:r w:rsidRPr="00290FDA">
        <w:rPr>
          <w:rStyle w:val="Emphasis"/>
        </w:rPr>
        <w:t>fed faulty “incentives</w:t>
      </w:r>
      <w:r w:rsidRPr="00290FDA">
        <w:rPr>
          <w:rStyle w:val="StyleUnderline"/>
        </w:rPr>
        <w:t>” by</w:t>
      </w:r>
      <w:r w:rsidRPr="00290FDA">
        <w:rPr>
          <w:sz w:val="16"/>
        </w:rPr>
        <w:t xml:space="preserve"> nefarious </w:t>
      </w:r>
      <w:r w:rsidRPr="00290FDA">
        <w:rPr>
          <w:rStyle w:val="StyleUnderline"/>
        </w:rPr>
        <w:t>humans. As MIT physics professors and leading AI researcher</w:t>
      </w:r>
      <w:r w:rsidRPr="00290FDA">
        <w:rPr>
          <w:sz w:val="16"/>
        </w:rPr>
        <w:t xml:space="preserve"> Max Tegmark </w:t>
      </w:r>
      <w:r w:rsidRPr="00290FDA">
        <w:rPr>
          <w:rStyle w:val="StyleUnderline"/>
        </w:rPr>
        <w:t xml:space="preserve">put it in a 2018 TED Talk, “The </w:t>
      </w:r>
      <w:r w:rsidRPr="00290FDA">
        <w:rPr>
          <w:rStyle w:val="Emphasis"/>
        </w:rPr>
        <w:t>real threat</w:t>
      </w:r>
      <w:r w:rsidRPr="00290FDA">
        <w:rPr>
          <w:rStyle w:val="StyleUnderline"/>
        </w:rPr>
        <w:t xml:space="preserve"> from AI isn’t </w:t>
      </w:r>
      <w:r w:rsidRPr="00290FDA">
        <w:rPr>
          <w:rStyle w:val="Emphasis"/>
        </w:rPr>
        <w:t>malice</w:t>
      </w:r>
      <w:r w:rsidRPr="00290FDA">
        <w:rPr>
          <w:rStyle w:val="StyleUnderline"/>
        </w:rPr>
        <w:t xml:space="preserve">, like in silly Hollywood movies, but </w:t>
      </w:r>
      <w:r w:rsidRPr="00290FDA">
        <w:rPr>
          <w:rStyle w:val="Emphasis"/>
        </w:rPr>
        <w:t>competence</w:t>
      </w:r>
      <w:r w:rsidRPr="00290FDA">
        <w:rPr>
          <w:rStyle w:val="StyleUnderline"/>
        </w:rPr>
        <w:t xml:space="preserve"> — AI accomplishing goals that just aren’t aligned with ours</w:t>
      </w:r>
      <w:r w:rsidRPr="00290FDA">
        <w:rPr>
          <w:sz w:val="16"/>
        </w:rPr>
        <w:t xml:space="preserve">.” That’s Laird’s take, too. “I definitely don’t see </w:t>
      </w:r>
      <w:r w:rsidRPr="00290FDA">
        <w:rPr>
          <w:rStyle w:val="StyleUnderline"/>
        </w:rPr>
        <w:t>the scenario where something wakes up and decides</w:t>
      </w:r>
      <w:r w:rsidRPr="00290FDA">
        <w:rPr>
          <w:sz w:val="16"/>
        </w:rPr>
        <w:t xml:space="preserve"> it wants </w:t>
      </w:r>
      <w:r w:rsidRPr="00290FDA">
        <w:rPr>
          <w:rStyle w:val="StyleUnderline"/>
        </w:rPr>
        <w:t>to take over the world</w:t>
      </w:r>
      <w:r w:rsidRPr="00290FDA">
        <w:rPr>
          <w:sz w:val="16"/>
        </w:rPr>
        <w:t xml:space="preserve">,” he says. “I think </w:t>
      </w:r>
      <w:r w:rsidRPr="00290FDA">
        <w:rPr>
          <w:rStyle w:val="StyleUnderline"/>
        </w:rPr>
        <w:t>that’s science fiction and not the way it’s going to play out.”</w:t>
      </w:r>
      <w:r w:rsidRPr="00290FDA">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290FDA">
        <w:rPr>
          <w:rStyle w:val="StyleUnderline"/>
        </w:rPr>
        <w:t>But</w:t>
      </w:r>
      <w:r w:rsidRPr="00290FDA">
        <w:rPr>
          <w:sz w:val="16"/>
        </w:rPr>
        <w:t xml:space="preserve"> no one knows for sure. “</w:t>
      </w:r>
      <w:r w:rsidRPr="00290FDA">
        <w:rPr>
          <w:rStyle w:val="StyleUnderline"/>
        </w:rPr>
        <w:t>There are several major breakthroughs that have to occur, and</w:t>
      </w:r>
      <w:r w:rsidRPr="00290FDA">
        <w:rPr>
          <w:sz w:val="16"/>
        </w:rPr>
        <w:t xml:space="preserve"> those </w:t>
      </w:r>
      <w:r w:rsidRPr="00290FDA">
        <w:rPr>
          <w:rStyle w:val="StyleUnderline"/>
        </w:rPr>
        <w:t>could come very quickly</w:t>
      </w:r>
      <w:r w:rsidRPr="00290FDA">
        <w:rPr>
          <w:sz w:val="16"/>
        </w:rPr>
        <w:t xml:space="preserve">,” Russell said during his Westminster talk. </w:t>
      </w:r>
      <w:r w:rsidRPr="00290FDA">
        <w:rPr>
          <w:rStyle w:val="StyleUnderline"/>
        </w:rPr>
        <w:t>Referencing the rapid transformational effect of nuclear fission</w:t>
      </w:r>
      <w:r w:rsidRPr="00290FDA">
        <w:rPr>
          <w:sz w:val="16"/>
        </w:rPr>
        <w:t xml:space="preserve"> (atom splitting) by British physicist Ernest Rutherford in 1917, </w:t>
      </w:r>
      <w:r w:rsidRPr="00290FDA">
        <w:rPr>
          <w:rStyle w:val="StyleUnderline"/>
        </w:rPr>
        <w:t>he added, “It’s very, very hard to predict when these conceptual breakthroughs are going to happen</w:t>
      </w:r>
      <w:r w:rsidRPr="00290FDA">
        <w:rPr>
          <w:sz w:val="16"/>
        </w:rPr>
        <w:t xml:space="preserve">.” </w:t>
      </w:r>
      <w:r w:rsidRPr="00290FDA">
        <w:rPr>
          <w:rStyle w:val="StyleUnderline"/>
        </w:rPr>
        <w:t>But whenever they do</w:t>
      </w:r>
      <w:r w:rsidRPr="00290FDA">
        <w:rPr>
          <w:sz w:val="16"/>
        </w:rPr>
        <w:t xml:space="preserve">, if they do, </w:t>
      </w:r>
      <w:r w:rsidRPr="00290FDA">
        <w:rPr>
          <w:rStyle w:val="StyleUnderline"/>
        </w:rPr>
        <w:t xml:space="preserve">he emphasized the importance of preparation. </w:t>
      </w:r>
      <w:r w:rsidRPr="00290FDA">
        <w:rPr>
          <w:sz w:val="16"/>
        </w:rPr>
        <w:t xml:space="preserve">That means starting or continuing discussions about the ethical use of A.G.I. and whether it should be regulated. </w:t>
      </w:r>
      <w:r w:rsidRPr="00290FDA">
        <w:rPr>
          <w:rStyle w:val="StyleUnderline"/>
        </w:rPr>
        <w:t xml:space="preserve">That </w:t>
      </w:r>
      <w:r w:rsidRPr="00290FDA">
        <w:rPr>
          <w:rStyle w:val="StyleUnderline"/>
          <w:highlight w:val="yellow"/>
        </w:rPr>
        <w:t xml:space="preserve">means working to </w:t>
      </w:r>
      <w:r w:rsidRPr="00290FDA">
        <w:rPr>
          <w:rStyle w:val="Emphasis"/>
          <w:highlight w:val="yellow"/>
        </w:rPr>
        <w:t>eliminate data bias</w:t>
      </w:r>
      <w:r w:rsidRPr="00290FDA">
        <w:rPr>
          <w:rStyle w:val="StyleUnderline"/>
          <w:highlight w:val="yellow"/>
        </w:rPr>
        <w:t xml:space="preserve">, </w:t>
      </w:r>
      <w:r w:rsidRPr="00290FDA">
        <w:rPr>
          <w:rStyle w:val="StyleUnderline"/>
        </w:rPr>
        <w:t xml:space="preserve">which </w:t>
      </w:r>
      <w:r w:rsidRPr="00290FDA">
        <w:rPr>
          <w:rStyle w:val="StyleUnderline"/>
          <w:highlight w:val="yellow"/>
        </w:rPr>
        <w:t xml:space="preserve">has </w:t>
      </w:r>
      <w:r w:rsidRPr="00290FDA">
        <w:rPr>
          <w:rStyle w:val="StyleUnderline"/>
        </w:rPr>
        <w:t xml:space="preserve">a </w:t>
      </w:r>
      <w:r w:rsidRPr="00290FDA">
        <w:rPr>
          <w:rStyle w:val="Emphasis"/>
          <w:highlight w:val="yellow"/>
        </w:rPr>
        <w:t>corrupting effect on algorithms</w:t>
      </w:r>
      <w:r w:rsidRPr="00290FDA">
        <w:rPr>
          <w:rStyle w:val="StyleUnderline"/>
          <w:highlight w:val="yellow"/>
        </w:rPr>
        <w:t xml:space="preserve"> and </w:t>
      </w:r>
      <w:r w:rsidRPr="00290FDA">
        <w:rPr>
          <w:rStyle w:val="StyleUnderline"/>
        </w:rPr>
        <w:t xml:space="preserve">is </w:t>
      </w:r>
      <w:r w:rsidRPr="00290FDA">
        <w:rPr>
          <w:rStyle w:val="Emphasis"/>
        </w:rPr>
        <w:t xml:space="preserve">currently a </w:t>
      </w:r>
      <w:r w:rsidRPr="00290FDA">
        <w:rPr>
          <w:rStyle w:val="Emphasis"/>
          <w:highlight w:val="yellow"/>
        </w:rPr>
        <w:t xml:space="preserve">fat fly in </w:t>
      </w:r>
      <w:r w:rsidRPr="00290FDA">
        <w:rPr>
          <w:rStyle w:val="Emphasis"/>
        </w:rPr>
        <w:t xml:space="preserve">the </w:t>
      </w:r>
      <w:r w:rsidRPr="00290FDA">
        <w:rPr>
          <w:rStyle w:val="Emphasis"/>
          <w:highlight w:val="yellow"/>
        </w:rPr>
        <w:t>AI ointment</w:t>
      </w:r>
      <w:r w:rsidRPr="00290FDA">
        <w:rPr>
          <w:sz w:val="16"/>
        </w:rPr>
        <w:t xml:space="preserve">. That means working to invent and augment security measures capable of keeping the technology in check. </w:t>
      </w:r>
      <w:r w:rsidRPr="00290FDA">
        <w:rPr>
          <w:rStyle w:val="StyleUnderline"/>
        </w:rPr>
        <w:t xml:space="preserve">And it means having the humility to realize that just because we can doesn’t mean we should. </w:t>
      </w:r>
      <w:r w:rsidRPr="00290FDA">
        <w:rPr>
          <w:sz w:val="16"/>
        </w:rPr>
        <w:t xml:space="preserve">“Our situation with technology is complicated, but the big picture is rather simple,” Tegmark said during his TED Talk. “Most </w:t>
      </w:r>
      <w:r w:rsidRPr="00290FDA">
        <w:rPr>
          <w:rStyle w:val="StyleUnderline"/>
        </w:rPr>
        <w:t xml:space="preserve">AGI researchers </w:t>
      </w:r>
      <w:r w:rsidRPr="00290FDA">
        <w:rPr>
          <w:rStyle w:val="StyleUnderline"/>
          <w:highlight w:val="yellow"/>
        </w:rPr>
        <w:t xml:space="preserve">expect AGI </w:t>
      </w:r>
      <w:r w:rsidRPr="00290FDA">
        <w:rPr>
          <w:rStyle w:val="StyleUnderline"/>
        </w:rPr>
        <w:t>within decades</w:t>
      </w:r>
      <w:r w:rsidRPr="00290FDA">
        <w:rPr>
          <w:rStyle w:val="StyleUnderline"/>
          <w:highlight w:val="yellow"/>
        </w:rPr>
        <w:t xml:space="preserve">, and </w:t>
      </w:r>
      <w:r w:rsidRPr="00290FDA">
        <w:rPr>
          <w:rStyle w:val="Emphasis"/>
          <w:highlight w:val="yellow"/>
        </w:rPr>
        <w:t xml:space="preserve">if we </w:t>
      </w:r>
      <w:r w:rsidRPr="00290FDA">
        <w:rPr>
          <w:rStyle w:val="Emphasis"/>
        </w:rPr>
        <w:t xml:space="preserve">just </w:t>
      </w:r>
      <w:r w:rsidRPr="00290FDA">
        <w:rPr>
          <w:rStyle w:val="Emphasis"/>
          <w:highlight w:val="yellow"/>
        </w:rPr>
        <w:t xml:space="preserve">bumble </w:t>
      </w:r>
      <w:r w:rsidRPr="00290FDA">
        <w:rPr>
          <w:rStyle w:val="Emphasis"/>
        </w:rPr>
        <w:t xml:space="preserve">into this </w:t>
      </w:r>
      <w:r w:rsidRPr="00290FDA">
        <w:rPr>
          <w:rStyle w:val="Emphasis"/>
          <w:highlight w:val="yellow"/>
        </w:rPr>
        <w:t>unprepared</w:t>
      </w:r>
      <w:r w:rsidRPr="00290FDA">
        <w:rPr>
          <w:rStyle w:val="StyleUnderline"/>
          <w:highlight w:val="yellow"/>
        </w:rPr>
        <w:t>, it will</w:t>
      </w:r>
      <w:r w:rsidRPr="00290FDA">
        <w:rPr>
          <w:sz w:val="16"/>
        </w:rPr>
        <w:t xml:space="preserve"> probably </w:t>
      </w:r>
      <w:r w:rsidRPr="00290FDA">
        <w:rPr>
          <w:rStyle w:val="Emphasis"/>
          <w:highlight w:val="yellow"/>
        </w:rPr>
        <w:t xml:space="preserve">be </w:t>
      </w:r>
      <w:r w:rsidRPr="00290FDA">
        <w:rPr>
          <w:rStyle w:val="Emphasis"/>
        </w:rPr>
        <w:t xml:space="preserve">the </w:t>
      </w:r>
      <w:r w:rsidRPr="00290FDA">
        <w:rPr>
          <w:rStyle w:val="Emphasis"/>
          <w:highlight w:val="yellow"/>
        </w:rPr>
        <w:t>biggest mistake in human history</w:t>
      </w:r>
      <w:r w:rsidRPr="00290FDA">
        <w:rPr>
          <w:sz w:val="16"/>
          <w:highlight w:val="yellow"/>
        </w:rPr>
        <w:t xml:space="preserve">. </w:t>
      </w:r>
      <w:r w:rsidRPr="00290FDA">
        <w:rPr>
          <w:rStyle w:val="StyleUnderline"/>
        </w:rPr>
        <w:t xml:space="preserve">It could </w:t>
      </w:r>
      <w:r w:rsidRPr="00290FDA">
        <w:rPr>
          <w:rStyle w:val="StyleUnderline"/>
          <w:highlight w:val="yellow"/>
        </w:rPr>
        <w:t xml:space="preserve">enable </w:t>
      </w:r>
      <w:r w:rsidRPr="00290FDA">
        <w:rPr>
          <w:rStyle w:val="StyleUnderline"/>
        </w:rPr>
        <w:t>brutal</w:t>
      </w:r>
      <w:r w:rsidRPr="00290FDA">
        <w:rPr>
          <w:sz w:val="16"/>
        </w:rPr>
        <w:t xml:space="preserve"> global </w:t>
      </w:r>
      <w:r w:rsidRPr="00290FDA">
        <w:rPr>
          <w:rStyle w:val="StyleUnderline"/>
          <w:highlight w:val="yellow"/>
        </w:rPr>
        <w:t xml:space="preserve">dictatorship with </w:t>
      </w:r>
      <w:r w:rsidRPr="00290FDA">
        <w:rPr>
          <w:rStyle w:val="Emphasis"/>
          <w:highlight w:val="yellow"/>
        </w:rPr>
        <w:t>unprecedented inequality</w:t>
      </w:r>
      <w:r w:rsidRPr="00290FDA">
        <w:rPr>
          <w:rStyle w:val="StyleUnderline"/>
          <w:highlight w:val="yellow"/>
        </w:rPr>
        <w:t xml:space="preserve">, </w:t>
      </w:r>
      <w:r w:rsidRPr="00290FDA">
        <w:rPr>
          <w:rStyle w:val="StyleUnderline"/>
        </w:rPr>
        <w:t>surveillance</w:t>
      </w:r>
      <w:r w:rsidRPr="00290FDA">
        <w:rPr>
          <w:rStyle w:val="StyleUnderline"/>
          <w:highlight w:val="yellow"/>
        </w:rPr>
        <w:t xml:space="preserve">, </w:t>
      </w:r>
      <w:r w:rsidRPr="00290FDA">
        <w:rPr>
          <w:rStyle w:val="Emphasis"/>
          <w:highlight w:val="yellow"/>
        </w:rPr>
        <w:t>suffering</w:t>
      </w:r>
      <w:r w:rsidRPr="00290FDA">
        <w:rPr>
          <w:rStyle w:val="StyleUnderline"/>
          <w:highlight w:val="yellow"/>
        </w:rPr>
        <w:t xml:space="preserve"> and</w:t>
      </w:r>
      <w:r w:rsidRPr="00290FDA">
        <w:rPr>
          <w:rStyle w:val="StyleUnderline"/>
        </w:rPr>
        <w:t xml:space="preserve"> maybe </w:t>
      </w:r>
      <w:r w:rsidRPr="00290FDA">
        <w:rPr>
          <w:rStyle w:val="Emphasis"/>
        </w:rPr>
        <w:t xml:space="preserve">even human </w:t>
      </w:r>
      <w:r w:rsidRPr="00290FDA">
        <w:rPr>
          <w:rStyle w:val="Emphasis"/>
          <w:highlight w:val="yellow"/>
        </w:rPr>
        <w:t>extinction</w:t>
      </w:r>
      <w:r w:rsidRPr="00290FDA">
        <w:rPr>
          <w:sz w:val="16"/>
        </w:rPr>
        <w:t xml:space="preserve">. </w:t>
      </w:r>
      <w:r w:rsidRPr="00290FDA">
        <w:rPr>
          <w:rStyle w:val="Emphasis"/>
        </w:rPr>
        <w:t xml:space="preserve">But </w:t>
      </w:r>
      <w:r w:rsidRPr="00290FDA">
        <w:rPr>
          <w:rStyle w:val="Emphasis"/>
          <w:highlight w:val="yellow"/>
        </w:rPr>
        <w:t>if we</w:t>
      </w:r>
      <w:r w:rsidRPr="00290FDA">
        <w:rPr>
          <w:rStyle w:val="Emphasis"/>
        </w:rPr>
        <w:t xml:space="preserve"> </w:t>
      </w:r>
      <w:r w:rsidRPr="00290FDA">
        <w:rPr>
          <w:rStyle w:val="Emphasis"/>
          <w:highlight w:val="yellow"/>
        </w:rPr>
        <w:t>steer carefully</w:t>
      </w:r>
      <w:r w:rsidRPr="00290FDA">
        <w:rPr>
          <w:rStyle w:val="StyleUnderline"/>
          <w:highlight w:val="yellow"/>
        </w:rPr>
        <w:t xml:space="preserve">, </w:t>
      </w:r>
      <w:r w:rsidRPr="00290FDA">
        <w:rPr>
          <w:rStyle w:val="StyleUnderline"/>
        </w:rPr>
        <w:t xml:space="preserve">we could </w:t>
      </w:r>
      <w:r w:rsidRPr="00290FDA">
        <w:rPr>
          <w:rStyle w:val="StyleUnderline"/>
          <w:highlight w:val="yellow"/>
        </w:rPr>
        <w:t xml:space="preserve">end up in </w:t>
      </w:r>
      <w:r w:rsidRPr="00290FDA">
        <w:rPr>
          <w:rStyle w:val="StyleUnderline"/>
        </w:rPr>
        <w:t xml:space="preserve">a </w:t>
      </w:r>
      <w:r w:rsidRPr="00290FDA">
        <w:rPr>
          <w:rStyle w:val="Emphasis"/>
          <w:highlight w:val="yellow"/>
        </w:rPr>
        <w:t>fantastic future</w:t>
      </w:r>
      <w:r w:rsidRPr="00290FDA">
        <w:rPr>
          <w:sz w:val="16"/>
          <w:highlight w:val="yellow"/>
        </w:rPr>
        <w:t xml:space="preserve"> </w:t>
      </w:r>
      <w:r w:rsidRPr="00290FDA">
        <w:rPr>
          <w:rStyle w:val="StyleUnderline"/>
        </w:rPr>
        <w:t xml:space="preserve">where </w:t>
      </w:r>
      <w:r w:rsidRPr="00290FDA">
        <w:rPr>
          <w:rStyle w:val="Emphasis"/>
        </w:rPr>
        <w:t>everybody’s better off</w:t>
      </w:r>
      <w:r w:rsidRPr="00290FDA">
        <w:rPr>
          <w:rStyle w:val="StyleUnderline"/>
        </w:rPr>
        <w:t xml:space="preserve">—the poor are richer, the rich are richer, </w:t>
      </w:r>
      <w:r w:rsidRPr="00290FDA">
        <w:rPr>
          <w:rStyle w:val="Emphasis"/>
        </w:rPr>
        <w:t>everybody’s healthy and free</w:t>
      </w:r>
      <w:r w:rsidRPr="00290FDA">
        <w:rPr>
          <w:sz w:val="16"/>
        </w:rPr>
        <w:t xml:space="preserve"> to live out their dreams.” </w:t>
      </w:r>
    </w:p>
    <w:p w14:paraId="7E4001E1" w14:textId="77777777" w:rsidR="009D2E8B" w:rsidRPr="00290FDA" w:rsidRDefault="009D2E8B" w:rsidP="009D2E8B">
      <w:pPr>
        <w:pStyle w:val="Heading3"/>
        <w:rPr>
          <w:rFonts w:cs="Arial"/>
        </w:rPr>
      </w:pPr>
      <w:r w:rsidRPr="00290FDA">
        <w:rPr>
          <w:rFonts w:cs="Arial"/>
        </w:rPr>
        <w:t>1NC – Biz Con DA</w:t>
      </w:r>
    </w:p>
    <w:p w14:paraId="789502A8" w14:textId="77777777" w:rsidR="009D2E8B" w:rsidRPr="00290FDA" w:rsidRDefault="009D2E8B" w:rsidP="009D2E8B">
      <w:pPr>
        <w:pStyle w:val="Heading4"/>
        <w:rPr>
          <w:rFonts w:cs="Arial"/>
          <w:u w:val="single"/>
        </w:rPr>
      </w:pPr>
      <w:r w:rsidRPr="00290FDA">
        <w:rPr>
          <w:rFonts w:cs="Arial"/>
        </w:rPr>
        <w:t xml:space="preserve">The plan creates a </w:t>
      </w:r>
      <w:r w:rsidRPr="00290FDA">
        <w:rPr>
          <w:rFonts w:cs="Arial"/>
          <w:u w:val="single"/>
        </w:rPr>
        <w:t>chilling effect</w:t>
      </w:r>
      <w:r w:rsidRPr="00290FDA">
        <w:rPr>
          <w:rFonts w:cs="Arial"/>
        </w:rPr>
        <w:t xml:space="preserve"> that crushes </w:t>
      </w:r>
      <w:r w:rsidRPr="00290FDA">
        <w:rPr>
          <w:rFonts w:cs="Arial"/>
          <w:u w:val="single"/>
        </w:rPr>
        <w:t>business confidence</w:t>
      </w:r>
      <w:r w:rsidRPr="00290FDA">
        <w:rPr>
          <w:rFonts w:cs="Arial"/>
        </w:rPr>
        <w:t xml:space="preserve"> and </w:t>
      </w:r>
      <w:r w:rsidRPr="00290FDA">
        <w:rPr>
          <w:rFonts w:cs="Arial"/>
          <w:u w:val="single"/>
        </w:rPr>
        <w:t>investment</w:t>
      </w:r>
    </w:p>
    <w:p w14:paraId="0793D2DB" w14:textId="77777777" w:rsidR="009D2E8B" w:rsidRPr="00290FDA" w:rsidRDefault="009D2E8B" w:rsidP="009D2E8B">
      <w:r w:rsidRPr="00290FDA">
        <w:rPr>
          <w:rStyle w:val="Style13ptBold"/>
        </w:rPr>
        <w:t>Hathout 9/23</w:t>
      </w:r>
      <w:r w:rsidRPr="00290FDA">
        <w:t xml:space="preserve"> – Ahmad Hathout, reporter focusing on the tech and telecommunications industries, citing a panel event hosted by the Institute for Policy Innovation, “Washington’s Antitrust Push Could Create ‘Chilling Effect’ on Startups, Observers Say,” 9/23/21, https://broadbandbreakfast.com/2021/09/washingtons-antitrust-push-could-create-chilling-effect-on-startups-observers-say/</w:t>
      </w:r>
    </w:p>
    <w:p w14:paraId="4D0CDDB8" w14:textId="77777777" w:rsidR="009D2E8B" w:rsidRPr="00290FDA" w:rsidRDefault="009D2E8B" w:rsidP="009D2E8B">
      <w:pPr>
        <w:rPr>
          <w:sz w:val="16"/>
        </w:rPr>
      </w:pPr>
      <w:r w:rsidRPr="00290FDA">
        <w:rPr>
          <w:sz w:val="16"/>
        </w:rPr>
        <w:t xml:space="preserve">WASHINGTON, September 23, 2021 – Advocates for less government encroachment on big technology companies are warning that </w:t>
      </w:r>
      <w:r w:rsidRPr="00290FDA">
        <w:rPr>
          <w:rStyle w:val="StyleUnderline"/>
          <w:highlight w:val="yellow"/>
        </w:rPr>
        <w:t>antitrust</w:t>
      </w:r>
      <w:r w:rsidRPr="00290FDA">
        <w:rPr>
          <w:rStyle w:val="StyleUnderline"/>
        </w:rPr>
        <w:t xml:space="preserve"> is being weaponized for political ends that may end up </w:t>
      </w:r>
      <w:r w:rsidRPr="00290FDA">
        <w:rPr>
          <w:rStyle w:val="StyleUnderline"/>
          <w:highlight w:val="yellow"/>
        </w:rPr>
        <w:t>placi</w:t>
      </w:r>
      <w:r w:rsidRPr="00290FDA">
        <w:rPr>
          <w:rStyle w:val="StyleUnderline"/>
        </w:rPr>
        <w:t xml:space="preserve">ng </w:t>
      </w:r>
      <w:r w:rsidRPr="00290FDA">
        <w:rPr>
          <w:rStyle w:val="StyleUnderline"/>
          <w:highlight w:val="yellow"/>
        </w:rPr>
        <w:t xml:space="preserve">a </w:t>
      </w:r>
      <w:r w:rsidRPr="00290FDA">
        <w:rPr>
          <w:rStyle w:val="Emphasis"/>
          <w:highlight w:val="yellow"/>
        </w:rPr>
        <w:t>“chilling effect” on</w:t>
      </w:r>
      <w:r w:rsidRPr="00290FDA">
        <w:rPr>
          <w:rStyle w:val="Emphasis"/>
        </w:rPr>
        <w:t xml:space="preserve"> innovative </w:t>
      </w:r>
      <w:r w:rsidRPr="00290FDA">
        <w:rPr>
          <w:rStyle w:val="Emphasis"/>
          <w:highlight w:val="yellow"/>
        </w:rPr>
        <w:t>businesses</w:t>
      </w:r>
      <w:r w:rsidRPr="00290FDA">
        <w:rPr>
          <w:sz w:val="16"/>
        </w:rPr>
        <w:t>.</w:t>
      </w:r>
    </w:p>
    <w:p w14:paraId="01A2C499" w14:textId="77777777" w:rsidR="009D2E8B" w:rsidRPr="00290FDA" w:rsidRDefault="009D2E8B" w:rsidP="009D2E8B">
      <w:pPr>
        <w:rPr>
          <w:sz w:val="16"/>
        </w:rPr>
      </w:pPr>
      <w:r w:rsidRPr="00290FDA">
        <w:rPr>
          <w:sz w:val="16"/>
        </w:rPr>
        <w:t xml:space="preserve">The Institute for Policy Innovation held a web event Wednesday to discuss antitrust and the modern economy. Panelists noted their concern that </w:t>
      </w:r>
      <w:r w:rsidRPr="00290FDA">
        <w:rPr>
          <w:rStyle w:val="StyleUnderline"/>
        </w:rPr>
        <w:t>antitrust law</w:t>
      </w:r>
      <w:r w:rsidRPr="00290FDA">
        <w:rPr>
          <w:sz w:val="16"/>
        </w:rPr>
        <w:t xml:space="preserve"> may be </w:t>
      </w:r>
      <w:r w:rsidRPr="00290FDA">
        <w:rPr>
          <w:rStyle w:val="StyleUnderline"/>
        </w:rPr>
        <w:t>welded with political aims</w:t>
      </w:r>
      <w:r w:rsidRPr="00290FDA">
        <w:rPr>
          <w:sz w:val="16"/>
        </w:rPr>
        <w:t xml:space="preserve"> that </w:t>
      </w:r>
      <w:r w:rsidRPr="00290FDA">
        <w:rPr>
          <w:rStyle w:val="StyleUnderline"/>
        </w:rPr>
        <w:t xml:space="preserve">will ultimately </w:t>
      </w:r>
      <w:r w:rsidRPr="00290FDA">
        <w:rPr>
          <w:rStyle w:val="Emphasis"/>
          <w:highlight w:val="yellow"/>
        </w:rPr>
        <w:t>create a precedent</w:t>
      </w:r>
      <w:r w:rsidRPr="00290FDA">
        <w:rPr>
          <w:rStyle w:val="StyleUnderline"/>
          <w:highlight w:val="yellow"/>
        </w:rPr>
        <w:t xml:space="preserve"> where</w:t>
      </w:r>
      <w:r w:rsidRPr="00290FDA">
        <w:rPr>
          <w:rStyle w:val="StyleUnderline"/>
        </w:rPr>
        <w:t xml:space="preserve">by the federal </w:t>
      </w:r>
      <w:r w:rsidRPr="00290FDA">
        <w:rPr>
          <w:rStyle w:val="StyleUnderline"/>
          <w:highlight w:val="yellow"/>
        </w:rPr>
        <w:t>government</w:t>
      </w:r>
      <w:r w:rsidRPr="00290FDA">
        <w:rPr>
          <w:rStyle w:val="StyleUnderline"/>
        </w:rPr>
        <w:t xml:space="preserve"> will </w:t>
      </w:r>
      <w:r w:rsidRPr="00290FDA">
        <w:rPr>
          <w:rStyle w:val="StyleUnderline"/>
          <w:highlight w:val="yellow"/>
        </w:rPr>
        <w:t xml:space="preserve">stifle innovators </w:t>
      </w:r>
      <w:r w:rsidRPr="00290FDA">
        <w:rPr>
          <w:rStyle w:val="StyleUnderline"/>
        </w:rPr>
        <w:t>who get too big</w:t>
      </w:r>
      <w:r w:rsidRPr="00290FDA">
        <w:rPr>
          <w:sz w:val="16"/>
        </w:rPr>
        <w:t>.</w:t>
      </w:r>
    </w:p>
    <w:p w14:paraId="5C5CD282" w14:textId="77777777" w:rsidR="009D2E8B" w:rsidRPr="00290FDA" w:rsidRDefault="009D2E8B" w:rsidP="009D2E8B">
      <w:pPr>
        <w:rPr>
          <w:sz w:val="16"/>
        </w:rPr>
      </w:pPr>
      <w:r w:rsidRPr="00290FDA">
        <w:rPr>
          <w:sz w:val="16"/>
        </w:rPr>
        <w:t xml:space="preserve">Jessica Melugin, the director of the Center for Technology and Innovation, said </w:t>
      </w:r>
      <w:r w:rsidRPr="00290FDA">
        <w:rPr>
          <w:rStyle w:val="StyleUnderline"/>
          <w:highlight w:val="yellow"/>
        </w:rPr>
        <w:t>tech</w:t>
      </w:r>
      <w:r w:rsidRPr="00290FDA">
        <w:rPr>
          <w:rStyle w:val="StyleUnderline"/>
        </w:rPr>
        <w:t xml:space="preserve">nology </w:t>
      </w:r>
      <w:r w:rsidRPr="00290FDA">
        <w:rPr>
          <w:rStyle w:val="StyleUnderline"/>
          <w:highlight w:val="yellow"/>
        </w:rPr>
        <w:t xml:space="preserve">companies </w:t>
      </w:r>
      <w:r w:rsidRPr="00290FDA">
        <w:rPr>
          <w:rStyle w:val="StyleUnderline"/>
        </w:rPr>
        <w:t xml:space="preserve">could </w:t>
      </w:r>
      <w:r w:rsidRPr="00290FDA">
        <w:rPr>
          <w:rStyle w:val="StyleUnderline"/>
          <w:highlight w:val="yellow"/>
        </w:rPr>
        <w:t>see what’s happening i</w:t>
      </w:r>
      <w:r w:rsidRPr="00290FDA">
        <w:rPr>
          <w:rStyle w:val="StyleUnderline"/>
        </w:rPr>
        <w:t>n Washington</w:t>
      </w:r>
      <w:r w:rsidRPr="00290FDA">
        <w:rPr>
          <w:sz w:val="16"/>
        </w:rPr>
        <w:t xml:space="preserve"> – with lots of talk of breaking up companies deemed too big – </w:t>
      </w:r>
      <w:r w:rsidRPr="00290FDA">
        <w:rPr>
          <w:rStyle w:val="StyleUnderline"/>
        </w:rPr>
        <w:t xml:space="preserve">and </w:t>
      </w:r>
      <w:r w:rsidRPr="00290FDA">
        <w:rPr>
          <w:rStyle w:val="StyleUnderline"/>
          <w:highlight w:val="yellow"/>
        </w:rPr>
        <w:t xml:space="preserve">be </w:t>
      </w:r>
      <w:r w:rsidRPr="00290FDA">
        <w:rPr>
          <w:rStyle w:val="Emphasis"/>
          <w:highlight w:val="yellow"/>
        </w:rPr>
        <w:t>uncertain</w:t>
      </w:r>
      <w:r w:rsidRPr="00290FDA">
        <w:rPr>
          <w:rStyle w:val="Emphasis"/>
        </w:rPr>
        <w:t xml:space="preserve"> of the future</w:t>
      </w:r>
      <w:r w:rsidRPr="00290FDA">
        <w:rPr>
          <w:sz w:val="16"/>
        </w:rPr>
        <w:t>.</w:t>
      </w:r>
    </w:p>
    <w:p w14:paraId="7004B684" w14:textId="77777777" w:rsidR="009D2E8B" w:rsidRPr="00290FDA" w:rsidRDefault="009D2E8B" w:rsidP="009D2E8B">
      <w:pPr>
        <w:rPr>
          <w:sz w:val="16"/>
        </w:rPr>
      </w:pPr>
      <w:r w:rsidRPr="00290FDA">
        <w:rPr>
          <w:sz w:val="16"/>
        </w:rPr>
        <w:t xml:space="preserve">She noted that </w:t>
      </w:r>
      <w:r w:rsidRPr="00290FDA">
        <w:rPr>
          <w:rStyle w:val="Emphasis"/>
        </w:rPr>
        <w:t xml:space="preserve">growing </w:t>
      </w:r>
      <w:r w:rsidRPr="00290FDA">
        <w:rPr>
          <w:rStyle w:val="Emphasis"/>
          <w:highlight w:val="yellow"/>
        </w:rPr>
        <w:t>companies</w:t>
      </w:r>
      <w:r w:rsidRPr="00290FDA">
        <w:rPr>
          <w:sz w:val="16"/>
        </w:rPr>
        <w:t xml:space="preserve"> largely seek one of two things to make it big: grow to file an initial public offering, where the company’s shares are publicly traded, or </w:t>
      </w:r>
      <w:r w:rsidRPr="00290FDA">
        <w:rPr>
          <w:rStyle w:val="StyleUnderline"/>
          <w:highlight w:val="yellow"/>
        </w:rPr>
        <w:t>wait until a</w:t>
      </w:r>
      <w:r w:rsidRPr="00290FDA">
        <w:rPr>
          <w:rStyle w:val="StyleUnderline"/>
        </w:rPr>
        <w:t xml:space="preserve"> large </w:t>
      </w:r>
      <w:r w:rsidRPr="00290FDA">
        <w:rPr>
          <w:rStyle w:val="StyleUnderline"/>
          <w:highlight w:val="yellow"/>
        </w:rPr>
        <w:t>company buys you out</w:t>
      </w:r>
      <w:r w:rsidRPr="00290FDA">
        <w:rPr>
          <w:rStyle w:val="StyleUnderline"/>
        </w:rPr>
        <w:t>.</w:t>
      </w:r>
      <w:r w:rsidRPr="00290FDA">
        <w:rPr>
          <w:sz w:val="16"/>
        </w:rPr>
        <w:t xml:space="preserve"> She said talk emanating from the White House and Washington generally about </w:t>
      </w:r>
      <w:r w:rsidRPr="00290FDA">
        <w:rPr>
          <w:rStyle w:val="StyleUnderline"/>
          <w:highlight w:val="yellow"/>
        </w:rPr>
        <w:t>regulating</w:t>
      </w:r>
      <w:r w:rsidRPr="00290FDA">
        <w:rPr>
          <w:rStyle w:val="StyleUnderline"/>
        </w:rPr>
        <w:t xml:space="preserve"> the industry could </w:t>
      </w:r>
      <w:r w:rsidRPr="00290FDA">
        <w:rPr>
          <w:rStyle w:val="Emphasis"/>
          <w:highlight w:val="yellow"/>
        </w:rPr>
        <w:t>deter larger companies</w:t>
      </w:r>
      <w:r w:rsidRPr="00290FDA">
        <w:rPr>
          <w:rStyle w:val="StyleUnderline"/>
        </w:rPr>
        <w:t xml:space="preserve"> from acquiring them</w:t>
      </w:r>
      <w:r w:rsidRPr="00290FDA">
        <w:rPr>
          <w:sz w:val="16"/>
        </w:rPr>
        <w:t>, and onerous financial regulations could put a damper on IPO dreams.</w:t>
      </w:r>
    </w:p>
    <w:p w14:paraId="7FDAE3D4" w14:textId="77777777" w:rsidR="009D2E8B" w:rsidRPr="00290FDA" w:rsidRDefault="009D2E8B" w:rsidP="009D2E8B">
      <w:pPr>
        <w:rPr>
          <w:sz w:val="16"/>
        </w:rPr>
      </w:pPr>
      <w:r w:rsidRPr="00290FDA">
        <w:rPr>
          <w:sz w:val="16"/>
        </w:rPr>
        <w:t xml:space="preserve">“If you start robbing companies of other smaller companies they purchased, it’s going to give a lot of entrepreneurs and a lot of funders in Silicon Valley pause,” Melugin said. “If another path to success gets blocked – </w:t>
      </w:r>
      <w:r w:rsidRPr="00290FDA">
        <w:rPr>
          <w:rStyle w:val="StyleUnderline"/>
        </w:rPr>
        <w:t>the IPO is now harder, and now acquisitions are a little bit questionable</w:t>
      </w:r>
      <w:r w:rsidRPr="00290FDA">
        <w:rPr>
          <w:sz w:val="16"/>
        </w:rPr>
        <w:t>…</w:t>
      </w:r>
      <w:r w:rsidRPr="00290FDA">
        <w:rPr>
          <w:rStyle w:val="Emphasis"/>
        </w:rPr>
        <w:t>that’s a chilling effect</w:t>
      </w:r>
      <w:r w:rsidRPr="00290FDA">
        <w:rPr>
          <w:sz w:val="16"/>
        </w:rPr>
        <w:t>.”</w:t>
      </w:r>
    </w:p>
    <w:p w14:paraId="0B634237" w14:textId="77777777" w:rsidR="009D2E8B" w:rsidRPr="00290FDA" w:rsidRDefault="009D2E8B" w:rsidP="009D2E8B">
      <w:pPr>
        <w:rPr>
          <w:sz w:val="16"/>
        </w:rPr>
      </w:pPr>
      <w:r w:rsidRPr="00290FDA">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79EFF7BE" w14:textId="77777777" w:rsidR="009D2E8B" w:rsidRPr="00290FDA" w:rsidRDefault="009D2E8B" w:rsidP="009D2E8B">
      <w:pPr>
        <w:rPr>
          <w:sz w:val="16"/>
        </w:rPr>
      </w:pPr>
      <w:r w:rsidRPr="00290FDA">
        <w:rPr>
          <w:sz w:val="16"/>
        </w:rPr>
        <w:t xml:space="preserve">FTC could set a bad precedent if focus is ‘big is bad’ </w:t>
      </w:r>
    </w:p>
    <w:p w14:paraId="060023F8" w14:textId="77777777" w:rsidR="009D2E8B" w:rsidRPr="00290FDA" w:rsidRDefault="009D2E8B" w:rsidP="009D2E8B">
      <w:pPr>
        <w:rPr>
          <w:sz w:val="16"/>
        </w:rPr>
      </w:pPr>
      <w:r w:rsidRPr="00290FDA">
        <w:rPr>
          <w:sz w:val="16"/>
        </w:rPr>
        <w:t>Christopher Koopman, the executive director at the Center for Growth and Opportunity at Utah State University, said he’s concerned about the precedent Khan could set for big companies.</w:t>
      </w:r>
    </w:p>
    <w:p w14:paraId="4E70A2F5" w14:textId="77777777" w:rsidR="009D2E8B" w:rsidRPr="00290FDA" w:rsidRDefault="009D2E8B" w:rsidP="009D2E8B">
      <w:pPr>
        <w:rPr>
          <w:sz w:val="16"/>
        </w:rPr>
      </w:pPr>
      <w:r w:rsidRPr="00290FDA">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52285DE1" w14:textId="77777777" w:rsidR="009D2E8B" w:rsidRPr="00290FDA" w:rsidRDefault="009D2E8B" w:rsidP="009D2E8B">
      <w:pPr>
        <w:rPr>
          <w:sz w:val="16"/>
        </w:rPr>
      </w:pPr>
      <w:r w:rsidRPr="00290FDA">
        <w:rPr>
          <w:sz w:val="16"/>
        </w:rPr>
        <w:t xml:space="preserve">“We may be building </w:t>
      </w:r>
      <w:r w:rsidRPr="00290FDA">
        <w:rPr>
          <w:rStyle w:val="StyleUnderline"/>
          <w:highlight w:val="yellow"/>
        </w:rPr>
        <w:t>a regulatory apparatus</w:t>
      </w:r>
      <w:r w:rsidRPr="00290FDA">
        <w:rPr>
          <w:sz w:val="16"/>
        </w:rPr>
        <w:t xml:space="preserve"> that </w:t>
      </w:r>
      <w:r w:rsidRPr="00290FDA">
        <w:rPr>
          <w:rStyle w:val="StyleUnderline"/>
          <w:highlight w:val="yellow"/>
        </w:rPr>
        <w:t>will</w:t>
      </w:r>
      <w:r w:rsidRPr="00290FDA">
        <w:rPr>
          <w:sz w:val="16"/>
        </w:rPr>
        <w:t xml:space="preserve"> continue to </w:t>
      </w:r>
      <w:r w:rsidRPr="00290FDA">
        <w:rPr>
          <w:rStyle w:val="Emphasis"/>
          <w:highlight w:val="yellow"/>
        </w:rPr>
        <w:t>burrow a hole</w:t>
      </w:r>
      <w:r w:rsidRPr="00290FDA">
        <w:rPr>
          <w:rStyle w:val="Emphasis"/>
        </w:rPr>
        <w:t xml:space="preserve"> right </w:t>
      </w:r>
      <w:r w:rsidRPr="00290FDA">
        <w:rPr>
          <w:rStyle w:val="Emphasis"/>
          <w:highlight w:val="yellow"/>
        </w:rPr>
        <w:t xml:space="preserve">down the </w:t>
      </w:r>
      <w:r w:rsidRPr="00290FDA">
        <w:rPr>
          <w:rStyle w:val="Emphasis"/>
        </w:rPr>
        <w:t xml:space="preserve">middle of the American </w:t>
      </w:r>
      <w:r w:rsidRPr="00290FDA">
        <w:rPr>
          <w:rStyle w:val="Emphasis"/>
          <w:highlight w:val="yellow"/>
        </w:rPr>
        <w:t>economy</w:t>
      </w:r>
      <w:r w:rsidRPr="00290FDA">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71A66883" w14:textId="77777777" w:rsidR="009D2E8B" w:rsidRPr="00290FDA" w:rsidRDefault="009D2E8B" w:rsidP="009D2E8B">
      <w:pPr>
        <w:pStyle w:val="Heading4"/>
        <w:rPr>
          <w:rFonts w:cs="Arial"/>
        </w:rPr>
      </w:pPr>
      <w:r w:rsidRPr="00290FDA">
        <w:rPr>
          <w:rFonts w:cs="Arial"/>
        </w:rPr>
        <w:t xml:space="preserve">Unpredictable shifts ruin </w:t>
      </w:r>
      <w:r w:rsidRPr="00290FDA">
        <w:rPr>
          <w:rFonts w:cs="Arial"/>
          <w:u w:val="single"/>
        </w:rPr>
        <w:t>biz con</w:t>
      </w:r>
      <w:r w:rsidRPr="00290FDA">
        <w:rPr>
          <w:rFonts w:cs="Arial"/>
        </w:rPr>
        <w:t xml:space="preserve"> and </w:t>
      </w:r>
      <w:r w:rsidRPr="00290FDA">
        <w:rPr>
          <w:rFonts w:cs="Arial"/>
          <w:u w:val="single"/>
        </w:rPr>
        <w:t>overall growth</w:t>
      </w:r>
    </w:p>
    <w:p w14:paraId="18045963" w14:textId="77777777" w:rsidR="009D2E8B" w:rsidRPr="00290FDA" w:rsidRDefault="009D2E8B" w:rsidP="009D2E8B">
      <w:r w:rsidRPr="00290FDA">
        <w:rPr>
          <w:rStyle w:val="Style13ptBold"/>
        </w:rPr>
        <w:t>Cambon 21</w:t>
      </w:r>
      <w:r w:rsidRPr="00290FDA">
        <w:t xml:space="preserve"> – Sarah Chaney Cambon, reporter on The Wall Street Journal's Economics Team, “Capital-Spending Surge Further Lifts Economic Recovery”, 6/27/2021, https://www.wsj.com/articles/capital-spending-surge-further-lifts-economic-recovery-11624798800</w:t>
      </w:r>
    </w:p>
    <w:p w14:paraId="79E5DEBD" w14:textId="77777777" w:rsidR="009D2E8B" w:rsidRPr="00290FDA" w:rsidRDefault="009D2E8B" w:rsidP="009D2E8B">
      <w:pPr>
        <w:rPr>
          <w:sz w:val="16"/>
        </w:rPr>
      </w:pPr>
      <w:r w:rsidRPr="00290FDA">
        <w:rPr>
          <w:rStyle w:val="Emphasis"/>
        </w:rPr>
        <w:t xml:space="preserve">Business </w:t>
      </w:r>
      <w:r w:rsidRPr="00290FDA">
        <w:rPr>
          <w:rStyle w:val="Emphasis"/>
          <w:highlight w:val="yellow"/>
        </w:rPr>
        <w:t>investment</w:t>
      </w:r>
      <w:r w:rsidRPr="00290FDA">
        <w:rPr>
          <w:rStyle w:val="StyleUnderline"/>
          <w:highlight w:val="yellow"/>
        </w:rPr>
        <w:t xml:space="preserve"> is</w:t>
      </w:r>
      <w:r w:rsidRPr="00290FDA">
        <w:rPr>
          <w:rStyle w:val="StyleUnderline"/>
        </w:rPr>
        <w:t xml:space="preserve"> emerging as </w:t>
      </w:r>
      <w:r w:rsidRPr="00290FDA">
        <w:rPr>
          <w:rStyle w:val="StyleUnderline"/>
          <w:highlight w:val="yellow"/>
        </w:rPr>
        <w:t xml:space="preserve">a </w:t>
      </w:r>
      <w:r w:rsidRPr="00290FDA">
        <w:rPr>
          <w:rStyle w:val="Emphasis"/>
        </w:rPr>
        <w:t xml:space="preserve">powerful </w:t>
      </w:r>
      <w:r w:rsidRPr="00290FDA">
        <w:rPr>
          <w:rStyle w:val="Emphasis"/>
          <w:highlight w:val="yellow"/>
        </w:rPr>
        <w:t>source</w:t>
      </w:r>
      <w:r w:rsidRPr="00290FDA">
        <w:rPr>
          <w:rStyle w:val="StyleUnderline"/>
          <w:highlight w:val="yellow"/>
        </w:rPr>
        <w:t xml:space="preserve"> of</w:t>
      </w:r>
      <w:r w:rsidRPr="00290FDA">
        <w:rPr>
          <w:rStyle w:val="StyleUnderline"/>
        </w:rPr>
        <w:t xml:space="preserve"> U.S. economic </w:t>
      </w:r>
      <w:r w:rsidRPr="00290FDA">
        <w:rPr>
          <w:rStyle w:val="StyleUnderline"/>
          <w:highlight w:val="yellow"/>
        </w:rPr>
        <w:t>growth that will</w:t>
      </w:r>
      <w:r w:rsidRPr="00290FDA">
        <w:rPr>
          <w:rStyle w:val="StyleUnderline"/>
        </w:rPr>
        <w:t xml:space="preserve"> likely help </w:t>
      </w:r>
      <w:r w:rsidRPr="00290FDA">
        <w:rPr>
          <w:rStyle w:val="Emphasis"/>
          <w:highlight w:val="yellow"/>
        </w:rPr>
        <w:t>sustain</w:t>
      </w:r>
      <w:r w:rsidRPr="00290FDA">
        <w:rPr>
          <w:rStyle w:val="Emphasis"/>
        </w:rPr>
        <w:t xml:space="preserve"> the </w:t>
      </w:r>
      <w:r w:rsidRPr="00290FDA">
        <w:rPr>
          <w:rStyle w:val="Emphasis"/>
          <w:highlight w:val="yellow"/>
        </w:rPr>
        <w:t>recovery</w:t>
      </w:r>
      <w:r w:rsidRPr="00290FDA">
        <w:rPr>
          <w:sz w:val="16"/>
        </w:rPr>
        <w:t>.</w:t>
      </w:r>
    </w:p>
    <w:p w14:paraId="029EE636" w14:textId="77777777" w:rsidR="009D2E8B" w:rsidRPr="00290FDA" w:rsidRDefault="009D2E8B" w:rsidP="009D2E8B">
      <w:pPr>
        <w:rPr>
          <w:sz w:val="16"/>
        </w:rPr>
      </w:pPr>
      <w:r w:rsidRPr="00290FDA">
        <w:rPr>
          <w:rStyle w:val="StyleUnderline"/>
          <w:highlight w:val="yellow"/>
        </w:rPr>
        <w:t>Companies</w:t>
      </w:r>
      <w:r w:rsidRPr="00290FDA">
        <w:rPr>
          <w:rStyle w:val="StyleUnderline"/>
        </w:rPr>
        <w:t xml:space="preserve"> are </w:t>
      </w:r>
      <w:r w:rsidRPr="00290FDA">
        <w:rPr>
          <w:rStyle w:val="Emphasis"/>
          <w:highlight w:val="yellow"/>
        </w:rPr>
        <w:t>ramping up</w:t>
      </w:r>
      <w:r w:rsidRPr="00290FDA">
        <w:rPr>
          <w:rStyle w:val="StyleUnderline"/>
          <w:highlight w:val="yellow"/>
        </w:rPr>
        <w:t xml:space="preserve"> orders</w:t>
      </w:r>
      <w:r w:rsidRPr="00290FDA">
        <w:rPr>
          <w:rStyle w:val="StyleUnderline"/>
        </w:rPr>
        <w:t xml:space="preserve"> for computers, machinery and software </w:t>
      </w:r>
      <w:r w:rsidRPr="00290FDA">
        <w:rPr>
          <w:rStyle w:val="StyleUnderline"/>
          <w:highlight w:val="yellow"/>
        </w:rPr>
        <w:t>as they</w:t>
      </w:r>
      <w:r w:rsidRPr="00290FDA">
        <w:rPr>
          <w:rStyle w:val="StyleUnderline"/>
        </w:rPr>
        <w:t xml:space="preserve"> </w:t>
      </w:r>
      <w:r w:rsidRPr="00290FDA">
        <w:rPr>
          <w:rStyle w:val="Emphasis"/>
          <w:highlight w:val="yellow"/>
        </w:rPr>
        <w:t>grow</w:t>
      </w:r>
      <w:r w:rsidRPr="00290FDA">
        <w:rPr>
          <w:rStyle w:val="Emphasis"/>
        </w:rPr>
        <w:t xml:space="preserve"> more </w:t>
      </w:r>
      <w:r w:rsidRPr="00290FDA">
        <w:rPr>
          <w:rStyle w:val="Emphasis"/>
          <w:highlight w:val="yellow"/>
        </w:rPr>
        <w:t>confident</w:t>
      </w:r>
      <w:r w:rsidRPr="00290FDA">
        <w:rPr>
          <w:rStyle w:val="StyleUnderline"/>
        </w:rPr>
        <w:t xml:space="preserve"> in the outlook</w:t>
      </w:r>
      <w:r w:rsidRPr="00290FDA">
        <w:rPr>
          <w:sz w:val="16"/>
        </w:rPr>
        <w:t>.</w:t>
      </w:r>
    </w:p>
    <w:p w14:paraId="24F24850" w14:textId="77777777" w:rsidR="009D2E8B" w:rsidRPr="00290FDA" w:rsidRDefault="009D2E8B" w:rsidP="009D2E8B">
      <w:pPr>
        <w:rPr>
          <w:sz w:val="16"/>
        </w:rPr>
      </w:pPr>
      <w:r w:rsidRPr="00290FDA">
        <w:rPr>
          <w:sz w:val="16"/>
        </w:rPr>
        <w:t xml:space="preserve">Nonresidential fixed investment, a proxy for </w:t>
      </w:r>
      <w:r w:rsidRPr="00290FDA">
        <w:rPr>
          <w:rStyle w:val="StyleUnderline"/>
        </w:rPr>
        <w:t>business spending, rose</w:t>
      </w:r>
      <w:r w:rsidRPr="00290FDA">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DCCDC5C" w14:textId="77777777" w:rsidR="009D2E8B" w:rsidRPr="00290FDA" w:rsidRDefault="009D2E8B" w:rsidP="009D2E8B">
      <w:pPr>
        <w:rPr>
          <w:sz w:val="16"/>
        </w:rPr>
      </w:pPr>
      <w:r w:rsidRPr="00290FDA">
        <w:rPr>
          <w:sz w:val="16"/>
        </w:rPr>
        <w:t>Orders for nondefense capital goods excluding aircraft, another measure for business investment, are near the highest levels for records tracing back to the 1990s, separate Commerce Department figures show.</w:t>
      </w:r>
    </w:p>
    <w:p w14:paraId="372EA836" w14:textId="77777777" w:rsidR="009D2E8B" w:rsidRPr="00290FDA" w:rsidRDefault="009D2E8B" w:rsidP="009D2E8B">
      <w:pPr>
        <w:rPr>
          <w:sz w:val="16"/>
        </w:rPr>
      </w:pPr>
      <w:r w:rsidRPr="00290FDA">
        <w:rPr>
          <w:sz w:val="16"/>
        </w:rPr>
        <w:t>“</w:t>
      </w:r>
      <w:r w:rsidRPr="00290FDA">
        <w:rPr>
          <w:rStyle w:val="StyleUnderline"/>
        </w:rPr>
        <w:t xml:space="preserve">Business investment has really been an </w:t>
      </w:r>
      <w:r w:rsidRPr="00290FDA">
        <w:rPr>
          <w:rStyle w:val="Emphasis"/>
        </w:rPr>
        <w:t>important engine</w:t>
      </w:r>
      <w:r w:rsidRPr="00290FDA">
        <w:rPr>
          <w:rStyle w:val="StyleUnderline"/>
        </w:rPr>
        <w:t xml:space="preserve"> powering the U.S. economic recovery</w:t>
      </w:r>
      <w:r w:rsidRPr="00290FDA">
        <w:rPr>
          <w:sz w:val="16"/>
        </w:rPr>
        <w:t>,” said Robert Rosener, senior U.S. economist at Morgan Stanley. “</w:t>
      </w:r>
      <w:r w:rsidRPr="00290FDA">
        <w:rPr>
          <w:rStyle w:val="StyleUnderline"/>
        </w:rPr>
        <w:t xml:space="preserve">In our outlook for the economy, it’s certainly one of the </w:t>
      </w:r>
      <w:r w:rsidRPr="00290FDA">
        <w:rPr>
          <w:rStyle w:val="Emphasis"/>
        </w:rPr>
        <w:t>bright spots</w:t>
      </w:r>
      <w:r w:rsidRPr="00290FDA">
        <w:rPr>
          <w:sz w:val="16"/>
        </w:rPr>
        <w:t>.”</w:t>
      </w:r>
    </w:p>
    <w:p w14:paraId="13F803F3" w14:textId="77777777" w:rsidR="009D2E8B" w:rsidRPr="00290FDA" w:rsidRDefault="009D2E8B" w:rsidP="009D2E8B">
      <w:pPr>
        <w:rPr>
          <w:sz w:val="16"/>
        </w:rPr>
      </w:pPr>
      <w:r w:rsidRPr="00290FDA">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CBC3D12" w14:textId="77777777" w:rsidR="009D2E8B" w:rsidRPr="00290FDA" w:rsidRDefault="009D2E8B" w:rsidP="009D2E8B">
      <w:pPr>
        <w:rPr>
          <w:sz w:val="16"/>
        </w:rPr>
      </w:pPr>
      <w:r w:rsidRPr="00290FDA">
        <w:rPr>
          <w:rStyle w:val="StyleUnderline"/>
          <w:highlight w:val="yellow"/>
        </w:rPr>
        <w:t>Robust</w:t>
      </w:r>
      <w:r w:rsidRPr="00290FDA">
        <w:rPr>
          <w:rStyle w:val="StyleUnderline"/>
        </w:rPr>
        <w:t xml:space="preserve"> capital </w:t>
      </w:r>
      <w:r w:rsidRPr="00290FDA">
        <w:rPr>
          <w:rStyle w:val="StyleUnderline"/>
          <w:highlight w:val="yellow"/>
        </w:rPr>
        <w:t xml:space="preserve">investment will be </w:t>
      </w:r>
      <w:r w:rsidRPr="00290FDA">
        <w:rPr>
          <w:rStyle w:val="Emphasis"/>
          <w:highlight w:val="yellow"/>
        </w:rPr>
        <w:t>key</w:t>
      </w:r>
      <w:r w:rsidRPr="00290FDA">
        <w:rPr>
          <w:rStyle w:val="StyleUnderline"/>
        </w:rPr>
        <w:t xml:space="preserve"> to ensuring that the recovery maintains strength </w:t>
      </w:r>
      <w:r w:rsidRPr="00290FDA">
        <w:rPr>
          <w:rStyle w:val="Emphasis"/>
          <w:highlight w:val="yellow"/>
        </w:rPr>
        <w:t>after</w:t>
      </w:r>
      <w:r w:rsidRPr="00290FDA">
        <w:rPr>
          <w:rStyle w:val="StyleUnderline"/>
        </w:rPr>
        <w:t xml:space="preserve"> the spending boost from fiscal </w:t>
      </w:r>
      <w:r w:rsidRPr="00290FDA">
        <w:rPr>
          <w:rStyle w:val="Emphasis"/>
          <w:highlight w:val="yellow"/>
        </w:rPr>
        <w:t>stimulus</w:t>
      </w:r>
      <w:r w:rsidRPr="00290FDA">
        <w:rPr>
          <w:rStyle w:val="StyleUnderline"/>
          <w:highlight w:val="yellow"/>
        </w:rPr>
        <w:t xml:space="preserve"> and</w:t>
      </w:r>
      <w:r w:rsidRPr="00290FDA">
        <w:rPr>
          <w:rStyle w:val="StyleUnderline"/>
        </w:rPr>
        <w:t xml:space="preserve"> </w:t>
      </w:r>
      <w:r w:rsidRPr="00290FDA">
        <w:rPr>
          <w:rStyle w:val="Emphasis"/>
        </w:rPr>
        <w:t xml:space="preserve">business </w:t>
      </w:r>
      <w:r w:rsidRPr="00290FDA">
        <w:rPr>
          <w:rStyle w:val="Emphasis"/>
          <w:highlight w:val="yellow"/>
        </w:rPr>
        <w:t>reopenings</w:t>
      </w:r>
      <w:r w:rsidRPr="00290FDA">
        <w:rPr>
          <w:rStyle w:val="StyleUnderline"/>
        </w:rPr>
        <w:t xml:space="preserve"> eventually </w:t>
      </w:r>
      <w:r w:rsidRPr="00290FDA">
        <w:rPr>
          <w:rStyle w:val="Emphasis"/>
          <w:highlight w:val="yellow"/>
        </w:rPr>
        <w:t>fade</w:t>
      </w:r>
      <w:r w:rsidRPr="00290FDA">
        <w:rPr>
          <w:rStyle w:val="StyleUnderline"/>
        </w:rPr>
        <w:t>s</w:t>
      </w:r>
      <w:r w:rsidRPr="00290FDA">
        <w:rPr>
          <w:sz w:val="16"/>
        </w:rPr>
        <w:t>, according to some economists.</w:t>
      </w:r>
    </w:p>
    <w:p w14:paraId="4C7FB36E" w14:textId="77777777" w:rsidR="009D2E8B" w:rsidRPr="00290FDA" w:rsidRDefault="009D2E8B" w:rsidP="009D2E8B">
      <w:pPr>
        <w:rPr>
          <w:sz w:val="16"/>
        </w:rPr>
      </w:pPr>
      <w:r w:rsidRPr="00290FDA">
        <w:rPr>
          <w:rStyle w:val="StyleUnderline"/>
        </w:rPr>
        <w:t xml:space="preserve">Rising business investment helps fuel </w:t>
      </w:r>
      <w:r w:rsidRPr="00290FDA">
        <w:rPr>
          <w:rStyle w:val="Emphasis"/>
        </w:rPr>
        <w:t>economic output</w:t>
      </w:r>
      <w:r w:rsidRPr="00290FDA">
        <w:rPr>
          <w:rStyle w:val="StyleUnderline"/>
        </w:rPr>
        <w:t>. It</w:t>
      </w:r>
      <w:r w:rsidRPr="00290FDA">
        <w:rPr>
          <w:sz w:val="16"/>
        </w:rPr>
        <w:t xml:space="preserve"> also </w:t>
      </w:r>
      <w:r w:rsidRPr="00290FDA">
        <w:rPr>
          <w:rStyle w:val="StyleUnderline"/>
        </w:rPr>
        <w:t xml:space="preserve">lifts </w:t>
      </w:r>
      <w:r w:rsidRPr="00290FDA">
        <w:rPr>
          <w:rStyle w:val="Emphasis"/>
        </w:rPr>
        <w:t>worker productivity</w:t>
      </w:r>
      <w:r w:rsidRPr="00290FDA">
        <w:rPr>
          <w:sz w:val="16"/>
        </w:rPr>
        <w:t>, or output per hour. That metric grew at a sluggish pace throughout the last economic expansion but is now showing signs of resurgence.</w:t>
      </w:r>
    </w:p>
    <w:p w14:paraId="5A135F45" w14:textId="77777777" w:rsidR="009D2E8B" w:rsidRPr="00290FDA" w:rsidRDefault="009D2E8B" w:rsidP="009D2E8B">
      <w:pPr>
        <w:rPr>
          <w:sz w:val="16"/>
        </w:rPr>
      </w:pPr>
      <w:r w:rsidRPr="00290FDA">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343AD1E1" w14:textId="77777777" w:rsidR="009D2E8B" w:rsidRPr="00290FDA" w:rsidRDefault="009D2E8B" w:rsidP="009D2E8B">
      <w:pPr>
        <w:rPr>
          <w:sz w:val="16"/>
        </w:rPr>
      </w:pPr>
      <w:r w:rsidRPr="00290FDA">
        <w:rPr>
          <w:sz w:val="16"/>
        </w:rPr>
        <w:t>Businesses appear to be less risk-averse now, he said.</w:t>
      </w:r>
    </w:p>
    <w:p w14:paraId="4F926939" w14:textId="77777777" w:rsidR="009D2E8B" w:rsidRPr="00290FDA" w:rsidRDefault="009D2E8B" w:rsidP="009D2E8B">
      <w:pPr>
        <w:rPr>
          <w:sz w:val="16"/>
        </w:rPr>
      </w:pPr>
      <w:r w:rsidRPr="00290FDA">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EDB8A4C" w14:textId="77777777" w:rsidR="009D2E8B" w:rsidRPr="00290FDA" w:rsidRDefault="009D2E8B" w:rsidP="009D2E8B">
      <w:pPr>
        <w:rPr>
          <w:sz w:val="16"/>
        </w:rPr>
      </w:pPr>
      <w:r w:rsidRPr="00290FDA">
        <w:rPr>
          <w:sz w:val="16"/>
        </w:rPr>
        <w:t>Economists at Morgan Stanley predict that U.S. capital spending will rise to 116% of prerecession levels after three years. By comparison, investment took 10 years to reach those levels once the 2007-09 recession hit.</w:t>
      </w:r>
    </w:p>
    <w:p w14:paraId="0755503E" w14:textId="77777777" w:rsidR="009D2E8B" w:rsidRPr="00290FDA" w:rsidRDefault="009D2E8B" w:rsidP="009D2E8B">
      <w:pPr>
        <w:rPr>
          <w:sz w:val="16"/>
        </w:rPr>
      </w:pPr>
      <w:r w:rsidRPr="00290FDA">
        <w:rPr>
          <w:rStyle w:val="StyleUnderline"/>
        </w:rPr>
        <w:t xml:space="preserve">Company </w:t>
      </w:r>
      <w:r w:rsidRPr="00290FDA">
        <w:rPr>
          <w:rStyle w:val="StyleUnderline"/>
          <w:highlight w:val="yellow"/>
        </w:rPr>
        <w:t xml:space="preserve">executives are </w:t>
      </w:r>
      <w:r w:rsidRPr="00290FDA">
        <w:rPr>
          <w:rStyle w:val="Emphasis"/>
        </w:rPr>
        <w:t xml:space="preserve">increasingly </w:t>
      </w:r>
      <w:r w:rsidRPr="00290FDA">
        <w:rPr>
          <w:rStyle w:val="Emphasis"/>
          <w:highlight w:val="yellow"/>
        </w:rPr>
        <w:t>confident</w:t>
      </w:r>
      <w:r w:rsidRPr="00290FDA">
        <w:rPr>
          <w:rStyle w:val="StyleUnderline"/>
        </w:rPr>
        <w:t xml:space="preserve"> in the economy’s trajectory</w:t>
      </w:r>
      <w:r w:rsidRPr="00290FDA">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EF40AB3" w14:textId="77777777" w:rsidR="009D2E8B" w:rsidRPr="00290FDA" w:rsidRDefault="009D2E8B" w:rsidP="009D2E8B">
      <w:pPr>
        <w:rPr>
          <w:sz w:val="16"/>
        </w:rPr>
      </w:pPr>
      <w:r w:rsidRPr="00290FDA">
        <w:rPr>
          <w:sz w:val="16"/>
        </w:rPr>
        <w:t>“We’re seeing really strong reopening demand, and a lot of times capital investment follows that,” said Joe Song, senior U.S. economist at BofA Securities.</w:t>
      </w:r>
    </w:p>
    <w:p w14:paraId="234B6D5D" w14:textId="77777777" w:rsidR="009D2E8B" w:rsidRPr="00290FDA" w:rsidRDefault="009D2E8B" w:rsidP="009D2E8B">
      <w:pPr>
        <w:rPr>
          <w:sz w:val="16"/>
        </w:rPr>
      </w:pPr>
      <w:r w:rsidRPr="00290FDA">
        <w:rPr>
          <w:sz w:val="16"/>
        </w:rPr>
        <w:t xml:space="preserve">Mr. Song added that </w:t>
      </w:r>
      <w:r w:rsidRPr="00290FDA">
        <w:rPr>
          <w:rStyle w:val="StyleUnderline"/>
          <w:highlight w:val="yellow"/>
        </w:rPr>
        <w:t xml:space="preserve">less </w:t>
      </w:r>
      <w:r w:rsidRPr="00290FDA">
        <w:rPr>
          <w:rStyle w:val="Emphasis"/>
          <w:highlight w:val="yellow"/>
        </w:rPr>
        <w:t>uncertainty</w:t>
      </w:r>
      <w:r w:rsidRPr="00290FDA">
        <w:rPr>
          <w:sz w:val="16"/>
        </w:rPr>
        <w:t xml:space="preserve"> regarding trade tensions between the U.S. and China </w:t>
      </w:r>
      <w:r w:rsidRPr="00290FDA">
        <w:rPr>
          <w:rStyle w:val="StyleUnderline"/>
        </w:rPr>
        <w:t>should</w:t>
      </w:r>
      <w:r w:rsidRPr="00290FDA">
        <w:rPr>
          <w:sz w:val="16"/>
        </w:rPr>
        <w:t xml:space="preserve"> further </w:t>
      </w:r>
      <w:r w:rsidRPr="00290FDA">
        <w:rPr>
          <w:rStyle w:val="Emphasis"/>
          <w:highlight w:val="yellow"/>
        </w:rPr>
        <w:t>underpin</w:t>
      </w:r>
      <w:r w:rsidRPr="00290FDA">
        <w:rPr>
          <w:rStyle w:val="StyleUnderline"/>
          <w:highlight w:val="yellow"/>
        </w:rPr>
        <w:t xml:space="preserve"> </w:t>
      </w:r>
      <w:r w:rsidRPr="00290FDA">
        <w:rPr>
          <w:rStyle w:val="Emphasis"/>
          <w:highlight w:val="yellow"/>
        </w:rPr>
        <w:t>bus</w:t>
      </w:r>
      <w:r w:rsidRPr="00290FDA">
        <w:rPr>
          <w:rStyle w:val="StyleUnderline"/>
        </w:rPr>
        <w:t xml:space="preserve">iness </w:t>
      </w:r>
      <w:r w:rsidRPr="00290FDA">
        <w:rPr>
          <w:rStyle w:val="Emphasis"/>
          <w:highlight w:val="yellow"/>
        </w:rPr>
        <w:t>con</w:t>
      </w:r>
      <w:r w:rsidRPr="00290FDA">
        <w:rPr>
          <w:rStyle w:val="StyleUnderline"/>
        </w:rPr>
        <w:t>fidence</w:t>
      </w:r>
      <w:r w:rsidRPr="00290FDA">
        <w:rPr>
          <w:sz w:val="16"/>
        </w:rPr>
        <w:t xml:space="preserve"> and investment. “</w:t>
      </w:r>
      <w:r w:rsidRPr="00290FDA">
        <w:rPr>
          <w:rStyle w:val="StyleUnderline"/>
        </w:rPr>
        <w:t xml:space="preserve">At the </w:t>
      </w:r>
      <w:r w:rsidRPr="00290FDA">
        <w:rPr>
          <w:rStyle w:val="Emphasis"/>
        </w:rPr>
        <w:t>very least</w:t>
      </w:r>
      <w:r w:rsidRPr="00290FDA">
        <w:rPr>
          <w:rStyle w:val="StyleUnderline"/>
        </w:rPr>
        <w:t xml:space="preserve">, </w:t>
      </w:r>
      <w:r w:rsidRPr="00290FDA">
        <w:rPr>
          <w:rStyle w:val="StyleUnderline"/>
          <w:highlight w:val="yellow"/>
        </w:rPr>
        <w:t>businesses</w:t>
      </w:r>
      <w:r w:rsidRPr="00290FDA">
        <w:rPr>
          <w:rStyle w:val="StyleUnderline"/>
        </w:rPr>
        <w:t xml:space="preserve"> will </w:t>
      </w:r>
      <w:r w:rsidRPr="00290FDA">
        <w:rPr>
          <w:rStyle w:val="Emphasis"/>
          <w:highlight w:val="yellow"/>
        </w:rPr>
        <w:t>understand</w:t>
      </w:r>
      <w:r w:rsidRPr="00290FDA">
        <w:rPr>
          <w:rStyle w:val="StyleUnderline"/>
          <w:highlight w:val="yellow"/>
        </w:rPr>
        <w:t xml:space="preserve"> the </w:t>
      </w:r>
      <w:r w:rsidRPr="00290FDA">
        <w:rPr>
          <w:rStyle w:val="Emphasis"/>
          <w:highlight w:val="yellow"/>
        </w:rPr>
        <w:t>strategy</w:t>
      </w:r>
      <w:r w:rsidRPr="00290FDA">
        <w:rPr>
          <w:rStyle w:val="StyleUnderline"/>
        </w:rPr>
        <w:t xml:space="preserve"> that the </w:t>
      </w:r>
      <w:r w:rsidRPr="00290FDA">
        <w:rPr>
          <w:rStyle w:val="StyleUnderline"/>
          <w:highlight w:val="yellow"/>
        </w:rPr>
        <w:t>Biden</w:t>
      </w:r>
      <w:r w:rsidRPr="00290FDA">
        <w:rPr>
          <w:sz w:val="16"/>
        </w:rPr>
        <w:t xml:space="preserve"> administration </w:t>
      </w:r>
      <w:r w:rsidRPr="00290FDA">
        <w:rPr>
          <w:rStyle w:val="StyleUnderline"/>
        </w:rPr>
        <w:t xml:space="preserve">is trying to </w:t>
      </w:r>
      <w:r w:rsidRPr="00290FDA">
        <w:rPr>
          <w:rStyle w:val="StyleUnderline"/>
          <w:highlight w:val="yellow"/>
        </w:rPr>
        <w:t>follow and</w:t>
      </w:r>
      <w:r w:rsidRPr="00290FDA">
        <w:rPr>
          <w:rStyle w:val="StyleUnderline"/>
        </w:rPr>
        <w:t xml:space="preserve"> will be </w:t>
      </w:r>
      <w:r w:rsidRPr="00290FDA">
        <w:rPr>
          <w:rStyle w:val="Emphasis"/>
        </w:rPr>
        <w:t xml:space="preserve">able to </w:t>
      </w:r>
      <w:r w:rsidRPr="00290FDA">
        <w:rPr>
          <w:rStyle w:val="Emphasis"/>
          <w:highlight w:val="yellow"/>
        </w:rPr>
        <w:t>plan</w:t>
      </w:r>
      <w:r w:rsidRPr="00290FDA">
        <w:rPr>
          <w:rStyle w:val="StyleUnderline"/>
          <w:highlight w:val="yellow"/>
        </w:rPr>
        <w:t xml:space="preserve"> around that</w:t>
      </w:r>
      <w:r w:rsidRPr="00290FDA">
        <w:rPr>
          <w:sz w:val="16"/>
        </w:rPr>
        <w:t>,” he said.</w:t>
      </w:r>
    </w:p>
    <w:p w14:paraId="1FAF57D6" w14:textId="77777777" w:rsidR="009D2E8B" w:rsidRPr="00290FDA" w:rsidRDefault="009D2E8B" w:rsidP="009D2E8B">
      <w:pPr>
        <w:pStyle w:val="Heading4"/>
        <w:rPr>
          <w:rFonts w:cs="Times New Roman"/>
        </w:rPr>
      </w:pPr>
      <w:r w:rsidRPr="00290FDA">
        <w:rPr>
          <w:rFonts w:cs="Times New Roman"/>
        </w:rPr>
        <w:t xml:space="preserve">Post-COVID economic rebound secures </w:t>
      </w:r>
      <w:r w:rsidRPr="00290FDA">
        <w:rPr>
          <w:rFonts w:cs="Times New Roman"/>
          <w:u w:val="single"/>
        </w:rPr>
        <w:t>geopolitical dominance</w:t>
      </w:r>
      <w:r w:rsidRPr="00290FDA">
        <w:rPr>
          <w:rFonts w:cs="Times New Roman"/>
        </w:rPr>
        <w:t xml:space="preserve"> – the alternative is global conflict, EU collapse and Chinese authoritarian dominance</w:t>
      </w:r>
    </w:p>
    <w:p w14:paraId="24C9786C" w14:textId="77777777" w:rsidR="009D2E8B" w:rsidRPr="00290FDA" w:rsidRDefault="009D2E8B" w:rsidP="009D2E8B">
      <w:r w:rsidRPr="00290FDA">
        <w:rPr>
          <w:rStyle w:val="Style13ptBold"/>
        </w:rPr>
        <w:t>Kempe 20</w:t>
      </w:r>
      <w:r w:rsidRPr="00290FDA">
        <w:t>, best-selling author, prize-winning journalist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 (Frederick, “Op-ed: How the US can win the post-coronavirus race for global dominance,” CNBC, https://www.cnbc.com/2020/04/18/op-ed-how-us-can-win-the-post-coronavirus-race-for-global-dominance.html 4-18-20 )</w:t>
      </w:r>
    </w:p>
    <w:p w14:paraId="601D8C3E" w14:textId="77777777" w:rsidR="009D2E8B" w:rsidRPr="00290FDA" w:rsidRDefault="009D2E8B" w:rsidP="009D2E8B">
      <w:pPr>
        <w:rPr>
          <w:sz w:val="14"/>
        </w:rPr>
      </w:pPr>
      <w:r w:rsidRPr="00290FDA">
        <w:rPr>
          <w:sz w:val="14"/>
        </w:rPr>
        <w:t xml:space="preserve">Place your bets for </w:t>
      </w:r>
      <w:r w:rsidRPr="00290FDA">
        <w:rPr>
          <w:rStyle w:val="StyleUnderline"/>
          <w:highlight w:val="yellow"/>
        </w:rPr>
        <w:t>the</w:t>
      </w:r>
      <w:r w:rsidRPr="00290FDA">
        <w:rPr>
          <w:rStyle w:val="StyleUnderline"/>
        </w:rPr>
        <w:t xml:space="preserve"> coming </w:t>
      </w:r>
      <w:r w:rsidRPr="00290FDA">
        <w:rPr>
          <w:rStyle w:val="StyleUnderline"/>
          <w:highlight w:val="yellow"/>
        </w:rPr>
        <w:t>race to growth</w:t>
      </w:r>
      <w:r w:rsidRPr="00290FDA">
        <w:rPr>
          <w:rStyle w:val="StyleUnderline"/>
        </w:rPr>
        <w:t>.</w:t>
      </w:r>
      <w:r w:rsidRPr="00290FDA">
        <w:rPr>
          <w:sz w:val="14"/>
        </w:rPr>
        <w:t xml:space="preserve"> It </w:t>
      </w:r>
      <w:r w:rsidRPr="00290FDA">
        <w:rPr>
          <w:rStyle w:val="StyleUnderline"/>
          <w:highlight w:val="yellow"/>
        </w:rPr>
        <w:t>will</w:t>
      </w:r>
      <w:r w:rsidRPr="00290FDA">
        <w:rPr>
          <w:rStyle w:val="StyleUnderline"/>
        </w:rPr>
        <w:t xml:space="preserve"> </w:t>
      </w:r>
      <w:r w:rsidRPr="00290FDA">
        <w:rPr>
          <w:rStyle w:val="StyleUnderline"/>
          <w:highlight w:val="yellow"/>
        </w:rPr>
        <w:t>be</w:t>
      </w:r>
      <w:r w:rsidRPr="00290FDA">
        <w:rPr>
          <w:rStyle w:val="StyleUnderline"/>
        </w:rPr>
        <w:t xml:space="preserve"> </w:t>
      </w:r>
      <w:r w:rsidRPr="00290FDA">
        <w:rPr>
          <w:rStyle w:val="StyleUnderline"/>
          <w:highlight w:val="yellow"/>
        </w:rPr>
        <w:t>a</w:t>
      </w:r>
      <w:r w:rsidRPr="00290FDA">
        <w:rPr>
          <w:rStyle w:val="StyleUnderline"/>
        </w:rPr>
        <w:t xml:space="preserve">n epic </w:t>
      </w:r>
      <w:r w:rsidRPr="00290FDA">
        <w:rPr>
          <w:rStyle w:val="StyleUnderline"/>
          <w:highlight w:val="yellow"/>
        </w:rPr>
        <w:t>contest</w:t>
      </w:r>
      <w:r w:rsidRPr="00290FDA">
        <w:rPr>
          <w:sz w:val="14"/>
        </w:rPr>
        <w:t xml:space="preserve"> among the world’s most significant economies, </w:t>
      </w:r>
      <w:r w:rsidRPr="00290FDA">
        <w:rPr>
          <w:rStyle w:val="Emphasis"/>
          <w:highlight w:val="yellow"/>
        </w:rPr>
        <w:t>with</w:t>
      </w:r>
      <w:r w:rsidRPr="00290FDA">
        <w:rPr>
          <w:sz w:val="14"/>
        </w:rPr>
        <w:t xml:space="preserve"> generational and </w:t>
      </w:r>
      <w:r w:rsidRPr="00290FDA">
        <w:rPr>
          <w:rStyle w:val="Emphasis"/>
          <w:highlight w:val="yellow"/>
        </w:rPr>
        <w:t>geopolitical</w:t>
      </w:r>
      <w:r w:rsidRPr="00290FDA">
        <w:rPr>
          <w:rStyle w:val="Emphasis"/>
        </w:rPr>
        <w:t xml:space="preserve"> </w:t>
      </w:r>
      <w:r w:rsidRPr="00290FDA">
        <w:rPr>
          <w:rStyle w:val="Emphasis"/>
          <w:highlight w:val="yellow"/>
        </w:rPr>
        <w:t>consequences</w:t>
      </w:r>
      <w:r w:rsidRPr="00290FDA">
        <w:rPr>
          <w:rStyle w:val="Emphasis"/>
        </w:rPr>
        <w:t>.</w:t>
      </w:r>
      <w:r w:rsidRPr="00290FDA">
        <w:rPr>
          <w:sz w:val="14"/>
        </w:rPr>
        <w:t xml:space="preserve"> For context, </w:t>
      </w:r>
      <w:r w:rsidRPr="00290FDA">
        <w:rPr>
          <w:rStyle w:val="StyleUnderline"/>
        </w:rPr>
        <w:t>think back to what the United States accomplished after World War II, when it rose as an economic power to shape a better world</w:t>
      </w:r>
      <w:r w:rsidRPr="00290FDA">
        <w:rPr>
          <w:sz w:val="14"/>
        </w:rPr>
        <w:t xml:space="preserve">. </w:t>
      </w:r>
      <w:r w:rsidRPr="00290FDA">
        <w:rPr>
          <w:rStyle w:val="StyleUnderline"/>
          <w:highlight w:val="yellow"/>
        </w:rPr>
        <w:t>The</w:t>
      </w:r>
      <w:r w:rsidRPr="00290FDA">
        <w:rPr>
          <w:sz w:val="14"/>
          <w:highlight w:val="yellow"/>
        </w:rPr>
        <w:t xml:space="preserve"> </w:t>
      </w:r>
      <w:r w:rsidRPr="00290FDA">
        <w:rPr>
          <w:rStyle w:val="StyleUnderline"/>
          <w:highlight w:val="yellow"/>
        </w:rPr>
        <w:t>post-COVID19 race</w:t>
      </w:r>
      <w:r w:rsidRPr="00290FDA">
        <w:rPr>
          <w:sz w:val="14"/>
          <w:highlight w:val="yellow"/>
        </w:rPr>
        <w:t xml:space="preserve"> </w:t>
      </w:r>
      <w:r w:rsidRPr="00290FDA">
        <w:rPr>
          <w:rStyle w:val="StyleUnderline"/>
          <w:highlight w:val="yellow"/>
        </w:rPr>
        <w:t>could</w:t>
      </w:r>
      <w:r w:rsidRPr="00290FDA">
        <w:rPr>
          <w:sz w:val="14"/>
          <w:highlight w:val="yellow"/>
        </w:rPr>
        <w:t xml:space="preserve"> </w:t>
      </w:r>
      <w:r w:rsidRPr="00290FDA">
        <w:rPr>
          <w:rStyle w:val="Emphasis"/>
          <w:highlight w:val="yellow"/>
        </w:rPr>
        <w:t>determine whether</w:t>
      </w:r>
      <w:r w:rsidRPr="00290FDA">
        <w:rPr>
          <w:sz w:val="14"/>
        </w:rPr>
        <w:t xml:space="preserve"> the </w:t>
      </w:r>
      <w:r w:rsidRPr="00290FDA">
        <w:rPr>
          <w:rStyle w:val="StyleUnderline"/>
          <w:highlight w:val="yellow"/>
        </w:rPr>
        <w:t>U.S.</w:t>
      </w:r>
      <w:r w:rsidRPr="00290FDA">
        <w:rPr>
          <w:sz w:val="14"/>
          <w:highlight w:val="yellow"/>
        </w:rPr>
        <w:t xml:space="preserve"> </w:t>
      </w:r>
      <w:r w:rsidRPr="00290FDA">
        <w:rPr>
          <w:sz w:val="14"/>
        </w:rPr>
        <w:t xml:space="preserve">rebounds in a manner that allows it to </w:t>
      </w:r>
      <w:r w:rsidRPr="00290FDA">
        <w:rPr>
          <w:rStyle w:val="Emphasis"/>
          <w:highlight w:val="yellow"/>
        </w:rPr>
        <w:t>retain</w:t>
      </w:r>
      <w:r w:rsidRPr="00290FDA">
        <w:rPr>
          <w:sz w:val="14"/>
        </w:rPr>
        <w:t xml:space="preserve"> the mantle of </w:t>
      </w:r>
      <w:r w:rsidRPr="00290FDA">
        <w:rPr>
          <w:rStyle w:val="Emphasis"/>
        </w:rPr>
        <w:t xml:space="preserve">global </w:t>
      </w:r>
      <w:r w:rsidRPr="00290FDA">
        <w:rPr>
          <w:rStyle w:val="Emphasis"/>
          <w:highlight w:val="yellow"/>
        </w:rPr>
        <w:t>leadership</w:t>
      </w:r>
      <w:r w:rsidRPr="00290FDA">
        <w:rPr>
          <w:sz w:val="14"/>
        </w:rPr>
        <w:t xml:space="preserve">. More likely </w:t>
      </w:r>
      <w:r w:rsidRPr="00290FDA">
        <w:rPr>
          <w:rStyle w:val="StyleUnderline"/>
        </w:rPr>
        <w:t xml:space="preserve">for the moment, </w:t>
      </w:r>
      <w:r w:rsidRPr="00290FDA">
        <w:rPr>
          <w:rStyle w:val="StyleUnderline"/>
          <w:highlight w:val="yellow"/>
        </w:rPr>
        <w:t>Beijing could leverage</w:t>
      </w:r>
      <w:r w:rsidRPr="00290FDA">
        <w:rPr>
          <w:rStyle w:val="StyleUnderline"/>
        </w:rPr>
        <w:t xml:space="preserve"> its</w:t>
      </w:r>
      <w:r w:rsidRPr="00290FDA">
        <w:rPr>
          <w:sz w:val="14"/>
        </w:rPr>
        <w:t xml:space="preserve"> first-mover advantage – alongside a </w:t>
      </w:r>
      <w:r w:rsidRPr="00290FDA">
        <w:rPr>
          <w:rStyle w:val="StyleUnderline"/>
          <w:highlight w:val="yellow"/>
        </w:rPr>
        <w:t>faster</w:t>
      </w:r>
      <w:r w:rsidRPr="00290FDA">
        <w:rPr>
          <w:rStyle w:val="StyleUnderline"/>
        </w:rPr>
        <w:t xml:space="preserve"> economic </w:t>
      </w:r>
      <w:r w:rsidRPr="00290FDA">
        <w:rPr>
          <w:rStyle w:val="StyleUnderline"/>
          <w:highlight w:val="yellow"/>
        </w:rPr>
        <w:t>recovery</w:t>
      </w:r>
      <w:r w:rsidRPr="00290FDA">
        <w:rPr>
          <w:sz w:val="14"/>
        </w:rPr>
        <w:t xml:space="preserve"> across Asian markets – </w:t>
      </w:r>
      <w:r w:rsidRPr="00290FDA">
        <w:rPr>
          <w:rStyle w:val="StyleUnderline"/>
        </w:rPr>
        <w:t>accelerating the trend toward a Chinese-centric globalization</w:t>
      </w:r>
      <w:r w:rsidRPr="00290FDA">
        <w:rPr>
          <w:sz w:val="14"/>
        </w:rPr>
        <w:t xml:space="preserve">. Elsewhere, as President Macron argued </w:t>
      </w:r>
      <w:r w:rsidRPr="00290FDA">
        <w:rPr>
          <w:rStyle w:val="StyleUnderline"/>
        </w:rPr>
        <w:t>this</w:t>
      </w:r>
      <w:r w:rsidRPr="00290FDA">
        <w:rPr>
          <w:sz w:val="14"/>
        </w:rPr>
        <w:t xml:space="preserve"> week to the Financial Times, the coming months </w:t>
      </w:r>
      <w:r w:rsidRPr="00290FDA">
        <w:rPr>
          <w:rStyle w:val="Emphasis"/>
          <w:highlight w:val="yellow"/>
        </w:rPr>
        <w:t>could determine</w:t>
      </w:r>
      <w:r w:rsidRPr="00290FDA">
        <w:rPr>
          <w:rStyle w:val="StyleUnderline"/>
        </w:rPr>
        <w:t xml:space="preserve"> </w:t>
      </w:r>
      <w:r w:rsidRPr="00290FDA">
        <w:rPr>
          <w:rStyle w:val="Emphasis"/>
          <w:highlight w:val="yellow"/>
        </w:rPr>
        <w:t>whether</w:t>
      </w:r>
      <w:r w:rsidRPr="00290FDA">
        <w:rPr>
          <w:rStyle w:val="StyleUnderline"/>
          <w:highlight w:val="yellow"/>
        </w:rPr>
        <w:t xml:space="preserve"> the </w:t>
      </w:r>
      <w:r w:rsidRPr="00290FDA">
        <w:rPr>
          <w:rStyle w:val="Emphasis"/>
          <w:highlight w:val="yellow"/>
        </w:rPr>
        <w:t>E</w:t>
      </w:r>
      <w:r w:rsidRPr="00290FDA">
        <w:rPr>
          <w:rStyle w:val="StyleUnderline"/>
        </w:rPr>
        <w:t xml:space="preserve">uropean </w:t>
      </w:r>
      <w:r w:rsidRPr="00290FDA">
        <w:rPr>
          <w:rStyle w:val="Emphasis"/>
          <w:highlight w:val="yellow"/>
        </w:rPr>
        <w:t>U</w:t>
      </w:r>
      <w:r w:rsidRPr="00290FDA">
        <w:rPr>
          <w:rStyle w:val="StyleUnderline"/>
        </w:rPr>
        <w:t xml:space="preserve">nion </w:t>
      </w:r>
      <w:r w:rsidRPr="00290FDA">
        <w:rPr>
          <w:rStyle w:val="Emphasis"/>
          <w:highlight w:val="yellow"/>
        </w:rPr>
        <w:t>collapses</w:t>
      </w:r>
      <w:r w:rsidRPr="00290FDA">
        <w:rPr>
          <w:rStyle w:val="StyleUnderline"/>
        </w:rPr>
        <w:t xml:space="preserve"> as a political and economic project</w:t>
      </w:r>
      <w:r w:rsidRPr="00290FDA">
        <w:rPr>
          <w:sz w:val="14"/>
        </w:rPr>
        <w:t xml:space="preserve">. The days ahead also </w:t>
      </w:r>
      <w:r w:rsidRPr="00290FDA">
        <w:rPr>
          <w:rStyle w:val="Emphasis"/>
          <w:highlight w:val="yellow"/>
        </w:rPr>
        <w:t>could</w:t>
      </w:r>
      <w:r w:rsidRPr="00290FDA">
        <w:rPr>
          <w:rStyle w:val="Emphasis"/>
        </w:rPr>
        <w:t xml:space="preserve"> </w:t>
      </w:r>
      <w:r w:rsidRPr="00290FDA">
        <w:rPr>
          <w:rStyle w:val="Emphasis"/>
          <w:highlight w:val="yellow"/>
        </w:rPr>
        <w:t>trigger</w:t>
      </w:r>
      <w:r w:rsidRPr="00290FDA">
        <w:rPr>
          <w:sz w:val="14"/>
        </w:rPr>
        <w:t xml:space="preserve"> a dangerous widening of the economic gap between emerging markets and the developed world – with </w:t>
      </w:r>
      <w:r w:rsidRPr="00290FDA">
        <w:rPr>
          <w:rStyle w:val="Emphasis"/>
          <w:highlight w:val="yellow"/>
        </w:rPr>
        <w:t>escalating conflict</w:t>
      </w:r>
      <w:r w:rsidRPr="00290FDA">
        <w:rPr>
          <w:sz w:val="14"/>
        </w:rPr>
        <w:t xml:space="preserve"> and surging migration. It may seem premature to reflect on which of the globe’s economies is likely to have the most robust and lasting economic comeback – and with what geopolitical impact. After all, this was a week in which the International Monetary Fund projected a 3% contraction in global GDP for 2020, the most dramatic drop since the Great Depression. Yet it is the details behind that dismal forecast that should raise concerns within the U.S. and Europe. </w:t>
      </w:r>
      <w:r w:rsidRPr="00290FDA">
        <w:rPr>
          <w:rStyle w:val="StyleUnderline"/>
        </w:rPr>
        <w:t xml:space="preserve">Their </w:t>
      </w:r>
      <w:r w:rsidRPr="00290FDA">
        <w:rPr>
          <w:rStyle w:val="Emphasis"/>
        </w:rPr>
        <w:t>steeper economic decline and slower recovery</w:t>
      </w:r>
      <w:r w:rsidRPr="00290FDA">
        <w:rPr>
          <w:rStyle w:val="StyleUnderline"/>
        </w:rPr>
        <w:t xml:space="preserve"> could lay the seeds for a long-lasting shift of global tectonic plates to China’s advantage. </w:t>
      </w:r>
      <w:r w:rsidRPr="00290FDA">
        <w:rPr>
          <w:sz w:val="14"/>
        </w:rPr>
        <w:t>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referred to as “Sunrise in the East.” Describing this scenario, as one of four possibilities they list, they write, “</w:t>
      </w:r>
      <w:r w:rsidRPr="00290FDA">
        <w:rPr>
          <w:rStyle w:val="StyleUnderline"/>
        </w:rPr>
        <w:t>The global center of power shifts decisively east as China</w:t>
      </w:r>
      <w:r w:rsidRPr="00290FDA">
        <w:rPr>
          <w:sz w:val="14"/>
        </w:rPr>
        <w:t xml:space="preserve"> and other East Asian nations </w:t>
      </w:r>
      <w:r w:rsidRPr="00290FDA">
        <w:rPr>
          <w:rStyle w:val="StyleUnderline"/>
        </w:rPr>
        <w:t>take the reigns</w:t>
      </w:r>
      <w:r w:rsidRPr="00290FDA">
        <w:rPr>
          <w:sz w:val="14"/>
        </w:rPr>
        <w:t xml:space="preserve"> as primary powers </w:t>
      </w:r>
      <w:r w:rsidRPr="00290FDA">
        <w:rPr>
          <w:rStyle w:val="StyleUnderline"/>
        </w:rPr>
        <w:t>on the world stage</w:t>
      </w:r>
      <w:r w:rsidRPr="00290FDA">
        <w:rPr>
          <w:sz w:val="14"/>
        </w:rPr>
        <w:t xml:space="preserve"> </w:t>
      </w:r>
      <w:r w:rsidRPr="00290FDA">
        <w:rPr>
          <w:rStyle w:val="StyleUnderline"/>
        </w:rPr>
        <w:t>and lead</w:t>
      </w:r>
      <w:r w:rsidRPr="00290FDA">
        <w:rPr>
          <w:sz w:val="14"/>
        </w:rPr>
        <w:t xml:space="preserve"> global coordination of the health system and other multilateral </w:t>
      </w:r>
      <w:r w:rsidRPr="00290FDA">
        <w:rPr>
          <w:rStyle w:val="StyleUnderline"/>
        </w:rPr>
        <w:t>institutions</w:t>
      </w:r>
      <w:r w:rsidRPr="00290FDA">
        <w:rPr>
          <w:sz w:val="14"/>
        </w:rPr>
        <w:t xml:space="preserve">.” </w:t>
      </w:r>
      <w:r w:rsidRPr="00290FDA">
        <w:rPr>
          <w:rStyle w:val="StyleUnderline"/>
        </w:rPr>
        <w:t>That comes with the</w:t>
      </w:r>
      <w:r w:rsidRPr="00290FDA">
        <w:rPr>
          <w:sz w:val="14"/>
        </w:rPr>
        <w:t xml:space="preserve"> </w:t>
      </w:r>
      <w:r w:rsidRPr="00290FDA">
        <w:rPr>
          <w:rStyle w:val="StyleUnderline"/>
        </w:rPr>
        <w:t xml:space="preserve">broader acceptance of greater </w:t>
      </w:r>
      <w:r w:rsidRPr="00290FDA">
        <w:rPr>
          <w:rStyle w:val="Emphasis"/>
        </w:rPr>
        <w:t>surveillance</w:t>
      </w:r>
      <w:r w:rsidRPr="00290FDA">
        <w:rPr>
          <w:rStyle w:val="StyleUnderline"/>
        </w:rPr>
        <w:t xml:space="preserve"> mechanisms as part of the public good</w:t>
      </w:r>
      <w:r w:rsidRPr="00290FDA">
        <w:rPr>
          <w:sz w:val="14"/>
        </w:rPr>
        <w:t xml:space="preserve">, a faster recovery of East Asian countries with less economic impact from COVID19, </w:t>
      </w:r>
      <w:r w:rsidRPr="00290FDA">
        <w:rPr>
          <w:rStyle w:val="StyleUnderline"/>
        </w:rPr>
        <w:t>and a significant ramping up of Chinese</w:t>
      </w:r>
      <w:r w:rsidRPr="00290FDA">
        <w:rPr>
          <w:sz w:val="14"/>
        </w:rPr>
        <w:t xml:space="preserve"> foreign direct investment to burnish its </w:t>
      </w:r>
      <w:r w:rsidRPr="00290FDA">
        <w:rPr>
          <w:rStyle w:val="StyleUnderline"/>
        </w:rPr>
        <w:t>global reputation</w:t>
      </w:r>
      <w:r w:rsidRPr="00290FDA">
        <w:rPr>
          <w:sz w:val="14"/>
        </w:rPr>
        <w:t xml:space="preserve">. 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In the economic race, no advantage is greater than the dollar. China may be the world’s second largest economy, but the Chinese yuan makes up only 2% of global payments and reserves while the dollar accounts for roughly two thirds of foreign exchange reserves. The dollar underpins four-fifths of global supply chains. The Economist reckons China could chip away at U.S. economic advantages through three underestimated strengths of its own: as a trusted debtor, an attractive creditor, and increasingly as a tech partner. As a debtor, China’s $13 trillion bond market is the world’s second largest and has weathered the crisis well. Chinese debt returned 1.3% in the first quarter, vastly better than the 15.5% decline for other emerging market bonds. Over the same period, the Chinese market added $8.5 billion (60 billion yuan) in net inflows. As a creditor, China has remained willing and generous, an approach that served the U.S. well after World War II. For example, it declared its willingness to back a G20 deal to suspend bilateral loan repayments by poorer countries, a sizable benefit also at its own cost. On the tech front, few countries were as ready as China for money and people to go entirely online. Tencent and Ant Financial have more than a billion users each for their digital wallets, and they are expanding rapidly throughout Asia. OneConnect, an offshoot of China’s largest insurer, provides financial institutions in sixteen Asian countries with cloud-based services. So, what other advantages can the United States leverage in this race? Never underestimate the brittleness of an authoritarian country under stress. Its broad censorship, it’s opaque legal system, and the nature of its surveillance state are hardly models to emulate. Beyond that, Japanese Prime Minister Shinzo Abe is not alone in proposing that his country relocate high-value supply chains from China. If many countries do the same, the manufacturing foundation of China’s economy could erode. The Financial Times’ Gideon Rachman adds that the global trust in the dollar is just one of two built-in U.S. advantages that are difficult to dislodge. The other? “Where, outside your home country, would you most like your children to go to university or to work?” he writes. Most significant in this race would be if </w:t>
      </w:r>
      <w:r w:rsidRPr="00290FDA">
        <w:rPr>
          <w:rStyle w:val="Emphasis"/>
          <w:highlight w:val="yellow"/>
        </w:rPr>
        <w:t>the U</w:t>
      </w:r>
      <w:r w:rsidRPr="00290FDA">
        <w:rPr>
          <w:rStyle w:val="Emphasis"/>
        </w:rPr>
        <w:t xml:space="preserve">nited </w:t>
      </w:r>
      <w:r w:rsidRPr="00290FDA">
        <w:rPr>
          <w:rStyle w:val="Emphasis"/>
          <w:highlight w:val="yellow"/>
        </w:rPr>
        <w:t>S</w:t>
      </w:r>
      <w:r w:rsidRPr="00290FDA">
        <w:rPr>
          <w:rStyle w:val="Emphasis"/>
        </w:rPr>
        <w:t xml:space="preserve">tates </w:t>
      </w:r>
      <w:r w:rsidRPr="00290FDA">
        <w:rPr>
          <w:rStyle w:val="Emphasis"/>
          <w:highlight w:val="yellow"/>
        </w:rPr>
        <w:t>regained</w:t>
      </w:r>
      <w:r w:rsidRPr="00290FDA">
        <w:rPr>
          <w:sz w:val="14"/>
        </w:rPr>
        <w:t xml:space="preserve"> its appetite for political and economic </w:t>
      </w:r>
      <w:r w:rsidRPr="00290FDA">
        <w:rPr>
          <w:rStyle w:val="Emphasis"/>
          <w:highlight w:val="yellow"/>
        </w:rPr>
        <w:t>leadership as the</w:t>
      </w:r>
      <w:r w:rsidRPr="00290FDA">
        <w:rPr>
          <w:sz w:val="14"/>
        </w:rPr>
        <w:t xml:space="preserve"> world’s premier “</w:t>
      </w:r>
      <w:r w:rsidRPr="00290FDA">
        <w:rPr>
          <w:rStyle w:val="Emphasis"/>
          <w:highlight w:val="yellow"/>
        </w:rPr>
        <w:t>convening power.”</w:t>
      </w:r>
      <w:r w:rsidRPr="00290FDA">
        <w:rPr>
          <w:sz w:val="14"/>
          <w:highlight w:val="yellow"/>
        </w:rPr>
        <w:t xml:space="preserve"> </w:t>
      </w:r>
      <w:r w:rsidRPr="00290FDA">
        <w:rPr>
          <w:sz w:val="14"/>
        </w:rPr>
        <w:t xml:space="preserve">That need not be done at the cost of China – or anyone else. The race still can be won if U.S. leaders see it as a marathon and recall that much of the world long embraced their global leadership because partners learned they were more likely to win as American partners. This economic rebound from COVID19 will be patchy and uneven. </w:t>
      </w:r>
      <w:r w:rsidRPr="00290FDA">
        <w:rPr>
          <w:rStyle w:val="Emphasis"/>
          <w:highlight w:val="yellow"/>
        </w:rPr>
        <w:t>Being first out the gate will be significant</w:t>
      </w:r>
      <w:r w:rsidRPr="00290FDA">
        <w:rPr>
          <w:rStyle w:val="StyleUnderline"/>
        </w:rPr>
        <w:t xml:space="preserve">, and </w:t>
      </w:r>
      <w:r w:rsidRPr="00290FDA">
        <w:rPr>
          <w:rStyle w:val="StyleUnderline"/>
          <w:highlight w:val="yellow"/>
        </w:rPr>
        <w:t>that is likely to be China</w:t>
      </w:r>
      <w:r w:rsidRPr="00290FDA">
        <w:rPr>
          <w:sz w:val="14"/>
        </w:rPr>
        <w:t xml:space="preserve">. Yet history has taught the United States that it’s victory will be longest lasting if it can achieved alongside partners and allies.4. </w:t>
      </w:r>
    </w:p>
    <w:p w14:paraId="689A0B86" w14:textId="77777777" w:rsidR="009D2E8B" w:rsidRPr="00290FDA" w:rsidRDefault="009D2E8B" w:rsidP="009D2E8B">
      <w:pPr>
        <w:pStyle w:val="Heading3"/>
        <w:rPr>
          <w:rFonts w:cs="Arial"/>
        </w:rPr>
      </w:pPr>
      <w:r w:rsidRPr="00290FDA">
        <w:rPr>
          <w:rFonts w:cs="Arial"/>
        </w:rPr>
        <w:t>1NC – Rulemaking CP</w:t>
      </w:r>
    </w:p>
    <w:p w14:paraId="78B90E2F" w14:textId="77777777" w:rsidR="009D2E8B" w:rsidRPr="00290FDA" w:rsidRDefault="009D2E8B" w:rsidP="009D2E8B">
      <w:pPr>
        <w:pStyle w:val="Heading4"/>
        <w:rPr>
          <w:rFonts w:cs="Arial"/>
        </w:rPr>
      </w:pPr>
      <w:r w:rsidRPr="00290FDA">
        <w:rPr>
          <w:rFonts w:cs="Arial"/>
        </w:rPr>
        <w:t xml:space="preserve">The Federal Trade Commission should issue a rule </w:t>
      </w:r>
      <w:r>
        <w:rPr>
          <w:rFonts w:cs="Arial"/>
        </w:rPr>
        <w:t>substantially increasing restrictions on anticompetitive mergers, acquisitions, and cooperatives that threaten profit loss in the agricultural sector.</w:t>
      </w:r>
    </w:p>
    <w:p w14:paraId="6E62209A" w14:textId="77777777" w:rsidR="009D2E8B" w:rsidRPr="00290FDA" w:rsidRDefault="009D2E8B" w:rsidP="009D2E8B">
      <w:pPr>
        <w:pStyle w:val="Heading4"/>
        <w:rPr>
          <w:rFonts w:cs="Arial"/>
        </w:rPr>
      </w:pPr>
      <w:r w:rsidRPr="00290FDA">
        <w:rPr>
          <w:rFonts w:cs="Arial"/>
        </w:rPr>
        <w:t xml:space="preserve">Rulemaking </w:t>
      </w:r>
      <w:r w:rsidRPr="00290FDA">
        <w:rPr>
          <w:rFonts w:cs="Arial"/>
          <w:u w:val="single"/>
        </w:rPr>
        <w:t>solves</w:t>
      </w:r>
      <w:r w:rsidRPr="00290FDA">
        <w:rPr>
          <w:rFonts w:cs="Arial"/>
        </w:rPr>
        <w:t xml:space="preserve"> the case. </w:t>
      </w:r>
    </w:p>
    <w:p w14:paraId="458993C7" w14:textId="77777777" w:rsidR="009D2E8B" w:rsidRPr="00290FDA" w:rsidRDefault="009D2E8B" w:rsidP="009D2E8B">
      <w:r w:rsidRPr="00290FDA">
        <w:rPr>
          <w:rStyle w:val="Style13ptBold"/>
        </w:rPr>
        <w:t>Chopra &amp; Khan ’20</w:t>
      </w:r>
      <w:r w:rsidRPr="00290FDA">
        <w:t xml:space="preserve"> [Rohit; Commissioner @ Federal Trade Commission; and Lina; Chairperson @ Federal Trade Commission, JD @ Yale Law School; “The Case for “Unfair Methods of Competition” Rulemaking,” </w:t>
      </w:r>
      <w:r w:rsidRPr="00290FDA">
        <w:rPr>
          <w:i/>
          <w:iCs/>
          <w:color w:val="222222"/>
          <w:shd w:val="clear" w:color="auto" w:fill="FFFFFF"/>
        </w:rPr>
        <w:t>The University of Chicago Law Review</w:t>
      </w:r>
      <w:r w:rsidRPr="00290FDA">
        <w:rPr>
          <w:color w:val="222222"/>
          <w:shd w:val="clear" w:color="auto" w:fill="FFFFFF"/>
        </w:rPr>
        <w:t> </w:t>
      </w:r>
      <w:r w:rsidRPr="00290FDA">
        <w:rPr>
          <w:i/>
          <w:iCs/>
          <w:color w:val="222222"/>
          <w:shd w:val="clear" w:color="auto" w:fill="FFFFFF"/>
        </w:rPr>
        <w:t>87</w:t>
      </w:r>
      <w:r w:rsidRPr="00290FDA">
        <w:rPr>
          <w:color w:val="222222"/>
          <w:shd w:val="clear" w:color="auto" w:fill="FFFFFF"/>
        </w:rPr>
        <w:t>(2), p. 357-380; AS]</w:t>
      </w:r>
      <w:r w:rsidRPr="00290FDA">
        <w:t xml:space="preserve"> </w:t>
      </w:r>
    </w:p>
    <w:p w14:paraId="49F71F6C" w14:textId="77777777" w:rsidR="009D2E8B" w:rsidRPr="00290FDA" w:rsidRDefault="009D2E8B" w:rsidP="009D2E8B">
      <w:pPr>
        <w:rPr>
          <w:sz w:val="16"/>
        </w:rPr>
      </w:pPr>
      <w:r w:rsidRPr="00290FDA">
        <w:rPr>
          <w:sz w:val="16"/>
        </w:rPr>
        <w:t>II. THE CASE FOR RULEMAKING UNDER “UNFAIR METHODS OF COMPETITION”</w:t>
      </w:r>
    </w:p>
    <w:p w14:paraId="287D3BD1" w14:textId="77777777" w:rsidR="009D2E8B" w:rsidRPr="00290FDA" w:rsidRDefault="009D2E8B" w:rsidP="009D2E8B">
      <w:pPr>
        <w:rPr>
          <w:sz w:val="16"/>
        </w:rPr>
      </w:pPr>
      <w:r w:rsidRPr="00B85B70">
        <w:rPr>
          <w:sz w:val="16"/>
        </w:rPr>
        <w:t xml:space="preserve">Legislative history is clear that Congress sought to advance competition law outside the courts as well as through them.25 Two decades into enforcement of the federal antitrust laws, </w:t>
      </w:r>
      <w:r w:rsidRPr="00B85B70">
        <w:rPr>
          <w:rStyle w:val="StyleUnderline"/>
        </w:rPr>
        <w:t xml:space="preserve">Congress was frustrated with the exclusively </w:t>
      </w:r>
      <w:r w:rsidRPr="00B85B70">
        <w:rPr>
          <w:rStyle w:val="Emphasis"/>
        </w:rPr>
        <w:t>common law</w:t>
      </w:r>
      <w:r w:rsidRPr="00B85B70">
        <w:rPr>
          <w:rStyle w:val="StyleUnderline"/>
        </w:rPr>
        <w:t xml:space="preserve"> approach to antitrust</w:t>
      </w:r>
      <w:r w:rsidRPr="00B85B70">
        <w:rPr>
          <w:sz w:val="16"/>
        </w:rPr>
        <w:t xml:space="preserve">. In particular, lawmakers worried that </w:t>
      </w:r>
      <w:r w:rsidRPr="00B85B70">
        <w:rPr>
          <w:rStyle w:val="StyleUnderline"/>
        </w:rPr>
        <w:t>the case-by-case approach to enforcement was yielding a body of law that was</w:t>
      </w:r>
      <w:r w:rsidRPr="00B85B70">
        <w:rPr>
          <w:sz w:val="16"/>
        </w:rPr>
        <w:t xml:space="preserve"> </w:t>
      </w:r>
      <w:r w:rsidRPr="00B85B70">
        <w:rPr>
          <w:rStyle w:val="Emphasis"/>
        </w:rPr>
        <w:t>inconsistent</w:t>
      </w:r>
      <w:r w:rsidRPr="00B85B70">
        <w:rPr>
          <w:sz w:val="16"/>
        </w:rPr>
        <w:t xml:space="preserve">, </w:t>
      </w:r>
      <w:r w:rsidRPr="00B85B70">
        <w:rPr>
          <w:rStyle w:val="Emphasis"/>
        </w:rPr>
        <w:t>unpredictable</w:t>
      </w:r>
      <w:r w:rsidRPr="00B85B70">
        <w:rPr>
          <w:sz w:val="16"/>
        </w:rPr>
        <w:t>, and unmoored from congressional intent.26 The solution, lawmakers decided, was the creation of a new expert administrative agency: the Federal Trade Commission.</w:t>
      </w:r>
      <w:r w:rsidRPr="00290FDA">
        <w:rPr>
          <w:sz w:val="16"/>
        </w:rPr>
        <w:t xml:space="preserve"> </w:t>
      </w:r>
    </w:p>
    <w:p w14:paraId="676C82A3" w14:textId="77777777" w:rsidR="009D2E8B" w:rsidRPr="00290FDA" w:rsidRDefault="009D2E8B" w:rsidP="009D2E8B">
      <w:pPr>
        <w:rPr>
          <w:sz w:val="16"/>
        </w:rPr>
      </w:pPr>
      <w:r w:rsidRPr="00290FDA">
        <w:rPr>
          <w:sz w:val="16"/>
        </w:rPr>
        <w:t xml:space="preserve">Congress established the FTC to supplement the authority of the Attorney General.27 While both institutions were tasked with enforcing the antitrust laws, </w:t>
      </w:r>
      <w:r w:rsidRPr="00290FDA">
        <w:rPr>
          <w:rStyle w:val="StyleUnderline"/>
          <w:highlight w:val="yellow"/>
        </w:rPr>
        <w:t xml:space="preserve">lawmakers designed the </w:t>
      </w:r>
      <w:r w:rsidRPr="00290FDA">
        <w:rPr>
          <w:rStyle w:val="Emphasis"/>
          <w:highlight w:val="yellow"/>
        </w:rPr>
        <w:t>FTC</w:t>
      </w:r>
      <w:r w:rsidRPr="00290FDA">
        <w:rPr>
          <w:rStyle w:val="StyleUnderline"/>
          <w:highlight w:val="yellow"/>
        </w:rPr>
        <w:t xml:space="preserve"> with</w:t>
      </w:r>
      <w:r w:rsidRPr="00290FDA">
        <w:rPr>
          <w:rStyle w:val="StyleUnderline"/>
        </w:rPr>
        <w:t xml:space="preserve"> two distinct features: (1) </w:t>
      </w:r>
      <w:r w:rsidRPr="00290FDA">
        <w:rPr>
          <w:rStyle w:val="Emphasis"/>
          <w:highlight w:val="yellow"/>
        </w:rPr>
        <w:t>delegated authority</w:t>
      </w:r>
      <w:r w:rsidRPr="00290FDA">
        <w:rPr>
          <w:rStyle w:val="StyleUnderline"/>
          <w:highlight w:val="yellow"/>
        </w:rPr>
        <w:t xml:space="preserve"> to</w:t>
      </w:r>
      <w:r w:rsidRPr="00290FDA">
        <w:rPr>
          <w:rStyle w:val="StyleUnderline"/>
        </w:rPr>
        <w:t xml:space="preserve"> interpret and </w:t>
      </w:r>
      <w:r w:rsidRPr="00290FDA">
        <w:rPr>
          <w:rStyle w:val="StyleUnderline"/>
          <w:highlight w:val="yellow"/>
        </w:rPr>
        <w:t>prohibit “</w:t>
      </w:r>
      <w:r w:rsidRPr="00290FDA">
        <w:rPr>
          <w:rStyle w:val="Emphasis"/>
          <w:highlight w:val="yellow"/>
        </w:rPr>
        <w:t>unfair</w:t>
      </w:r>
      <w:r w:rsidRPr="00290FDA">
        <w:rPr>
          <w:rStyle w:val="Emphasis"/>
        </w:rPr>
        <w:t xml:space="preserve"> methods of </w:t>
      </w:r>
      <w:r w:rsidRPr="00290FDA">
        <w:rPr>
          <w:rStyle w:val="Emphasis"/>
          <w:highlight w:val="yellow"/>
        </w:rPr>
        <w:t>competition</w:t>
      </w:r>
      <w:r w:rsidRPr="00290FDA">
        <w:rPr>
          <w:rStyle w:val="StyleUnderline"/>
        </w:rPr>
        <w:t>,” as established by § 5 of the</w:t>
      </w:r>
      <w:r w:rsidRPr="00290FDA">
        <w:rPr>
          <w:sz w:val="16"/>
        </w:rPr>
        <w:t xml:space="preserve"> Federal Trade Commission Act28 (FTC Act) </w:t>
      </w:r>
      <w:r w:rsidRPr="00290FDA">
        <w:rPr>
          <w:rStyle w:val="StyleUnderline"/>
          <w:highlight w:val="yellow"/>
        </w:rPr>
        <w:t>and</w:t>
      </w:r>
      <w:r w:rsidRPr="00290FDA">
        <w:rPr>
          <w:sz w:val="16"/>
        </w:rPr>
        <w:t xml:space="preserve"> (2) </w:t>
      </w:r>
      <w:r w:rsidRPr="00290FDA">
        <w:rPr>
          <w:rStyle w:val="StyleUnderline"/>
        </w:rPr>
        <w:t xml:space="preserve">extensive authority to </w:t>
      </w:r>
      <w:r w:rsidRPr="00290FDA">
        <w:rPr>
          <w:rStyle w:val="StyleUnderline"/>
          <w:highlight w:val="yellow"/>
        </w:rPr>
        <w:t>collect</w:t>
      </w:r>
      <w:r w:rsidRPr="00290FDA">
        <w:rPr>
          <w:rStyle w:val="StyleUnderline"/>
        </w:rPr>
        <w:t xml:space="preserve"> confidential </w:t>
      </w:r>
      <w:r w:rsidRPr="00290FDA">
        <w:rPr>
          <w:rStyle w:val="Emphasis"/>
        </w:rPr>
        <w:t xml:space="preserve">business </w:t>
      </w:r>
      <w:r w:rsidRPr="00290FDA">
        <w:rPr>
          <w:rStyle w:val="Emphasis"/>
          <w:highlight w:val="yellow"/>
        </w:rPr>
        <w:t>information</w:t>
      </w:r>
      <w:r w:rsidRPr="00290FDA">
        <w:rPr>
          <w:sz w:val="16"/>
        </w:rPr>
        <w:t xml:space="preserve"> and conduct industry studies, </w:t>
      </w:r>
      <w:r w:rsidRPr="00290FDA">
        <w:rPr>
          <w:rStyle w:val="StyleUnderline"/>
        </w:rPr>
        <w:t>as established by § 6</w:t>
      </w:r>
      <w:r w:rsidRPr="00290FDA">
        <w:rPr>
          <w:sz w:val="16"/>
        </w:rPr>
        <w:t>(b) of the FTC Act.29</w:t>
      </w:r>
    </w:p>
    <w:p w14:paraId="48DC8C85" w14:textId="77777777" w:rsidR="009D2E8B" w:rsidRPr="00290FDA" w:rsidRDefault="009D2E8B" w:rsidP="009D2E8B">
      <w:pPr>
        <w:rPr>
          <w:sz w:val="16"/>
        </w:rPr>
      </w:pPr>
      <w:r w:rsidRPr="00290FDA">
        <w:rPr>
          <w:sz w:val="16"/>
        </w:rPr>
        <w:t xml:space="preserve">By designing the Commission this way, Congress sought to create a regime where </w:t>
      </w:r>
      <w:r w:rsidRPr="00290FDA">
        <w:rPr>
          <w:rStyle w:val="StyleUnderline"/>
        </w:rPr>
        <w:t>the law developed</w:t>
      </w:r>
      <w:r w:rsidRPr="00290FDA">
        <w:rPr>
          <w:sz w:val="16"/>
        </w:rPr>
        <w:t xml:space="preserve"> not just through the judiciary but also </w:t>
      </w:r>
      <w:r w:rsidRPr="00290FDA">
        <w:rPr>
          <w:rStyle w:val="StyleUnderline"/>
        </w:rPr>
        <w:t xml:space="preserve">through an </w:t>
      </w:r>
      <w:r w:rsidRPr="00290FDA">
        <w:rPr>
          <w:rStyle w:val="Emphasis"/>
        </w:rPr>
        <w:t>expert agency</w:t>
      </w:r>
      <w:r w:rsidRPr="00290FDA">
        <w:rPr>
          <w:sz w:val="16"/>
        </w:rPr>
        <w:t xml:space="preserve">. Congress envisioned that the </w:t>
      </w:r>
      <w:r w:rsidRPr="00290FDA">
        <w:rPr>
          <w:rStyle w:val="StyleUnderline"/>
        </w:rPr>
        <w:t>Commission’s</w:t>
      </w:r>
      <w:r w:rsidRPr="00290FDA">
        <w:rPr>
          <w:sz w:val="16"/>
        </w:rPr>
        <w:t xml:space="preserve"> </w:t>
      </w:r>
      <w:r w:rsidRPr="00290FDA">
        <w:rPr>
          <w:rStyle w:val="Emphasis"/>
          <w:highlight w:val="yellow"/>
        </w:rPr>
        <w:t>data</w:t>
      </w:r>
      <w:r w:rsidRPr="00290FDA">
        <w:rPr>
          <w:rStyle w:val="Emphasis"/>
        </w:rPr>
        <w:t xml:space="preserve"> collection</w:t>
      </w:r>
      <w:r w:rsidRPr="00290FDA">
        <w:rPr>
          <w:sz w:val="16"/>
        </w:rPr>
        <w:t xml:space="preserve"> </w:t>
      </w:r>
      <w:r w:rsidRPr="00290FDA">
        <w:rPr>
          <w:rStyle w:val="StyleUnderline"/>
          <w:highlight w:val="yellow"/>
        </w:rPr>
        <w:t>from</w:t>
      </w:r>
      <w:r w:rsidRPr="00290FDA">
        <w:rPr>
          <w:rStyle w:val="StyleUnderline"/>
        </w:rPr>
        <w:t xml:space="preserve"> </w:t>
      </w:r>
      <w:r w:rsidRPr="00290FDA">
        <w:rPr>
          <w:rStyle w:val="Emphasis"/>
        </w:rPr>
        <w:t xml:space="preserve">market </w:t>
      </w:r>
      <w:r w:rsidRPr="00290FDA">
        <w:rPr>
          <w:rStyle w:val="Emphasis"/>
          <w:highlight w:val="yellow"/>
        </w:rPr>
        <w:t>participants</w:t>
      </w:r>
      <w:r w:rsidRPr="00290FDA">
        <w:rPr>
          <w:sz w:val="16"/>
        </w:rPr>
        <w:t xml:space="preserve"> </w:t>
      </w:r>
      <w:r w:rsidRPr="00290FDA">
        <w:rPr>
          <w:rStyle w:val="StyleUnderline"/>
        </w:rPr>
        <w:t xml:space="preserve">would </w:t>
      </w:r>
      <w:r w:rsidRPr="00290FDA">
        <w:rPr>
          <w:rStyle w:val="StyleUnderline"/>
          <w:highlight w:val="yellow"/>
        </w:rPr>
        <w:t>ensure</w:t>
      </w:r>
      <w:r w:rsidRPr="00290FDA">
        <w:rPr>
          <w:sz w:val="16"/>
        </w:rPr>
        <w:t xml:space="preserve"> that </w:t>
      </w:r>
      <w:r w:rsidRPr="00290FDA">
        <w:rPr>
          <w:rStyle w:val="StyleUnderline"/>
        </w:rPr>
        <w:t xml:space="preserve">the </w:t>
      </w:r>
      <w:r w:rsidRPr="00290FDA">
        <w:rPr>
          <w:rStyle w:val="StyleUnderline"/>
          <w:highlight w:val="yellow"/>
        </w:rPr>
        <w:t>agency stayed abreast</w:t>
      </w:r>
      <w:r w:rsidRPr="00290FDA">
        <w:rPr>
          <w:rStyle w:val="StyleUnderline"/>
        </w:rPr>
        <w:t xml:space="preserve"> </w:t>
      </w:r>
      <w:r w:rsidRPr="00290FDA">
        <w:rPr>
          <w:rStyle w:val="StyleUnderline"/>
          <w:highlight w:val="yellow"/>
        </w:rPr>
        <w:t>of</w:t>
      </w:r>
      <w:r w:rsidRPr="00290FDA">
        <w:rPr>
          <w:rStyle w:val="StyleUnderline"/>
        </w:rPr>
        <w:t xml:space="preserve"> evolving</w:t>
      </w:r>
      <w:r w:rsidRPr="00290FDA">
        <w:rPr>
          <w:sz w:val="16"/>
        </w:rPr>
        <w:t xml:space="preserve"> </w:t>
      </w:r>
      <w:r w:rsidRPr="00290FDA">
        <w:rPr>
          <w:rStyle w:val="Emphasis"/>
        </w:rPr>
        <w:t>business practices</w:t>
      </w:r>
      <w:r w:rsidRPr="00290FDA">
        <w:rPr>
          <w:sz w:val="16"/>
        </w:rPr>
        <w:t xml:space="preserve"> </w:t>
      </w:r>
      <w:r w:rsidRPr="00290FDA">
        <w:rPr>
          <w:rStyle w:val="StyleUnderline"/>
        </w:rPr>
        <w:t>and</w:t>
      </w:r>
      <w:r w:rsidRPr="00290FDA">
        <w:rPr>
          <w:sz w:val="16"/>
        </w:rPr>
        <w:t xml:space="preserve"> </w:t>
      </w:r>
      <w:r w:rsidRPr="00290FDA">
        <w:rPr>
          <w:rStyle w:val="Emphasis"/>
        </w:rPr>
        <w:t xml:space="preserve">market </w:t>
      </w:r>
      <w:r w:rsidRPr="00290FDA">
        <w:rPr>
          <w:rStyle w:val="Emphasis"/>
          <w:highlight w:val="yellow"/>
        </w:rPr>
        <w:t>trends</w:t>
      </w:r>
      <w:r w:rsidRPr="00290FDA">
        <w:rPr>
          <w:sz w:val="16"/>
        </w:rPr>
        <w:t xml:space="preserve">, </w:t>
      </w:r>
      <w:r w:rsidRPr="00290FDA">
        <w:rPr>
          <w:rStyle w:val="StyleUnderline"/>
          <w:highlight w:val="yellow"/>
        </w:rPr>
        <w:t>and</w:t>
      </w:r>
      <w:r w:rsidRPr="00290FDA">
        <w:rPr>
          <w:sz w:val="16"/>
        </w:rPr>
        <w:t xml:space="preserve"> that it </w:t>
      </w:r>
      <w:r w:rsidRPr="00290FDA">
        <w:rPr>
          <w:rStyle w:val="StyleUnderline"/>
          <w:highlight w:val="yellow"/>
        </w:rPr>
        <w:t>would use</w:t>
      </w:r>
      <w:r w:rsidRPr="00290FDA">
        <w:rPr>
          <w:rStyle w:val="StyleUnderline"/>
        </w:rPr>
        <w:t xml:space="preserve"> this </w:t>
      </w:r>
      <w:r w:rsidRPr="00290FDA">
        <w:rPr>
          <w:rStyle w:val="Emphasis"/>
          <w:highlight w:val="yellow"/>
        </w:rPr>
        <w:t>expertise</w:t>
      </w:r>
      <w:r w:rsidRPr="00290FDA">
        <w:rPr>
          <w:sz w:val="16"/>
          <w:highlight w:val="yellow"/>
        </w:rPr>
        <w:t xml:space="preserve"> </w:t>
      </w:r>
      <w:r w:rsidRPr="00290FDA">
        <w:rPr>
          <w:rStyle w:val="StyleUnderline"/>
          <w:highlight w:val="yellow"/>
        </w:rPr>
        <w:t>to establish</w:t>
      </w:r>
      <w:r w:rsidRPr="00290FDA">
        <w:rPr>
          <w:rStyle w:val="StyleUnderline"/>
        </w:rPr>
        <w:t xml:space="preserve"> </w:t>
      </w:r>
      <w:r w:rsidRPr="00290FDA">
        <w:rPr>
          <w:rStyle w:val="Emphasis"/>
        </w:rPr>
        <w:t xml:space="preserve">market-wide </w:t>
      </w:r>
      <w:r w:rsidRPr="00290FDA">
        <w:rPr>
          <w:rStyle w:val="Emphasis"/>
          <w:highlight w:val="yellow"/>
        </w:rPr>
        <w:t>standards</w:t>
      </w:r>
      <w:r w:rsidRPr="00290FDA">
        <w:rPr>
          <w:sz w:val="16"/>
        </w:rPr>
        <w:t xml:space="preserve"> clarifying what practices constituted an “unfair method of competition,” even as the market evolved. This unique role would complement adjudication pursued by the Attorney General, state attorneys general, and private parties.30 Indeed, </w:t>
      </w:r>
      <w:r w:rsidRPr="00290FDA">
        <w:rPr>
          <w:rStyle w:val="StyleUnderline"/>
        </w:rPr>
        <w:t xml:space="preserve">Congress expected that federal judges and other policymakers would </w:t>
      </w:r>
      <w:r w:rsidRPr="00B85B70">
        <w:rPr>
          <w:rStyle w:val="Emphasis"/>
        </w:rPr>
        <w:t>defer to the Commission</w:t>
      </w:r>
      <w:r w:rsidRPr="00B85B70">
        <w:rPr>
          <w:rStyle w:val="StyleUnderline"/>
        </w:rPr>
        <w:t xml:space="preserve"> on competition matters because it would “serve as an indispensable instrument of information and publicity, as a </w:t>
      </w:r>
      <w:r w:rsidRPr="00B85B70">
        <w:rPr>
          <w:rStyle w:val="Emphasis"/>
        </w:rPr>
        <w:t>clearinghouse</w:t>
      </w:r>
      <w:r w:rsidRPr="00B85B70">
        <w:rPr>
          <w:rStyle w:val="StyleUnderline"/>
        </w:rPr>
        <w:t xml:space="preserve"> for the facts by which</w:t>
      </w:r>
      <w:r w:rsidRPr="00290FDA">
        <w:rPr>
          <w:rStyle w:val="StyleUnderline"/>
        </w:rPr>
        <w:t xml:space="preserve"> both the public mind and the managers of great business undertakings should be </w:t>
      </w:r>
      <w:r w:rsidRPr="00290FDA">
        <w:rPr>
          <w:rStyle w:val="Emphasis"/>
        </w:rPr>
        <w:t>guided</w:t>
      </w:r>
      <w:r w:rsidRPr="00290FDA">
        <w:rPr>
          <w:sz w:val="16"/>
        </w:rPr>
        <w:t xml:space="preserve">.”31 </w:t>
      </w:r>
      <w:r w:rsidRPr="00290FDA">
        <w:rPr>
          <w:rStyle w:val="StyleUnderline"/>
        </w:rPr>
        <w:t>It would, in other words, be “</w:t>
      </w:r>
      <w:r w:rsidRPr="00290FDA">
        <w:rPr>
          <w:rStyle w:val="Emphasis"/>
        </w:rPr>
        <w:t>unusually expert</w:t>
      </w:r>
      <w:r w:rsidRPr="00290FDA">
        <w:rPr>
          <w:rStyle w:val="StyleUnderline"/>
        </w:rPr>
        <w:t>.”</w:t>
      </w:r>
      <w:r w:rsidRPr="00290FDA">
        <w:rPr>
          <w:sz w:val="16"/>
        </w:rPr>
        <w:t>32</w:t>
      </w:r>
    </w:p>
    <w:p w14:paraId="500793F8" w14:textId="77777777" w:rsidR="009D2E8B" w:rsidRPr="00290FDA" w:rsidRDefault="009D2E8B" w:rsidP="009D2E8B">
      <w:pPr>
        <w:rPr>
          <w:sz w:val="16"/>
        </w:rPr>
      </w:pPr>
      <w:r w:rsidRPr="00290FDA">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4DC48023" w14:textId="77777777" w:rsidR="009D2E8B" w:rsidRPr="00B85B70" w:rsidRDefault="009D2E8B" w:rsidP="009D2E8B">
      <w:pPr>
        <w:rPr>
          <w:rStyle w:val="StyleUnderline"/>
        </w:rPr>
      </w:pPr>
      <w:r w:rsidRPr="00290FDA">
        <w:rPr>
          <w:sz w:val="16"/>
        </w:rPr>
        <w:t xml:space="preserve">As a whole, </w:t>
      </w:r>
      <w:r w:rsidRPr="00B85B70">
        <w:rPr>
          <w:rStyle w:val="Emphasis"/>
        </w:rPr>
        <w:t>however</w:t>
      </w:r>
      <w:r w:rsidRPr="00B85B70">
        <w:rPr>
          <w:sz w:val="16"/>
        </w:rPr>
        <w:t xml:space="preserve">, </w:t>
      </w:r>
      <w:r w:rsidRPr="00B85B70">
        <w:rPr>
          <w:rStyle w:val="StyleUnderline"/>
        </w:rPr>
        <w:t xml:space="preserve">the Commission has fulfilled its mandate to promote competition by functioning </w:t>
      </w:r>
      <w:r w:rsidRPr="00B85B70">
        <w:rPr>
          <w:rStyle w:val="Emphasis"/>
        </w:rPr>
        <w:t>less as an expert agency</w:t>
      </w:r>
      <w:r w:rsidRPr="00B85B70">
        <w:rPr>
          <w:rStyle w:val="StyleUnderline"/>
        </w:rPr>
        <w:t xml:space="preserve"> and more as a </w:t>
      </w:r>
      <w:r w:rsidRPr="00B85B70">
        <w:rPr>
          <w:rStyle w:val="Emphasis"/>
        </w:rPr>
        <w:t>generalist enforcer</w:t>
      </w:r>
      <w:r w:rsidRPr="00B85B70">
        <w:rPr>
          <w:rStyle w:val="StyleUnderline"/>
        </w:rPr>
        <w:t xml:space="preserve"> and adjudicator</w:t>
      </w:r>
      <w:r w:rsidRPr="00B85B70">
        <w:rPr>
          <w:sz w:val="16"/>
        </w:rPr>
        <w:t xml:space="preserve">.35 This is not to say the agency lacks expertise; indeed, the Commission’s work with particular markets has provided indispensable insights into the marketplace. But, on competition matters, </w:t>
      </w:r>
      <w:r w:rsidRPr="00B85B70">
        <w:rPr>
          <w:rStyle w:val="StyleUnderline"/>
        </w:rPr>
        <w:t>the agency has rarely used this expertise to affirmatively identify what conduct or practices constitute an “unfair method of competition.”</w:t>
      </w:r>
      <w:r w:rsidRPr="00B85B70">
        <w:rPr>
          <w:sz w:val="16"/>
        </w:rPr>
        <w:t xml:space="preserve"> Instead, </w:t>
      </w:r>
      <w:r w:rsidRPr="00B85B70">
        <w:rPr>
          <w:rStyle w:val="StyleUnderline"/>
        </w:rPr>
        <w:t xml:space="preserve">the Commission has sought to define “unfair methods of competition” on </w:t>
      </w:r>
      <w:r w:rsidRPr="00B85B70">
        <w:rPr>
          <w:rStyle w:val="Emphasis"/>
        </w:rPr>
        <w:t>a case-by-case</w:t>
      </w:r>
      <w:r w:rsidRPr="00B85B70">
        <w:rPr>
          <w:rStyle w:val="StyleUnderline"/>
        </w:rPr>
        <w:t xml:space="preserve"> basis.</w:t>
      </w:r>
    </w:p>
    <w:p w14:paraId="06749FE7" w14:textId="77777777" w:rsidR="009D2E8B" w:rsidRPr="00B85B70" w:rsidRDefault="009D2E8B" w:rsidP="009D2E8B">
      <w:pPr>
        <w:rPr>
          <w:sz w:val="16"/>
        </w:rPr>
      </w:pPr>
      <w:r w:rsidRPr="00B85B70">
        <w:rPr>
          <w:sz w:val="16"/>
        </w:rPr>
        <w:t xml:space="preserve">Former Commissioner Wright and Jan Rybnicek have observed that </w:t>
      </w:r>
      <w:r w:rsidRPr="00B85B70">
        <w:rPr>
          <w:rStyle w:val="StyleUnderline"/>
        </w:rPr>
        <w:t xml:space="preserve">relying exclusively upon adjudication has “thus far proved incapable of generating </w:t>
      </w:r>
      <w:r w:rsidRPr="00B85B70">
        <w:rPr>
          <w:rStyle w:val="Emphasis"/>
        </w:rPr>
        <w:t>any meaningful guidance</w:t>
      </w:r>
      <w:r w:rsidRPr="00B85B70">
        <w:rPr>
          <w:rStyle w:val="StyleUnderline"/>
        </w:rPr>
        <w:t xml:space="preserve"> as to what constitutes an unfair method of competition</w:t>
      </w:r>
      <w:r w:rsidRPr="00B85B70">
        <w:rPr>
          <w:sz w:val="16"/>
        </w:rPr>
        <w:t>,” resulting in a “boundless standard.”36 They have described this “failure to identify what precisely comprises an unfair method of competition” as “an unfortunate and persistent black mark on the Commission’s record.”37</w:t>
      </w:r>
    </w:p>
    <w:p w14:paraId="43270495" w14:textId="77777777" w:rsidR="009D2E8B" w:rsidRPr="00B85B70" w:rsidRDefault="009D2E8B" w:rsidP="009D2E8B">
      <w:pPr>
        <w:rPr>
          <w:sz w:val="16"/>
        </w:rPr>
      </w:pPr>
      <w:r w:rsidRPr="00B85B70">
        <w:rPr>
          <w:sz w:val="16"/>
        </w:rPr>
        <w:t xml:space="preserve">We agree that </w:t>
      </w:r>
      <w:r w:rsidRPr="00B85B70">
        <w:rPr>
          <w:rStyle w:val="StyleUnderline"/>
        </w:rPr>
        <w:t xml:space="preserve">relying solely on adjudication to define the substance of § 5 has generated </w:t>
      </w:r>
      <w:r w:rsidRPr="00B85B70">
        <w:rPr>
          <w:rStyle w:val="Emphasis"/>
        </w:rPr>
        <w:t>persistent ambiguity</w:t>
      </w:r>
      <w:r w:rsidRPr="00B85B70">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B85B70">
        <w:rPr>
          <w:rStyle w:val="StyleUnderline"/>
        </w:rPr>
        <w:t xml:space="preserve">The Commission has in its arsenal a far more </w:t>
      </w:r>
      <w:r w:rsidRPr="00B85B70">
        <w:rPr>
          <w:rStyle w:val="Emphasis"/>
        </w:rPr>
        <w:t>effective tool</w:t>
      </w:r>
      <w:r w:rsidRPr="00B85B70">
        <w:rPr>
          <w:rStyle w:val="StyleUnderline"/>
        </w:rPr>
        <w:t xml:space="preserve"> that would provide greater notice to the marketplace</w:t>
      </w:r>
      <w:r w:rsidRPr="00B85B70">
        <w:rPr>
          <w:sz w:val="16"/>
        </w:rPr>
        <w:t xml:space="preserve"> and that is developed through a more transparent and participatory process: </w:t>
      </w:r>
      <w:r w:rsidRPr="00B85B70">
        <w:rPr>
          <w:rStyle w:val="Emphasis"/>
        </w:rPr>
        <w:t>rulemaking</w:t>
      </w:r>
      <w:r w:rsidRPr="00B85B70">
        <w:rPr>
          <w:sz w:val="16"/>
        </w:rPr>
        <w:t>. Through engaging in rulemaking, the Commission could define “unfair methods of competition” through processes established by the Administrative Procedure Act38 (APA).3</w:t>
      </w:r>
    </w:p>
    <w:p w14:paraId="4AE7B3A7" w14:textId="77777777" w:rsidR="009D2E8B" w:rsidRPr="00290FDA" w:rsidRDefault="009D2E8B" w:rsidP="009D2E8B">
      <w:pPr>
        <w:rPr>
          <w:sz w:val="16"/>
        </w:rPr>
      </w:pPr>
      <w:r w:rsidRPr="00B85B70">
        <w:rPr>
          <w:sz w:val="16"/>
        </w:rPr>
        <w:t>There is an enormous body of literature on the choice between adjudication and rulemaking, and this Essay does not seek to fully address the various trade</w:t>
      </w:r>
      <w:r w:rsidRPr="00290FDA">
        <w:rPr>
          <w:sz w:val="16"/>
        </w:rPr>
        <w:t>-offs.40 Instead, our goal is to reflect on the current state of antitrust enforcement and consider ways to address the ambiguity, burdens, and democratic deficiency that we discuss above.</w:t>
      </w:r>
    </w:p>
    <w:p w14:paraId="35E3DA3F" w14:textId="77777777" w:rsidR="009D2E8B" w:rsidRPr="00290FDA" w:rsidRDefault="009D2E8B" w:rsidP="009D2E8B">
      <w:pPr>
        <w:rPr>
          <w:sz w:val="16"/>
        </w:rPr>
      </w:pPr>
      <w:r w:rsidRPr="00290FDA">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01386ECB" w14:textId="77777777" w:rsidR="009D2E8B" w:rsidRPr="00290FDA" w:rsidRDefault="009D2E8B" w:rsidP="009D2E8B">
      <w:pPr>
        <w:rPr>
          <w:sz w:val="16"/>
        </w:rPr>
      </w:pPr>
      <w:r w:rsidRPr="00290FDA">
        <w:rPr>
          <w:rStyle w:val="StyleUnderline"/>
        </w:rPr>
        <w:t xml:space="preserve">We see three </w:t>
      </w:r>
      <w:r w:rsidRPr="00290FDA">
        <w:rPr>
          <w:rStyle w:val="Emphasis"/>
        </w:rPr>
        <w:t>major benefits</w:t>
      </w:r>
      <w:r w:rsidRPr="00290FDA">
        <w:rPr>
          <w:sz w:val="16"/>
        </w:rPr>
        <w:t xml:space="preserve"> to the FTC engaging in rulemaking under “unfair methods of competition,” even if the conduct could be condemned under other aspects of antitrust laws. As we describe above, </w:t>
      </w:r>
      <w:r w:rsidRPr="00290FDA">
        <w:rPr>
          <w:rStyle w:val="StyleUnderline"/>
        </w:rPr>
        <w:t xml:space="preserve">the </w:t>
      </w:r>
      <w:r w:rsidRPr="00290FDA">
        <w:rPr>
          <w:rStyle w:val="StyleUnderline"/>
          <w:highlight w:val="yellow"/>
        </w:rPr>
        <w:t xml:space="preserve">current approach generates </w:t>
      </w:r>
      <w:r w:rsidRPr="00290FDA">
        <w:rPr>
          <w:rStyle w:val="Emphasis"/>
          <w:highlight w:val="yellow"/>
        </w:rPr>
        <w:t>ambiguity</w:t>
      </w:r>
      <w:r w:rsidRPr="00A82767">
        <w:rPr>
          <w:rStyle w:val="StyleUnderline"/>
        </w:rPr>
        <w:t xml:space="preserve">, is </w:t>
      </w:r>
      <w:r w:rsidRPr="00A82767">
        <w:rPr>
          <w:rStyle w:val="Emphasis"/>
        </w:rPr>
        <w:t>unduly burdensome</w:t>
      </w:r>
      <w:r w:rsidRPr="00A82767">
        <w:rPr>
          <w:rStyle w:val="StyleUnderline"/>
        </w:rPr>
        <w:t xml:space="preserve">, and suffers from a </w:t>
      </w:r>
      <w:r w:rsidRPr="00A82767">
        <w:rPr>
          <w:rStyle w:val="Emphasis"/>
        </w:rPr>
        <w:t>democratic participation</w:t>
      </w:r>
      <w:r w:rsidRPr="00A82767">
        <w:rPr>
          <w:sz w:val="16"/>
        </w:rPr>
        <w:t xml:space="preserve"> </w:t>
      </w:r>
      <w:r w:rsidRPr="00A82767">
        <w:rPr>
          <w:rStyle w:val="StyleUnderline"/>
        </w:rPr>
        <w:t>deficit</w:t>
      </w:r>
      <w:r w:rsidRPr="00290FDA">
        <w:rPr>
          <w:rStyle w:val="StyleUnderline"/>
        </w:rPr>
        <w:t>.</w:t>
      </w:r>
      <w:r w:rsidRPr="00290FDA">
        <w:rPr>
          <w:sz w:val="16"/>
        </w:rPr>
        <w:t xml:space="preserve"> Rulemaking can benefit the marketplace and the public on all of these fronts.</w:t>
      </w:r>
    </w:p>
    <w:p w14:paraId="6CFF154B" w14:textId="77777777" w:rsidR="009D2E8B" w:rsidRPr="00290FDA" w:rsidRDefault="009D2E8B" w:rsidP="009D2E8B">
      <w:pPr>
        <w:rPr>
          <w:sz w:val="16"/>
        </w:rPr>
      </w:pPr>
      <w:r w:rsidRPr="00290FDA">
        <w:rPr>
          <w:sz w:val="16"/>
        </w:rPr>
        <w:t xml:space="preserve">First, </w:t>
      </w:r>
      <w:r w:rsidRPr="00290FDA">
        <w:rPr>
          <w:rStyle w:val="StyleUnderline"/>
        </w:rPr>
        <w:t xml:space="preserve">rulemaking would enable the Commission to issue </w:t>
      </w:r>
      <w:r w:rsidRPr="00290FDA">
        <w:rPr>
          <w:rStyle w:val="Emphasis"/>
          <w:highlight w:val="yellow"/>
        </w:rPr>
        <w:t>clear rules</w:t>
      </w:r>
      <w:r w:rsidRPr="00290FDA">
        <w:rPr>
          <w:rStyle w:val="StyleUnderline"/>
        </w:rPr>
        <w:t xml:space="preserve"> to </w:t>
      </w:r>
      <w:r w:rsidRPr="00290FDA">
        <w:rPr>
          <w:rStyle w:val="StyleUnderline"/>
          <w:highlight w:val="yellow"/>
        </w:rPr>
        <w:t>give</w:t>
      </w:r>
      <w:r w:rsidRPr="00290FDA">
        <w:rPr>
          <w:rStyle w:val="StyleUnderline"/>
        </w:rPr>
        <w:t xml:space="preserve"> market </w:t>
      </w:r>
      <w:r w:rsidRPr="00290FDA">
        <w:rPr>
          <w:rStyle w:val="StyleUnderline"/>
          <w:highlight w:val="yellow"/>
        </w:rPr>
        <w:t>participants</w:t>
      </w:r>
      <w:r w:rsidRPr="00290FDA">
        <w:rPr>
          <w:rStyle w:val="StyleUnderline"/>
        </w:rPr>
        <w:t xml:space="preserve"> </w:t>
      </w:r>
      <w:r w:rsidRPr="00290FDA">
        <w:rPr>
          <w:rStyle w:val="Emphasis"/>
        </w:rPr>
        <w:t xml:space="preserve">sufficient </w:t>
      </w:r>
      <w:r w:rsidRPr="00290FDA">
        <w:rPr>
          <w:rStyle w:val="Emphasis"/>
          <w:highlight w:val="yellow"/>
        </w:rPr>
        <w:t>notice</w:t>
      </w:r>
      <w:r w:rsidRPr="00290FDA">
        <w:rPr>
          <w:sz w:val="16"/>
        </w:rPr>
        <w:t xml:space="preserve"> </w:t>
      </w:r>
      <w:r w:rsidRPr="00290FDA">
        <w:rPr>
          <w:rStyle w:val="StyleUnderline"/>
        </w:rPr>
        <w:t xml:space="preserve">about what the law is, </w:t>
      </w:r>
      <w:r w:rsidRPr="00290FDA">
        <w:rPr>
          <w:rStyle w:val="StyleUnderline"/>
          <w:highlight w:val="yellow"/>
        </w:rPr>
        <w:t>helping ensure</w:t>
      </w:r>
      <w:r w:rsidRPr="00290FDA">
        <w:rPr>
          <w:rStyle w:val="StyleUnderline"/>
        </w:rPr>
        <w:t xml:space="preserve"> that </w:t>
      </w:r>
      <w:r w:rsidRPr="00290FDA">
        <w:rPr>
          <w:rStyle w:val="Emphasis"/>
          <w:highlight w:val="yellow"/>
        </w:rPr>
        <w:t>enforcement is predictable</w:t>
      </w:r>
      <w:r w:rsidRPr="00290FDA">
        <w:rPr>
          <w:sz w:val="16"/>
        </w:rPr>
        <w:t xml:space="preserve">.43 </w:t>
      </w:r>
      <w:r w:rsidRPr="00290FDA">
        <w:rPr>
          <w:rStyle w:val="StyleUnderline"/>
        </w:rPr>
        <w:t xml:space="preserve">The </w:t>
      </w:r>
      <w:r w:rsidRPr="00290FDA">
        <w:rPr>
          <w:rStyle w:val="Emphasis"/>
        </w:rPr>
        <w:t>APA</w:t>
      </w:r>
      <w:r w:rsidRPr="00290FDA">
        <w:rPr>
          <w:rStyle w:val="StyleUnderline"/>
        </w:rPr>
        <w:t xml:space="preserve"> requires agencies engaging in rulemaking to provide the public with </w:t>
      </w:r>
      <w:r w:rsidRPr="00290FDA">
        <w:rPr>
          <w:rStyle w:val="Emphasis"/>
        </w:rPr>
        <w:t>adequate notice</w:t>
      </w:r>
      <w:r w:rsidRPr="00290FDA">
        <w:rPr>
          <w:sz w:val="16"/>
        </w:rPr>
        <w:t xml:space="preserve"> of a proposed rule. The notice must include the substance of the rule, the legal authority under which the agency has proposed the rule, and the date the rule will come into effect.44 </w:t>
      </w:r>
      <w:r w:rsidRPr="00290FDA">
        <w:rPr>
          <w:rStyle w:val="StyleUnderline"/>
        </w:rPr>
        <w:t xml:space="preserve">An agency must publish the </w:t>
      </w:r>
      <w:r w:rsidRPr="00290FDA">
        <w:rPr>
          <w:rStyle w:val="Emphasis"/>
        </w:rPr>
        <w:t>final rule</w:t>
      </w:r>
      <w:r w:rsidRPr="00290FDA">
        <w:rPr>
          <w:rStyle w:val="StyleUnderline"/>
        </w:rPr>
        <w:t xml:space="preserve"> in the Federal Register at least </w:t>
      </w:r>
      <w:r w:rsidRPr="00290FDA">
        <w:rPr>
          <w:rStyle w:val="Emphasis"/>
        </w:rPr>
        <w:t>thirty days</w:t>
      </w:r>
      <w:r w:rsidRPr="00290FDA">
        <w:rPr>
          <w:rStyle w:val="StyleUnderline"/>
        </w:rPr>
        <w:t xml:space="preserve"> before the rule becomes </w:t>
      </w:r>
      <w:r w:rsidRPr="00290FDA">
        <w:rPr>
          <w:rStyle w:val="Emphasis"/>
        </w:rPr>
        <w:t>effective</w:t>
      </w:r>
      <w:r w:rsidRPr="00290FDA">
        <w:rPr>
          <w:sz w:val="16"/>
        </w:rPr>
        <w:t>.45</w:t>
      </w:r>
    </w:p>
    <w:p w14:paraId="10E0DD41" w14:textId="77777777" w:rsidR="009D2E8B" w:rsidRPr="00290FDA" w:rsidRDefault="009D2E8B" w:rsidP="009D2E8B">
      <w:pPr>
        <w:rPr>
          <w:rStyle w:val="StyleUnderline"/>
        </w:rPr>
      </w:pPr>
      <w:r w:rsidRPr="00290FDA">
        <w:rPr>
          <w:sz w:val="16"/>
        </w:rPr>
        <w:t xml:space="preserve">These </w:t>
      </w:r>
      <w:r w:rsidRPr="00290FDA">
        <w:rPr>
          <w:rStyle w:val="StyleUnderline"/>
        </w:rPr>
        <w:t xml:space="preserve">procedural requirements promote </w:t>
      </w:r>
      <w:r w:rsidRPr="00290FDA">
        <w:rPr>
          <w:rStyle w:val="Emphasis"/>
        </w:rPr>
        <w:t>clear rules</w:t>
      </w:r>
      <w:r w:rsidRPr="00290FDA">
        <w:rPr>
          <w:rStyle w:val="StyleUnderline"/>
        </w:rPr>
        <w:t xml:space="preserve"> and provide </w:t>
      </w:r>
      <w:r w:rsidRPr="00290FDA">
        <w:rPr>
          <w:rStyle w:val="Emphasis"/>
        </w:rPr>
        <w:t>clear notice</w:t>
      </w:r>
      <w:r w:rsidRPr="00290FDA">
        <w:rPr>
          <w:rStyle w:val="StyleUnderline"/>
        </w:rPr>
        <w:t>.</w:t>
      </w:r>
      <w:r w:rsidRPr="00290FDA">
        <w:rPr>
          <w:sz w:val="16"/>
        </w:rPr>
        <w:t xml:space="preserve"> As the Supreme Court has stated, a “fundamental principle in our legal system is that laws which regulate persons or entities must give fair notice of conduct that is forbidden or required.”46 </w:t>
      </w:r>
      <w:r w:rsidRPr="00B85B70">
        <w:rPr>
          <w:rStyle w:val="StyleUnderline"/>
        </w:rPr>
        <w:t xml:space="preserve">Clear rules also help deliver </w:t>
      </w:r>
      <w:r w:rsidRPr="00B85B70">
        <w:rPr>
          <w:rStyle w:val="Emphasis"/>
        </w:rPr>
        <w:t>consistent enforcement</w:t>
      </w:r>
      <w:r w:rsidRPr="00B85B70">
        <w:rPr>
          <w:rStyle w:val="StyleUnderline"/>
        </w:rPr>
        <w:t xml:space="preserve"> and </w:t>
      </w:r>
      <w:r w:rsidRPr="00B85B70">
        <w:rPr>
          <w:rStyle w:val="Emphasis"/>
        </w:rPr>
        <w:t>predictable results</w:t>
      </w:r>
      <w:r w:rsidRPr="00B85B70">
        <w:rPr>
          <w:rStyle w:val="StyleUnderline"/>
        </w:rPr>
        <w:t xml:space="preserve">. </w:t>
      </w:r>
      <w:r w:rsidRPr="00B85B70">
        <w:rPr>
          <w:rStyle w:val="Emphasis"/>
        </w:rPr>
        <w:t>Reducing ambiguity</w:t>
      </w:r>
      <w:r w:rsidRPr="00B85B70">
        <w:rPr>
          <w:rStyle w:val="StyleUnderline"/>
        </w:rPr>
        <w:t xml:space="preserve"> about what the law is</w:t>
      </w:r>
      <w:r w:rsidRPr="00290FDA">
        <w:rPr>
          <w:rStyle w:val="StyleUnderline"/>
        </w:rPr>
        <w:t xml:space="preserve"> </w:t>
      </w:r>
      <w:r w:rsidRPr="00A82767">
        <w:rPr>
          <w:rStyle w:val="StyleUnderline"/>
        </w:rPr>
        <w:t xml:space="preserve">will </w:t>
      </w:r>
      <w:r w:rsidRPr="00290FDA">
        <w:rPr>
          <w:rStyle w:val="StyleUnderline"/>
          <w:highlight w:val="yellow"/>
        </w:rPr>
        <w:t>enable</w:t>
      </w:r>
      <w:r w:rsidRPr="00290FDA">
        <w:rPr>
          <w:rStyle w:val="StyleUnderline"/>
        </w:rPr>
        <w:t xml:space="preserve"> market </w:t>
      </w:r>
      <w:r w:rsidRPr="00290FDA">
        <w:rPr>
          <w:rStyle w:val="StyleUnderline"/>
          <w:highlight w:val="yellow"/>
        </w:rPr>
        <w:t xml:space="preserve">participants to </w:t>
      </w:r>
      <w:r w:rsidRPr="00290FDA">
        <w:rPr>
          <w:rStyle w:val="Emphasis"/>
          <w:highlight w:val="yellow"/>
        </w:rPr>
        <w:t>channel</w:t>
      </w:r>
      <w:r w:rsidRPr="00290FDA">
        <w:rPr>
          <w:rStyle w:val="Emphasis"/>
        </w:rPr>
        <w:t xml:space="preserve"> their resources</w:t>
      </w:r>
      <w:r w:rsidRPr="00290FDA">
        <w:rPr>
          <w:rStyle w:val="StyleUnderline"/>
        </w:rPr>
        <w:t xml:space="preserve"> and </w:t>
      </w:r>
      <w:r w:rsidRPr="00290FDA">
        <w:rPr>
          <w:rStyle w:val="StyleUnderline"/>
          <w:highlight w:val="yellow"/>
        </w:rPr>
        <w:t xml:space="preserve">behavior </w:t>
      </w:r>
      <w:r w:rsidRPr="00290FDA">
        <w:rPr>
          <w:rStyle w:val="StyleUnderline"/>
        </w:rPr>
        <w:t xml:space="preserve">more </w:t>
      </w:r>
      <w:r w:rsidRPr="00290FDA">
        <w:rPr>
          <w:rStyle w:val="Emphasis"/>
          <w:highlight w:val="yellow"/>
        </w:rPr>
        <w:t>productively</w:t>
      </w:r>
      <w:r w:rsidRPr="00290FDA">
        <w:rPr>
          <w:rStyle w:val="StyleUnderline"/>
          <w:highlight w:val="yellow"/>
        </w:rPr>
        <w:t xml:space="preserve"> and</w:t>
      </w:r>
      <w:r w:rsidRPr="00290FDA">
        <w:rPr>
          <w:rStyle w:val="StyleUnderline"/>
        </w:rPr>
        <w:t xml:space="preserve"> will </w:t>
      </w:r>
      <w:r w:rsidRPr="00290FDA">
        <w:rPr>
          <w:rStyle w:val="StyleUnderline"/>
          <w:highlight w:val="yellow"/>
        </w:rPr>
        <w:t xml:space="preserve">allow </w:t>
      </w:r>
      <w:r w:rsidRPr="00290FDA">
        <w:rPr>
          <w:rStyle w:val="Emphasis"/>
        </w:rPr>
        <w:t>market entrants</w:t>
      </w:r>
      <w:r w:rsidRPr="00290FDA">
        <w:rPr>
          <w:rStyle w:val="StyleUnderline"/>
        </w:rPr>
        <w:t xml:space="preserve"> and </w:t>
      </w:r>
      <w:r w:rsidRPr="00290FDA">
        <w:rPr>
          <w:rStyle w:val="Emphasis"/>
          <w:highlight w:val="yellow"/>
        </w:rPr>
        <w:t>entrepreneurs</w:t>
      </w:r>
      <w:r w:rsidRPr="00290FDA">
        <w:rPr>
          <w:rStyle w:val="StyleUnderline"/>
          <w:highlight w:val="yellow"/>
        </w:rPr>
        <w:t xml:space="preserve"> to compete</w:t>
      </w:r>
      <w:r w:rsidRPr="00290FDA">
        <w:rPr>
          <w:rStyle w:val="StyleUnderline"/>
        </w:rPr>
        <w:t xml:space="preserve"> on more of a </w:t>
      </w:r>
      <w:r w:rsidRPr="00290FDA">
        <w:rPr>
          <w:rStyle w:val="Emphasis"/>
        </w:rPr>
        <w:t>level playing field</w:t>
      </w:r>
      <w:r w:rsidRPr="00290FDA">
        <w:rPr>
          <w:rStyle w:val="StyleUnderline"/>
        </w:rPr>
        <w:t>.</w:t>
      </w:r>
    </w:p>
    <w:p w14:paraId="1D94C122" w14:textId="77777777" w:rsidR="009D2E8B" w:rsidRPr="00290FDA" w:rsidRDefault="009D2E8B" w:rsidP="009D2E8B">
      <w:pPr>
        <w:rPr>
          <w:sz w:val="16"/>
        </w:rPr>
      </w:pPr>
      <w:r w:rsidRPr="00290FDA">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6EC209DE" w14:textId="77777777" w:rsidR="009D2E8B" w:rsidRPr="00290FDA" w:rsidRDefault="009D2E8B" w:rsidP="009D2E8B">
      <w:pPr>
        <w:rPr>
          <w:sz w:val="16"/>
        </w:rPr>
      </w:pPr>
      <w:r w:rsidRPr="00290FDA">
        <w:rPr>
          <w:sz w:val="16"/>
        </w:rPr>
        <w:t xml:space="preserve">Moreover, establishing a rule through </w:t>
      </w:r>
      <w:r w:rsidRPr="00290FDA">
        <w:rPr>
          <w:rStyle w:val="Emphasis"/>
        </w:rPr>
        <w:t xml:space="preserve">APA </w:t>
      </w:r>
      <w:r w:rsidRPr="00290FDA">
        <w:rPr>
          <w:rStyle w:val="Emphasis"/>
          <w:highlight w:val="yellow"/>
        </w:rPr>
        <w:t>rulemaking</w:t>
      </w:r>
      <w:r w:rsidRPr="00290FDA">
        <w:rPr>
          <w:rStyle w:val="StyleUnderline"/>
          <w:highlight w:val="yellow"/>
        </w:rPr>
        <w:t xml:space="preserve"> can be </w:t>
      </w:r>
      <w:r w:rsidRPr="00290FDA">
        <w:rPr>
          <w:rStyle w:val="Emphasis"/>
          <w:highlight w:val="yellow"/>
        </w:rPr>
        <w:t>faster</w:t>
      </w:r>
      <w:r w:rsidRPr="00290FDA">
        <w:rPr>
          <w:rStyle w:val="StyleUnderline"/>
          <w:highlight w:val="yellow"/>
        </w:rPr>
        <w:t xml:space="preserve"> than litigating </w:t>
      </w:r>
      <w:r w:rsidRPr="00290FDA">
        <w:rPr>
          <w:rStyle w:val="Emphasis"/>
          <w:highlight w:val="yellow"/>
        </w:rPr>
        <w:t>multiple cases</w:t>
      </w:r>
      <w:r w:rsidRPr="00290FDA">
        <w:rPr>
          <w:rStyle w:val="StyleUnderline"/>
        </w:rPr>
        <w:t xml:space="preserve"> on a similar subject matter</w:t>
      </w:r>
      <w:r w:rsidRPr="00290FDA">
        <w:rPr>
          <w:sz w:val="16"/>
        </w:rPr>
        <w:t xml:space="preserve">. For taxpayers and market participants, the present value of net benefits through the promulgation of a </w:t>
      </w:r>
      <w:r w:rsidRPr="00290FDA">
        <w:rPr>
          <w:rStyle w:val="Emphasis"/>
        </w:rPr>
        <w:t>clear rule</w:t>
      </w:r>
      <w:r w:rsidRPr="00290FDA">
        <w:rPr>
          <w:sz w:val="16"/>
        </w:rPr>
        <w:t xml:space="preserve"> that </w:t>
      </w:r>
      <w:r w:rsidRPr="00290FDA">
        <w:rPr>
          <w:rStyle w:val="StyleUnderline"/>
        </w:rPr>
        <w:t xml:space="preserve">reduces the need for </w:t>
      </w:r>
      <w:r w:rsidRPr="00290FDA">
        <w:rPr>
          <w:rStyle w:val="Emphasis"/>
        </w:rPr>
        <w:t>litigation</w:t>
      </w:r>
      <w:r w:rsidRPr="00290FDA">
        <w:rPr>
          <w:sz w:val="16"/>
        </w:rPr>
        <w:t xml:space="preserve"> is higher than pursuing multiple, protracted matters through litigation. </w:t>
      </w:r>
      <w:r w:rsidRPr="00290FDA">
        <w:rPr>
          <w:rStyle w:val="StyleUnderline"/>
        </w:rPr>
        <w:t>At the same time, rulemaking is not so fast that it surprises market participants</w:t>
      </w:r>
      <w:r w:rsidRPr="00290FDA">
        <w:rPr>
          <w:sz w:val="16"/>
        </w:rPr>
        <w:t xml:space="preserve">. Establishing a rule through </w:t>
      </w:r>
      <w:r w:rsidRPr="00290FDA">
        <w:rPr>
          <w:rStyle w:val="Emphasis"/>
        </w:rPr>
        <w:t>participatory rulemaking</w:t>
      </w:r>
      <w:r w:rsidRPr="00290FDA">
        <w:rPr>
          <w:rStyle w:val="StyleUnderline"/>
        </w:rPr>
        <w:t xml:space="preserve"> can often be far more </w:t>
      </w:r>
      <w:r w:rsidRPr="00290FDA">
        <w:rPr>
          <w:rStyle w:val="Emphasis"/>
        </w:rPr>
        <w:t>efficient</w:t>
      </w:r>
      <w:r w:rsidRPr="00290FDA">
        <w:rPr>
          <w:sz w:val="16"/>
        </w:rPr>
        <w:t xml:space="preserve">. This is particularly important in the context of declining government enforcement relative to economic activity, as documented by the ABA.48 </w:t>
      </w:r>
    </w:p>
    <w:p w14:paraId="250185A8" w14:textId="77777777" w:rsidR="009D2E8B" w:rsidRPr="00290FDA" w:rsidRDefault="009D2E8B" w:rsidP="009D2E8B">
      <w:pPr>
        <w:rPr>
          <w:sz w:val="16"/>
        </w:rPr>
      </w:pPr>
      <w:r w:rsidRPr="00290FDA">
        <w:rPr>
          <w:sz w:val="16"/>
        </w:rPr>
        <w:t xml:space="preserve">And third, </w:t>
      </w:r>
      <w:r w:rsidRPr="00A82767">
        <w:rPr>
          <w:rStyle w:val="Emphasis"/>
        </w:rPr>
        <w:t>rulemaking</w:t>
      </w:r>
      <w:r w:rsidRPr="00A82767">
        <w:rPr>
          <w:sz w:val="16"/>
        </w:rPr>
        <w:t xml:space="preserve"> </w:t>
      </w:r>
      <w:r w:rsidRPr="00A82767">
        <w:rPr>
          <w:rStyle w:val="StyleUnderline"/>
        </w:rPr>
        <w:t xml:space="preserve">would enable the Commission to establish rules through a </w:t>
      </w:r>
      <w:r w:rsidRPr="00A82767">
        <w:rPr>
          <w:rStyle w:val="Emphasis"/>
        </w:rPr>
        <w:t>transparent</w:t>
      </w:r>
      <w:r w:rsidRPr="00A82767">
        <w:rPr>
          <w:sz w:val="16"/>
        </w:rPr>
        <w:t xml:space="preserve"> </w:t>
      </w:r>
      <w:r w:rsidRPr="00A82767">
        <w:rPr>
          <w:rStyle w:val="StyleUnderline"/>
        </w:rPr>
        <w:t>and</w:t>
      </w:r>
      <w:r w:rsidRPr="00A82767">
        <w:rPr>
          <w:sz w:val="16"/>
        </w:rPr>
        <w:t xml:space="preserve"> </w:t>
      </w:r>
      <w:r w:rsidRPr="00A82767">
        <w:rPr>
          <w:rStyle w:val="Emphasis"/>
        </w:rPr>
        <w:t>participatory process</w:t>
      </w:r>
      <w:r w:rsidRPr="00A82767">
        <w:rPr>
          <w:sz w:val="16"/>
        </w:rPr>
        <w:t xml:space="preserve">, </w:t>
      </w:r>
      <w:r w:rsidRPr="00A82767">
        <w:rPr>
          <w:rStyle w:val="StyleUnderline"/>
        </w:rPr>
        <w:t>ensuring</w:t>
      </w:r>
      <w:r w:rsidRPr="00A82767">
        <w:rPr>
          <w:sz w:val="16"/>
        </w:rPr>
        <w:t xml:space="preserve"> that </w:t>
      </w:r>
      <w:r w:rsidRPr="00A82767">
        <w:rPr>
          <w:rStyle w:val="StyleUnderline"/>
        </w:rPr>
        <w:t>everyone</w:t>
      </w:r>
      <w:r w:rsidRPr="00A82767">
        <w:rPr>
          <w:sz w:val="16"/>
        </w:rPr>
        <w:t xml:space="preserve"> who may be </w:t>
      </w:r>
      <w:r w:rsidRPr="00A82767">
        <w:rPr>
          <w:rStyle w:val="StyleUnderline"/>
        </w:rPr>
        <w:t xml:space="preserve">affected by a </w:t>
      </w:r>
      <w:r w:rsidRPr="00A82767">
        <w:rPr>
          <w:rStyle w:val="Emphasis"/>
        </w:rPr>
        <w:t>new rule</w:t>
      </w:r>
      <w:r w:rsidRPr="00A82767">
        <w:rPr>
          <w:rStyle w:val="StyleUnderline"/>
        </w:rPr>
        <w:t xml:space="preserve"> has the opportunity to weigh in</w:t>
      </w:r>
      <w:r w:rsidRPr="00A82767">
        <w:rPr>
          <w:sz w:val="16"/>
        </w:rPr>
        <w:t xml:space="preserve"> on it, </w:t>
      </w:r>
      <w:r w:rsidRPr="00A82767">
        <w:rPr>
          <w:rStyle w:val="StyleUnderline"/>
        </w:rPr>
        <w:t xml:space="preserve">granting the rule </w:t>
      </w:r>
      <w:r w:rsidRPr="00A82767">
        <w:rPr>
          <w:rStyle w:val="Emphasis"/>
        </w:rPr>
        <w:t>greater legitimacy</w:t>
      </w:r>
      <w:r w:rsidRPr="00A82767">
        <w:rPr>
          <w:sz w:val="16"/>
        </w:rPr>
        <w:t xml:space="preserve">.49 </w:t>
      </w:r>
      <w:r w:rsidRPr="00A82767">
        <w:rPr>
          <w:rStyle w:val="StyleUnderline"/>
        </w:rPr>
        <w:t>APA</w:t>
      </w:r>
      <w:r w:rsidRPr="00A82767">
        <w:rPr>
          <w:sz w:val="16"/>
        </w:rPr>
        <w:t xml:space="preserve"> procedures </w:t>
      </w:r>
      <w:r w:rsidRPr="00A82767">
        <w:rPr>
          <w:rStyle w:val="StyleUnderline"/>
        </w:rPr>
        <w:t>require that an agency provide the public</w:t>
      </w:r>
      <w:r w:rsidRPr="00A82767">
        <w:rPr>
          <w:sz w:val="16"/>
        </w:rPr>
        <w:t xml:space="preserve"> with meaningful </w:t>
      </w:r>
      <w:r w:rsidRPr="00A82767">
        <w:rPr>
          <w:rStyle w:val="StyleUnderline"/>
        </w:rPr>
        <w:t>opportunity to</w:t>
      </w:r>
      <w:r w:rsidRPr="00A82767">
        <w:rPr>
          <w:sz w:val="16"/>
        </w:rPr>
        <w:t xml:space="preserve"> </w:t>
      </w:r>
      <w:r w:rsidRPr="00A82767">
        <w:rPr>
          <w:rStyle w:val="Emphasis"/>
        </w:rPr>
        <w:t>comment</w:t>
      </w:r>
      <w:r w:rsidRPr="00B85B70">
        <w:rPr>
          <w:sz w:val="16"/>
        </w:rPr>
        <w:t xml:space="preserve"> on the rule’s content through the submission of written “data, views, or arguments.”50 </w:t>
      </w:r>
      <w:r w:rsidRPr="00B85B70">
        <w:rPr>
          <w:rStyle w:val="StyleUnderline"/>
        </w:rPr>
        <w:t>The</w:t>
      </w:r>
      <w:r w:rsidRPr="00B85B70">
        <w:rPr>
          <w:sz w:val="16"/>
        </w:rPr>
        <w:t xml:space="preserve"> </w:t>
      </w:r>
      <w:r w:rsidRPr="00B85B70">
        <w:rPr>
          <w:rStyle w:val="StyleUnderline"/>
        </w:rPr>
        <w:t>agency must then consider</w:t>
      </w:r>
      <w:r w:rsidRPr="00B85B70">
        <w:rPr>
          <w:sz w:val="16"/>
        </w:rPr>
        <w:t xml:space="preserve"> and address all submitted </w:t>
      </w:r>
      <w:r w:rsidRPr="00B85B70">
        <w:rPr>
          <w:rStyle w:val="StyleUnderline"/>
        </w:rPr>
        <w:t xml:space="preserve">comments before issuing the </w:t>
      </w:r>
      <w:r w:rsidRPr="00B85B70">
        <w:rPr>
          <w:rStyle w:val="Emphasis"/>
        </w:rPr>
        <w:t>final rule</w:t>
      </w:r>
      <w:r w:rsidRPr="00B85B70">
        <w:rPr>
          <w:sz w:val="16"/>
        </w:rPr>
        <w:t>. If an agency adopts a rule without observing these procedures, a court</w:t>
      </w:r>
      <w:r w:rsidRPr="00290FDA">
        <w:rPr>
          <w:sz w:val="16"/>
        </w:rPr>
        <w:t xml:space="preserve"> may strike down the rule.51</w:t>
      </w:r>
    </w:p>
    <w:p w14:paraId="4671492F" w14:textId="77777777" w:rsidR="009D2E8B" w:rsidRPr="00290FDA" w:rsidRDefault="009D2E8B" w:rsidP="009D2E8B">
      <w:pPr>
        <w:rPr>
          <w:sz w:val="16"/>
        </w:rPr>
      </w:pPr>
      <w:r w:rsidRPr="00290FDA">
        <w:rPr>
          <w:rStyle w:val="StyleUnderline"/>
        </w:rPr>
        <w:t xml:space="preserve">This process is </w:t>
      </w:r>
      <w:r w:rsidRPr="00B85B70">
        <w:rPr>
          <w:rStyle w:val="Emphasis"/>
        </w:rPr>
        <w:t>far more participatory</w:t>
      </w:r>
      <w:r w:rsidRPr="00B85B70">
        <w:rPr>
          <w:sz w:val="16"/>
        </w:rPr>
        <w:t xml:space="preserve"> </w:t>
      </w:r>
      <w:r w:rsidRPr="00B85B70">
        <w:rPr>
          <w:rStyle w:val="StyleUnderline"/>
        </w:rPr>
        <w:t xml:space="preserve">than </w:t>
      </w:r>
      <w:r w:rsidRPr="00B85B70">
        <w:rPr>
          <w:rStyle w:val="Emphasis"/>
        </w:rPr>
        <w:t>adjudication</w:t>
      </w:r>
      <w:r w:rsidRPr="00B85B70">
        <w:rPr>
          <w:sz w:val="16"/>
        </w:rPr>
        <w:t xml:space="preserve">. </w:t>
      </w:r>
      <w:r w:rsidRPr="00B85B70">
        <w:rPr>
          <w:rStyle w:val="StyleUnderline"/>
        </w:rPr>
        <w:t>Unlike judges</w:t>
      </w:r>
      <w:r w:rsidRPr="00B85B70">
        <w:rPr>
          <w:sz w:val="16"/>
        </w:rPr>
        <w:t xml:space="preserve">, who are confined to the trial record when developing precedent-setting rules and standards, </w:t>
      </w:r>
      <w:r w:rsidRPr="00B85B70">
        <w:rPr>
          <w:rStyle w:val="StyleUnderline"/>
        </w:rPr>
        <w:t>the Commission can put forth rules after considering a</w:t>
      </w:r>
      <w:r w:rsidRPr="00B85B70">
        <w:rPr>
          <w:sz w:val="16"/>
        </w:rPr>
        <w:t xml:space="preserve"> </w:t>
      </w:r>
      <w:r w:rsidRPr="00B85B70">
        <w:rPr>
          <w:rStyle w:val="Emphasis"/>
        </w:rPr>
        <w:t>comprehensive</w:t>
      </w:r>
      <w:r w:rsidRPr="00B85B70">
        <w:rPr>
          <w:sz w:val="16"/>
        </w:rPr>
        <w:t xml:space="preserve"> </w:t>
      </w:r>
      <w:r w:rsidRPr="00B85B70">
        <w:rPr>
          <w:rStyle w:val="StyleUnderline"/>
        </w:rPr>
        <w:t>set of information and</w:t>
      </w:r>
      <w:r w:rsidRPr="00B85B70">
        <w:rPr>
          <w:sz w:val="16"/>
        </w:rPr>
        <w:t xml:space="preserve"> </w:t>
      </w:r>
      <w:r w:rsidRPr="00B85B70">
        <w:rPr>
          <w:rStyle w:val="Emphasis"/>
        </w:rPr>
        <w:t>analysis</w:t>
      </w:r>
      <w:r w:rsidRPr="00B85B70">
        <w:rPr>
          <w:sz w:val="16"/>
        </w:rPr>
        <w:t xml:space="preserve">.52 Notably, </w:t>
      </w:r>
      <w:r w:rsidRPr="00B85B70">
        <w:rPr>
          <w:rStyle w:val="StyleUnderline"/>
        </w:rPr>
        <w:t>this would</w:t>
      </w:r>
      <w:r w:rsidRPr="00B85B70">
        <w:rPr>
          <w:sz w:val="16"/>
        </w:rPr>
        <w:t xml:space="preserve"> also </w:t>
      </w:r>
      <w:r w:rsidRPr="00B85B70">
        <w:rPr>
          <w:rStyle w:val="StyleUnderline"/>
        </w:rPr>
        <w:t>allow</w:t>
      </w:r>
      <w:r w:rsidRPr="00B85B70">
        <w:rPr>
          <w:sz w:val="16"/>
        </w:rPr>
        <w:t xml:space="preserve"> </w:t>
      </w:r>
      <w:r w:rsidRPr="00B85B70">
        <w:rPr>
          <w:rStyle w:val="StyleUnderline"/>
        </w:rPr>
        <w:t>the FTC to draw on its</w:t>
      </w:r>
      <w:r w:rsidRPr="00B85B70">
        <w:rPr>
          <w:sz w:val="16"/>
        </w:rPr>
        <w:t xml:space="preserve"> own </w:t>
      </w:r>
      <w:r w:rsidRPr="00B85B70">
        <w:rPr>
          <w:rStyle w:val="Emphasis"/>
        </w:rPr>
        <w:t>informational advantage</w:t>
      </w:r>
      <w:r w:rsidRPr="00B85B70">
        <w:rPr>
          <w:sz w:val="16"/>
        </w:rPr>
        <w:t>—namely,</w:t>
      </w:r>
      <w:r w:rsidRPr="00290FDA">
        <w:rPr>
          <w:sz w:val="16"/>
        </w:rPr>
        <w:t xml:space="preserve"> </w:t>
      </w:r>
      <w:r w:rsidRPr="00290FDA">
        <w:rPr>
          <w:rStyle w:val="StyleUnderline"/>
        </w:rPr>
        <w:t>its ability to collect and aggregate information and</w:t>
      </w:r>
      <w:r w:rsidRPr="00290FDA">
        <w:rPr>
          <w:sz w:val="16"/>
        </w:rPr>
        <w:t xml:space="preserve"> to </w:t>
      </w:r>
      <w:r w:rsidRPr="00290FDA">
        <w:rPr>
          <w:rStyle w:val="StyleUnderline"/>
        </w:rPr>
        <w:t xml:space="preserve">study </w:t>
      </w:r>
      <w:r w:rsidRPr="00290FDA">
        <w:rPr>
          <w:rStyle w:val="Emphasis"/>
        </w:rPr>
        <w:t>market trends</w:t>
      </w:r>
      <w:r w:rsidRPr="00290FDA">
        <w:rPr>
          <w:sz w:val="16"/>
        </w:rPr>
        <w:t xml:space="preserve"> </w:t>
      </w:r>
      <w:r w:rsidRPr="00290FDA">
        <w:rPr>
          <w:rStyle w:val="StyleUnderline"/>
        </w:rPr>
        <w:t>and</w:t>
      </w:r>
      <w:r w:rsidRPr="00290FDA">
        <w:rPr>
          <w:sz w:val="16"/>
        </w:rPr>
        <w:t xml:space="preserve"> </w:t>
      </w:r>
      <w:r w:rsidRPr="00290FDA">
        <w:rPr>
          <w:rStyle w:val="Emphasis"/>
        </w:rPr>
        <w:t>industry practices</w:t>
      </w:r>
      <w:r w:rsidRPr="00290FDA">
        <w:rPr>
          <w:sz w:val="16"/>
        </w:rPr>
        <w:t xml:space="preserve"> over the long term and outside the context of litigation.53 </w:t>
      </w:r>
      <w:r w:rsidRPr="00290FDA">
        <w:rPr>
          <w:rStyle w:val="StyleUnderline"/>
        </w:rPr>
        <w:t xml:space="preserve">Drawing on </w:t>
      </w:r>
      <w:r w:rsidRPr="00290FDA">
        <w:rPr>
          <w:rStyle w:val="StyleUnderline"/>
          <w:highlight w:val="yellow"/>
        </w:rPr>
        <w:t>this expertise</w:t>
      </w:r>
      <w:r w:rsidRPr="00290FDA">
        <w:rPr>
          <w:rStyle w:val="StyleUnderline"/>
        </w:rPr>
        <w:t xml:space="preserve"> to develop rules </w:t>
      </w:r>
      <w:r w:rsidRPr="00290FDA">
        <w:rPr>
          <w:rStyle w:val="StyleUnderline"/>
          <w:highlight w:val="yellow"/>
        </w:rPr>
        <w:t>will help</w:t>
      </w:r>
      <w:r w:rsidRPr="00290FDA">
        <w:rPr>
          <w:rStyle w:val="StyleUnderline"/>
        </w:rPr>
        <w:t xml:space="preserve"> antitrust</w:t>
      </w:r>
      <w:r w:rsidRPr="00290FDA">
        <w:rPr>
          <w:sz w:val="16"/>
        </w:rPr>
        <w:t xml:space="preserve"> enforcement and </w:t>
      </w:r>
      <w:r w:rsidRPr="00290FDA">
        <w:rPr>
          <w:rStyle w:val="StyleUnderline"/>
        </w:rPr>
        <w:t>policymaking</w:t>
      </w:r>
      <w:r w:rsidRPr="00290FDA">
        <w:rPr>
          <w:sz w:val="16"/>
        </w:rPr>
        <w:t xml:space="preserve"> better reflect empirical realities and better </w:t>
      </w:r>
      <w:r w:rsidRPr="00290FDA">
        <w:rPr>
          <w:rStyle w:val="Emphasis"/>
          <w:highlight w:val="yellow"/>
        </w:rPr>
        <w:t>keep pace</w:t>
      </w:r>
      <w:r w:rsidRPr="00290FDA">
        <w:rPr>
          <w:sz w:val="16"/>
          <w:highlight w:val="yellow"/>
        </w:rPr>
        <w:t xml:space="preserve"> </w:t>
      </w:r>
      <w:r w:rsidRPr="00290FDA">
        <w:rPr>
          <w:rStyle w:val="StyleUnderline"/>
          <w:highlight w:val="yellow"/>
        </w:rPr>
        <w:t xml:space="preserve">with </w:t>
      </w:r>
      <w:r w:rsidRPr="00B85B70">
        <w:rPr>
          <w:rStyle w:val="StyleUnderline"/>
        </w:rPr>
        <w:t>evolving</w:t>
      </w:r>
      <w:r w:rsidRPr="00290FDA">
        <w:rPr>
          <w:rStyle w:val="StyleUnderline"/>
        </w:rPr>
        <w:t xml:space="preserve"> </w:t>
      </w:r>
      <w:r w:rsidRPr="00B85B70">
        <w:rPr>
          <w:rStyle w:val="Emphasis"/>
          <w:highlight w:val="yellow"/>
        </w:rPr>
        <w:t>business practices</w:t>
      </w:r>
      <w:r w:rsidRPr="00290FDA">
        <w:rPr>
          <w:sz w:val="16"/>
        </w:rPr>
        <w:t>.</w:t>
      </w:r>
    </w:p>
    <w:p w14:paraId="03117109" w14:textId="77777777" w:rsidR="009D2E8B" w:rsidRPr="00290FDA" w:rsidRDefault="009D2E8B" w:rsidP="009D2E8B">
      <w:pPr>
        <w:pStyle w:val="Heading4"/>
        <w:rPr>
          <w:rFonts w:cs="Arial"/>
        </w:rPr>
      </w:pPr>
      <w:r w:rsidRPr="00290FDA">
        <w:rPr>
          <w:rFonts w:cs="Arial"/>
        </w:rPr>
        <w:t xml:space="preserve">The CP lets the FTC assert </w:t>
      </w:r>
      <w:r w:rsidRPr="00290FDA">
        <w:rPr>
          <w:rFonts w:cs="Arial"/>
          <w:u w:val="single"/>
        </w:rPr>
        <w:t>Chevron</w:t>
      </w:r>
      <w:r w:rsidRPr="00290FDA">
        <w:rPr>
          <w:rFonts w:cs="Arial"/>
        </w:rPr>
        <w:t xml:space="preserve">. </w:t>
      </w:r>
    </w:p>
    <w:p w14:paraId="4F2A1B65" w14:textId="77777777" w:rsidR="009D2E8B" w:rsidRPr="00290FDA" w:rsidRDefault="009D2E8B" w:rsidP="009D2E8B">
      <w:r w:rsidRPr="00290FDA">
        <w:rPr>
          <w:rStyle w:val="Style13ptBold"/>
        </w:rPr>
        <w:t>Hurwitz ’14</w:t>
      </w:r>
      <w:r w:rsidRPr="00290FDA">
        <w:t xml:space="preserve"> [Justin; Assistant Professor of Law @ University of Nebraska College of Law; “</w:t>
      </w:r>
      <w:r w:rsidRPr="00290FDA">
        <w:rPr>
          <w:i/>
          <w:iCs/>
        </w:rPr>
        <w:t>Chevron</w:t>
      </w:r>
      <w:r w:rsidRPr="00290FDA">
        <w:t xml:space="preserve"> and the Limits of Administrative Antitrust,” </w:t>
      </w:r>
      <w:r w:rsidRPr="00290FDA">
        <w:rPr>
          <w:i/>
          <w:iCs/>
        </w:rPr>
        <w:t>University of Pittsburgh Law Review</w:t>
      </w:r>
      <w:r w:rsidRPr="00290FDA">
        <w:t xml:space="preserve"> 76, p. 209-275; AS]</w:t>
      </w:r>
    </w:p>
    <w:p w14:paraId="1D69C338" w14:textId="77777777" w:rsidR="009D2E8B" w:rsidRPr="00290FDA" w:rsidRDefault="009D2E8B" w:rsidP="009D2E8B">
      <w:pPr>
        <w:rPr>
          <w:sz w:val="16"/>
        </w:rPr>
      </w:pPr>
      <w:r w:rsidRPr="00290FDA">
        <w:rPr>
          <w:sz w:val="16"/>
        </w:rPr>
        <w:t>A. Section 5 is Precisely the Sort of Statute to Which Chevron Applies</w:t>
      </w:r>
    </w:p>
    <w:p w14:paraId="7D72F76F" w14:textId="77777777" w:rsidR="009D2E8B" w:rsidRPr="00290FDA" w:rsidRDefault="009D2E8B" w:rsidP="009D2E8B">
      <w:pPr>
        <w:rPr>
          <w:sz w:val="16"/>
        </w:rPr>
      </w:pPr>
      <w:r w:rsidRPr="00290FDA">
        <w:rPr>
          <w:sz w:val="16"/>
        </w:rPr>
        <w:t xml:space="preserve">As a threshold matter, Section 5 is precisely the sort of statute to which Chevron deference is meant to apply.167 At a mechanical level, </w:t>
      </w:r>
      <w:r w:rsidRPr="00290FDA">
        <w:rPr>
          <w:rStyle w:val="Emphasis"/>
        </w:rPr>
        <w:t>Chevron</w:t>
      </w:r>
      <w:r w:rsidRPr="00290FDA">
        <w:rPr>
          <w:sz w:val="16"/>
        </w:rPr>
        <w:t xml:space="preserve"> </w:t>
      </w:r>
      <w:r w:rsidRPr="00290FDA">
        <w:rPr>
          <w:rStyle w:val="StyleUnderline"/>
        </w:rPr>
        <w:t>instructs courts to first ask whether the meaning of the statute is clear</w:t>
      </w:r>
      <w:r w:rsidRPr="00290FDA">
        <w:rPr>
          <w:sz w:val="16"/>
        </w:rPr>
        <w:t>.168 Both “</w:t>
      </w:r>
      <w:r w:rsidRPr="00290FDA">
        <w:rPr>
          <w:rStyle w:val="Emphasis"/>
          <w:highlight w:val="yellow"/>
        </w:rPr>
        <w:t>unfair methods of competition</w:t>
      </w:r>
      <w:r w:rsidRPr="00290FDA">
        <w:rPr>
          <w:sz w:val="16"/>
        </w:rPr>
        <w:t xml:space="preserve">” and “unfair or deceptive acts or practices” </w:t>
      </w:r>
      <w:r w:rsidRPr="00290FDA">
        <w:rPr>
          <w:rStyle w:val="StyleUnderline"/>
          <w:highlight w:val="yellow"/>
        </w:rPr>
        <w:t>are</w:t>
      </w:r>
      <w:r w:rsidRPr="00290FDA">
        <w:rPr>
          <w:sz w:val="16"/>
        </w:rPr>
        <w:t xml:space="preserve"> </w:t>
      </w:r>
      <w:r w:rsidRPr="00290FDA">
        <w:rPr>
          <w:rStyle w:val="Emphasis"/>
        </w:rPr>
        <w:t xml:space="preserve">inherently </w:t>
      </w:r>
      <w:r w:rsidRPr="00290FDA">
        <w:rPr>
          <w:rStyle w:val="Emphasis"/>
          <w:highlight w:val="yellow"/>
        </w:rPr>
        <w:t>ambiguous</w:t>
      </w:r>
      <w:r w:rsidRPr="00290FDA">
        <w:rPr>
          <w:sz w:val="16"/>
        </w:rPr>
        <w:t xml:space="preserve">; courts need not turn to historical documents to determine whether a specific meaning was intended by Congress or whether Congress clearly intended to delegate interpretive authority to the FTC. </w:t>
      </w:r>
      <w:r w:rsidRPr="00290FDA">
        <w:rPr>
          <w:rStyle w:val="StyleUnderline"/>
        </w:rPr>
        <w:t xml:space="preserve">Nearly </w:t>
      </w:r>
      <w:r w:rsidRPr="00290FDA">
        <w:rPr>
          <w:rStyle w:val="Emphasis"/>
        </w:rPr>
        <w:t>every word</w:t>
      </w:r>
      <w:r w:rsidRPr="00290FDA">
        <w:rPr>
          <w:sz w:val="16"/>
        </w:rPr>
        <w:t xml:space="preserve"> </w:t>
      </w:r>
      <w:r w:rsidRPr="00290FDA">
        <w:rPr>
          <w:rStyle w:val="StyleUnderline"/>
        </w:rPr>
        <w:t>of the statute is rife with ambiguity</w:t>
      </w:r>
      <w:r w:rsidRPr="00290FDA">
        <w:rPr>
          <w:sz w:val="16"/>
        </w:rPr>
        <w:t>: What is unfair? Unfair to whom? What is deceptive? What is a method? An act? A practice? What is competition? As the Court has noted, the standard is “by necessity, an elusive one.”169</w:t>
      </w:r>
    </w:p>
    <w:p w14:paraId="3E8B5117" w14:textId="77777777" w:rsidR="009D2E8B" w:rsidRPr="00290FDA" w:rsidRDefault="009D2E8B" w:rsidP="009D2E8B">
      <w:pPr>
        <w:rPr>
          <w:sz w:val="16"/>
        </w:rPr>
      </w:pPr>
      <w:r w:rsidRPr="00290FDA">
        <w:rPr>
          <w:sz w:val="16"/>
        </w:rPr>
        <w:t xml:space="preserve">Absent clarifying language in the statute itself, or in some cases references outside the statute that indicate contrary congressional intent,170 </w:t>
      </w:r>
      <w:r w:rsidRPr="00290FDA">
        <w:rPr>
          <w:rStyle w:val="StyleUnderline"/>
        </w:rPr>
        <w:t>the</w:t>
      </w:r>
      <w:r w:rsidRPr="00290FDA">
        <w:rPr>
          <w:sz w:val="16"/>
        </w:rPr>
        <w:t xml:space="preserve"> </w:t>
      </w:r>
      <w:r w:rsidRPr="00290FDA">
        <w:rPr>
          <w:rStyle w:val="StyleUnderline"/>
          <w:highlight w:val="yellow"/>
        </w:rPr>
        <w:t>ambiguity</w:t>
      </w:r>
      <w:r w:rsidRPr="00290FDA">
        <w:rPr>
          <w:rStyle w:val="StyleUnderline"/>
        </w:rPr>
        <w:t xml:space="preserve"> inherent in the language of Section 5 </w:t>
      </w:r>
      <w:r w:rsidRPr="00290FDA">
        <w:rPr>
          <w:rStyle w:val="StyleUnderline"/>
          <w:highlight w:val="yellow"/>
        </w:rPr>
        <w:t xml:space="preserve">is sufficient to trigger </w:t>
      </w:r>
      <w:r w:rsidRPr="00290FDA">
        <w:rPr>
          <w:rStyle w:val="Emphasis"/>
          <w:highlight w:val="yellow"/>
        </w:rPr>
        <w:t>Chevron</w:t>
      </w:r>
      <w:r w:rsidRPr="00290FDA">
        <w:rPr>
          <w:rStyle w:val="Emphasis"/>
        </w:rPr>
        <w:t xml:space="preserve"> deference</w:t>
      </w:r>
      <w:r w:rsidRPr="00290FDA">
        <w:rPr>
          <w:sz w:val="16"/>
        </w:rPr>
        <w:t>. The sole task of the courts is—or should be—to ensure that, whatever construction the FTC gives to Section 5, that construction is permissible within the boundaries of the statute.171</w:t>
      </w:r>
    </w:p>
    <w:p w14:paraId="01B2AB43" w14:textId="77777777" w:rsidR="009D2E8B" w:rsidRPr="00290FDA" w:rsidRDefault="009D2E8B" w:rsidP="009D2E8B">
      <w:pPr>
        <w:rPr>
          <w:sz w:val="16"/>
        </w:rPr>
      </w:pPr>
      <w:r w:rsidRPr="00290FDA">
        <w:rPr>
          <w:rStyle w:val="StyleUnderline"/>
        </w:rPr>
        <w:t xml:space="preserve">The argument for deference is </w:t>
      </w:r>
      <w:r w:rsidRPr="00290FDA">
        <w:rPr>
          <w:rStyle w:val="Emphasis"/>
        </w:rPr>
        <w:t>even stronger</w:t>
      </w:r>
      <w:r w:rsidRPr="00290FDA">
        <w:rPr>
          <w:rStyle w:val="StyleUnderline"/>
        </w:rPr>
        <w:t xml:space="preserve"> when we consider outside references</w:t>
      </w:r>
      <w:r w:rsidRPr="00290FDA">
        <w:rPr>
          <w:sz w:val="16"/>
        </w:rPr>
        <w:t xml:space="preserve">. The </w:t>
      </w:r>
      <w:r w:rsidRPr="00290FDA">
        <w:rPr>
          <w:rStyle w:val="StyleUnderline"/>
          <w:highlight w:val="yellow"/>
        </w:rPr>
        <w:t>statutory history has</w:t>
      </w:r>
      <w:r w:rsidRPr="00290FDA">
        <w:rPr>
          <w:rStyle w:val="StyleUnderline"/>
        </w:rPr>
        <w:t xml:space="preserve"> </w:t>
      </w:r>
      <w:r w:rsidRPr="00290FDA">
        <w:rPr>
          <w:rStyle w:val="Emphasis"/>
        </w:rPr>
        <w:t xml:space="preserve">consistently </w:t>
      </w:r>
      <w:r w:rsidRPr="00290FDA">
        <w:rPr>
          <w:rStyle w:val="Emphasis"/>
          <w:highlight w:val="yellow"/>
        </w:rPr>
        <w:t>demonstrated</w:t>
      </w:r>
      <w:r w:rsidRPr="00290FDA">
        <w:rPr>
          <w:sz w:val="16"/>
        </w:rPr>
        <w:t xml:space="preserve"> </w:t>
      </w:r>
      <w:r w:rsidRPr="00290FDA">
        <w:rPr>
          <w:rStyle w:val="StyleUnderline"/>
        </w:rPr>
        <w:t xml:space="preserve">a </w:t>
      </w:r>
      <w:r w:rsidRPr="00290FDA">
        <w:rPr>
          <w:rStyle w:val="Emphasis"/>
          <w:highlight w:val="yellow"/>
        </w:rPr>
        <w:t>congressional intent</w:t>
      </w:r>
      <w:r w:rsidRPr="00290FDA">
        <w:rPr>
          <w:rStyle w:val="StyleUnderline"/>
          <w:highlight w:val="yellow"/>
        </w:rPr>
        <w:t xml:space="preserve"> to grant</w:t>
      </w:r>
      <w:r w:rsidRPr="00290FDA">
        <w:rPr>
          <w:rStyle w:val="StyleUnderline"/>
        </w:rPr>
        <w:t xml:space="preserve"> the FTC </w:t>
      </w:r>
      <w:r w:rsidRPr="00290FDA">
        <w:rPr>
          <w:rStyle w:val="Emphasis"/>
          <w:highlight w:val="yellow"/>
        </w:rPr>
        <w:t>broad discretion</w:t>
      </w:r>
      <w:r w:rsidRPr="00290FDA">
        <w:rPr>
          <w:sz w:val="16"/>
          <w:highlight w:val="yellow"/>
        </w:rPr>
        <w:t xml:space="preserve"> </w:t>
      </w:r>
      <w:r w:rsidRPr="00290FDA">
        <w:rPr>
          <w:rStyle w:val="StyleUnderline"/>
          <w:highlight w:val="yellow"/>
        </w:rPr>
        <w:t xml:space="preserve">to define the </w:t>
      </w:r>
      <w:r w:rsidRPr="00290FDA">
        <w:rPr>
          <w:rStyle w:val="Emphasis"/>
          <w:highlight w:val="yellow"/>
        </w:rPr>
        <w:t>scope</w:t>
      </w:r>
      <w:r w:rsidRPr="00290FDA">
        <w:rPr>
          <w:sz w:val="16"/>
        </w:rPr>
        <w:t xml:space="preserve"> </w:t>
      </w:r>
      <w:r w:rsidRPr="00290FDA">
        <w:rPr>
          <w:rStyle w:val="StyleUnderline"/>
        </w:rPr>
        <w:t>of Section 5</w:t>
      </w:r>
      <w:r w:rsidRPr="00290FDA">
        <w:rPr>
          <w:sz w:val="16"/>
        </w:rPr>
        <w:t xml:space="preserve"> and, in particular, that </w:t>
      </w:r>
      <w:r w:rsidRPr="00290FDA">
        <w:rPr>
          <w:rStyle w:val="StyleUnderline"/>
        </w:rPr>
        <w:t>the scope of Section 5 is broader than that of the antitrust laws</w:t>
      </w:r>
      <w:r w:rsidRPr="00290FDA">
        <w:rPr>
          <w:sz w:val="16"/>
        </w:rPr>
        <w:t xml:space="preserve">.172 </w:t>
      </w:r>
      <w:r w:rsidRPr="00290FDA">
        <w:rPr>
          <w:rStyle w:val="StyleUnderline"/>
        </w:rPr>
        <w:t xml:space="preserve">Section 5 was enacted in response to concerns that the courts had interpreted the antitrust laws </w:t>
      </w:r>
      <w:r w:rsidRPr="00290FDA">
        <w:rPr>
          <w:rStyle w:val="Emphasis"/>
        </w:rPr>
        <w:t>too narrowly</w:t>
      </w:r>
      <w:r w:rsidRPr="00290FDA">
        <w:rPr>
          <w:sz w:val="16"/>
        </w:rPr>
        <w:t xml:space="preserve">;173 it was deliberately drafted with language that had not previously been considered by the courts.174 </w:t>
      </w:r>
      <w:r w:rsidRPr="00290FDA">
        <w:rPr>
          <w:rStyle w:val="StyleUnderline"/>
        </w:rPr>
        <w:t xml:space="preserve">When the Court imposed an overly narrow construction on the statute in the 1950s, Congress </w:t>
      </w:r>
      <w:r w:rsidRPr="00290FDA">
        <w:rPr>
          <w:rStyle w:val="Emphasis"/>
        </w:rPr>
        <w:t>amended the statute</w:t>
      </w:r>
      <w:r w:rsidRPr="00290FDA">
        <w:rPr>
          <w:sz w:val="16"/>
        </w:rPr>
        <w:t xml:space="preserve"> </w:t>
      </w:r>
      <w:r w:rsidRPr="00290FDA">
        <w:rPr>
          <w:rStyle w:val="StyleUnderline"/>
        </w:rPr>
        <w:t>to overcome that narrowing interpretation</w:t>
      </w:r>
      <w:r w:rsidRPr="00290FDA">
        <w:rPr>
          <w:sz w:val="16"/>
        </w:rPr>
        <w:t>.175</w:t>
      </w:r>
    </w:p>
    <w:p w14:paraId="3E60DCE4" w14:textId="77777777" w:rsidR="009D2E8B" w:rsidRPr="00290FDA" w:rsidRDefault="009D2E8B" w:rsidP="009D2E8B">
      <w:pPr>
        <w:rPr>
          <w:sz w:val="16"/>
        </w:rPr>
      </w:pPr>
      <w:r w:rsidRPr="00290FDA">
        <w:rPr>
          <w:rStyle w:val="StyleUnderline"/>
        </w:rPr>
        <w:t>Section 5 is</w:t>
      </w:r>
      <w:r w:rsidRPr="00290FDA">
        <w:rPr>
          <w:sz w:val="16"/>
        </w:rPr>
        <w:t xml:space="preserve">, thus, </w:t>
      </w:r>
      <w:r w:rsidRPr="00290FDA">
        <w:rPr>
          <w:rStyle w:val="StyleUnderline"/>
        </w:rPr>
        <w:t xml:space="preserve">a </w:t>
      </w:r>
      <w:r w:rsidRPr="00290FDA">
        <w:rPr>
          <w:rStyle w:val="Emphasis"/>
        </w:rPr>
        <w:t>case study</w:t>
      </w:r>
      <w:r w:rsidRPr="00290FDA">
        <w:rPr>
          <w:sz w:val="16"/>
        </w:rPr>
        <w:t xml:space="preserve"> </w:t>
      </w:r>
      <w:r w:rsidRPr="00290FDA">
        <w:rPr>
          <w:rStyle w:val="StyleUnderline"/>
        </w:rPr>
        <w:t>in</w:t>
      </w:r>
      <w:r w:rsidRPr="00290FDA">
        <w:rPr>
          <w:sz w:val="16"/>
        </w:rPr>
        <w:t xml:space="preserve"> </w:t>
      </w:r>
      <w:r w:rsidRPr="00290FDA">
        <w:rPr>
          <w:rStyle w:val="StyleUnderline"/>
        </w:rPr>
        <w:t xml:space="preserve">each of the four rationales for </w:t>
      </w:r>
      <w:r w:rsidRPr="00290FDA">
        <w:rPr>
          <w:rStyle w:val="Emphasis"/>
        </w:rPr>
        <w:t>Chevron deference</w:t>
      </w:r>
      <w:r w:rsidRPr="00290FDA">
        <w:rPr>
          <w:sz w:val="16"/>
        </w:rPr>
        <w:t>:176 congressional intent; agency expertise; concern about the courts’ limited political accountability as compared to Congress and its agencies; and the separation of powers—</w:t>
      </w:r>
      <w:r w:rsidRPr="00290FDA">
        <w:rPr>
          <w:rStyle w:val="StyleUnderline"/>
        </w:rPr>
        <w:t xml:space="preserve">all of which urge deference to the FTC’s interpretation of Section 5. </w:t>
      </w:r>
      <w:r w:rsidRPr="00290FDA">
        <w:rPr>
          <w:rStyle w:val="StyleUnderline"/>
          <w:highlight w:val="yellow"/>
        </w:rPr>
        <w:t xml:space="preserve">It is hard to imagine a statute </w:t>
      </w:r>
      <w:r w:rsidRPr="00290FDA">
        <w:rPr>
          <w:rStyle w:val="Emphasis"/>
          <w:highlight w:val="yellow"/>
        </w:rPr>
        <w:t>better suited</w:t>
      </w:r>
      <w:r w:rsidRPr="00290FDA">
        <w:rPr>
          <w:sz w:val="16"/>
          <w:highlight w:val="yellow"/>
        </w:rPr>
        <w:t xml:space="preserve"> </w:t>
      </w:r>
      <w:r w:rsidRPr="00290FDA">
        <w:rPr>
          <w:rStyle w:val="StyleUnderline"/>
          <w:highlight w:val="yellow"/>
        </w:rPr>
        <w:t>to Chevron</w:t>
      </w:r>
      <w:r w:rsidRPr="00290FDA">
        <w:rPr>
          <w:rStyle w:val="StyleUnderline"/>
        </w:rPr>
        <w:t xml:space="preserve"> deference </w:t>
      </w:r>
      <w:r w:rsidRPr="00290FDA">
        <w:rPr>
          <w:rStyle w:val="StyleUnderline"/>
          <w:highlight w:val="yellow"/>
        </w:rPr>
        <w:t>than Section 5</w:t>
      </w:r>
      <w:r w:rsidRPr="00290FDA">
        <w:rPr>
          <w:sz w:val="16"/>
        </w:rPr>
        <w:t xml:space="preserve">. </w:t>
      </w:r>
    </w:p>
    <w:p w14:paraId="2506EF79" w14:textId="77777777" w:rsidR="009D2E8B" w:rsidRPr="00290FDA" w:rsidRDefault="009D2E8B" w:rsidP="009D2E8B">
      <w:pPr>
        <w:pStyle w:val="Heading4"/>
        <w:rPr>
          <w:rFonts w:cs="Arial"/>
        </w:rPr>
      </w:pPr>
      <w:r w:rsidRPr="00290FDA">
        <w:rPr>
          <w:rFonts w:cs="Arial"/>
        </w:rPr>
        <w:t xml:space="preserve">Chevron will </w:t>
      </w:r>
      <w:r w:rsidRPr="00290FDA">
        <w:rPr>
          <w:rFonts w:cs="Arial"/>
          <w:u w:val="single"/>
        </w:rPr>
        <w:t>die now</w:t>
      </w:r>
      <w:r w:rsidRPr="00290FDA">
        <w:rPr>
          <w:rFonts w:cs="Arial"/>
        </w:rPr>
        <w:t xml:space="preserve"> – the CP’s </w:t>
      </w:r>
      <w:r w:rsidRPr="00290FDA">
        <w:rPr>
          <w:rFonts w:cs="Arial"/>
          <w:u w:val="single"/>
        </w:rPr>
        <w:t>durable fiat</w:t>
      </w:r>
      <w:r w:rsidRPr="00290FDA">
        <w:rPr>
          <w:rFonts w:cs="Arial"/>
        </w:rPr>
        <w:t xml:space="preserve"> resurrects the doctrine. </w:t>
      </w:r>
    </w:p>
    <w:p w14:paraId="161DBADE" w14:textId="77777777" w:rsidR="009D2E8B" w:rsidRPr="00290FDA" w:rsidRDefault="009D2E8B" w:rsidP="009D2E8B">
      <w:r w:rsidRPr="00290FDA">
        <w:rPr>
          <w:rStyle w:val="Style13ptBold"/>
        </w:rPr>
        <w:t xml:space="preserve">Matz ’18 </w:t>
      </w:r>
      <w:r w:rsidRPr="00290FDA">
        <w:t xml:space="preserve">[Joshua; 2018; Specialist in the Constitution; Take Care Blog, “The Imminent Demise of Chevron Deference?” </w:t>
      </w:r>
      <w:hyperlink r:id="rId16" w:history="1">
        <w:r w:rsidRPr="00290FDA">
          <w:rPr>
            <w:rStyle w:val="Hyperlink"/>
          </w:rPr>
          <w:t>https://takecareblog.com/blog/the-imminent-demise-of-chevron-deference</w:t>
        </w:r>
      </w:hyperlink>
      <w:r w:rsidRPr="00290FDA">
        <w:t>]</w:t>
      </w:r>
    </w:p>
    <w:p w14:paraId="0D969C2F" w14:textId="77777777" w:rsidR="009D2E8B" w:rsidRPr="00290FDA" w:rsidRDefault="009D2E8B" w:rsidP="009D2E8B">
      <w:pPr>
        <w:rPr>
          <w:sz w:val="16"/>
        </w:rPr>
      </w:pPr>
      <w:r w:rsidRPr="00290FDA">
        <w:t>[TITLE</w:t>
      </w:r>
      <w:r w:rsidRPr="00B85B70">
        <w:t>]:</w:t>
      </w:r>
      <w:r w:rsidRPr="00B85B70">
        <w:rPr>
          <w:sz w:val="16"/>
        </w:rPr>
        <w:t xml:space="preserve"> </w:t>
      </w:r>
      <w:r w:rsidRPr="00B85B70">
        <w:rPr>
          <w:rStyle w:val="StyleUnderline"/>
        </w:rPr>
        <w:t>The</w:t>
      </w:r>
      <w:r w:rsidRPr="00B85B70">
        <w:rPr>
          <w:sz w:val="16"/>
        </w:rPr>
        <w:t xml:space="preserve"> </w:t>
      </w:r>
      <w:r w:rsidRPr="00B85B70">
        <w:rPr>
          <w:rStyle w:val="Emphasis"/>
        </w:rPr>
        <w:t>Imminent</w:t>
      </w:r>
      <w:r w:rsidRPr="00290FDA">
        <w:rPr>
          <w:rStyle w:val="Emphasis"/>
        </w:rPr>
        <w:t xml:space="preserve"> </w:t>
      </w:r>
      <w:r w:rsidRPr="00B85B70">
        <w:rPr>
          <w:rStyle w:val="Emphasis"/>
        </w:rPr>
        <w:t>Demise</w:t>
      </w:r>
      <w:r w:rsidRPr="00B85B70">
        <w:rPr>
          <w:rStyle w:val="StyleUnderline"/>
        </w:rPr>
        <w:t xml:space="preserve"> of </w:t>
      </w:r>
      <w:r w:rsidRPr="00B85B70">
        <w:rPr>
          <w:rStyle w:val="Emphasis"/>
        </w:rPr>
        <w:t>Chevron</w:t>
      </w:r>
      <w:r w:rsidRPr="00B85B70">
        <w:rPr>
          <w:sz w:val="16"/>
        </w:rPr>
        <w:t xml:space="preserve"> Deference</w:t>
      </w:r>
      <w:r w:rsidRPr="00290FDA">
        <w:rPr>
          <w:sz w:val="16"/>
        </w:rPr>
        <w:t>?</w:t>
      </w:r>
    </w:p>
    <w:p w14:paraId="65F28021" w14:textId="77777777" w:rsidR="009D2E8B" w:rsidRPr="00290FDA" w:rsidRDefault="009D2E8B" w:rsidP="009D2E8B">
      <w:pPr>
        <w:rPr>
          <w:sz w:val="16"/>
        </w:rPr>
      </w:pPr>
      <w:r w:rsidRPr="00B84C3A">
        <w:rPr>
          <w:rStyle w:val="StyleUnderline"/>
        </w:rPr>
        <w:t>Chevron</w:t>
      </w:r>
      <w:r w:rsidRPr="00B84C3A">
        <w:rPr>
          <w:sz w:val="16"/>
        </w:rPr>
        <w:t xml:space="preserve"> has </w:t>
      </w:r>
      <w:r w:rsidRPr="00B84C3A">
        <w:rPr>
          <w:rStyle w:val="StyleUnderline"/>
        </w:rPr>
        <w:t xml:space="preserve">long </w:t>
      </w:r>
      <w:r w:rsidRPr="00B84C3A">
        <w:rPr>
          <w:rStyle w:val="Emphasis"/>
        </w:rPr>
        <w:t>been contested</w:t>
      </w:r>
      <w:r w:rsidRPr="00B84C3A">
        <w:rPr>
          <w:sz w:val="16"/>
        </w:rPr>
        <w:t>.</w:t>
      </w:r>
      <w:r w:rsidRPr="00290FDA">
        <w:rPr>
          <w:sz w:val="16"/>
        </w:rPr>
        <w:t xml:space="preserve"> Over time, courts have elaborated a complex series of rules governing when, where, and how it applies. Scholars, in turn, have argued over how many steps there are to Chevron analysis and whether it works properly. I won’t recount the many battles over Chevron’s justifications, history, and practical consequences, but rest assured there are hundreds of articles on the subject.</w:t>
      </w:r>
    </w:p>
    <w:p w14:paraId="232A4FA7" w14:textId="77777777" w:rsidR="009D2E8B" w:rsidRPr="00290FDA" w:rsidRDefault="009D2E8B" w:rsidP="009D2E8B">
      <w:pPr>
        <w:rPr>
          <w:sz w:val="16"/>
        </w:rPr>
      </w:pPr>
      <w:r w:rsidRPr="00290FDA">
        <w:rPr>
          <w:sz w:val="16"/>
        </w:rPr>
        <w:t xml:space="preserve">In recent years, </w:t>
      </w:r>
      <w:r w:rsidRPr="00290FDA">
        <w:rPr>
          <w:rStyle w:val="Emphasis"/>
        </w:rPr>
        <w:t xml:space="preserve">conservative </w:t>
      </w:r>
      <w:r w:rsidRPr="00290FDA">
        <w:rPr>
          <w:rStyle w:val="Emphasis"/>
          <w:highlight w:val="yellow"/>
        </w:rPr>
        <w:t>judges</w:t>
      </w:r>
      <w:r w:rsidRPr="00290FDA">
        <w:rPr>
          <w:rStyle w:val="StyleUnderline"/>
        </w:rPr>
        <w:t xml:space="preserve"> and Justices </w:t>
      </w:r>
      <w:r w:rsidRPr="00B85B70">
        <w:rPr>
          <w:rStyle w:val="StyleUnderline"/>
        </w:rPr>
        <w:t xml:space="preserve">have </w:t>
      </w:r>
      <w:r w:rsidRPr="00290FDA">
        <w:rPr>
          <w:rStyle w:val="Emphasis"/>
          <w:highlight w:val="yellow"/>
        </w:rPr>
        <w:t>opened fire</w:t>
      </w:r>
      <w:r w:rsidRPr="00290FDA">
        <w:rPr>
          <w:rStyle w:val="StyleUnderline"/>
          <w:highlight w:val="yellow"/>
        </w:rPr>
        <w:t xml:space="preserve"> </w:t>
      </w:r>
      <w:r w:rsidRPr="00B85B70">
        <w:rPr>
          <w:rStyle w:val="StyleUnderline"/>
        </w:rPr>
        <w:t>on Chevron</w:t>
      </w:r>
      <w:r w:rsidRPr="00B85B70">
        <w:rPr>
          <w:sz w:val="16"/>
        </w:rPr>
        <w:t>. Invoking</w:t>
      </w:r>
      <w:r w:rsidRPr="00290FDA">
        <w:rPr>
          <w:sz w:val="16"/>
        </w:rPr>
        <w:t xml:space="preserve"> an </w:t>
      </w:r>
      <w:r w:rsidRPr="00290FDA">
        <w:rPr>
          <w:rStyle w:val="StyleUnderline"/>
        </w:rPr>
        <w:t xml:space="preserve">exceptionally </w:t>
      </w:r>
      <w:r w:rsidRPr="00290FDA">
        <w:rPr>
          <w:rStyle w:val="Emphasis"/>
          <w:highlight w:val="yellow"/>
        </w:rPr>
        <w:t>aggressive view of</w:t>
      </w:r>
      <w:r w:rsidRPr="00290FDA">
        <w:rPr>
          <w:rStyle w:val="StyleUnderline"/>
        </w:rPr>
        <w:t xml:space="preserve"> the </w:t>
      </w:r>
      <w:r w:rsidRPr="00290FDA">
        <w:rPr>
          <w:rStyle w:val="Emphasis"/>
          <w:highlight w:val="yellow"/>
        </w:rPr>
        <w:t>s</w:t>
      </w:r>
      <w:r w:rsidRPr="00290FDA">
        <w:rPr>
          <w:rStyle w:val="StyleUnderline"/>
        </w:rPr>
        <w:t xml:space="preserve">eparation </w:t>
      </w:r>
      <w:r w:rsidRPr="00290FDA">
        <w:rPr>
          <w:rStyle w:val="Emphasis"/>
          <w:highlight w:val="yellow"/>
        </w:rPr>
        <w:t>o</w:t>
      </w:r>
      <w:r w:rsidRPr="00290FDA">
        <w:rPr>
          <w:rStyle w:val="StyleUnderline"/>
        </w:rPr>
        <w:t xml:space="preserve">f </w:t>
      </w:r>
      <w:r w:rsidRPr="00290FDA">
        <w:rPr>
          <w:rStyle w:val="Emphasis"/>
          <w:highlight w:val="yellow"/>
        </w:rPr>
        <w:t>p</w:t>
      </w:r>
      <w:r w:rsidRPr="00290FDA">
        <w:rPr>
          <w:rStyle w:val="StyleUnderline"/>
        </w:rPr>
        <w:t>owers</w:t>
      </w:r>
      <w:r w:rsidRPr="00290FDA">
        <w:rPr>
          <w:sz w:val="16"/>
        </w:rPr>
        <w:t xml:space="preserve">, and </w:t>
      </w:r>
      <w:r w:rsidRPr="00290FDA">
        <w:rPr>
          <w:rStyle w:val="Emphasis"/>
          <w:highlight w:val="yellow"/>
        </w:rPr>
        <w:t>decrying</w:t>
      </w:r>
      <w:r w:rsidRPr="00290FDA">
        <w:rPr>
          <w:rStyle w:val="StyleUnderline"/>
        </w:rPr>
        <w:t xml:space="preserve"> the perils of </w:t>
      </w:r>
      <w:r w:rsidRPr="00290FDA">
        <w:rPr>
          <w:rStyle w:val="StyleUnderline"/>
          <w:highlight w:val="yellow"/>
        </w:rPr>
        <w:t xml:space="preserve">the </w:t>
      </w:r>
      <w:r w:rsidRPr="00290FDA">
        <w:rPr>
          <w:rStyle w:val="Emphasis"/>
          <w:highlight w:val="yellow"/>
        </w:rPr>
        <w:t>admin</w:t>
      </w:r>
      <w:r w:rsidRPr="00290FDA">
        <w:rPr>
          <w:rStyle w:val="StyleUnderline"/>
        </w:rPr>
        <w:t xml:space="preserve">istrative </w:t>
      </w:r>
      <w:r w:rsidRPr="00290FDA">
        <w:rPr>
          <w:rStyle w:val="Emphasis"/>
          <w:highlight w:val="yellow"/>
        </w:rPr>
        <w:t>state</w:t>
      </w:r>
      <w:r w:rsidRPr="00B85B70">
        <w:rPr>
          <w:rStyle w:val="StyleUnderline"/>
          <w:highlight w:val="yellow"/>
        </w:rPr>
        <w:t>, t</w:t>
      </w:r>
      <w:r w:rsidRPr="00B85B70">
        <w:rPr>
          <w:rStyle w:val="StyleUnderline"/>
        </w:rPr>
        <w:t>hey</w:t>
      </w:r>
      <w:r w:rsidRPr="00290FDA">
        <w:rPr>
          <w:sz w:val="16"/>
        </w:rPr>
        <w:t xml:space="preserve"> ha</w:t>
      </w:r>
      <w:r w:rsidRPr="00290FDA">
        <w:rPr>
          <w:rStyle w:val="StyleUnderline"/>
        </w:rPr>
        <w:t>ve</w:t>
      </w:r>
      <w:r w:rsidRPr="00290FDA">
        <w:rPr>
          <w:sz w:val="16"/>
        </w:rPr>
        <w:t xml:space="preserve"> </w:t>
      </w:r>
      <w:r w:rsidRPr="00290FDA">
        <w:rPr>
          <w:rStyle w:val="StyleUnderline"/>
          <w:highlight w:val="yellow"/>
        </w:rPr>
        <w:t>pictured Chevron as</w:t>
      </w:r>
      <w:r w:rsidRPr="00290FDA">
        <w:rPr>
          <w:rStyle w:val="StyleUnderline"/>
        </w:rPr>
        <w:t xml:space="preserve"> an </w:t>
      </w:r>
      <w:r w:rsidRPr="00290FDA">
        <w:rPr>
          <w:rStyle w:val="StyleUnderline"/>
          <w:highlight w:val="yellow"/>
        </w:rPr>
        <w:t>open door</w:t>
      </w:r>
      <w:r w:rsidRPr="00290FDA">
        <w:rPr>
          <w:rStyle w:val="StyleUnderline"/>
        </w:rPr>
        <w:t xml:space="preserve"> </w:t>
      </w:r>
      <w:r w:rsidRPr="00290FDA">
        <w:rPr>
          <w:rStyle w:val="StyleUnderline"/>
          <w:highlight w:val="yellow"/>
        </w:rPr>
        <w:t>to</w:t>
      </w:r>
      <w:r w:rsidRPr="00290FDA">
        <w:rPr>
          <w:rStyle w:val="StyleUnderline"/>
        </w:rPr>
        <w:t xml:space="preserve"> judicial abdication and</w:t>
      </w:r>
      <w:r w:rsidRPr="00290FDA">
        <w:rPr>
          <w:sz w:val="16"/>
        </w:rPr>
        <w:t xml:space="preserve"> agency </w:t>
      </w:r>
      <w:r w:rsidRPr="00290FDA">
        <w:rPr>
          <w:rStyle w:val="StyleUnderline"/>
          <w:highlight w:val="yellow"/>
        </w:rPr>
        <w:t>lawlessness</w:t>
      </w:r>
      <w:r w:rsidRPr="00290FDA">
        <w:rPr>
          <w:sz w:val="16"/>
        </w:rPr>
        <w:t xml:space="preserve">. Often, </w:t>
      </w:r>
      <w:r w:rsidRPr="00290FDA">
        <w:rPr>
          <w:rStyle w:val="StyleUnderline"/>
        </w:rPr>
        <w:t xml:space="preserve">they have </w:t>
      </w:r>
      <w:r w:rsidRPr="00290FDA">
        <w:rPr>
          <w:rStyle w:val="StyleUnderline"/>
          <w:highlight w:val="yellow"/>
        </w:rPr>
        <w:t>linked</w:t>
      </w:r>
      <w:r w:rsidRPr="00290FDA">
        <w:rPr>
          <w:sz w:val="16"/>
        </w:rPr>
        <w:t xml:space="preserve"> these </w:t>
      </w:r>
      <w:r w:rsidRPr="00290FDA">
        <w:rPr>
          <w:rStyle w:val="StyleUnderline"/>
        </w:rPr>
        <w:t xml:space="preserve">criticisms </w:t>
      </w:r>
      <w:r w:rsidRPr="00290FDA">
        <w:rPr>
          <w:rStyle w:val="StyleUnderline"/>
          <w:highlight w:val="yellow"/>
        </w:rPr>
        <w:t>to</w:t>
      </w:r>
      <w:r w:rsidRPr="00290FDA">
        <w:rPr>
          <w:rStyle w:val="StyleUnderline"/>
        </w:rPr>
        <w:t xml:space="preserve"> overt </w:t>
      </w:r>
      <w:r w:rsidRPr="00B85B70">
        <w:rPr>
          <w:rStyle w:val="StyleUnderline"/>
        </w:rPr>
        <w:t xml:space="preserve">hostility to </w:t>
      </w:r>
      <w:r w:rsidRPr="00B85B70">
        <w:rPr>
          <w:rStyle w:val="Emphasis"/>
        </w:rPr>
        <w:t>economic regulation</w:t>
      </w:r>
      <w:r w:rsidRPr="00B85B70">
        <w:rPr>
          <w:rStyle w:val="StyleUnderline"/>
        </w:rPr>
        <w:t xml:space="preserve"> and </w:t>
      </w:r>
      <w:r w:rsidRPr="00B85B70">
        <w:rPr>
          <w:sz w:val="16"/>
        </w:rPr>
        <w:t>their</w:t>
      </w:r>
      <w:r w:rsidRPr="00290FDA">
        <w:rPr>
          <w:sz w:val="16"/>
        </w:rPr>
        <w:t xml:space="preserve"> </w:t>
      </w:r>
      <w:r w:rsidRPr="00290FDA">
        <w:rPr>
          <w:rStyle w:val="Emphasis"/>
          <w:highlight w:val="yellow"/>
        </w:rPr>
        <w:t>skepticism</w:t>
      </w:r>
      <w:r w:rsidRPr="00290FDA">
        <w:rPr>
          <w:rStyle w:val="StyleUnderline"/>
          <w:highlight w:val="yellow"/>
        </w:rPr>
        <w:t xml:space="preserve"> of</w:t>
      </w:r>
      <w:r w:rsidRPr="00290FDA">
        <w:rPr>
          <w:rStyle w:val="StyleUnderline"/>
        </w:rPr>
        <w:t xml:space="preserve"> progressive </w:t>
      </w:r>
      <w:r w:rsidRPr="00290FDA">
        <w:rPr>
          <w:rStyle w:val="Emphasis"/>
          <w:highlight w:val="yellow"/>
        </w:rPr>
        <w:t>policies</w:t>
      </w:r>
      <w:r w:rsidRPr="00290FDA">
        <w:rPr>
          <w:sz w:val="16"/>
        </w:rPr>
        <w:t>. (It may not be a coincidence that some of the most dynamic calls on the Court for overturning Chevron emerged during the Obama Administration.)  </w:t>
      </w:r>
    </w:p>
    <w:p w14:paraId="293E6F18" w14:textId="77777777" w:rsidR="009D2E8B" w:rsidRPr="00290FDA" w:rsidRDefault="009D2E8B" w:rsidP="009D2E8B">
      <w:pPr>
        <w:rPr>
          <w:sz w:val="16"/>
        </w:rPr>
      </w:pPr>
      <w:r w:rsidRPr="00290FDA">
        <w:rPr>
          <w:sz w:val="16"/>
        </w:rPr>
        <w:t>Before this Term, </w:t>
      </w:r>
      <w:r w:rsidRPr="00B85B70">
        <w:rPr>
          <w:rStyle w:val="StyleUnderline"/>
        </w:rPr>
        <w:t xml:space="preserve">Chevron was already </w:t>
      </w:r>
      <w:r w:rsidRPr="00B85B70">
        <w:rPr>
          <w:rStyle w:val="Emphasis"/>
        </w:rPr>
        <w:t>under siege</w:t>
      </w:r>
      <w:r w:rsidRPr="00290FDA">
        <w:rPr>
          <w:sz w:val="16"/>
        </w:rPr>
        <w:t xml:space="preserve">. Chief Justice </w:t>
      </w:r>
      <w:r w:rsidRPr="00290FDA">
        <w:rPr>
          <w:rStyle w:val="Emphasis"/>
          <w:highlight w:val="yellow"/>
        </w:rPr>
        <w:t>Roberts</w:t>
      </w:r>
      <w:r w:rsidRPr="00290FDA">
        <w:rPr>
          <w:rStyle w:val="StyleUnderline"/>
        </w:rPr>
        <w:t>, as well as</w:t>
      </w:r>
      <w:r w:rsidRPr="00290FDA">
        <w:rPr>
          <w:sz w:val="16"/>
        </w:rPr>
        <w:t xml:space="preserve"> Justices </w:t>
      </w:r>
      <w:r w:rsidRPr="00290FDA">
        <w:rPr>
          <w:rStyle w:val="Emphasis"/>
        </w:rPr>
        <w:t>Thomas, Scalia, Alito, and Gorsuch</w:t>
      </w:r>
      <w:r w:rsidRPr="00290FDA">
        <w:rPr>
          <w:rStyle w:val="StyleUnderline"/>
        </w:rPr>
        <w:t xml:space="preserve">, had </w:t>
      </w:r>
      <w:r w:rsidRPr="00290FDA">
        <w:rPr>
          <w:rStyle w:val="Emphasis"/>
          <w:highlight w:val="yellow"/>
        </w:rPr>
        <w:t>assailed</w:t>
      </w:r>
      <w:r w:rsidRPr="00290FDA">
        <w:rPr>
          <w:rStyle w:val="Emphasis"/>
        </w:rPr>
        <w:t xml:space="preserve"> and narrowed</w:t>
      </w:r>
      <w:r w:rsidRPr="00290FDA">
        <w:rPr>
          <w:rStyle w:val="StyleUnderline"/>
        </w:rPr>
        <w:t xml:space="preserve"> the </w:t>
      </w:r>
      <w:r w:rsidRPr="00290FDA">
        <w:rPr>
          <w:rStyle w:val="StyleUnderline"/>
          <w:highlight w:val="yellow"/>
        </w:rPr>
        <w:t>doctrine</w:t>
      </w:r>
      <w:r w:rsidRPr="00290FDA">
        <w:rPr>
          <w:sz w:val="16"/>
        </w:rPr>
        <w:t xml:space="preserve"> </w:t>
      </w:r>
      <w:r w:rsidRPr="00290FDA">
        <w:rPr>
          <w:rStyle w:val="StyleUnderline"/>
        </w:rPr>
        <w:t>in</w:t>
      </w:r>
      <w:r w:rsidRPr="00290FDA">
        <w:rPr>
          <w:sz w:val="16"/>
        </w:rPr>
        <w:t xml:space="preserve"> published </w:t>
      </w:r>
      <w:r w:rsidRPr="00290FDA">
        <w:rPr>
          <w:rStyle w:val="StyleUnderline"/>
        </w:rPr>
        <w:t>opinions, concurrences, and dissents</w:t>
      </w:r>
      <w:r w:rsidRPr="00290FDA">
        <w:rPr>
          <w:sz w:val="16"/>
        </w:rPr>
        <w:t xml:space="preserve">. Moreover, </w:t>
      </w:r>
      <w:r w:rsidRPr="00290FDA">
        <w:rPr>
          <w:rStyle w:val="StyleUnderline"/>
        </w:rPr>
        <w:t>in</w:t>
      </w:r>
      <w:r w:rsidRPr="00290FDA">
        <w:rPr>
          <w:sz w:val="16"/>
        </w:rPr>
        <w:t xml:space="preserve"> several </w:t>
      </w:r>
      <w:r w:rsidRPr="00290FDA">
        <w:rPr>
          <w:rStyle w:val="StyleUnderline"/>
        </w:rPr>
        <w:t>landmark opinions</w:t>
      </w:r>
      <w:r w:rsidRPr="00290FDA">
        <w:rPr>
          <w:sz w:val="16"/>
        </w:rPr>
        <w:t xml:space="preserve">, </w:t>
      </w:r>
      <w:r w:rsidRPr="00290FDA">
        <w:rPr>
          <w:rStyle w:val="StyleUnderline"/>
        </w:rPr>
        <w:t xml:space="preserve">the </w:t>
      </w:r>
      <w:r w:rsidRPr="00290FDA">
        <w:rPr>
          <w:rStyle w:val="StyleUnderline"/>
          <w:highlight w:val="yellow"/>
        </w:rPr>
        <w:t>Court</w:t>
      </w:r>
      <w:r w:rsidRPr="00290FDA">
        <w:rPr>
          <w:sz w:val="16"/>
        </w:rPr>
        <w:t xml:space="preserve"> either explicitly </w:t>
      </w:r>
      <w:r w:rsidRPr="00290FDA">
        <w:rPr>
          <w:rStyle w:val="StyleUnderline"/>
          <w:highlight w:val="yellow"/>
        </w:rPr>
        <w:t>refused to apply Chevron</w:t>
      </w:r>
      <w:r w:rsidRPr="00290FDA">
        <w:rPr>
          <w:sz w:val="16"/>
        </w:rPr>
        <w:t> (e.g., </w:t>
      </w:r>
      <w:r w:rsidRPr="00290FDA">
        <w:rPr>
          <w:rStyle w:val="Emphasis"/>
        </w:rPr>
        <w:t>King</w:t>
      </w:r>
      <w:r w:rsidRPr="00290FDA">
        <w:rPr>
          <w:sz w:val="16"/>
        </w:rPr>
        <w:t xml:space="preserve"> v. Burwell, the second </w:t>
      </w:r>
      <w:r w:rsidRPr="00290FDA">
        <w:rPr>
          <w:rStyle w:val="Emphasis"/>
        </w:rPr>
        <w:t>Obamacare</w:t>
      </w:r>
      <w:r w:rsidRPr="00290FDA">
        <w:rPr>
          <w:sz w:val="16"/>
        </w:rPr>
        <w:t xml:space="preserve"> case) or </w:t>
      </w:r>
      <w:r w:rsidRPr="00290FDA">
        <w:rPr>
          <w:rStyle w:val="StyleUnderline"/>
        </w:rPr>
        <w:t>ignored Chevron</w:t>
      </w:r>
      <w:r w:rsidRPr="00290FDA">
        <w:rPr>
          <w:sz w:val="16"/>
        </w:rPr>
        <w:t> where the government properly sought to rely on it (e.g., </w:t>
      </w:r>
      <w:r w:rsidRPr="00290FDA">
        <w:rPr>
          <w:rStyle w:val="Emphasis"/>
        </w:rPr>
        <w:t>T</w:t>
      </w:r>
      <w:r w:rsidRPr="00290FDA">
        <w:rPr>
          <w:rStyle w:val="StyleUnderline"/>
        </w:rPr>
        <w:t xml:space="preserve">exas </w:t>
      </w:r>
      <w:r w:rsidRPr="00290FDA">
        <w:rPr>
          <w:rStyle w:val="Emphasis"/>
        </w:rPr>
        <w:t>D</w:t>
      </w:r>
      <w:r w:rsidRPr="00290FDA">
        <w:rPr>
          <w:rStyle w:val="StyleUnderline"/>
        </w:rPr>
        <w:t xml:space="preserve">epartment of </w:t>
      </w:r>
      <w:r w:rsidRPr="00290FDA">
        <w:rPr>
          <w:rStyle w:val="Emphasis"/>
        </w:rPr>
        <w:t>H</w:t>
      </w:r>
      <w:r w:rsidRPr="00290FDA">
        <w:rPr>
          <w:rStyle w:val="StyleUnderline"/>
        </w:rPr>
        <w:t>ousing</w:t>
      </w:r>
      <w:r w:rsidRPr="00290FDA">
        <w:rPr>
          <w:sz w:val="16"/>
        </w:rPr>
        <w:t xml:space="preserve"> v. Inclusive Communities, which </w:t>
      </w:r>
      <w:r w:rsidRPr="00290FDA">
        <w:rPr>
          <w:rStyle w:val="StyleUnderline"/>
        </w:rPr>
        <w:t>upheld</w:t>
      </w:r>
      <w:r w:rsidRPr="00290FDA">
        <w:rPr>
          <w:sz w:val="16"/>
        </w:rPr>
        <w:t xml:space="preserve"> disparate impact liability under the </w:t>
      </w:r>
      <w:r w:rsidRPr="00290FDA">
        <w:rPr>
          <w:rStyle w:val="StyleUnderline"/>
        </w:rPr>
        <w:t>Fair Housing Act</w:t>
      </w:r>
      <w:r w:rsidRPr="00290FDA">
        <w:rPr>
          <w:sz w:val="16"/>
        </w:rPr>
        <w:t>).</w:t>
      </w:r>
    </w:p>
    <w:p w14:paraId="5B38B2C0" w14:textId="77777777" w:rsidR="009D2E8B" w:rsidRPr="00290FDA" w:rsidRDefault="009D2E8B" w:rsidP="009D2E8B">
      <w:pPr>
        <w:rPr>
          <w:rStyle w:val="StyleUnderline"/>
        </w:rPr>
      </w:pPr>
      <w:r w:rsidRPr="00B85B70">
        <w:rPr>
          <w:rStyle w:val="Emphasis"/>
        </w:rPr>
        <w:t>Things only got worse</w:t>
      </w:r>
      <w:r w:rsidRPr="00B85B70">
        <w:rPr>
          <w:sz w:val="16"/>
        </w:rPr>
        <w:t xml:space="preserve"> throughout this</w:t>
      </w:r>
      <w:r w:rsidRPr="00290FDA">
        <w:rPr>
          <w:sz w:val="16"/>
        </w:rPr>
        <w:t xml:space="preserve"> Term. Before today, </w:t>
      </w:r>
      <w:r w:rsidRPr="00290FDA">
        <w:rPr>
          <w:rStyle w:val="StyleUnderline"/>
        </w:rPr>
        <w:t>Chevron had been cited by the Court four times:</w:t>
      </w:r>
    </w:p>
    <w:p w14:paraId="292E5115" w14:textId="77777777" w:rsidR="009D2E8B" w:rsidRPr="00290FDA" w:rsidRDefault="009D2E8B" w:rsidP="009D2E8B">
      <w:pPr>
        <w:pStyle w:val="ListParagraph"/>
        <w:numPr>
          <w:ilvl w:val="0"/>
          <w:numId w:val="26"/>
        </w:numPr>
        <w:rPr>
          <w:sz w:val="16"/>
        </w:rPr>
      </w:pPr>
      <w:r w:rsidRPr="00290FDA">
        <w:rPr>
          <w:rStyle w:val="Emphasis"/>
        </w:rPr>
        <w:t>Digital Realty Tr</w:t>
      </w:r>
      <w:r w:rsidRPr="00290FDA">
        <w:rPr>
          <w:sz w:val="16"/>
        </w:rPr>
        <w:t xml:space="preserve">., Inc. v. Somers, 138 S. Ct. 767, 772 (2018), where </w:t>
      </w:r>
      <w:r w:rsidRPr="00290FDA">
        <w:rPr>
          <w:rStyle w:val="StyleUnderline"/>
        </w:rPr>
        <w:t xml:space="preserve">the </w:t>
      </w:r>
      <w:r w:rsidRPr="00290FDA">
        <w:rPr>
          <w:rStyle w:val="Emphasis"/>
          <w:highlight w:val="yellow"/>
        </w:rPr>
        <w:t>Court rejected</w:t>
      </w:r>
      <w:r w:rsidRPr="00290FDA">
        <w:rPr>
          <w:rStyle w:val="StyleUnderline"/>
        </w:rPr>
        <w:t xml:space="preserve"> the government’s </w:t>
      </w:r>
      <w:r w:rsidRPr="00290FDA">
        <w:rPr>
          <w:rStyle w:val="StyleUnderline"/>
          <w:highlight w:val="yellow"/>
        </w:rPr>
        <w:t xml:space="preserve">request for </w:t>
      </w:r>
      <w:r w:rsidRPr="00290FDA">
        <w:rPr>
          <w:rStyle w:val="Emphasis"/>
          <w:highlight w:val="yellow"/>
        </w:rPr>
        <w:t>Chevron</w:t>
      </w:r>
      <w:r w:rsidRPr="00290FDA">
        <w:rPr>
          <w:rStyle w:val="StyleUnderline"/>
        </w:rPr>
        <w:t xml:space="preserve"> deference</w:t>
      </w:r>
      <w:r w:rsidRPr="00290FDA">
        <w:rPr>
          <w:sz w:val="16"/>
        </w:rPr>
        <w:t xml:space="preserve"> in a case </w:t>
      </w:r>
      <w:r w:rsidRPr="00290FDA">
        <w:rPr>
          <w:rStyle w:val="StyleUnderline"/>
          <w:highlight w:val="yellow"/>
        </w:rPr>
        <w:t>about</w:t>
      </w:r>
      <w:r w:rsidRPr="00290FDA">
        <w:rPr>
          <w:sz w:val="16"/>
        </w:rPr>
        <w:t xml:space="preserve"> the scope of </w:t>
      </w:r>
      <w:r w:rsidRPr="00290FDA">
        <w:rPr>
          <w:rStyle w:val="Emphasis"/>
          <w:highlight w:val="yellow"/>
        </w:rPr>
        <w:t>Dodd-Frank</w:t>
      </w:r>
      <w:r w:rsidRPr="00290FDA">
        <w:rPr>
          <w:rStyle w:val="StyleUnderline"/>
        </w:rPr>
        <w:t>’s</w:t>
      </w:r>
      <w:r w:rsidRPr="00290FDA">
        <w:rPr>
          <w:sz w:val="16"/>
        </w:rPr>
        <w:t xml:space="preserve"> anti-</w:t>
      </w:r>
      <w:r w:rsidRPr="00290FDA">
        <w:rPr>
          <w:rStyle w:val="StyleUnderline"/>
        </w:rPr>
        <w:t>retaliation provisio[n].</w:t>
      </w:r>
    </w:p>
    <w:p w14:paraId="70E96A98" w14:textId="77777777" w:rsidR="009D2E8B" w:rsidRPr="00290FDA" w:rsidRDefault="009D2E8B" w:rsidP="009D2E8B">
      <w:pPr>
        <w:pStyle w:val="ListParagraph"/>
        <w:numPr>
          <w:ilvl w:val="0"/>
          <w:numId w:val="26"/>
        </w:numPr>
        <w:rPr>
          <w:sz w:val="16"/>
        </w:rPr>
      </w:pPr>
      <w:r w:rsidRPr="00290FDA">
        <w:rPr>
          <w:rStyle w:val="Emphasis"/>
        </w:rPr>
        <w:t>Encino Motorcars</w:t>
      </w:r>
      <w:r w:rsidRPr="00290FDA">
        <w:rPr>
          <w:sz w:val="16"/>
        </w:rPr>
        <w:t xml:space="preserve">, LLC v. Navarro, 138 S. Ct. 1134 (2018), where </w:t>
      </w:r>
      <w:r w:rsidRPr="00290FDA">
        <w:rPr>
          <w:rStyle w:val="StyleUnderline"/>
        </w:rPr>
        <w:t xml:space="preserve">the </w:t>
      </w:r>
      <w:r w:rsidRPr="00290FDA">
        <w:rPr>
          <w:rStyle w:val="Emphasis"/>
        </w:rPr>
        <w:t>Court interpreted</w:t>
      </w:r>
      <w:r w:rsidRPr="00290FDA">
        <w:rPr>
          <w:rStyle w:val="StyleUnderline"/>
        </w:rPr>
        <w:t xml:space="preserve"> the </w:t>
      </w:r>
      <w:r w:rsidRPr="00290FDA">
        <w:rPr>
          <w:rStyle w:val="Emphasis"/>
          <w:highlight w:val="yellow"/>
        </w:rPr>
        <w:t>F</w:t>
      </w:r>
      <w:r w:rsidRPr="00290FDA">
        <w:rPr>
          <w:rStyle w:val="StyleUnderline"/>
        </w:rPr>
        <w:t xml:space="preserve">air </w:t>
      </w:r>
      <w:r w:rsidRPr="00290FDA">
        <w:rPr>
          <w:rStyle w:val="Emphasis"/>
          <w:highlight w:val="yellow"/>
        </w:rPr>
        <w:t>L</w:t>
      </w:r>
      <w:r w:rsidRPr="00290FDA">
        <w:rPr>
          <w:rStyle w:val="StyleUnderline"/>
        </w:rPr>
        <w:t xml:space="preserve">abor </w:t>
      </w:r>
      <w:r w:rsidRPr="00290FDA">
        <w:rPr>
          <w:rStyle w:val="Emphasis"/>
          <w:highlight w:val="yellow"/>
        </w:rPr>
        <w:t>S</w:t>
      </w:r>
      <w:r w:rsidRPr="00290FDA">
        <w:rPr>
          <w:rStyle w:val="StyleUnderline"/>
        </w:rPr>
        <w:t xml:space="preserve">tandards </w:t>
      </w:r>
      <w:r w:rsidRPr="00290FDA">
        <w:rPr>
          <w:rStyle w:val="Emphasis"/>
          <w:highlight w:val="yellow"/>
        </w:rPr>
        <w:t>A</w:t>
      </w:r>
      <w:r w:rsidRPr="00290FDA">
        <w:rPr>
          <w:rStyle w:val="StyleUnderline"/>
        </w:rPr>
        <w:t xml:space="preserve">ct </w:t>
      </w:r>
      <w:r w:rsidRPr="00290FDA">
        <w:rPr>
          <w:rStyle w:val="Emphasis"/>
          <w:highlight w:val="yellow"/>
        </w:rPr>
        <w:t>without</w:t>
      </w:r>
      <w:r w:rsidRPr="00290FDA">
        <w:rPr>
          <w:rStyle w:val="StyleUnderline"/>
        </w:rPr>
        <w:t xml:space="preserve"> any </w:t>
      </w:r>
      <w:r w:rsidRPr="00290FDA">
        <w:rPr>
          <w:rStyle w:val="Emphasis"/>
          <w:highlight w:val="yellow"/>
        </w:rPr>
        <w:t>deference</w:t>
      </w:r>
      <w:r w:rsidRPr="00290FDA">
        <w:rPr>
          <w:sz w:val="16"/>
        </w:rPr>
        <w:t xml:space="preserve"> to the Department of Labor (in accordance with a prior [opinion] </w:t>
      </w:r>
      <w:r w:rsidRPr="00290FDA">
        <w:rPr>
          <w:strike/>
          <w:sz w:val="16"/>
        </w:rPr>
        <w:t>opinon</w:t>
      </w:r>
      <w:r w:rsidRPr="00290FDA">
        <w:rPr>
          <w:sz w:val="16"/>
        </w:rPr>
        <w:t xml:space="preserve"> on that point)</w:t>
      </w:r>
    </w:p>
    <w:p w14:paraId="45AB2C80" w14:textId="77777777" w:rsidR="009D2E8B" w:rsidRPr="00290FDA" w:rsidRDefault="009D2E8B" w:rsidP="009D2E8B">
      <w:pPr>
        <w:pStyle w:val="ListParagraph"/>
        <w:numPr>
          <w:ilvl w:val="0"/>
          <w:numId w:val="26"/>
        </w:numPr>
        <w:rPr>
          <w:sz w:val="16"/>
        </w:rPr>
      </w:pPr>
      <w:r w:rsidRPr="00290FDA">
        <w:rPr>
          <w:rStyle w:val="Emphasis"/>
        </w:rPr>
        <w:t>SAS Inst., Inc</w:t>
      </w:r>
      <w:r w:rsidRPr="00290FDA">
        <w:rPr>
          <w:sz w:val="16"/>
        </w:rPr>
        <w:t xml:space="preserve">. v. Iancu, 138 S. Ct. 1348, 1358 (2018), where </w:t>
      </w:r>
      <w:r w:rsidRPr="00290FDA">
        <w:rPr>
          <w:rStyle w:val="StyleUnderline"/>
        </w:rPr>
        <w:t xml:space="preserve">the </w:t>
      </w:r>
      <w:r w:rsidRPr="00290FDA">
        <w:rPr>
          <w:rStyle w:val="Emphasis"/>
        </w:rPr>
        <w:t>Court rejected</w:t>
      </w:r>
      <w:r w:rsidRPr="00290FDA">
        <w:rPr>
          <w:rStyle w:val="StyleUnderline"/>
        </w:rPr>
        <w:t xml:space="preserve"> the government’s </w:t>
      </w:r>
      <w:r w:rsidRPr="00290FDA">
        <w:rPr>
          <w:rStyle w:val="StyleUnderline"/>
          <w:highlight w:val="yellow"/>
        </w:rPr>
        <w:t xml:space="preserve">request for </w:t>
      </w:r>
      <w:r w:rsidRPr="00290FDA">
        <w:rPr>
          <w:rStyle w:val="Emphasis"/>
          <w:highlight w:val="yellow"/>
        </w:rPr>
        <w:t>Chevron</w:t>
      </w:r>
      <w:r w:rsidRPr="00290FDA">
        <w:rPr>
          <w:sz w:val="16"/>
        </w:rPr>
        <w:t xml:space="preserve"> deference to a decision </w:t>
      </w:r>
      <w:r w:rsidRPr="00290FDA">
        <w:rPr>
          <w:rStyle w:val="StyleUnderline"/>
          <w:highlight w:val="yellow"/>
        </w:rPr>
        <w:t>by</w:t>
      </w:r>
      <w:r w:rsidRPr="00290FDA">
        <w:rPr>
          <w:rStyle w:val="StyleUnderline"/>
        </w:rPr>
        <w:t xml:space="preserve"> the </w:t>
      </w:r>
      <w:r w:rsidRPr="00290FDA">
        <w:rPr>
          <w:rStyle w:val="Emphasis"/>
          <w:highlight w:val="yellow"/>
        </w:rPr>
        <w:t>P</w:t>
      </w:r>
      <w:r w:rsidRPr="00290FDA">
        <w:rPr>
          <w:rStyle w:val="StyleUnderline"/>
        </w:rPr>
        <w:t xml:space="preserve">atent &amp; </w:t>
      </w:r>
      <w:r w:rsidRPr="00290FDA">
        <w:rPr>
          <w:rStyle w:val="Emphasis"/>
          <w:highlight w:val="yellow"/>
        </w:rPr>
        <w:t>T</w:t>
      </w:r>
      <w:r w:rsidRPr="00290FDA">
        <w:rPr>
          <w:rStyle w:val="StyleUnderline"/>
        </w:rPr>
        <w:t xml:space="preserve">rademark </w:t>
      </w:r>
      <w:r w:rsidRPr="00290FDA">
        <w:rPr>
          <w:rStyle w:val="Emphasis"/>
          <w:highlight w:val="yellow"/>
        </w:rPr>
        <w:t>O</w:t>
      </w:r>
      <w:r w:rsidRPr="00290FDA">
        <w:rPr>
          <w:rStyle w:val="StyleUnderline"/>
        </w:rPr>
        <w:t>ffice</w:t>
      </w:r>
      <w:r w:rsidRPr="00290FDA">
        <w:rPr>
          <w:sz w:val="16"/>
        </w:rPr>
        <w:t xml:space="preserve">—and where Justice </w:t>
      </w:r>
      <w:r w:rsidRPr="00290FDA">
        <w:rPr>
          <w:rStyle w:val="Emphasis"/>
        </w:rPr>
        <w:t>Gorsuch’s</w:t>
      </w:r>
      <w:r w:rsidRPr="00290FDA">
        <w:rPr>
          <w:rStyle w:val="StyleUnderline"/>
        </w:rPr>
        <w:t xml:space="preserve"> </w:t>
      </w:r>
      <w:r w:rsidRPr="00290FDA">
        <w:rPr>
          <w:rStyle w:val="Emphasis"/>
        </w:rPr>
        <w:t>majority opinion</w:t>
      </w:r>
      <w:r w:rsidRPr="00290FDA">
        <w:rPr>
          <w:rStyle w:val="StyleUnderline"/>
        </w:rPr>
        <w:t xml:space="preserve"> ominously warned</w:t>
      </w:r>
      <w:r w:rsidRPr="00290FDA">
        <w:rPr>
          <w:sz w:val="16"/>
        </w:rPr>
        <w:t>, “</w:t>
      </w:r>
      <w:r w:rsidRPr="00290FDA">
        <w:rPr>
          <w:rStyle w:val="StyleUnderline"/>
        </w:rPr>
        <w:t>Whether Chevron should remain</w:t>
      </w:r>
      <w:r w:rsidRPr="00290FDA">
        <w:rPr>
          <w:sz w:val="16"/>
        </w:rPr>
        <w:t xml:space="preserve"> is a question we may leave for another day.”</w:t>
      </w:r>
    </w:p>
    <w:p w14:paraId="52D6F7E6" w14:textId="77777777" w:rsidR="009D2E8B" w:rsidRPr="00290FDA" w:rsidRDefault="009D2E8B" w:rsidP="009D2E8B">
      <w:pPr>
        <w:pStyle w:val="ListParagraph"/>
        <w:numPr>
          <w:ilvl w:val="0"/>
          <w:numId w:val="26"/>
        </w:numPr>
        <w:rPr>
          <w:sz w:val="16"/>
        </w:rPr>
      </w:pPr>
      <w:r w:rsidRPr="00290FDA">
        <w:rPr>
          <w:rStyle w:val="Emphasis"/>
          <w:highlight w:val="yellow"/>
        </w:rPr>
        <w:t>Epic Sys. Corp</w:t>
      </w:r>
      <w:r w:rsidRPr="00290FDA">
        <w:rPr>
          <w:sz w:val="16"/>
        </w:rPr>
        <w:t xml:space="preserve">. v. Lewis, 138 S. Ct. 1612, 1629 (2018), where </w:t>
      </w:r>
      <w:r w:rsidRPr="00290FDA">
        <w:rPr>
          <w:rStyle w:val="StyleUnderline"/>
        </w:rPr>
        <w:t xml:space="preserve">the </w:t>
      </w:r>
      <w:r w:rsidRPr="00290FDA">
        <w:rPr>
          <w:rStyle w:val="Emphasis"/>
        </w:rPr>
        <w:t>Court rejected</w:t>
      </w:r>
      <w:r w:rsidRPr="00290FDA">
        <w:rPr>
          <w:rStyle w:val="StyleUnderline"/>
        </w:rPr>
        <w:t xml:space="preserve"> a request for </w:t>
      </w:r>
      <w:r w:rsidRPr="00290FDA">
        <w:rPr>
          <w:rStyle w:val="Emphasis"/>
        </w:rPr>
        <w:t>Chevron</w:t>
      </w:r>
      <w:r w:rsidRPr="00290FDA">
        <w:rPr>
          <w:rStyle w:val="StyleUnderline"/>
        </w:rPr>
        <w:t xml:space="preserve"> deference</w:t>
      </w:r>
      <w:r w:rsidRPr="00290FDA">
        <w:rPr>
          <w:sz w:val="16"/>
        </w:rPr>
        <w:t xml:space="preserve"> to the National Labor Relation Board’s conclusion that collective bargaining agreements cannot include an arbitration class precluding class actions. In this opinion, too, Justice </w:t>
      </w:r>
      <w:r w:rsidRPr="00290FDA">
        <w:rPr>
          <w:rStyle w:val="StyleUnderline"/>
        </w:rPr>
        <w:t>Gorsuch emphasized that “No party to these cases has asked us to reconsider Chevron deference,”</w:t>
      </w:r>
      <w:r w:rsidRPr="00290FDA">
        <w:rPr>
          <w:sz w:val="16"/>
        </w:rPr>
        <w:t xml:space="preserve"> and instead offered a wide array of reasons for refusing to defer to the NLRB’s decision under Chevron.   </w:t>
      </w:r>
    </w:p>
    <w:p w14:paraId="1BF124BF" w14:textId="77777777" w:rsidR="009D2E8B" w:rsidRPr="00290FDA" w:rsidRDefault="009D2E8B" w:rsidP="009D2E8B">
      <w:pPr>
        <w:pStyle w:val="Heading4"/>
        <w:rPr>
          <w:rFonts w:cs="Arial"/>
        </w:rPr>
      </w:pPr>
      <w:r w:rsidRPr="00290FDA">
        <w:rPr>
          <w:rFonts w:cs="Arial"/>
        </w:rPr>
        <w:t xml:space="preserve">Extinction – administrative state caps emerging threats. </w:t>
      </w:r>
    </w:p>
    <w:p w14:paraId="0D1B8656" w14:textId="77777777" w:rsidR="009D2E8B" w:rsidRPr="00290FDA" w:rsidRDefault="009D2E8B" w:rsidP="009D2E8B">
      <w:r w:rsidRPr="00290FDA">
        <w:rPr>
          <w:rStyle w:val="Style13ptBold"/>
        </w:rPr>
        <w:t xml:space="preserve">Bazelon &amp; Posner ’17 </w:t>
      </w:r>
      <w:r w:rsidRPr="00290FDA">
        <w:t>[Emily and Eric; 2017; Staff writer and Law Professor at the University of Chicago; New York Tunes, “The Government Gorsuch Wants to Undo,” https://www.nytimes.com/2017/04/01/sunday-review/the-government-gorsuch-wants-to-undo.html]</w:t>
      </w:r>
    </w:p>
    <w:p w14:paraId="73FD47A3" w14:textId="77777777" w:rsidR="009D2E8B" w:rsidRPr="00290FDA" w:rsidRDefault="009D2E8B" w:rsidP="009D2E8B">
      <w:pPr>
        <w:rPr>
          <w:sz w:val="16"/>
        </w:rPr>
      </w:pPr>
      <w:r w:rsidRPr="00290FDA">
        <w:rPr>
          <w:sz w:val="16"/>
        </w:rPr>
        <w:t xml:space="preserve">The </w:t>
      </w:r>
      <w:r w:rsidRPr="00290FDA">
        <w:rPr>
          <w:rStyle w:val="Emphasis"/>
          <w:highlight w:val="yellow"/>
        </w:rPr>
        <w:t>80 years of law</w:t>
      </w:r>
      <w:r w:rsidRPr="00290FDA">
        <w:rPr>
          <w:sz w:val="16"/>
        </w:rPr>
        <w:t xml:space="preserve"> that </w:t>
      </w:r>
      <w:r w:rsidRPr="00290FDA">
        <w:rPr>
          <w:rStyle w:val="StyleUnderline"/>
        </w:rPr>
        <w:t xml:space="preserve">are </w:t>
      </w:r>
      <w:r w:rsidRPr="00290FDA">
        <w:rPr>
          <w:rStyle w:val="Emphasis"/>
          <w:highlight w:val="yellow"/>
        </w:rPr>
        <w:t>at stake</w:t>
      </w:r>
      <w:r w:rsidRPr="00290FDA">
        <w:rPr>
          <w:sz w:val="16"/>
        </w:rPr>
        <w:t xml:space="preserve"> began with the New Deal.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56B23379" w14:textId="77777777" w:rsidR="009D2E8B" w:rsidRPr="00290FDA" w:rsidRDefault="009D2E8B" w:rsidP="009D2E8B">
      <w:pPr>
        <w:rPr>
          <w:sz w:val="16"/>
        </w:rPr>
      </w:pPr>
      <w:r w:rsidRPr="00290FDA">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0D6D7B28" w14:textId="77777777" w:rsidR="009D2E8B" w:rsidRPr="00290FDA" w:rsidRDefault="009D2E8B" w:rsidP="009D2E8B">
      <w:pPr>
        <w:rPr>
          <w:sz w:val="16"/>
        </w:rPr>
      </w:pPr>
      <w:r w:rsidRPr="00290FDA">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As the court has recognized over and over, before and since 1935, Congress is a cumbersome body that moves slowly in the best of times, while the economy is an incredibly dynamic system. For the sake of business as well as labor, </w:t>
      </w:r>
      <w:r w:rsidRPr="00290FDA">
        <w:rPr>
          <w:rStyle w:val="Emphasis"/>
        </w:rPr>
        <w:t xml:space="preserve">the </w:t>
      </w:r>
      <w:r w:rsidRPr="00290FDA">
        <w:rPr>
          <w:rStyle w:val="Emphasis"/>
          <w:highlight w:val="yellow"/>
        </w:rPr>
        <w:t>updating</w:t>
      </w:r>
      <w:r w:rsidRPr="00290FDA">
        <w:rPr>
          <w:rStyle w:val="Emphasis"/>
        </w:rPr>
        <w:t xml:space="preserve"> of </w:t>
      </w:r>
      <w:r w:rsidRPr="00290FDA">
        <w:rPr>
          <w:rStyle w:val="Emphasis"/>
          <w:highlight w:val="yellow"/>
        </w:rPr>
        <w:t>regulations</w:t>
      </w:r>
      <w:r w:rsidRPr="00290FDA">
        <w:rPr>
          <w:rStyle w:val="StyleUnderline"/>
          <w:highlight w:val="yellow"/>
        </w:rPr>
        <w:t xml:space="preserve"> can’t wait for Congress</w:t>
      </w:r>
      <w:r w:rsidRPr="00290FDA">
        <w:rPr>
          <w:rStyle w:val="StyleUnderline"/>
        </w:rPr>
        <w:t xml:space="preserve"> to give </w:t>
      </w:r>
      <w:r w:rsidRPr="00290FDA">
        <w:rPr>
          <w:rStyle w:val="Emphasis"/>
        </w:rPr>
        <w:t>highly specific</w:t>
      </w:r>
      <w:r w:rsidRPr="00290FDA">
        <w:rPr>
          <w:rStyle w:val="StyleUnderline"/>
        </w:rPr>
        <w:t xml:space="preserve"> and </w:t>
      </w:r>
      <w:r w:rsidRPr="00290FDA">
        <w:rPr>
          <w:rStyle w:val="Emphasis"/>
        </w:rPr>
        <w:t>detailed directions</w:t>
      </w:r>
      <w:r w:rsidRPr="00290FDA">
        <w:rPr>
          <w:sz w:val="16"/>
        </w:rPr>
        <w:t>.</w:t>
      </w:r>
    </w:p>
    <w:p w14:paraId="3C1A6AF9" w14:textId="77777777" w:rsidR="009D2E8B" w:rsidRPr="00290FDA" w:rsidRDefault="009D2E8B" w:rsidP="009D2E8B">
      <w:pPr>
        <w:rPr>
          <w:sz w:val="16"/>
        </w:rPr>
      </w:pPr>
      <w:r w:rsidRPr="00290FDA">
        <w:rPr>
          <w:rStyle w:val="StyleUnderline"/>
        </w:rPr>
        <w:t xml:space="preserve">The New Deal filled the gap by giving </w:t>
      </w:r>
      <w:r w:rsidRPr="00290FDA">
        <w:rPr>
          <w:rStyle w:val="Emphasis"/>
        </w:rPr>
        <w:t>policy-making authority</w:t>
      </w:r>
      <w:r w:rsidRPr="00290FDA">
        <w:rPr>
          <w:rStyle w:val="StyleUnderline"/>
        </w:rPr>
        <w:t xml:space="preserve"> to agencies, including the </w:t>
      </w:r>
      <w:r w:rsidRPr="00290FDA">
        <w:rPr>
          <w:rStyle w:val="Emphasis"/>
        </w:rPr>
        <w:t>S</w:t>
      </w:r>
      <w:r w:rsidRPr="00290FDA">
        <w:rPr>
          <w:sz w:val="16"/>
        </w:rPr>
        <w:t xml:space="preserve">ecurities and </w:t>
      </w:r>
      <w:r w:rsidRPr="00290FDA">
        <w:rPr>
          <w:rStyle w:val="Emphasis"/>
        </w:rPr>
        <w:t>E</w:t>
      </w:r>
      <w:r w:rsidRPr="00290FDA">
        <w:rPr>
          <w:sz w:val="16"/>
        </w:rPr>
        <w:t xml:space="preserve">xchange </w:t>
      </w:r>
      <w:r w:rsidRPr="00290FDA">
        <w:rPr>
          <w:rStyle w:val="Emphasis"/>
        </w:rPr>
        <w:t>C</w:t>
      </w:r>
      <w:r w:rsidRPr="00290FDA">
        <w:rPr>
          <w:sz w:val="16"/>
        </w:rPr>
        <w:t xml:space="preserve">ommission, which protects investors, and </w:t>
      </w:r>
      <w:r w:rsidRPr="00290FDA">
        <w:rPr>
          <w:rStyle w:val="StyleUnderline"/>
        </w:rPr>
        <w:t xml:space="preserve">the </w:t>
      </w:r>
      <w:r w:rsidRPr="00290FDA">
        <w:rPr>
          <w:rStyle w:val="Emphasis"/>
        </w:rPr>
        <w:t>N</w:t>
      </w:r>
      <w:r w:rsidRPr="00290FDA">
        <w:rPr>
          <w:sz w:val="16"/>
        </w:rPr>
        <w:t xml:space="preserve">ational </w:t>
      </w:r>
      <w:r w:rsidRPr="00290FDA">
        <w:rPr>
          <w:rStyle w:val="Emphasis"/>
        </w:rPr>
        <w:t>L</w:t>
      </w:r>
      <w:r w:rsidRPr="00290FDA">
        <w:rPr>
          <w:sz w:val="16"/>
        </w:rPr>
        <w:t xml:space="preserve">abor </w:t>
      </w:r>
      <w:r w:rsidRPr="00290FDA">
        <w:rPr>
          <w:rStyle w:val="Emphasis"/>
        </w:rPr>
        <w:t>R</w:t>
      </w:r>
      <w:r w:rsidRPr="00290FDA">
        <w:rPr>
          <w:sz w:val="16"/>
        </w:rPr>
        <w:t xml:space="preserve">elations </w:t>
      </w:r>
      <w:r w:rsidRPr="00290FDA">
        <w:rPr>
          <w:rStyle w:val="Emphasis"/>
        </w:rPr>
        <w:t>B</w:t>
      </w:r>
      <w:r w:rsidRPr="00290FDA">
        <w:rPr>
          <w:sz w:val="16"/>
        </w:rPr>
        <w:t xml:space="preserve">oard, which oversees collective bargaining between unions and employers. Later came other agencies, including </w:t>
      </w:r>
      <w:r w:rsidRPr="00290FDA">
        <w:rPr>
          <w:rStyle w:val="StyleUnderline"/>
        </w:rPr>
        <w:t xml:space="preserve">the </w:t>
      </w:r>
      <w:r w:rsidRPr="00290FDA">
        <w:rPr>
          <w:rStyle w:val="Emphasis"/>
        </w:rPr>
        <w:t>E</w:t>
      </w:r>
      <w:r w:rsidRPr="00290FDA">
        <w:rPr>
          <w:sz w:val="16"/>
        </w:rPr>
        <w:t xml:space="preserve">nvironmental </w:t>
      </w:r>
      <w:r w:rsidRPr="00290FDA">
        <w:rPr>
          <w:rStyle w:val="Emphasis"/>
        </w:rPr>
        <w:t>P</w:t>
      </w:r>
      <w:r w:rsidRPr="00290FDA">
        <w:rPr>
          <w:sz w:val="16"/>
        </w:rPr>
        <w:t xml:space="preserve">rotection </w:t>
      </w:r>
      <w:r w:rsidRPr="00290FDA">
        <w:rPr>
          <w:rStyle w:val="Emphasis"/>
        </w:rPr>
        <w:t>A</w:t>
      </w:r>
      <w:r w:rsidRPr="00290FDA">
        <w:rPr>
          <w:sz w:val="16"/>
        </w:rPr>
        <w:t xml:space="preserve">gency, the Occupational Safety and Health Administration (which regulates workplace safety) </w:t>
      </w:r>
      <w:r w:rsidRPr="00290FDA">
        <w:rPr>
          <w:rStyle w:val="StyleUnderline"/>
        </w:rPr>
        <w:t xml:space="preserve">and the </w:t>
      </w:r>
      <w:r w:rsidRPr="00290FDA">
        <w:rPr>
          <w:rStyle w:val="Emphasis"/>
        </w:rPr>
        <w:t>D</w:t>
      </w:r>
      <w:r w:rsidRPr="00290FDA">
        <w:rPr>
          <w:sz w:val="16"/>
        </w:rPr>
        <w:t xml:space="preserve">epartment of </w:t>
      </w:r>
      <w:r w:rsidRPr="00290FDA">
        <w:rPr>
          <w:rStyle w:val="Emphasis"/>
        </w:rPr>
        <w:t>H</w:t>
      </w:r>
      <w:r w:rsidRPr="00290FDA">
        <w:rPr>
          <w:sz w:val="16"/>
        </w:rPr>
        <w:t xml:space="preserve">omeland </w:t>
      </w:r>
      <w:r w:rsidRPr="00290FDA">
        <w:rPr>
          <w:rStyle w:val="Emphasis"/>
        </w:rPr>
        <w:t>S</w:t>
      </w:r>
      <w:r w:rsidRPr="00290FDA">
        <w:rPr>
          <w:sz w:val="16"/>
        </w:rPr>
        <w:t xml:space="preserve">ecurity. Still other </w:t>
      </w:r>
      <w:r w:rsidRPr="00290FDA">
        <w:rPr>
          <w:rStyle w:val="StyleUnderline"/>
          <w:highlight w:val="yellow"/>
        </w:rPr>
        <w:t>agencies regulate</w:t>
      </w:r>
      <w:r w:rsidRPr="00290FDA">
        <w:rPr>
          <w:rStyle w:val="StyleUnderline"/>
        </w:rPr>
        <w:t xml:space="preserve"> the </w:t>
      </w:r>
      <w:r w:rsidRPr="00290FDA">
        <w:rPr>
          <w:rStyle w:val="Emphasis"/>
          <w:highlight w:val="yellow"/>
        </w:rPr>
        <w:t>broadcast</w:t>
      </w:r>
      <w:r w:rsidRPr="00290FDA">
        <w:rPr>
          <w:rStyle w:val="Emphasis"/>
        </w:rPr>
        <w:t xml:space="preserve"> spectrum</w:t>
      </w:r>
      <w:r w:rsidRPr="00290FDA">
        <w:rPr>
          <w:sz w:val="16"/>
        </w:rPr>
        <w:t xml:space="preserve">, keep the national parks open, </w:t>
      </w:r>
      <w:r w:rsidRPr="00290FDA">
        <w:rPr>
          <w:rStyle w:val="StyleUnderline"/>
        </w:rPr>
        <w:t xml:space="preserve">help </w:t>
      </w:r>
      <w:r w:rsidRPr="00290FDA">
        <w:rPr>
          <w:rStyle w:val="Emphasis"/>
          <w:highlight w:val="yellow"/>
        </w:rPr>
        <w:t>farmers</w:t>
      </w:r>
      <w:r w:rsidRPr="00290FDA">
        <w:rPr>
          <w:rStyle w:val="StyleUnderline"/>
        </w:rPr>
        <w:t xml:space="preserve"> and assist Americans who are </w:t>
      </w:r>
      <w:r w:rsidRPr="00290FDA">
        <w:rPr>
          <w:rStyle w:val="Emphasis"/>
        </w:rPr>
        <w:t>overseas</w:t>
      </w:r>
      <w:r w:rsidRPr="00290FDA">
        <w:rPr>
          <w:rStyle w:val="StyleUnderline"/>
        </w:rPr>
        <w:t xml:space="preserve">. Administrative agencies </w:t>
      </w:r>
      <w:r w:rsidRPr="00290FDA">
        <w:rPr>
          <w:rStyle w:val="StyleUnderline"/>
          <w:highlight w:val="yellow"/>
        </w:rPr>
        <w:t>coordinated</w:t>
      </w:r>
      <w:r w:rsidRPr="00290FDA">
        <w:rPr>
          <w:rStyle w:val="StyleUnderline"/>
        </w:rPr>
        <w:t xml:space="preserve"> </w:t>
      </w:r>
      <w:r w:rsidRPr="00290FDA">
        <w:rPr>
          <w:rStyle w:val="Emphasis"/>
        </w:rPr>
        <w:t xml:space="preserve">the </w:t>
      </w:r>
      <w:r w:rsidRPr="00290FDA">
        <w:rPr>
          <w:rStyle w:val="Emphasis"/>
          <w:highlight w:val="yellow"/>
        </w:rPr>
        <w:t>response to Sept. 11</w:t>
      </w:r>
      <w:r w:rsidRPr="00290FDA">
        <w:rPr>
          <w:rStyle w:val="StyleUnderline"/>
          <w:highlight w:val="yellow"/>
        </w:rPr>
        <w:t>, kept</w:t>
      </w:r>
      <w:r w:rsidRPr="00290FDA">
        <w:rPr>
          <w:rStyle w:val="StyleUnderline"/>
        </w:rPr>
        <w:t xml:space="preserve"> </w:t>
      </w:r>
      <w:r w:rsidRPr="00290FDA">
        <w:rPr>
          <w:rStyle w:val="Emphasis"/>
        </w:rPr>
        <w:t xml:space="preserve">the </w:t>
      </w:r>
      <w:r w:rsidRPr="00290FDA">
        <w:rPr>
          <w:rStyle w:val="Emphasis"/>
          <w:highlight w:val="yellow"/>
        </w:rPr>
        <w:t>Ebola</w:t>
      </w:r>
      <w:r w:rsidRPr="00290FDA">
        <w:rPr>
          <w:rStyle w:val="Emphasis"/>
        </w:rPr>
        <w:t xml:space="preserve"> outbreak</w:t>
      </w:r>
      <w:r w:rsidRPr="00290FDA">
        <w:rPr>
          <w:rStyle w:val="StyleUnderline"/>
        </w:rPr>
        <w:t xml:space="preserve"> </w:t>
      </w:r>
      <w:r w:rsidRPr="00290FDA">
        <w:rPr>
          <w:rStyle w:val="StyleUnderline"/>
          <w:highlight w:val="yellow"/>
        </w:rPr>
        <w:t>in check</w:t>
      </w:r>
      <w:r w:rsidRPr="00290FDA">
        <w:rPr>
          <w:rStyle w:val="StyleUnderline"/>
        </w:rPr>
        <w:t xml:space="preserve"> and were </w:t>
      </w:r>
      <w:r w:rsidRPr="00290FDA">
        <w:rPr>
          <w:rStyle w:val="Emphasis"/>
          <w:highlight w:val="yellow"/>
        </w:rPr>
        <w:t>instrumental</w:t>
      </w:r>
      <w:r w:rsidRPr="00290FDA">
        <w:rPr>
          <w:rStyle w:val="StyleUnderline"/>
          <w:highlight w:val="yellow"/>
        </w:rPr>
        <w:t xml:space="preserve"> to ending</w:t>
      </w:r>
      <w:r w:rsidRPr="00290FDA">
        <w:rPr>
          <w:rStyle w:val="StyleUnderline"/>
        </w:rPr>
        <w:t xml:space="preserve"> </w:t>
      </w:r>
      <w:r w:rsidRPr="00290FDA">
        <w:rPr>
          <w:rStyle w:val="Emphasis"/>
        </w:rPr>
        <w:t xml:space="preserve">the last </w:t>
      </w:r>
      <w:r w:rsidRPr="00290FDA">
        <w:rPr>
          <w:rStyle w:val="Emphasis"/>
          <w:highlight w:val="yellow"/>
        </w:rPr>
        <w:t>financial crisis</w:t>
      </w:r>
      <w:r w:rsidRPr="00290FDA">
        <w:rPr>
          <w:rStyle w:val="StyleUnderline"/>
        </w:rPr>
        <w:t xml:space="preserve">. They </w:t>
      </w:r>
      <w:r w:rsidRPr="00290FDA">
        <w:rPr>
          <w:rStyle w:val="StyleUnderline"/>
          <w:highlight w:val="yellow"/>
        </w:rPr>
        <w:t>regulate</w:t>
      </w:r>
      <w:r w:rsidRPr="00290FDA">
        <w:rPr>
          <w:sz w:val="16"/>
        </w:rPr>
        <w:t xml:space="preserve"> the safety of </w:t>
      </w:r>
      <w:r w:rsidRPr="00290FDA">
        <w:rPr>
          <w:rStyle w:val="Emphasis"/>
          <w:highlight w:val="yellow"/>
        </w:rPr>
        <w:t>food</w:t>
      </w:r>
      <w:r w:rsidRPr="00290FDA">
        <w:rPr>
          <w:rStyle w:val="StyleUnderline"/>
          <w:highlight w:val="yellow"/>
        </w:rPr>
        <w:t xml:space="preserve">, </w:t>
      </w:r>
      <w:r w:rsidRPr="00290FDA">
        <w:rPr>
          <w:rStyle w:val="Emphasis"/>
          <w:highlight w:val="yellow"/>
        </w:rPr>
        <w:t>drugs</w:t>
      </w:r>
      <w:r w:rsidRPr="00290FDA">
        <w:rPr>
          <w:rStyle w:val="StyleUnderline"/>
        </w:rPr>
        <w:t xml:space="preserve">, </w:t>
      </w:r>
      <w:r w:rsidRPr="00290FDA">
        <w:rPr>
          <w:rStyle w:val="Emphasis"/>
        </w:rPr>
        <w:t>air</w:t>
      </w:r>
      <w:r w:rsidRPr="00290FDA">
        <w:rPr>
          <w:rStyle w:val="Emphasis"/>
          <w:highlight w:val="yellow"/>
        </w:rPr>
        <w:t>planes</w:t>
      </w:r>
      <w:r w:rsidRPr="00290FDA">
        <w:rPr>
          <w:rStyle w:val="StyleUnderline"/>
          <w:highlight w:val="yellow"/>
        </w:rPr>
        <w:t xml:space="preserve"> and </w:t>
      </w:r>
      <w:r w:rsidRPr="00290FDA">
        <w:rPr>
          <w:rStyle w:val="Emphasis"/>
          <w:highlight w:val="yellow"/>
        </w:rPr>
        <w:t>nuc</w:t>
      </w:r>
      <w:r w:rsidRPr="00290FDA">
        <w:rPr>
          <w:rStyle w:val="Emphasis"/>
        </w:rPr>
        <w:t xml:space="preserve">lear </w:t>
      </w:r>
      <w:r w:rsidRPr="00290FDA">
        <w:rPr>
          <w:rStyle w:val="Emphasis"/>
          <w:highlight w:val="yellow"/>
        </w:rPr>
        <w:t>power</w:t>
      </w:r>
      <w:r w:rsidRPr="00290FDA">
        <w:rPr>
          <w:rStyle w:val="Emphasis"/>
        </w:rPr>
        <w:t xml:space="preserve"> plants</w:t>
      </w:r>
      <w:r w:rsidRPr="00290FDA">
        <w:rPr>
          <w:rStyle w:val="StyleUnderline"/>
        </w:rPr>
        <w:t xml:space="preserve">. The </w:t>
      </w:r>
      <w:r w:rsidRPr="00290FDA">
        <w:rPr>
          <w:rStyle w:val="StyleUnderline"/>
          <w:highlight w:val="yellow"/>
        </w:rPr>
        <w:t xml:space="preserve">administrative state isn’t </w:t>
      </w:r>
      <w:r w:rsidRPr="00290FDA">
        <w:rPr>
          <w:rStyle w:val="Emphasis"/>
          <w:highlight w:val="yellow"/>
        </w:rPr>
        <w:t>optional</w:t>
      </w:r>
      <w:r w:rsidRPr="00290FDA">
        <w:rPr>
          <w:rStyle w:val="StyleUnderline"/>
        </w:rPr>
        <w:t xml:space="preserve"> in our complex society. </w:t>
      </w:r>
      <w:r w:rsidRPr="00290FDA">
        <w:rPr>
          <w:rStyle w:val="StyleUnderline"/>
          <w:highlight w:val="yellow"/>
        </w:rPr>
        <w:t xml:space="preserve">It’s </w:t>
      </w:r>
      <w:r w:rsidRPr="00290FDA">
        <w:rPr>
          <w:rStyle w:val="Emphasis"/>
          <w:highlight w:val="yellow"/>
        </w:rPr>
        <w:t>indispensable</w:t>
      </w:r>
      <w:r w:rsidRPr="00290FDA">
        <w:rPr>
          <w:sz w:val="16"/>
        </w:rPr>
        <w:t>.</w:t>
      </w:r>
    </w:p>
    <w:p w14:paraId="5C86AA32" w14:textId="77777777" w:rsidR="009D2E8B" w:rsidRPr="00290FDA" w:rsidRDefault="009D2E8B" w:rsidP="009D2E8B">
      <w:pPr>
        <w:rPr>
          <w:sz w:val="16"/>
        </w:rPr>
      </w:pPr>
      <w:r w:rsidRPr="00290FDA">
        <w:rPr>
          <w:sz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353C34E7" w14:textId="77777777" w:rsidR="009D2E8B" w:rsidRPr="00290FDA" w:rsidRDefault="009D2E8B" w:rsidP="009D2E8B">
      <w:pPr>
        <w:rPr>
          <w:sz w:val="16"/>
        </w:rPr>
      </w:pPr>
      <w:r w:rsidRPr="00290FDA">
        <w:rPr>
          <w:sz w:val="16"/>
        </w:rPr>
        <w:t xml:space="preserve">The system worked well enough for decades, but questions arose when Ronald Reagan came to power promising to deregulate. His E.P.A. sought to weaken a rule, issued by the Carter administration, which called for regulating “stationary sources” of air pollution — a broad wording that is open to interpretation. When President Reagan’s E.P.A. narrowed the definition of what counted as a “stationary source” to allow plants to emit more pollutants, an environmental group challenged the agency. The Supreme Court held in 1984 in Chevron v. Natural Resources Defense Council that the E.P.A. (and any agency) could determine the meaning of an ambiguous term in the law. </w:t>
      </w:r>
      <w:r w:rsidRPr="00290FDA">
        <w:rPr>
          <w:rStyle w:val="StyleUnderline"/>
        </w:rPr>
        <w:t>The rule came to</w:t>
      </w:r>
      <w:r w:rsidRPr="00290FDA">
        <w:rPr>
          <w:sz w:val="16"/>
        </w:rPr>
        <w:t xml:space="preserve"> be known as </w:t>
      </w:r>
      <w:r w:rsidRPr="00290FDA">
        <w:rPr>
          <w:rStyle w:val="Emphasis"/>
        </w:rPr>
        <w:t>Chevron deference</w:t>
      </w:r>
      <w:r w:rsidRPr="00290FDA">
        <w:rPr>
          <w:sz w:val="16"/>
        </w:rPr>
        <w:t xml:space="preserve">: When Congress uses ambiguous language in a statute, </w:t>
      </w:r>
      <w:r w:rsidRPr="00290FDA">
        <w:rPr>
          <w:rStyle w:val="StyleUnderline"/>
        </w:rPr>
        <w:t xml:space="preserve">courts must defer to </w:t>
      </w:r>
      <w:r w:rsidRPr="00290FDA">
        <w:rPr>
          <w:rStyle w:val="Emphasis"/>
        </w:rPr>
        <w:t>an agency’s reasonable interpretation</w:t>
      </w:r>
      <w:r w:rsidRPr="00290FDA">
        <w:rPr>
          <w:sz w:val="16"/>
        </w:rPr>
        <w:t xml:space="preserve"> of what the words mean.</w:t>
      </w:r>
    </w:p>
    <w:p w14:paraId="61C65B9B" w14:textId="77777777" w:rsidR="009D2E8B" w:rsidRPr="00290FDA" w:rsidRDefault="009D2E8B" w:rsidP="009D2E8B">
      <w:pPr>
        <w:rPr>
          <w:u w:val="single"/>
        </w:rPr>
      </w:pPr>
      <w:r w:rsidRPr="00290FDA">
        <w:rPr>
          <w:rStyle w:val="StyleUnderline"/>
        </w:rPr>
        <w:t xml:space="preserve">Chevron was not viewed as </w:t>
      </w:r>
      <w:r w:rsidRPr="00290FDA">
        <w:rPr>
          <w:rStyle w:val="Emphasis"/>
        </w:rPr>
        <w:t>a left-leaning decision</w:t>
      </w:r>
      <w:r w:rsidRPr="00290FDA">
        <w:rPr>
          <w:sz w:val="16"/>
        </w:rPr>
        <w:t xml:space="preserve">. The Supreme Court decided in favor of the Reagan administration, after all, voting 6 to 0 (three justices did not take part), and spanning the ideological spectrum. After the conservative icon Justice </w:t>
      </w:r>
      <w:r w:rsidRPr="00290FDA">
        <w:rPr>
          <w:rStyle w:val="StyleUnderline"/>
        </w:rPr>
        <w:t xml:space="preserve">Antonin </w:t>
      </w:r>
      <w:r w:rsidRPr="00290FDA">
        <w:rPr>
          <w:rStyle w:val="StyleUnderline"/>
          <w:highlight w:val="yellow"/>
        </w:rPr>
        <w:t>Scalia</w:t>
      </w:r>
      <w:r w:rsidRPr="00290FDA">
        <w:rPr>
          <w:sz w:val="16"/>
        </w:rPr>
        <w:t xml:space="preserve"> reached the Supreme Court, he </w:t>
      </w:r>
      <w:r w:rsidRPr="00290FDA">
        <w:rPr>
          <w:rStyle w:val="StyleUnderline"/>
          <w:highlight w:val="yellow"/>
        </w:rPr>
        <w:t xml:space="preserve">declared himself </w:t>
      </w:r>
      <w:r w:rsidRPr="00290FDA">
        <w:rPr>
          <w:rStyle w:val="Emphasis"/>
          <w:highlight w:val="yellow"/>
        </w:rPr>
        <w:t>a Chevron fan</w:t>
      </w:r>
      <w:r w:rsidRPr="00290FDA">
        <w:rPr>
          <w:rStyle w:val="StyleUnderline"/>
          <w:highlight w:val="yellow"/>
        </w:rPr>
        <w:t>.</w:t>
      </w:r>
      <w:r w:rsidRPr="00290FDA">
        <w:rPr>
          <w:rStyle w:val="StyleUnderline"/>
        </w:rPr>
        <w:t xml:space="preserve"> “In </w:t>
      </w:r>
      <w:r w:rsidRPr="00290FDA">
        <w:rPr>
          <w:rStyle w:val="Emphasis"/>
        </w:rPr>
        <w:t>the long run</w:t>
      </w:r>
      <w:r w:rsidRPr="00290FDA">
        <w:rPr>
          <w:rStyle w:val="StyleUnderline"/>
        </w:rPr>
        <w:t xml:space="preserve"> Chevron will endure,”</w:t>
      </w:r>
      <w:r w:rsidRPr="00290FDA">
        <w:rPr>
          <w:sz w:val="16"/>
        </w:rPr>
        <w:t xml:space="preserve"> Justice </w:t>
      </w:r>
      <w:r w:rsidRPr="00290FDA">
        <w:rPr>
          <w:rStyle w:val="StyleUnderline"/>
        </w:rPr>
        <w:t>Scalia wrote</w:t>
      </w:r>
      <w:r w:rsidRPr="00290FDA">
        <w:rPr>
          <w:sz w:val="16"/>
        </w:rPr>
        <w:t xml:space="preserve"> in a 1989 article, </w:t>
      </w:r>
      <w:r w:rsidRPr="00290FDA">
        <w:rPr>
          <w:rStyle w:val="StyleUnderline"/>
        </w:rPr>
        <w:t xml:space="preserve">“because </w:t>
      </w:r>
      <w:r w:rsidRPr="00290FDA">
        <w:rPr>
          <w:rStyle w:val="StyleUnderline"/>
          <w:highlight w:val="yellow"/>
        </w:rPr>
        <w:t>it</w:t>
      </w:r>
      <w:r w:rsidRPr="00290FDA">
        <w:rPr>
          <w:rStyle w:val="StyleUnderline"/>
        </w:rPr>
        <w:t xml:space="preserve"> more accurately </w:t>
      </w:r>
      <w:r w:rsidRPr="00290FDA">
        <w:rPr>
          <w:rStyle w:val="StyleUnderline"/>
          <w:highlight w:val="yellow"/>
        </w:rPr>
        <w:t>reflects</w:t>
      </w:r>
      <w:r w:rsidRPr="00290FDA">
        <w:rPr>
          <w:rStyle w:val="StyleUnderline"/>
        </w:rPr>
        <w:t xml:space="preserve"> </w:t>
      </w:r>
      <w:r w:rsidRPr="00290FDA">
        <w:rPr>
          <w:rStyle w:val="Emphasis"/>
        </w:rPr>
        <w:t xml:space="preserve">the </w:t>
      </w:r>
      <w:r w:rsidRPr="00290FDA">
        <w:rPr>
          <w:rStyle w:val="Emphasis"/>
          <w:highlight w:val="yellow"/>
        </w:rPr>
        <w:t>reality of government</w:t>
      </w:r>
      <w:r w:rsidRPr="00290FDA">
        <w:rPr>
          <w:rStyle w:val="StyleUnderline"/>
        </w:rPr>
        <w:t>, and</w:t>
      </w:r>
      <w:r w:rsidRPr="00290FDA">
        <w:rPr>
          <w:sz w:val="16"/>
        </w:rPr>
        <w:t xml:space="preserve"> thus more </w:t>
      </w:r>
      <w:r w:rsidRPr="00290FDA">
        <w:rPr>
          <w:rStyle w:val="StyleUnderline"/>
        </w:rPr>
        <w:t>adequately serves its needs.”</w:t>
      </w:r>
    </w:p>
    <w:p w14:paraId="11B53369" w14:textId="77777777" w:rsidR="009D2E8B" w:rsidRPr="00290FDA" w:rsidRDefault="009D2E8B" w:rsidP="009D2E8B">
      <w:pPr>
        <w:pStyle w:val="Heading3"/>
        <w:rPr>
          <w:rFonts w:cs="Arial"/>
        </w:rPr>
      </w:pPr>
      <w:r w:rsidRPr="00290FDA">
        <w:rPr>
          <w:rFonts w:cs="Arial"/>
        </w:rPr>
        <w:t>1NC – States CP</w:t>
      </w:r>
    </w:p>
    <w:p w14:paraId="6F81FE69" w14:textId="77777777" w:rsidR="009D2E8B" w:rsidRPr="00787D65" w:rsidRDefault="009D2E8B" w:rsidP="009D2E8B">
      <w:pPr>
        <w:pStyle w:val="Heading4"/>
      </w:pPr>
      <w:r w:rsidRPr="00787D65">
        <w:t>The fifty states and relevant subnational entities should substantially increase restrictions on anticompetitive mergers, acquisitions, and cooperatives that threaten profit loss in the agricultural sector.</w:t>
      </w:r>
    </w:p>
    <w:p w14:paraId="6909F5FB" w14:textId="77777777" w:rsidR="009D2E8B" w:rsidRPr="00290FDA" w:rsidRDefault="009D2E8B" w:rsidP="009D2E8B">
      <w:pPr>
        <w:pStyle w:val="Heading4"/>
        <w:rPr>
          <w:rFonts w:cs="Arial"/>
        </w:rPr>
      </w:pPr>
      <w:r w:rsidRPr="00290FDA">
        <w:rPr>
          <w:rFonts w:cs="Arial"/>
        </w:rPr>
        <w:t xml:space="preserve">States solve. </w:t>
      </w:r>
    </w:p>
    <w:p w14:paraId="3E2E977E" w14:textId="77777777" w:rsidR="009D2E8B" w:rsidRPr="00290FDA" w:rsidRDefault="009D2E8B" w:rsidP="009D2E8B">
      <w:r w:rsidRPr="00290FDA">
        <w:rPr>
          <w:rStyle w:val="Style13ptBold"/>
        </w:rPr>
        <w:t xml:space="preserve">Arteaga ’21 </w:t>
      </w:r>
      <w:r w:rsidRPr="00290FDA">
        <w:t xml:space="preserve">[Juan; 1/28/21; Partner @ Crowell &amp; Moring LLP, JD @ Columbia; and Jordan Ludwig; Partner @ Crowell &amp; Moring LLP, JD @ Loyola Law School, Los Angeles; “The Role of US State Antitrust Enforcement,” </w:t>
      </w:r>
      <w:r w:rsidRPr="00290FDA">
        <w:rPr>
          <w:i/>
          <w:iCs/>
        </w:rPr>
        <w:t>Global Competition Review</w:t>
      </w:r>
      <w:r w:rsidRPr="00290FDA">
        <w:t xml:space="preserve">; https://globalcompetitionreview.com/guide/private-litigation-guide/second-edition/article/the-role-of-us-state-antitrust-enforcement; AS]  </w:t>
      </w:r>
    </w:p>
    <w:p w14:paraId="1C76998A" w14:textId="77777777" w:rsidR="009D2E8B" w:rsidRPr="00290FDA" w:rsidRDefault="009D2E8B" w:rsidP="009D2E8B">
      <w:pPr>
        <w:rPr>
          <w:sz w:val="16"/>
        </w:rPr>
      </w:pPr>
      <w:r w:rsidRPr="00290FDA">
        <w:rPr>
          <w:sz w:val="16"/>
        </w:rPr>
        <w:t xml:space="preserve">During the 1980s, for example, </w:t>
      </w:r>
      <w:r w:rsidRPr="00290FDA">
        <w:rPr>
          <w:rStyle w:val="StyleUnderline"/>
        </w:rPr>
        <w:t>state attorneys general</w:t>
      </w:r>
      <w:r w:rsidRPr="00290FDA">
        <w:rPr>
          <w:sz w:val="16"/>
        </w:rPr>
        <w:t xml:space="preserve"> once again </w:t>
      </w:r>
      <w:r w:rsidRPr="00290FDA">
        <w:rPr>
          <w:rStyle w:val="StyleUnderline"/>
        </w:rPr>
        <w:t>emerged as</w:t>
      </w:r>
      <w:r w:rsidRPr="00290FDA">
        <w:rPr>
          <w:sz w:val="16"/>
        </w:rPr>
        <w:t xml:space="preserve"> </w:t>
      </w:r>
      <w:r w:rsidRPr="00290FDA">
        <w:rPr>
          <w:rStyle w:val="Emphasis"/>
        </w:rPr>
        <w:t>vigorous antitrust enforcers</w:t>
      </w:r>
      <w:r w:rsidRPr="00290FDA">
        <w:rPr>
          <w:sz w:val="16"/>
        </w:rPr>
        <w:t xml:space="preserve">, </w:t>
      </w:r>
      <w:r w:rsidRPr="00290FDA">
        <w:rPr>
          <w:rStyle w:val="StyleUnderline"/>
        </w:rPr>
        <w:t>especially with</w:t>
      </w:r>
      <w:r w:rsidRPr="00290FDA">
        <w:rPr>
          <w:sz w:val="16"/>
        </w:rPr>
        <w:t xml:space="preserve"> respect to the prosecution of resale price maintenance practices and other </w:t>
      </w:r>
      <w:r w:rsidRPr="00290FDA">
        <w:rPr>
          <w:rStyle w:val="Emphasis"/>
        </w:rPr>
        <w:t>vertical restraints</w:t>
      </w:r>
      <w:r w:rsidRPr="00290FDA">
        <w:rPr>
          <w:sz w:val="16"/>
        </w:rPr>
        <w:t xml:space="preserve">. The </w:t>
      </w:r>
      <w:r w:rsidRPr="00290FDA">
        <w:rPr>
          <w:rStyle w:val="StyleUnderline"/>
        </w:rPr>
        <w:t>rise</w:t>
      </w:r>
      <w:r w:rsidRPr="00290FDA">
        <w:rPr>
          <w:sz w:val="16"/>
        </w:rPr>
        <w:t xml:space="preserve"> in the level and prominence </w:t>
      </w:r>
      <w:r w:rsidRPr="00290FDA">
        <w:rPr>
          <w:rStyle w:val="StyleUnderline"/>
        </w:rPr>
        <w:t>of state antitrust enforcement</w:t>
      </w:r>
      <w:r w:rsidRPr="00290FDA">
        <w:rPr>
          <w:sz w:val="16"/>
        </w:rPr>
        <w:t xml:space="preserve"> during this period </w:t>
      </w:r>
      <w:r w:rsidRPr="00290FDA">
        <w:rPr>
          <w:rStyle w:val="StyleUnderline"/>
        </w:rPr>
        <w:t>was</w:t>
      </w:r>
      <w:r w:rsidRPr="00290FDA">
        <w:rPr>
          <w:sz w:val="16"/>
        </w:rPr>
        <w:t xml:space="preserve"> largely </w:t>
      </w:r>
      <w:r w:rsidRPr="00290FDA">
        <w:rPr>
          <w:rStyle w:val="StyleUnderline"/>
        </w:rPr>
        <w:t>due to</w:t>
      </w:r>
      <w:r w:rsidRPr="00290FDA">
        <w:rPr>
          <w:sz w:val="16"/>
        </w:rPr>
        <w:t xml:space="preserve"> a perceived </w:t>
      </w:r>
      <w:r w:rsidRPr="00290FDA">
        <w:rPr>
          <w:rStyle w:val="Emphasis"/>
        </w:rPr>
        <w:t>enforcement void</w:t>
      </w:r>
      <w:r w:rsidRPr="00290FDA">
        <w:rPr>
          <w:sz w:val="16"/>
        </w:rPr>
        <w:t xml:space="preserve"> </w:t>
      </w:r>
      <w:r w:rsidRPr="00290FDA">
        <w:rPr>
          <w:rStyle w:val="StyleUnderline"/>
        </w:rPr>
        <w:t xml:space="preserve">at the </w:t>
      </w:r>
      <w:r w:rsidRPr="00290FDA">
        <w:rPr>
          <w:rStyle w:val="Emphasis"/>
        </w:rPr>
        <w:t>federal level</w:t>
      </w:r>
      <w:r w:rsidRPr="00290FDA">
        <w:rPr>
          <w:sz w:val="16"/>
        </w:rPr>
        <w:t xml:space="preserve">, where the </w:t>
      </w:r>
      <w:r w:rsidRPr="00290FDA">
        <w:rPr>
          <w:rStyle w:val="Emphasis"/>
        </w:rPr>
        <w:t>DOJ</w:t>
      </w:r>
      <w:r w:rsidRPr="00290FDA">
        <w:rPr>
          <w:sz w:val="16"/>
        </w:rPr>
        <w:t xml:space="preserve"> </w:t>
      </w:r>
      <w:r w:rsidRPr="00290FDA">
        <w:rPr>
          <w:rStyle w:val="StyleUnderline"/>
        </w:rPr>
        <w:t xml:space="preserve">and </w:t>
      </w:r>
      <w:r w:rsidRPr="00290FDA">
        <w:rPr>
          <w:rStyle w:val="Emphasis"/>
        </w:rPr>
        <w:t>FTC</w:t>
      </w:r>
      <w:r w:rsidRPr="00290FDA">
        <w:rPr>
          <w:sz w:val="16"/>
        </w:rPr>
        <w:t xml:space="preserve"> had mostly </w:t>
      </w:r>
      <w:r w:rsidRPr="00290FDA">
        <w:rPr>
          <w:rStyle w:val="Emphasis"/>
        </w:rPr>
        <w:t>limited</w:t>
      </w:r>
      <w:r w:rsidRPr="00290FDA">
        <w:rPr>
          <w:sz w:val="16"/>
        </w:rPr>
        <w:t xml:space="preserve"> their </w:t>
      </w:r>
      <w:r w:rsidRPr="00290FDA">
        <w:rPr>
          <w:rStyle w:val="Emphasis"/>
        </w:rPr>
        <w:t>focus</w:t>
      </w:r>
      <w:r w:rsidRPr="00290FDA">
        <w:rPr>
          <w:sz w:val="16"/>
        </w:rPr>
        <w:t xml:space="preserve"> to ‘prohibiting cartels and large horizontal mergers’. </w:t>
      </w:r>
      <w:r w:rsidRPr="00290FDA">
        <w:rPr>
          <w:rStyle w:val="StyleUnderline"/>
        </w:rPr>
        <w:t>No longer content with ceding antitrust</w:t>
      </w:r>
      <w:r w:rsidRPr="00290FDA">
        <w:rPr>
          <w:sz w:val="16"/>
        </w:rPr>
        <w:t xml:space="preserve"> enforcement </w:t>
      </w:r>
      <w:r w:rsidRPr="00290FDA">
        <w:rPr>
          <w:rStyle w:val="StyleUnderline"/>
        </w:rPr>
        <w:t>to federal enforcers</w:t>
      </w:r>
      <w:r w:rsidRPr="00290FDA">
        <w:rPr>
          <w:sz w:val="16"/>
        </w:rPr>
        <w:t xml:space="preserve">, </w:t>
      </w:r>
      <w:r w:rsidRPr="00290FDA">
        <w:rPr>
          <w:rStyle w:val="StyleUnderline"/>
          <w:highlight w:val="yellow"/>
        </w:rPr>
        <w:t>state</w:t>
      </w:r>
      <w:r w:rsidRPr="00290FDA">
        <w:rPr>
          <w:rStyle w:val="StyleUnderline"/>
        </w:rPr>
        <w:t xml:space="preserve"> attorney</w:t>
      </w:r>
      <w:r w:rsidRPr="00290FDA">
        <w:rPr>
          <w:rStyle w:val="StyleUnderline"/>
          <w:highlight w:val="yellow"/>
        </w:rPr>
        <w:t>s</w:t>
      </w:r>
      <w:r w:rsidRPr="00290FDA">
        <w:rPr>
          <w:rStyle w:val="StyleUnderline"/>
        </w:rPr>
        <w:t xml:space="preserve"> general</w:t>
      </w:r>
      <w:r w:rsidRPr="00290FDA">
        <w:rPr>
          <w:sz w:val="16"/>
        </w:rPr>
        <w:t xml:space="preserve"> </w:t>
      </w:r>
      <w:r w:rsidRPr="00290FDA">
        <w:rPr>
          <w:rStyle w:val="Emphasis"/>
        </w:rPr>
        <w:t>expanded</w:t>
      </w:r>
      <w:r w:rsidRPr="00290FDA">
        <w:rPr>
          <w:sz w:val="16"/>
        </w:rPr>
        <w:t xml:space="preserve"> </w:t>
      </w:r>
      <w:r w:rsidRPr="00290FDA">
        <w:rPr>
          <w:rStyle w:val="StyleUnderline"/>
        </w:rPr>
        <w:t>their antitrust dockets from prosecuting</w:t>
      </w:r>
      <w:r w:rsidRPr="00290FDA">
        <w:rPr>
          <w:sz w:val="16"/>
        </w:rPr>
        <w:t xml:space="preserve"> purely ‘</w:t>
      </w:r>
      <w:r w:rsidRPr="00290FDA">
        <w:rPr>
          <w:rStyle w:val="Emphasis"/>
        </w:rPr>
        <w:t>local matters</w:t>
      </w:r>
      <w:r w:rsidRPr="00290FDA">
        <w:rPr>
          <w:sz w:val="16"/>
        </w:rPr>
        <w:t xml:space="preserve">, such as bid-rigging on state contracts’, </w:t>
      </w:r>
      <w:r w:rsidRPr="00290FDA">
        <w:rPr>
          <w:rStyle w:val="StyleUnderline"/>
        </w:rPr>
        <w:t>to</w:t>
      </w:r>
      <w:r w:rsidRPr="00290FDA">
        <w:rPr>
          <w:sz w:val="16"/>
        </w:rPr>
        <w:t xml:space="preserve"> </w:t>
      </w:r>
      <w:r w:rsidRPr="00290FDA">
        <w:rPr>
          <w:rStyle w:val="Emphasis"/>
        </w:rPr>
        <w:t xml:space="preserve">actively </w:t>
      </w:r>
      <w:r w:rsidRPr="00290FDA">
        <w:rPr>
          <w:rStyle w:val="Emphasis"/>
          <w:highlight w:val="yellow"/>
        </w:rPr>
        <w:t>investigating</w:t>
      </w:r>
      <w:r w:rsidRPr="00290FDA">
        <w:rPr>
          <w:sz w:val="16"/>
        </w:rPr>
        <w:t xml:space="preserve"> </w:t>
      </w:r>
      <w:r w:rsidRPr="00290FDA">
        <w:rPr>
          <w:rStyle w:val="StyleUnderline"/>
        </w:rPr>
        <w:t xml:space="preserve">and </w:t>
      </w:r>
      <w:r w:rsidRPr="00290FDA">
        <w:rPr>
          <w:rStyle w:val="Emphasis"/>
        </w:rPr>
        <w:t>litigating</w:t>
      </w:r>
      <w:r w:rsidRPr="00290FDA">
        <w:rPr>
          <w:sz w:val="16"/>
        </w:rPr>
        <w:t xml:space="preserve"> </w:t>
      </w:r>
      <w:r w:rsidRPr="00290FDA">
        <w:rPr>
          <w:rStyle w:val="StyleUnderline"/>
          <w:highlight w:val="yellow"/>
        </w:rPr>
        <w:t>matters with</w:t>
      </w:r>
      <w:r w:rsidRPr="00290FDA">
        <w:rPr>
          <w:rStyle w:val="StyleUnderline"/>
        </w:rPr>
        <w:t xml:space="preserve"> </w:t>
      </w:r>
      <w:r w:rsidRPr="00290FDA">
        <w:rPr>
          <w:rStyle w:val="Emphasis"/>
        </w:rPr>
        <w:t>multistate</w:t>
      </w:r>
      <w:r w:rsidRPr="00290FDA">
        <w:rPr>
          <w:sz w:val="16"/>
        </w:rPr>
        <w:t xml:space="preserve"> </w:t>
      </w:r>
      <w:r w:rsidRPr="00290FDA">
        <w:rPr>
          <w:rStyle w:val="StyleUnderline"/>
        </w:rPr>
        <w:t xml:space="preserve">and </w:t>
      </w:r>
      <w:r w:rsidRPr="00290FDA">
        <w:rPr>
          <w:rStyle w:val="Emphasis"/>
          <w:highlight w:val="yellow"/>
        </w:rPr>
        <w:t>national implications</w:t>
      </w:r>
      <w:r w:rsidRPr="00290FDA">
        <w:rPr>
          <w:sz w:val="16"/>
        </w:rPr>
        <w:t xml:space="preserve">. </w:t>
      </w:r>
      <w:r w:rsidRPr="00290FDA">
        <w:rPr>
          <w:rStyle w:val="StyleUnderline"/>
        </w:rPr>
        <w:t>To help ensure</w:t>
      </w:r>
      <w:r w:rsidRPr="00290FDA">
        <w:rPr>
          <w:sz w:val="16"/>
        </w:rPr>
        <w:t xml:space="preserve"> that </w:t>
      </w:r>
      <w:r w:rsidRPr="00290FDA">
        <w:rPr>
          <w:rStyle w:val="StyleUnderline"/>
        </w:rPr>
        <w:t xml:space="preserve">they had a </w:t>
      </w:r>
      <w:r w:rsidRPr="00290FDA">
        <w:rPr>
          <w:rStyle w:val="Emphasis"/>
        </w:rPr>
        <w:t>larger seat</w:t>
      </w:r>
      <w:r w:rsidRPr="00290FDA">
        <w:rPr>
          <w:sz w:val="16"/>
        </w:rPr>
        <w:t xml:space="preserve"> </w:t>
      </w:r>
      <w:r w:rsidRPr="00290FDA">
        <w:rPr>
          <w:rStyle w:val="StyleUnderline"/>
        </w:rPr>
        <w:t>at the</w:t>
      </w:r>
      <w:r w:rsidRPr="00290FDA">
        <w:rPr>
          <w:sz w:val="16"/>
        </w:rPr>
        <w:t xml:space="preserve"> </w:t>
      </w:r>
      <w:r w:rsidRPr="00290FDA">
        <w:rPr>
          <w:rStyle w:val="Emphasis"/>
        </w:rPr>
        <w:t>antitrust enforcement table</w:t>
      </w:r>
      <w:r w:rsidRPr="00290FDA">
        <w:rPr>
          <w:sz w:val="16"/>
        </w:rPr>
        <w:t xml:space="preserve">, </w:t>
      </w:r>
      <w:r w:rsidRPr="00290FDA">
        <w:rPr>
          <w:rStyle w:val="StyleUnderline"/>
        </w:rPr>
        <w:t xml:space="preserve">state </w:t>
      </w:r>
      <w:r w:rsidRPr="00290FDA">
        <w:rPr>
          <w:rStyle w:val="StyleUnderline"/>
          <w:highlight w:val="yellow"/>
        </w:rPr>
        <w:t>attorneys general</w:t>
      </w:r>
      <w:r w:rsidRPr="00290FDA">
        <w:rPr>
          <w:rStyle w:val="StyleUnderline"/>
        </w:rPr>
        <w:t xml:space="preserve"> </w:t>
      </w:r>
      <w:r w:rsidRPr="00290FDA">
        <w:rPr>
          <w:sz w:val="16"/>
        </w:rPr>
        <w:t xml:space="preserve">also </w:t>
      </w:r>
      <w:r w:rsidRPr="00290FDA">
        <w:rPr>
          <w:rStyle w:val="StyleUnderline"/>
          <w:highlight w:val="yellow"/>
        </w:rPr>
        <w:t>increased</w:t>
      </w:r>
      <w:r w:rsidRPr="00290FDA">
        <w:rPr>
          <w:sz w:val="16"/>
        </w:rPr>
        <w:t xml:space="preserve"> the </w:t>
      </w:r>
      <w:r w:rsidRPr="00290FDA">
        <w:rPr>
          <w:rStyle w:val="Emphasis"/>
          <w:highlight w:val="yellow"/>
        </w:rPr>
        <w:t>coordination</w:t>
      </w:r>
      <w:r w:rsidRPr="00290FDA">
        <w:rPr>
          <w:sz w:val="16"/>
        </w:rPr>
        <w:t xml:space="preserve"> </w:t>
      </w:r>
      <w:r w:rsidRPr="00290FDA">
        <w:rPr>
          <w:rStyle w:val="StyleUnderline"/>
        </w:rPr>
        <w:t>of</w:t>
      </w:r>
      <w:r w:rsidRPr="00290FDA">
        <w:rPr>
          <w:sz w:val="16"/>
        </w:rPr>
        <w:t xml:space="preserve"> their </w:t>
      </w:r>
      <w:r w:rsidRPr="00290FDA">
        <w:rPr>
          <w:rStyle w:val="StyleUnderline"/>
        </w:rPr>
        <w:t>enforcement efforts</w:t>
      </w:r>
      <w:r w:rsidRPr="00290FDA">
        <w:rPr>
          <w:sz w:val="16"/>
        </w:rPr>
        <w:t xml:space="preserve"> and competition advocacy </w:t>
      </w:r>
      <w:r w:rsidRPr="00290FDA">
        <w:rPr>
          <w:rStyle w:val="StyleUnderline"/>
          <w:highlight w:val="yellow"/>
        </w:rPr>
        <w:t>through</w:t>
      </w:r>
      <w:r w:rsidRPr="00290FDA">
        <w:rPr>
          <w:sz w:val="16"/>
        </w:rPr>
        <w:t xml:space="preserve"> organisations such as the National Association of Attorneys General (</w:t>
      </w:r>
      <w:r w:rsidRPr="00290FDA">
        <w:rPr>
          <w:rStyle w:val="Emphasis"/>
        </w:rPr>
        <w:t>NAAG</w:t>
      </w:r>
      <w:r w:rsidRPr="00290FDA">
        <w:rPr>
          <w:sz w:val="16"/>
        </w:rPr>
        <w:t xml:space="preserve">), </w:t>
      </w:r>
      <w:r w:rsidRPr="00290FDA">
        <w:rPr>
          <w:rStyle w:val="StyleUnderline"/>
        </w:rPr>
        <w:t xml:space="preserve">which created </w:t>
      </w:r>
      <w:r w:rsidRPr="00290FDA">
        <w:rPr>
          <w:sz w:val="16"/>
        </w:rPr>
        <w:t xml:space="preserve">a </w:t>
      </w:r>
      <w:r w:rsidRPr="00290FDA">
        <w:rPr>
          <w:rStyle w:val="Emphasis"/>
          <w:highlight w:val="yellow"/>
        </w:rPr>
        <w:t xml:space="preserve">Multistate </w:t>
      </w:r>
      <w:r w:rsidRPr="00290FDA">
        <w:rPr>
          <w:rStyle w:val="Emphasis"/>
        </w:rPr>
        <w:t xml:space="preserve">Antitrust </w:t>
      </w:r>
      <w:r w:rsidRPr="00290FDA">
        <w:rPr>
          <w:rStyle w:val="Emphasis"/>
          <w:highlight w:val="yellow"/>
        </w:rPr>
        <w:t>Task Force</w:t>
      </w:r>
      <w:r w:rsidRPr="00290FDA">
        <w:rPr>
          <w:sz w:val="16"/>
          <w:highlight w:val="yellow"/>
        </w:rPr>
        <w:t xml:space="preserve"> </w:t>
      </w:r>
      <w:r w:rsidRPr="00290FDA">
        <w:rPr>
          <w:rStyle w:val="StyleUnderline"/>
          <w:highlight w:val="yellow"/>
        </w:rPr>
        <w:t>and issued</w:t>
      </w:r>
      <w:r w:rsidRPr="00290FDA">
        <w:rPr>
          <w:sz w:val="16"/>
        </w:rPr>
        <w:t xml:space="preserve"> </w:t>
      </w:r>
      <w:r w:rsidRPr="00290FDA">
        <w:rPr>
          <w:rStyle w:val="Emphasis"/>
        </w:rPr>
        <w:t>state Vertical Restraints</w:t>
      </w:r>
      <w:r w:rsidRPr="00290FDA">
        <w:rPr>
          <w:sz w:val="16"/>
        </w:rPr>
        <w:t xml:space="preserve"> </w:t>
      </w:r>
      <w:r w:rsidRPr="00290FDA">
        <w:rPr>
          <w:rStyle w:val="StyleUnderline"/>
        </w:rPr>
        <w:t xml:space="preserve">and </w:t>
      </w:r>
      <w:r w:rsidRPr="00290FDA">
        <w:rPr>
          <w:rStyle w:val="Emphasis"/>
        </w:rPr>
        <w:t xml:space="preserve">Horizontal Merger </w:t>
      </w:r>
      <w:r w:rsidRPr="00290FDA">
        <w:rPr>
          <w:rStyle w:val="Emphasis"/>
          <w:highlight w:val="yellow"/>
        </w:rPr>
        <w:t>Guidelines</w:t>
      </w:r>
      <w:r w:rsidRPr="00290FDA">
        <w:rPr>
          <w:sz w:val="16"/>
        </w:rPr>
        <w:t xml:space="preserve"> during this period. </w:t>
      </w:r>
    </w:p>
    <w:p w14:paraId="0CECF1AB" w14:textId="77777777" w:rsidR="009D2E8B" w:rsidRPr="00290FDA" w:rsidRDefault="009D2E8B" w:rsidP="009D2E8B">
      <w:pPr>
        <w:rPr>
          <w:sz w:val="16"/>
        </w:rPr>
      </w:pPr>
      <w:r w:rsidRPr="00290FDA">
        <w:rPr>
          <w:sz w:val="16"/>
        </w:rPr>
        <w:t xml:space="preserve">Since the reawakening of state antitrust enforcement nearly 30 years ago, </w:t>
      </w:r>
      <w:r w:rsidRPr="00290FDA">
        <w:rPr>
          <w:rStyle w:val="StyleUnderline"/>
        </w:rPr>
        <w:t>state attorneys general</w:t>
      </w:r>
      <w:r w:rsidRPr="00290FDA">
        <w:rPr>
          <w:sz w:val="16"/>
        </w:rPr>
        <w:t xml:space="preserve"> have continued to </w:t>
      </w:r>
      <w:r w:rsidRPr="00290FDA">
        <w:rPr>
          <w:rStyle w:val="StyleUnderline"/>
        </w:rPr>
        <w:t xml:space="preserve">play an </w:t>
      </w:r>
      <w:r w:rsidRPr="00290FDA">
        <w:rPr>
          <w:rStyle w:val="Emphasis"/>
        </w:rPr>
        <w:t>important role</w:t>
      </w:r>
      <w:r w:rsidRPr="00290FDA">
        <w:rPr>
          <w:sz w:val="16"/>
        </w:rPr>
        <w:t xml:space="preserve"> </w:t>
      </w:r>
      <w:r w:rsidRPr="00290FDA">
        <w:rPr>
          <w:rStyle w:val="StyleUnderline"/>
        </w:rPr>
        <w:t>in</w:t>
      </w:r>
      <w:r w:rsidRPr="00290FDA">
        <w:rPr>
          <w:sz w:val="16"/>
        </w:rPr>
        <w:t xml:space="preserve"> the </w:t>
      </w:r>
      <w:r w:rsidRPr="00290FDA">
        <w:rPr>
          <w:rStyle w:val="StyleUnderline"/>
        </w:rPr>
        <w:t>enforcement of</w:t>
      </w:r>
      <w:r w:rsidRPr="00290FDA">
        <w:rPr>
          <w:sz w:val="16"/>
        </w:rPr>
        <w:t xml:space="preserve"> </w:t>
      </w:r>
      <w:r w:rsidRPr="00290FDA">
        <w:rPr>
          <w:rStyle w:val="StyleUnderline"/>
        </w:rPr>
        <w:t xml:space="preserve">both </w:t>
      </w:r>
      <w:r w:rsidRPr="00290FDA">
        <w:rPr>
          <w:rStyle w:val="Emphasis"/>
        </w:rPr>
        <w:t>state</w:t>
      </w:r>
      <w:r w:rsidRPr="00290FDA">
        <w:rPr>
          <w:sz w:val="16"/>
        </w:rPr>
        <w:t xml:space="preserve"> </w:t>
      </w:r>
      <w:r w:rsidRPr="00290FDA">
        <w:rPr>
          <w:rStyle w:val="StyleUnderline"/>
        </w:rPr>
        <w:t xml:space="preserve">and </w:t>
      </w:r>
      <w:r w:rsidRPr="00290FDA">
        <w:rPr>
          <w:rStyle w:val="Emphasis"/>
        </w:rPr>
        <w:t>federal antitrust laws</w:t>
      </w:r>
      <w:r w:rsidRPr="00290FDA">
        <w:rPr>
          <w:sz w:val="16"/>
        </w:rPr>
        <w:t xml:space="preserve">. </w:t>
      </w:r>
      <w:r w:rsidRPr="00290FDA">
        <w:rPr>
          <w:rStyle w:val="StyleUnderline"/>
        </w:rPr>
        <w:t>During</w:t>
      </w:r>
      <w:r w:rsidRPr="00290FDA">
        <w:rPr>
          <w:sz w:val="16"/>
        </w:rPr>
        <w:t xml:space="preserve"> periods of </w:t>
      </w:r>
      <w:r w:rsidRPr="00290FDA">
        <w:rPr>
          <w:rStyle w:val="Emphasis"/>
        </w:rPr>
        <w:t>lax federal antitrust enforcement</w:t>
      </w:r>
      <w:r w:rsidRPr="00290FDA">
        <w:rPr>
          <w:sz w:val="16"/>
          <w:highlight w:val="yellow"/>
        </w:rPr>
        <w:t xml:space="preserve">, </w:t>
      </w:r>
      <w:r w:rsidRPr="00290FDA">
        <w:rPr>
          <w:rStyle w:val="StyleUnderline"/>
          <w:highlight w:val="yellow"/>
        </w:rPr>
        <w:t>state</w:t>
      </w:r>
      <w:r w:rsidRPr="00290FDA">
        <w:rPr>
          <w:rStyle w:val="StyleUnderline"/>
        </w:rPr>
        <w:t xml:space="preserve"> attorney</w:t>
      </w:r>
      <w:r w:rsidRPr="00290FDA">
        <w:rPr>
          <w:rStyle w:val="StyleUnderline"/>
          <w:highlight w:val="yellow"/>
        </w:rPr>
        <w:t>s</w:t>
      </w:r>
      <w:r w:rsidRPr="00290FDA">
        <w:rPr>
          <w:rStyle w:val="StyleUnderline"/>
        </w:rPr>
        <w:t xml:space="preserve"> general</w:t>
      </w:r>
      <w:r w:rsidRPr="00290FDA">
        <w:rPr>
          <w:sz w:val="16"/>
        </w:rPr>
        <w:t xml:space="preserve"> have often </w:t>
      </w:r>
      <w:r w:rsidRPr="00290FDA">
        <w:rPr>
          <w:rStyle w:val="Emphasis"/>
          <w:highlight w:val="yellow"/>
        </w:rPr>
        <w:t>ramped up</w:t>
      </w:r>
      <w:r w:rsidRPr="00290FDA">
        <w:rPr>
          <w:sz w:val="16"/>
        </w:rPr>
        <w:t xml:space="preserve"> their </w:t>
      </w:r>
      <w:r w:rsidRPr="00290FDA">
        <w:rPr>
          <w:rStyle w:val="StyleUnderline"/>
        </w:rPr>
        <w:t xml:space="preserve">enforcement </w:t>
      </w:r>
      <w:r w:rsidRPr="00290FDA">
        <w:rPr>
          <w:rStyle w:val="StyleUnderline"/>
          <w:highlight w:val="yellow"/>
        </w:rPr>
        <w:t>activity</w:t>
      </w:r>
      <w:r w:rsidRPr="00290FDA">
        <w:rPr>
          <w:sz w:val="16"/>
        </w:rPr>
        <w:t xml:space="preserve"> in order </w:t>
      </w:r>
      <w:r w:rsidRPr="00290FDA">
        <w:rPr>
          <w:rStyle w:val="StyleUnderline"/>
          <w:highlight w:val="yellow"/>
        </w:rPr>
        <w:t xml:space="preserve">to </w:t>
      </w:r>
      <w:r w:rsidRPr="00290FDA">
        <w:rPr>
          <w:rStyle w:val="Emphasis"/>
          <w:highlight w:val="yellow"/>
        </w:rPr>
        <w:t>protect</w:t>
      </w:r>
      <w:r w:rsidRPr="00290FDA">
        <w:rPr>
          <w:rStyle w:val="Emphasis"/>
        </w:rPr>
        <w:t xml:space="preserve"> consumers</w:t>
      </w:r>
      <w:r w:rsidRPr="00290FDA">
        <w:rPr>
          <w:sz w:val="16"/>
        </w:rPr>
        <w:t xml:space="preserve"> </w:t>
      </w:r>
      <w:r w:rsidRPr="00290FDA">
        <w:rPr>
          <w:rStyle w:val="StyleUnderline"/>
          <w:highlight w:val="yellow"/>
        </w:rPr>
        <w:t xml:space="preserve">from </w:t>
      </w:r>
      <w:r w:rsidRPr="00290FDA">
        <w:rPr>
          <w:rStyle w:val="Emphasis"/>
          <w:highlight w:val="yellow"/>
        </w:rPr>
        <w:t>anticompetitive</w:t>
      </w:r>
      <w:r w:rsidRPr="00290FDA">
        <w:rPr>
          <w:sz w:val="16"/>
        </w:rPr>
        <w:t xml:space="preserve"> transactions and business </w:t>
      </w:r>
      <w:r w:rsidRPr="00290FDA">
        <w:rPr>
          <w:rStyle w:val="Emphasis"/>
          <w:highlight w:val="yellow"/>
        </w:rPr>
        <w:t>practices</w:t>
      </w:r>
      <w:r w:rsidRPr="00290FDA">
        <w:rPr>
          <w:sz w:val="16"/>
        </w:rPr>
        <w:t xml:space="preserve">. During periods of vigorous federal antitrust enforcement, they have often served as strong partners for the DOJ and FTC by, among other things, </w:t>
      </w:r>
      <w:r w:rsidRPr="00290FDA">
        <w:rPr>
          <w:rStyle w:val="StyleUnderline"/>
          <w:highlight w:val="yellow"/>
        </w:rPr>
        <w:t xml:space="preserve">offering </w:t>
      </w:r>
      <w:r w:rsidRPr="00290FDA">
        <w:rPr>
          <w:rStyle w:val="Emphasis"/>
        </w:rPr>
        <w:t xml:space="preserve">valuable </w:t>
      </w:r>
      <w:r w:rsidRPr="00290FDA">
        <w:rPr>
          <w:rStyle w:val="Emphasis"/>
          <w:highlight w:val="yellow"/>
        </w:rPr>
        <w:t>insights</w:t>
      </w:r>
      <w:r w:rsidRPr="00290FDA">
        <w:rPr>
          <w:sz w:val="16"/>
          <w:highlight w:val="yellow"/>
        </w:rPr>
        <w:t xml:space="preserve"> </w:t>
      </w:r>
      <w:r w:rsidRPr="00290FDA">
        <w:rPr>
          <w:rStyle w:val="StyleUnderline"/>
          <w:highlight w:val="yellow"/>
        </w:rPr>
        <w:t>about</w:t>
      </w:r>
      <w:r w:rsidRPr="00290FDA">
        <w:rPr>
          <w:rStyle w:val="StyleUnderline"/>
        </w:rPr>
        <w:t xml:space="preserve"> </w:t>
      </w:r>
      <w:r w:rsidRPr="00290FDA">
        <w:rPr>
          <w:rStyle w:val="Emphasis"/>
        </w:rPr>
        <w:t>competitive dynamics</w:t>
      </w:r>
      <w:r w:rsidRPr="00290FDA">
        <w:rPr>
          <w:sz w:val="16"/>
        </w:rPr>
        <w:t xml:space="preserve"> </w:t>
      </w:r>
      <w:r w:rsidRPr="00290FDA">
        <w:rPr>
          <w:rStyle w:val="StyleUnderline"/>
        </w:rPr>
        <w:t xml:space="preserve">in </w:t>
      </w:r>
      <w:r w:rsidRPr="00290FDA">
        <w:rPr>
          <w:rStyle w:val="Emphasis"/>
        </w:rPr>
        <w:t xml:space="preserve">local </w:t>
      </w:r>
      <w:r w:rsidRPr="00290FDA">
        <w:rPr>
          <w:rStyle w:val="Emphasis"/>
          <w:highlight w:val="yellow"/>
        </w:rPr>
        <w:t>markets</w:t>
      </w:r>
      <w:r w:rsidRPr="00290FDA">
        <w:rPr>
          <w:sz w:val="16"/>
        </w:rPr>
        <w:t xml:space="preserve">, assisting with </w:t>
      </w:r>
      <w:r w:rsidRPr="00290FDA">
        <w:rPr>
          <w:rStyle w:val="StyleUnderline"/>
        </w:rPr>
        <w:t xml:space="preserve">obtaining </w:t>
      </w:r>
      <w:r w:rsidRPr="00290FDA">
        <w:rPr>
          <w:rStyle w:val="Emphasis"/>
          <w:highlight w:val="yellow"/>
        </w:rPr>
        <w:t>information</w:t>
      </w:r>
      <w:r w:rsidRPr="00290FDA">
        <w:rPr>
          <w:sz w:val="16"/>
        </w:rPr>
        <w:t xml:space="preserve"> </w:t>
      </w:r>
      <w:r w:rsidRPr="00290FDA">
        <w:rPr>
          <w:rStyle w:val="StyleUnderline"/>
        </w:rPr>
        <w:t>from key market participants</w:t>
      </w:r>
      <w:r w:rsidRPr="00290FDA">
        <w:rPr>
          <w:sz w:val="16"/>
        </w:rPr>
        <w:t xml:space="preserve"> (including state governmental entities that are direct purchasers of goods and services), </w:t>
      </w:r>
      <w:r w:rsidRPr="00290FDA">
        <w:rPr>
          <w:rStyle w:val="StyleUnderline"/>
          <w:highlight w:val="yellow"/>
        </w:rPr>
        <w:t>and</w:t>
      </w:r>
      <w:r w:rsidRPr="00290FDA">
        <w:rPr>
          <w:rStyle w:val="StyleUnderline"/>
        </w:rPr>
        <w:t xml:space="preserve"> helping</w:t>
      </w:r>
      <w:r w:rsidRPr="00290FDA">
        <w:rPr>
          <w:sz w:val="16"/>
        </w:rPr>
        <w:t xml:space="preserve"> develop and </w:t>
      </w:r>
      <w:r w:rsidRPr="00290FDA">
        <w:rPr>
          <w:rStyle w:val="StyleUnderline"/>
        </w:rPr>
        <w:t xml:space="preserve">implement </w:t>
      </w:r>
      <w:r w:rsidRPr="00290FDA">
        <w:rPr>
          <w:rStyle w:val="Emphasis"/>
          <w:highlight w:val="yellow"/>
        </w:rPr>
        <w:t xml:space="preserve">litigation </w:t>
      </w:r>
      <w:r w:rsidRPr="00290FDA">
        <w:rPr>
          <w:rStyle w:val="Emphasis"/>
        </w:rPr>
        <w:t>strategies</w:t>
      </w:r>
      <w:r w:rsidRPr="00290FDA">
        <w:rPr>
          <w:sz w:val="16"/>
        </w:rPr>
        <w:t xml:space="preserve"> for cases being tried before federal judges presiding in their states. </w:t>
      </w:r>
    </w:p>
    <w:p w14:paraId="78FFD8E0" w14:textId="77777777" w:rsidR="009D2E8B" w:rsidRPr="00290FDA" w:rsidRDefault="009D2E8B" w:rsidP="009D2E8B">
      <w:pPr>
        <w:rPr>
          <w:sz w:val="16"/>
        </w:rPr>
      </w:pPr>
      <w:r w:rsidRPr="00290FDA">
        <w:rPr>
          <w:rStyle w:val="StyleUnderline"/>
        </w:rPr>
        <w:t>Since</w:t>
      </w:r>
      <w:r w:rsidRPr="00290FDA">
        <w:rPr>
          <w:sz w:val="16"/>
        </w:rPr>
        <w:t xml:space="preserve"> January </w:t>
      </w:r>
      <w:r w:rsidRPr="00290FDA">
        <w:rPr>
          <w:rStyle w:val="Emphasis"/>
        </w:rPr>
        <w:t>2017</w:t>
      </w:r>
      <w:r w:rsidRPr="00290FDA">
        <w:rPr>
          <w:sz w:val="16"/>
        </w:rPr>
        <w:t>, </w:t>
      </w:r>
      <w:r w:rsidRPr="00290FDA">
        <w:rPr>
          <w:rStyle w:val="StyleUnderline"/>
        </w:rPr>
        <w:t>state attorneys general</w:t>
      </w:r>
      <w:r w:rsidRPr="00290FDA">
        <w:rPr>
          <w:sz w:val="16"/>
        </w:rPr>
        <w:t xml:space="preserve"> have increasingly </w:t>
      </w:r>
      <w:r w:rsidRPr="00290FDA">
        <w:rPr>
          <w:rStyle w:val="StyleUnderline"/>
        </w:rPr>
        <w:t>played a</w:t>
      </w:r>
      <w:r w:rsidRPr="00290FDA">
        <w:rPr>
          <w:sz w:val="16"/>
        </w:rPr>
        <w:t xml:space="preserve"> </w:t>
      </w:r>
      <w:r w:rsidRPr="00290FDA">
        <w:rPr>
          <w:rStyle w:val="Emphasis"/>
        </w:rPr>
        <w:t>leading</w:t>
      </w:r>
      <w:r w:rsidRPr="00290FDA">
        <w:rPr>
          <w:sz w:val="16"/>
        </w:rPr>
        <w:t xml:space="preserve"> </w:t>
      </w:r>
      <w:r w:rsidRPr="00290FDA">
        <w:rPr>
          <w:rStyle w:val="StyleUnderline"/>
        </w:rPr>
        <w:t xml:space="preserve">and </w:t>
      </w:r>
      <w:r w:rsidRPr="00290FDA">
        <w:rPr>
          <w:rStyle w:val="Emphasis"/>
        </w:rPr>
        <w:t>independent antitrust enforcement role</w:t>
      </w:r>
      <w:r w:rsidRPr="00290FDA">
        <w:rPr>
          <w:sz w:val="16"/>
        </w:rPr>
        <w:t xml:space="preserve">. </w:t>
      </w:r>
      <w:r w:rsidRPr="00290FDA">
        <w:rPr>
          <w:rStyle w:val="StyleUnderline"/>
        </w:rPr>
        <w:t>State antitrust enforcers</w:t>
      </w:r>
      <w:r w:rsidRPr="00290FDA">
        <w:rPr>
          <w:sz w:val="16"/>
        </w:rPr>
        <w:t xml:space="preserve"> have significantly </w:t>
      </w:r>
      <w:r w:rsidRPr="00290FDA">
        <w:rPr>
          <w:rStyle w:val="StyleUnderline"/>
        </w:rPr>
        <w:t>increased</w:t>
      </w:r>
      <w:r w:rsidRPr="00290FDA">
        <w:rPr>
          <w:sz w:val="16"/>
        </w:rPr>
        <w:t xml:space="preserve"> their </w:t>
      </w:r>
      <w:r w:rsidRPr="00290FDA">
        <w:rPr>
          <w:rStyle w:val="StyleUnderline"/>
        </w:rPr>
        <w:t>enforcement activity and willingness to</w:t>
      </w:r>
      <w:r w:rsidRPr="00290FDA">
        <w:rPr>
          <w:sz w:val="16"/>
        </w:rPr>
        <w:t xml:space="preserve"> act </w:t>
      </w:r>
      <w:r w:rsidRPr="00290FDA">
        <w:rPr>
          <w:rStyle w:val="Emphasis"/>
          <w:highlight w:val="yellow"/>
        </w:rPr>
        <w:t>separately</w:t>
      </w:r>
      <w:r w:rsidRPr="00290FDA">
        <w:rPr>
          <w:sz w:val="16"/>
          <w:highlight w:val="yellow"/>
        </w:rPr>
        <w:t xml:space="preserve"> </w:t>
      </w:r>
      <w:r w:rsidRPr="00290FDA">
        <w:rPr>
          <w:rStyle w:val="StyleUnderline"/>
          <w:highlight w:val="yellow"/>
        </w:rPr>
        <w:t>from</w:t>
      </w:r>
      <w:r w:rsidRPr="00290FDA">
        <w:rPr>
          <w:sz w:val="16"/>
        </w:rPr>
        <w:t xml:space="preserve"> their </w:t>
      </w:r>
      <w:r w:rsidRPr="00290FDA">
        <w:rPr>
          <w:rStyle w:val="Emphasis"/>
          <w:highlight w:val="yellow"/>
        </w:rPr>
        <w:t>fed</w:t>
      </w:r>
      <w:r w:rsidRPr="00290FDA">
        <w:rPr>
          <w:rStyle w:val="Emphasis"/>
        </w:rPr>
        <w:t>eral counterparts</w:t>
      </w:r>
      <w:r w:rsidRPr="00290FDA">
        <w:rPr>
          <w:sz w:val="16"/>
        </w:rPr>
        <w:t xml:space="preserve"> </w:t>
      </w:r>
      <w:r w:rsidRPr="00290FDA">
        <w:rPr>
          <w:rStyle w:val="StyleUnderline"/>
          <w:highlight w:val="yellow"/>
        </w:rPr>
        <w:t>because</w:t>
      </w:r>
      <w:r w:rsidRPr="00290FDA">
        <w:rPr>
          <w:sz w:val="16"/>
        </w:rPr>
        <w:t xml:space="preserve"> many of them believe that </w:t>
      </w:r>
      <w:r w:rsidRPr="00290FDA">
        <w:rPr>
          <w:rStyle w:val="StyleUnderline"/>
          <w:highlight w:val="yellow"/>
        </w:rPr>
        <w:t>there has been</w:t>
      </w:r>
      <w:r w:rsidRPr="00290FDA">
        <w:rPr>
          <w:sz w:val="16"/>
        </w:rPr>
        <w:t xml:space="preserve"> ‘</w:t>
      </w:r>
      <w:r w:rsidRPr="00290FDA">
        <w:rPr>
          <w:rStyle w:val="Emphasis"/>
          <w:highlight w:val="yellow"/>
        </w:rPr>
        <w:t>under-enforcement’</w:t>
      </w:r>
      <w:r w:rsidRPr="00290FDA">
        <w:rPr>
          <w:sz w:val="16"/>
        </w:rPr>
        <w:t xml:space="preserve"> </w:t>
      </w:r>
      <w:r w:rsidRPr="00290FDA">
        <w:rPr>
          <w:rStyle w:val="StyleUnderline"/>
        </w:rPr>
        <w:t>by the DOJ and FTC</w:t>
      </w:r>
      <w:r w:rsidRPr="00290FDA">
        <w:rPr>
          <w:sz w:val="16"/>
        </w:rPr>
        <w:t xml:space="preserve">. </w:t>
      </w:r>
      <w:r w:rsidRPr="00290FDA">
        <w:rPr>
          <w:rStyle w:val="StyleUnderline"/>
        </w:rPr>
        <w:t>State</w:t>
      </w:r>
      <w:r w:rsidRPr="00290FDA">
        <w:rPr>
          <w:sz w:val="16"/>
        </w:rPr>
        <w:t xml:space="preserve"> antitrust </w:t>
      </w:r>
      <w:r w:rsidRPr="00290FDA">
        <w:rPr>
          <w:rStyle w:val="StyleUnderline"/>
        </w:rPr>
        <w:t>enforcers</w:t>
      </w:r>
      <w:r w:rsidRPr="00290FDA">
        <w:rPr>
          <w:sz w:val="16"/>
        </w:rPr>
        <w:t xml:space="preserve"> have </w:t>
      </w:r>
      <w:r w:rsidRPr="00290FDA">
        <w:rPr>
          <w:rStyle w:val="StyleUnderline"/>
        </w:rPr>
        <w:t>also</w:t>
      </w:r>
      <w:r w:rsidRPr="00290FDA">
        <w:rPr>
          <w:sz w:val="16"/>
        </w:rPr>
        <w:t xml:space="preserve"> been able to </w:t>
      </w:r>
      <w:r w:rsidRPr="00290FDA">
        <w:rPr>
          <w:rStyle w:val="StyleUnderline"/>
        </w:rPr>
        <w:t>enhance</w:t>
      </w:r>
      <w:r w:rsidRPr="00290FDA">
        <w:rPr>
          <w:sz w:val="16"/>
        </w:rPr>
        <w:t xml:space="preserve"> their </w:t>
      </w:r>
      <w:r w:rsidRPr="00290FDA">
        <w:rPr>
          <w:rStyle w:val="StyleUnderline"/>
        </w:rPr>
        <w:t>influence</w:t>
      </w:r>
      <w:r w:rsidRPr="00290FDA">
        <w:rPr>
          <w:sz w:val="16"/>
        </w:rPr>
        <w:t xml:space="preserve"> </w:t>
      </w:r>
      <w:r w:rsidRPr="00290FDA">
        <w:rPr>
          <w:rStyle w:val="StyleUnderline"/>
        </w:rPr>
        <w:t>over</w:t>
      </w:r>
      <w:r w:rsidRPr="00290FDA">
        <w:rPr>
          <w:sz w:val="16"/>
        </w:rPr>
        <w:t xml:space="preserve"> key </w:t>
      </w:r>
      <w:r w:rsidRPr="00290FDA">
        <w:rPr>
          <w:rStyle w:val="Emphasis"/>
        </w:rPr>
        <w:t>competition policy</w:t>
      </w:r>
      <w:r w:rsidRPr="00290FDA">
        <w:rPr>
          <w:sz w:val="16"/>
        </w:rPr>
        <w:t xml:space="preserve"> issues </w:t>
      </w:r>
      <w:r w:rsidRPr="00290FDA">
        <w:rPr>
          <w:rStyle w:val="StyleUnderline"/>
        </w:rPr>
        <w:t>and</w:t>
      </w:r>
      <w:r w:rsidRPr="00290FDA">
        <w:rPr>
          <w:sz w:val="16"/>
        </w:rPr>
        <w:t xml:space="preserve"> the </w:t>
      </w:r>
      <w:r w:rsidRPr="00290FDA">
        <w:rPr>
          <w:rStyle w:val="Emphasis"/>
        </w:rPr>
        <w:t>antitrust enforcement agenda</w:t>
      </w:r>
      <w:r w:rsidRPr="00290FDA">
        <w:rPr>
          <w:sz w:val="16"/>
        </w:rPr>
        <w:t xml:space="preserve"> within the United States </w:t>
      </w:r>
      <w:r w:rsidRPr="00290FDA">
        <w:rPr>
          <w:rStyle w:val="StyleUnderline"/>
        </w:rPr>
        <w:t>because there appears to have been a</w:t>
      </w:r>
      <w:r w:rsidRPr="00290FDA">
        <w:rPr>
          <w:sz w:val="16"/>
        </w:rPr>
        <w:t xml:space="preserve"> </w:t>
      </w:r>
      <w:r w:rsidRPr="00290FDA">
        <w:rPr>
          <w:rStyle w:val="Emphasis"/>
        </w:rPr>
        <w:t>significant decline</w:t>
      </w:r>
      <w:r w:rsidRPr="00290FDA">
        <w:rPr>
          <w:sz w:val="16"/>
        </w:rPr>
        <w:t xml:space="preserve"> </w:t>
      </w:r>
      <w:r w:rsidRPr="00290FDA">
        <w:rPr>
          <w:rStyle w:val="StyleUnderline"/>
        </w:rPr>
        <w:t>in</w:t>
      </w:r>
      <w:r w:rsidRPr="00290FDA">
        <w:rPr>
          <w:sz w:val="16"/>
        </w:rPr>
        <w:t xml:space="preserve"> the </w:t>
      </w:r>
      <w:r w:rsidRPr="00290FDA">
        <w:rPr>
          <w:rStyle w:val="Emphasis"/>
        </w:rPr>
        <w:t>coordination</w:t>
      </w:r>
      <w:r w:rsidRPr="00290FDA">
        <w:rPr>
          <w:sz w:val="16"/>
        </w:rPr>
        <w:t xml:space="preserve"> and relationship </w:t>
      </w:r>
      <w:r w:rsidRPr="00290FDA">
        <w:rPr>
          <w:rStyle w:val="StyleUnderline"/>
        </w:rPr>
        <w:t xml:space="preserve">between the </w:t>
      </w:r>
      <w:r w:rsidRPr="00290FDA">
        <w:rPr>
          <w:rStyle w:val="Emphasis"/>
        </w:rPr>
        <w:t>DOJ and FTC</w:t>
      </w:r>
      <w:r w:rsidRPr="00290FDA">
        <w:rPr>
          <w:sz w:val="16"/>
        </w:rPr>
        <w:t>. </w:t>
      </w:r>
    </w:p>
    <w:p w14:paraId="0A300C94" w14:textId="77777777" w:rsidR="009D2E8B" w:rsidRPr="00290FDA" w:rsidRDefault="009D2E8B" w:rsidP="009D2E8B">
      <w:pPr>
        <w:pStyle w:val="Heading3"/>
        <w:rPr>
          <w:rFonts w:cs="Arial"/>
        </w:rPr>
      </w:pPr>
      <w:r w:rsidRPr="00290FDA">
        <w:rPr>
          <w:rFonts w:cs="Arial"/>
        </w:rPr>
        <w:t xml:space="preserve">1NC – </w:t>
      </w:r>
      <w:r>
        <w:rPr>
          <w:rFonts w:cs="Arial"/>
        </w:rPr>
        <w:t xml:space="preserve">LPE </w:t>
      </w:r>
      <w:r w:rsidRPr="00290FDA">
        <w:rPr>
          <w:rFonts w:cs="Arial"/>
        </w:rPr>
        <w:t>K</w:t>
      </w:r>
    </w:p>
    <w:p w14:paraId="705F3F56" w14:textId="77777777" w:rsidR="009D2E8B" w:rsidRPr="00290FDA" w:rsidRDefault="009D2E8B" w:rsidP="009D2E8B">
      <w:pPr>
        <w:pStyle w:val="Heading4"/>
        <w:rPr>
          <w:rFonts w:cs="Arial"/>
        </w:rPr>
      </w:pPr>
      <w:r w:rsidRPr="00290FDA">
        <w:rPr>
          <w:rFonts w:cs="Arial"/>
        </w:rPr>
        <w:t xml:space="preserve">The 1AC’s justifies antitrust as an intervention to correct </w:t>
      </w:r>
      <w:r>
        <w:rPr>
          <w:rFonts w:cs="Arial"/>
        </w:rPr>
        <w:t xml:space="preserve">agricultural </w:t>
      </w:r>
      <w:r w:rsidRPr="00290FDA">
        <w:rPr>
          <w:rFonts w:cs="Arial"/>
        </w:rPr>
        <w:t xml:space="preserve">“market failures” – that relies on perfect competition.  </w:t>
      </w:r>
    </w:p>
    <w:p w14:paraId="110DC194" w14:textId="77777777" w:rsidR="009D2E8B" w:rsidRPr="00290FDA" w:rsidRDefault="009D2E8B" w:rsidP="009D2E8B"/>
    <w:p w14:paraId="57C7FDA4" w14:textId="77777777" w:rsidR="009D2E8B" w:rsidRPr="00290FDA" w:rsidRDefault="009D2E8B" w:rsidP="009D2E8B">
      <w:r w:rsidRPr="00290FDA">
        <w:t xml:space="preserve">Nathan </w:t>
      </w:r>
      <w:r w:rsidRPr="00290FDA">
        <w:rPr>
          <w:b/>
          <w:bCs/>
          <w:u w:val="single"/>
        </w:rPr>
        <w:t>TANKUS</w:t>
      </w:r>
      <w:r w:rsidRPr="00290FDA">
        <w:t xml:space="preserve"> Research Director Modern Monetary Network </w:t>
      </w:r>
      <w:r w:rsidRPr="00290FDA">
        <w:rPr>
          <w:b/>
          <w:bCs/>
          <w:u w:val="single"/>
        </w:rPr>
        <w:t>AND</w:t>
      </w:r>
      <w:r w:rsidRPr="00290FDA">
        <w:t xml:space="preserve"> Luke </w:t>
      </w:r>
      <w:r w:rsidRPr="00290FDA">
        <w:rPr>
          <w:b/>
          <w:bCs/>
          <w:u w:val="single"/>
        </w:rPr>
        <w:t>HERRINE</w:t>
      </w:r>
      <w:r w:rsidRPr="00290FDA">
        <w:t xml:space="preserve"> PhD Candidate @ Yale Law, JD NYU &amp; Former Clerk Second Circuit of Appeals </w:t>
      </w:r>
      <w:r w:rsidRPr="00290FDA">
        <w:rPr>
          <w:b/>
          <w:bCs/>
          <w:u w:val="single"/>
        </w:rPr>
        <w:t>’21</w:t>
      </w:r>
      <w:r w:rsidRPr="00290FDA">
        <w:t xml:space="preserve">  “Competition Law as Collective Bargaining Law” </w:t>
      </w:r>
      <w:hyperlink r:id="rId17" w:history="1">
        <w:r w:rsidRPr="00290FDA">
          <w:rPr>
            <w:rStyle w:val="Hyperlink"/>
          </w:rPr>
          <w:t>https://papers.ssrn.com/sol3/papers.cfm?abstract_id=3847377</w:t>
        </w:r>
      </w:hyperlink>
      <w:r w:rsidRPr="00290FDA">
        <w:t xml:space="preserve"> p. 1-3</w:t>
      </w:r>
    </w:p>
    <w:p w14:paraId="2E5A633B" w14:textId="77777777" w:rsidR="009D2E8B" w:rsidRPr="00290FDA" w:rsidRDefault="009D2E8B" w:rsidP="009D2E8B">
      <w:r w:rsidRPr="00290FDA">
        <w:softHyphen/>
        <w:t xml:space="preserve"> “[T</w:t>
      </w:r>
      <w:r w:rsidRPr="00290FDA">
        <w:rPr>
          <w:rStyle w:val="StyleUnderline"/>
        </w:rPr>
        <w:t>]oo often discourse about ‘the market’ conveys the sense of something definite—a space or constitution of exchange</w:t>
      </w:r>
      <w:r w:rsidRPr="00290FDA">
        <w:t>...</w:t>
      </w:r>
      <w:r w:rsidRPr="00290FDA">
        <w:rPr>
          <w:rStyle w:val="StyleUnderline"/>
        </w:rPr>
        <w:t>when</w:t>
      </w:r>
      <w:r w:rsidRPr="00290FDA">
        <w:t xml:space="preserve"> in fact, sometimes unknown to the term’s user, </w:t>
      </w:r>
      <w:r w:rsidRPr="00290FDA">
        <w:rPr>
          <w:rStyle w:val="StyleUnderline"/>
        </w:rPr>
        <w:t>it is being employed as a metaphor of economic process, or an idealisation or abstraction from that process</w:t>
      </w:r>
      <w:r w:rsidRPr="00290FDA">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290FDA">
        <w:rPr>
          <w:rStyle w:val="StyleUnderline"/>
        </w:rPr>
        <w:t xml:space="preserve">the </w:t>
      </w:r>
      <w:r w:rsidRPr="00290FDA">
        <w:rPr>
          <w:rStyle w:val="StyleUnderline"/>
          <w:highlight w:val="yellow"/>
        </w:rPr>
        <w:t>idea</w:t>
      </w:r>
      <w:r w:rsidRPr="00290FDA">
        <w:rPr>
          <w:rStyle w:val="StyleUnderline"/>
        </w:rPr>
        <w:t xml:space="preserve"> that governance is necessary and </w:t>
      </w:r>
      <w:r w:rsidRPr="00290FDA">
        <w:rPr>
          <w:rStyle w:val="StyleUnderline"/>
          <w:highlight w:val="yellow"/>
        </w:rPr>
        <w:t xml:space="preserve">price </w:t>
      </w:r>
      <w:r w:rsidRPr="00290FDA">
        <w:rPr>
          <w:rStyle w:val="StyleUnderline"/>
        </w:rPr>
        <w:t xml:space="preserve">stability </w:t>
      </w:r>
      <w:r w:rsidRPr="00290FDA">
        <w:rPr>
          <w:rStyle w:val="StyleUnderline"/>
          <w:highlight w:val="yellow"/>
        </w:rPr>
        <w:t xml:space="preserve">is good </w:t>
      </w:r>
      <w:r w:rsidRPr="00290FDA">
        <w:rPr>
          <w:rStyle w:val="StyleUnderline"/>
        </w:rPr>
        <w:t xml:space="preserve">are both </w:t>
      </w:r>
      <w:r w:rsidRPr="00290FDA">
        <w:rPr>
          <w:rStyle w:val="StyleUnderline"/>
          <w:highlight w:val="yellow"/>
        </w:rPr>
        <w:t xml:space="preserve">obscure </w:t>
      </w:r>
      <w:r w:rsidRPr="00290FDA">
        <w:rPr>
          <w:rStyle w:val="StyleUnderline"/>
        </w:rPr>
        <w:t xml:space="preserve">interlopers to the study of </w:t>
      </w:r>
      <w:r w:rsidRPr="00290FDA">
        <w:rPr>
          <w:rStyle w:val="StyleUnderline"/>
          <w:highlight w:val="yellow"/>
        </w:rPr>
        <w:t xml:space="preserve">competition </w:t>
      </w:r>
      <w:r w:rsidRPr="00290FDA">
        <w:rPr>
          <w:rStyle w:val="StyleUnderline"/>
        </w:rPr>
        <w:t>law</w:t>
      </w:r>
      <w:r w:rsidRPr="00290FDA">
        <w:t>. To bridge the gap between these two areas of law--and incidentally give labor a greater role and stature in theorizing competition law--</w:t>
      </w:r>
      <w:r w:rsidRPr="00290FDA">
        <w:rPr>
          <w:rStyle w:val="StyleUnderline"/>
          <w:highlight w:val="yellow"/>
        </w:rPr>
        <w:t>we</w:t>
      </w:r>
      <w:r w:rsidRPr="00290FDA">
        <w:t xml:space="preserve"> aim to </w:t>
      </w:r>
      <w:r w:rsidRPr="00290FDA">
        <w:rPr>
          <w:rStyle w:val="StyleUnderline"/>
          <w:highlight w:val="yellow"/>
        </w:rPr>
        <w:t>provide</w:t>
      </w:r>
      <w:r w:rsidRPr="00290FDA">
        <w:rPr>
          <w:rStyle w:val="StyleUnderline"/>
        </w:rPr>
        <w:t xml:space="preserve"> a</w:t>
      </w:r>
      <w:r w:rsidRPr="00290FDA">
        <w:t xml:space="preserve"> general “</w:t>
      </w:r>
      <w:r w:rsidRPr="00290FDA">
        <w:rPr>
          <w:rStyle w:val="StyleUnderline"/>
          <w:highlight w:val="yellow"/>
        </w:rPr>
        <w:t xml:space="preserve">market governance” </w:t>
      </w:r>
      <w:r w:rsidRPr="00290FDA">
        <w:rPr>
          <w:rStyle w:val="StyleUnderline"/>
        </w:rPr>
        <w:t xml:space="preserve">framework </w:t>
      </w:r>
      <w:r w:rsidRPr="00290FDA">
        <w:rPr>
          <w:rStyle w:val="StyleUnderline"/>
          <w:highlight w:val="yellow"/>
        </w:rPr>
        <w:t xml:space="preserve">for understanding </w:t>
      </w:r>
      <w:r w:rsidRPr="00290FDA">
        <w:rPr>
          <w:rStyle w:val="StyleUnderline"/>
        </w:rPr>
        <w:t xml:space="preserve">how markets are governed </w:t>
      </w:r>
      <w:r w:rsidRPr="00290FDA">
        <w:rPr>
          <w:rStyle w:val="StyleUnderline"/>
          <w:highlight w:val="yellow"/>
        </w:rPr>
        <w:t xml:space="preserve">in the context of </w:t>
      </w:r>
      <w:r w:rsidRPr="00290FDA">
        <w:rPr>
          <w:rStyle w:val="StyleUnderline"/>
        </w:rPr>
        <w:t xml:space="preserve">the legal rules that allow and disallow certain forms of </w:t>
      </w:r>
      <w:r w:rsidRPr="00290FDA">
        <w:rPr>
          <w:rStyle w:val="StyleUnderline"/>
          <w:highlight w:val="yellow"/>
        </w:rPr>
        <w:t>coordination</w:t>
      </w:r>
      <w:r w:rsidRPr="00290FDA">
        <w:rPr>
          <w:highlight w:val="yellow"/>
        </w:rPr>
        <w:t>.</w:t>
      </w:r>
      <w:r w:rsidRPr="00290FDA">
        <w:t xml:space="preserve"> This framework draws from multiple heterodox traditions in political economy, but is particularly oriented toward building out the emerging framework of Neochartalist microeconomics.4</w:t>
      </w:r>
    </w:p>
    <w:p w14:paraId="5C9DA26D" w14:textId="77777777" w:rsidR="009D2E8B" w:rsidRPr="00290FDA" w:rsidRDefault="009D2E8B" w:rsidP="009D2E8B">
      <w:r w:rsidRPr="00290FDA">
        <w:t>[Insert Footnote 4 – Turner]</w:t>
      </w:r>
    </w:p>
    <w:p w14:paraId="266D2131" w14:textId="77777777" w:rsidR="009D2E8B" w:rsidRPr="00290FDA" w:rsidRDefault="009D2E8B" w:rsidP="009D2E8B">
      <w:r w:rsidRPr="00290FDA">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439F165D" w14:textId="77777777" w:rsidR="009D2E8B" w:rsidRPr="00290FDA" w:rsidRDefault="009D2E8B" w:rsidP="009D2E8B">
      <w:r w:rsidRPr="00290FDA">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4929C527" w14:textId="77777777" w:rsidR="009D2E8B" w:rsidRPr="00290FDA" w:rsidRDefault="009D2E8B" w:rsidP="009D2E8B">
      <w:r w:rsidRPr="00290FDA">
        <w:t>[End footnote 4]</w:t>
      </w:r>
    </w:p>
    <w:p w14:paraId="627D3B10" w14:textId="77777777" w:rsidR="009D2E8B" w:rsidRPr="00290FDA" w:rsidRDefault="009D2E8B" w:rsidP="009D2E8B">
      <w:r w:rsidRPr="00290FDA">
        <w:t>Arriving at</w:t>
      </w:r>
      <w:r w:rsidRPr="00290FDA">
        <w:rPr>
          <w:rStyle w:val="StyleUnderline"/>
        </w:rPr>
        <w:t xml:space="preserve"> a theory of market </w:t>
      </w:r>
      <w:r w:rsidRPr="00290FDA">
        <w:rPr>
          <w:rStyle w:val="StyleUnderline"/>
          <w:highlight w:val="yellow"/>
        </w:rPr>
        <w:t xml:space="preserve">governance </w:t>
      </w:r>
      <w:r w:rsidRPr="00290FDA">
        <w:rPr>
          <w:rStyle w:val="StyleUnderline"/>
        </w:rPr>
        <w:t xml:space="preserve">requires </w:t>
      </w:r>
      <w:r w:rsidRPr="00290FDA">
        <w:rPr>
          <w:rStyle w:val="StyleUnderline"/>
          <w:highlight w:val="yellow"/>
        </w:rPr>
        <w:t>reject</w:t>
      </w:r>
      <w:r w:rsidRPr="00290FDA">
        <w:rPr>
          <w:rStyle w:val="StyleUnderline"/>
        </w:rPr>
        <w:t xml:space="preserve">ing </w:t>
      </w:r>
      <w:r w:rsidRPr="00290FDA">
        <w:rPr>
          <w:rStyle w:val="Emphasis"/>
        </w:rPr>
        <w:t xml:space="preserve">economic </w:t>
      </w:r>
      <w:r w:rsidRPr="00290FDA">
        <w:rPr>
          <w:rStyle w:val="Emphasis"/>
          <w:highlight w:val="yellow"/>
        </w:rPr>
        <w:t>common sense</w:t>
      </w:r>
      <w:r w:rsidRPr="00290FDA">
        <w:t xml:space="preserve">. Far too much </w:t>
      </w:r>
      <w:r w:rsidRPr="00290FDA">
        <w:rPr>
          <w:rStyle w:val="StyleUnderline"/>
        </w:rPr>
        <w:t xml:space="preserve">economics </w:t>
      </w:r>
      <w:r w:rsidRPr="00290FDA">
        <w:rPr>
          <w:rStyle w:val="StyleUnderline"/>
          <w:highlight w:val="yellow"/>
        </w:rPr>
        <w:t>scholarship</w:t>
      </w:r>
      <w:r w:rsidRPr="00290FDA">
        <w:rPr>
          <w:rStyle w:val="StyleUnderline"/>
        </w:rPr>
        <w:t>--both among orthodox scholars and their critics--</w:t>
      </w:r>
      <w:r w:rsidRPr="00290FDA">
        <w:rPr>
          <w:rStyle w:val="StyleUnderline"/>
          <w:highlight w:val="yellow"/>
        </w:rPr>
        <w:t>treats “</w:t>
      </w:r>
      <w:r w:rsidRPr="00290FDA">
        <w:rPr>
          <w:rStyle w:val="Emphasis"/>
          <w:highlight w:val="yellow"/>
        </w:rPr>
        <w:t>perfect competition</w:t>
      </w:r>
      <w:r w:rsidRPr="00290FDA">
        <w:rPr>
          <w:rStyle w:val="StyleUnderline"/>
          <w:highlight w:val="yellow"/>
        </w:rPr>
        <w:t xml:space="preserve">” as the </w:t>
      </w:r>
      <w:r w:rsidRPr="00290FDA">
        <w:rPr>
          <w:rStyle w:val="StyleUnderline"/>
        </w:rPr>
        <w:t xml:space="preserve">analytical (and often normative) </w:t>
      </w:r>
      <w:r w:rsidRPr="00290FDA">
        <w:rPr>
          <w:rStyle w:val="StyleUnderline"/>
          <w:highlight w:val="yellow"/>
        </w:rPr>
        <w:t xml:space="preserve">baseline </w:t>
      </w:r>
      <w:r w:rsidRPr="00290FDA">
        <w:rPr>
          <w:rStyle w:val="StyleUnderline"/>
        </w:rPr>
        <w:t>for all markets</w:t>
      </w:r>
      <w:r w:rsidRPr="00290FDA">
        <w:t xml:space="preserve">, including labor markets. </w:t>
      </w:r>
      <w:r w:rsidRPr="00290FDA">
        <w:rPr>
          <w:rStyle w:val="StyleUnderline"/>
        </w:rPr>
        <w:t xml:space="preserve">Under perfect competition, </w:t>
      </w:r>
      <w:r w:rsidRPr="00290FDA">
        <w:rPr>
          <w:rStyle w:val="StyleUnderline"/>
          <w:highlight w:val="yellow"/>
        </w:rPr>
        <w:t>prices</w:t>
      </w:r>
      <w:r w:rsidRPr="00290FDA">
        <w:rPr>
          <w:rStyle w:val="StyleUnderline"/>
        </w:rPr>
        <w:t xml:space="preserve"> (including wages) are </w:t>
      </w:r>
      <w:r w:rsidRPr="00290FDA">
        <w:rPr>
          <w:rStyle w:val="StyleUnderline"/>
          <w:highlight w:val="yellow"/>
        </w:rPr>
        <w:t>arrived at</w:t>
      </w:r>
      <w:r w:rsidRPr="00290FDA">
        <w:rPr>
          <w:rStyle w:val="StyleUnderline"/>
        </w:rPr>
        <w:t xml:space="preserve"> entirely </w:t>
      </w:r>
      <w:r w:rsidRPr="00290FDA">
        <w:rPr>
          <w:rStyle w:val="StyleUnderline"/>
          <w:highlight w:val="yellow"/>
        </w:rPr>
        <w:t xml:space="preserve">via </w:t>
      </w:r>
      <w:r w:rsidRPr="00290FDA">
        <w:rPr>
          <w:rStyle w:val="StyleUnderline"/>
        </w:rPr>
        <w:t xml:space="preserve">the </w:t>
      </w:r>
      <w:r w:rsidRPr="00290FDA">
        <w:rPr>
          <w:rStyle w:val="StyleUnderline"/>
          <w:highlight w:val="yellow"/>
        </w:rPr>
        <w:t xml:space="preserve">uncoordinated matching of bids </w:t>
      </w:r>
      <w:r w:rsidRPr="00290FDA">
        <w:rPr>
          <w:rStyle w:val="StyleUnderline"/>
        </w:rPr>
        <w:t>and asks</w:t>
      </w:r>
      <w:r w:rsidRPr="00290FDA">
        <w:t xml:space="preserve">, </w:t>
      </w:r>
      <w:r w:rsidRPr="00290FDA">
        <w:rPr>
          <w:rStyle w:val="StyleUnderline"/>
        </w:rPr>
        <w:t>assumed</w:t>
      </w:r>
      <w:r w:rsidRPr="00290FDA">
        <w:t xml:space="preserve"> </w:t>
      </w:r>
      <w:r w:rsidRPr="00290FDA">
        <w:rPr>
          <w:rStyle w:val="StyleUnderline"/>
        </w:rPr>
        <w:t>to result in settled equilibriums represented by intersecting supply and demand curves</w:t>
      </w:r>
      <w:r w:rsidRPr="00290FDA">
        <w:t xml:space="preserve">. </w:t>
      </w:r>
      <w:r w:rsidRPr="00290FDA">
        <w:rPr>
          <w:rStyle w:val="StyleUnderline"/>
          <w:highlight w:val="yellow"/>
        </w:rPr>
        <w:t xml:space="preserve">If </w:t>
      </w:r>
      <w:r w:rsidRPr="00290FDA">
        <w:rPr>
          <w:rStyle w:val="StyleUnderline"/>
        </w:rPr>
        <w:t xml:space="preserve">all </w:t>
      </w:r>
      <w:r w:rsidRPr="00290FDA">
        <w:rPr>
          <w:rStyle w:val="StyleUnderline"/>
          <w:highlight w:val="yellow"/>
        </w:rPr>
        <w:t xml:space="preserve">markets are </w:t>
      </w:r>
      <w:r w:rsidRPr="00290FDA">
        <w:rPr>
          <w:rStyle w:val="Emphasis"/>
          <w:highlight w:val="yellow"/>
        </w:rPr>
        <w:t>perfectly competitive</w:t>
      </w:r>
      <w:r w:rsidRPr="00290FDA">
        <w:t xml:space="preserve"> (and certain other conditions obtain), </w:t>
      </w:r>
      <w:r w:rsidRPr="00290FDA">
        <w:rPr>
          <w:rStyle w:val="StyleUnderline"/>
          <w:highlight w:val="yellow"/>
        </w:rPr>
        <w:t xml:space="preserve">then </w:t>
      </w:r>
      <w:r w:rsidRPr="00290FDA">
        <w:rPr>
          <w:rStyle w:val="StyleUnderline"/>
        </w:rPr>
        <w:t xml:space="preserve">each </w:t>
      </w:r>
      <w:r w:rsidRPr="00290FDA">
        <w:rPr>
          <w:rStyle w:val="StyleUnderline"/>
          <w:highlight w:val="yellow"/>
        </w:rPr>
        <w:t xml:space="preserve">input and output has </w:t>
      </w:r>
      <w:r w:rsidRPr="00290FDA">
        <w:rPr>
          <w:rStyle w:val="StyleUnderline"/>
        </w:rPr>
        <w:t xml:space="preserve">its </w:t>
      </w:r>
      <w:r w:rsidRPr="00290FDA">
        <w:rPr>
          <w:rStyle w:val="Emphasis"/>
        </w:rPr>
        <w:t xml:space="preserve">proper </w:t>
      </w:r>
      <w:r w:rsidRPr="00290FDA">
        <w:rPr>
          <w:rStyle w:val="Emphasis"/>
          <w:highlight w:val="yellow"/>
        </w:rPr>
        <w:t>price</w:t>
      </w:r>
      <w:r w:rsidRPr="00290FDA">
        <w:rPr>
          <w:rStyle w:val="StyleUnderline"/>
          <w:highlight w:val="yellow"/>
        </w:rPr>
        <w:t xml:space="preserve"> which sends “signals”</w:t>
      </w:r>
      <w:r w:rsidRPr="00290FDA">
        <w:rPr>
          <w:rStyle w:val="StyleUnderline"/>
        </w:rPr>
        <w:t xml:space="preserve"> throughout the economy </w:t>
      </w:r>
      <w:r w:rsidRPr="00290FDA">
        <w:rPr>
          <w:rStyle w:val="StyleUnderline"/>
          <w:highlight w:val="yellow"/>
        </w:rPr>
        <w:t>and results in</w:t>
      </w:r>
      <w:r w:rsidRPr="00290FDA">
        <w:rPr>
          <w:rStyle w:val="StyleUnderline"/>
        </w:rPr>
        <w:t xml:space="preserve"> a perfectly </w:t>
      </w:r>
      <w:r w:rsidRPr="00290FDA">
        <w:rPr>
          <w:rStyle w:val="StyleUnderline"/>
          <w:highlight w:val="yellow"/>
        </w:rPr>
        <w:t xml:space="preserve">“efficient” allocation </w:t>
      </w:r>
      <w:r w:rsidRPr="00290FDA">
        <w:rPr>
          <w:rStyle w:val="StyleUnderline"/>
        </w:rPr>
        <w:t>of resources</w:t>
      </w:r>
      <w:r w:rsidRPr="00290FDA">
        <w:rPr>
          <w:highlight w:val="yellow"/>
        </w:rPr>
        <w:t>.</w:t>
      </w:r>
      <w:r w:rsidRPr="00290FDA">
        <w:t xml:space="preserve"> </w:t>
      </w:r>
      <w:r w:rsidRPr="00290FDA">
        <w:rPr>
          <w:rStyle w:val="StyleUnderline"/>
        </w:rPr>
        <w:t xml:space="preserve">From this perspective, </w:t>
      </w:r>
      <w:r w:rsidRPr="00290FDA">
        <w:rPr>
          <w:rStyle w:val="StyleUnderline"/>
          <w:highlight w:val="yellow"/>
        </w:rPr>
        <w:t>coordination</w:t>
      </w:r>
      <w:r w:rsidRPr="00290FDA">
        <w:t xml:space="preserve">, especially coordination over prices (again, including wages), </w:t>
      </w:r>
      <w:r w:rsidRPr="00290FDA">
        <w:rPr>
          <w:rStyle w:val="StyleUnderline"/>
          <w:highlight w:val="yellow"/>
        </w:rPr>
        <w:t xml:space="preserve">appears </w:t>
      </w:r>
      <w:r w:rsidRPr="00290FDA">
        <w:rPr>
          <w:rStyle w:val="StyleUnderline"/>
        </w:rPr>
        <w:t xml:space="preserve">as an </w:t>
      </w:r>
      <w:r w:rsidRPr="00290FDA">
        <w:rPr>
          <w:rStyle w:val="Emphasis"/>
          <w:highlight w:val="yellow"/>
        </w:rPr>
        <w:t xml:space="preserve">unnatural </w:t>
      </w:r>
      <w:r w:rsidRPr="00290FDA">
        <w:rPr>
          <w:rStyle w:val="Emphasis"/>
        </w:rPr>
        <w:t>intervention</w:t>
      </w:r>
      <w:r w:rsidRPr="00290FDA">
        <w:t xml:space="preserve">, </w:t>
      </w:r>
      <w:r w:rsidRPr="00290FDA">
        <w:rPr>
          <w:rStyle w:val="StyleUnderline"/>
        </w:rPr>
        <w:t>a way for those acting collectively to collect “rents” above the “real” value of their contribution to society</w:t>
      </w:r>
      <w:r w:rsidRPr="00290FDA">
        <w:t xml:space="preserve">. </w:t>
      </w:r>
      <w:r w:rsidRPr="00290FDA">
        <w:rPr>
          <w:rStyle w:val="StyleUnderline"/>
        </w:rPr>
        <w:t xml:space="preserve">If coordination is to be justified, it is </w:t>
      </w:r>
      <w:r w:rsidRPr="00290FDA">
        <w:t xml:space="preserve">usually </w:t>
      </w:r>
      <w:r w:rsidRPr="00290FDA">
        <w:rPr>
          <w:rStyle w:val="StyleUnderline"/>
        </w:rPr>
        <w:t>to correct for some other deviation from perfect competition</w:t>
      </w:r>
      <w:r w:rsidRPr="00290FDA">
        <w:t xml:space="preserve">: workers might bargain collectively to capture some of a monopsonist's rents, for example. And, indeed, </w:t>
      </w:r>
      <w:r w:rsidRPr="00290FDA">
        <w:rPr>
          <w:rStyle w:val="StyleUnderline"/>
        </w:rPr>
        <w:t>many</w:t>
      </w:r>
      <w:r w:rsidRPr="00290FDA">
        <w:t xml:space="preserve"> of those trained in economics </w:t>
      </w:r>
      <w:r w:rsidRPr="00290FDA">
        <w:rPr>
          <w:rStyle w:val="StyleUnderline"/>
        </w:rPr>
        <w:t>who advocate for collective bargaining or other worker-empowerment measures appeal to one or more “market failures”</w:t>
      </w:r>
      <w:r w:rsidRPr="00290FDA">
        <w:t xml:space="preserve">.5 </w:t>
      </w:r>
      <w:r w:rsidRPr="00290FDA">
        <w:rPr>
          <w:rStyle w:val="StyleUnderline"/>
        </w:rPr>
        <w:t xml:space="preserve">In doing so, </w:t>
      </w:r>
      <w:r w:rsidRPr="00290FDA">
        <w:rPr>
          <w:rStyle w:val="StyleUnderline"/>
          <w:highlight w:val="yellow"/>
        </w:rPr>
        <w:t xml:space="preserve">they reproduce </w:t>
      </w:r>
      <w:r w:rsidRPr="00290FDA">
        <w:rPr>
          <w:rStyle w:val="StyleUnderline"/>
        </w:rPr>
        <w:t xml:space="preserve">the </w:t>
      </w:r>
      <w:r w:rsidRPr="00290FDA">
        <w:rPr>
          <w:rStyle w:val="StyleUnderline"/>
          <w:highlight w:val="yellow"/>
        </w:rPr>
        <w:t>idea</w:t>
      </w:r>
      <w:r w:rsidRPr="00290FDA">
        <w:rPr>
          <w:rStyle w:val="StyleUnderline"/>
        </w:rPr>
        <w:t>— intentionally or not</w:t>
      </w:r>
      <w:r w:rsidRPr="00290FDA">
        <w:t>—</w:t>
      </w:r>
      <w:r w:rsidRPr="00290FDA">
        <w:rPr>
          <w:rStyle w:val="StyleUnderline"/>
        </w:rPr>
        <w:t xml:space="preserve">that </w:t>
      </w:r>
      <w:r w:rsidRPr="00290FDA">
        <w:rPr>
          <w:rStyle w:val="StyleUnderline"/>
          <w:highlight w:val="yellow"/>
        </w:rPr>
        <w:t xml:space="preserve">if competition were </w:t>
      </w:r>
      <w:r w:rsidRPr="00290FDA">
        <w:rPr>
          <w:rStyle w:val="StyleUnderline"/>
        </w:rPr>
        <w:t xml:space="preserve">finally </w:t>
      </w:r>
      <w:r w:rsidRPr="00290FDA">
        <w:rPr>
          <w:rStyle w:val="StyleUnderline"/>
          <w:highlight w:val="yellow"/>
        </w:rPr>
        <w:t xml:space="preserve">left to </w:t>
      </w:r>
      <w:r w:rsidRPr="00290FDA">
        <w:rPr>
          <w:rStyle w:val="StyleUnderline"/>
        </w:rPr>
        <w:t xml:space="preserve">do its </w:t>
      </w:r>
      <w:r w:rsidRPr="00290FDA">
        <w:rPr>
          <w:rStyle w:val="StyleUnderline"/>
          <w:highlight w:val="yellow"/>
        </w:rPr>
        <w:t xml:space="preserve">work it would reveal </w:t>
      </w:r>
      <w:r w:rsidRPr="00290FDA">
        <w:rPr>
          <w:rStyle w:val="StyleUnderline"/>
        </w:rPr>
        <w:t xml:space="preserve">the </w:t>
      </w:r>
      <w:r w:rsidRPr="00290FDA">
        <w:rPr>
          <w:rStyle w:val="StyleUnderline"/>
          <w:highlight w:val="yellow"/>
        </w:rPr>
        <w:t xml:space="preserve">prices that </w:t>
      </w:r>
      <w:r w:rsidRPr="00290FDA">
        <w:rPr>
          <w:rStyle w:val="StyleUnderline"/>
        </w:rPr>
        <w:t xml:space="preserve">reflect the allocation of goods and services that perfectly </w:t>
      </w:r>
      <w:r w:rsidRPr="00290FDA">
        <w:rPr>
          <w:rStyle w:val="StyleUnderline"/>
          <w:highlight w:val="yellow"/>
        </w:rPr>
        <w:t xml:space="preserve">matches </w:t>
      </w:r>
      <w:r w:rsidRPr="00290FDA">
        <w:rPr>
          <w:rStyle w:val="StyleUnderline"/>
        </w:rPr>
        <w:t xml:space="preserve">relative </w:t>
      </w:r>
      <w:r w:rsidRPr="00290FDA">
        <w:rPr>
          <w:rStyle w:val="StyleUnderline"/>
          <w:highlight w:val="yellow"/>
        </w:rPr>
        <w:t xml:space="preserve">scarcity, </w:t>
      </w:r>
      <w:r w:rsidRPr="00290FDA">
        <w:rPr>
          <w:rStyle w:val="StyleUnderline"/>
        </w:rPr>
        <w:t xml:space="preserve">that </w:t>
      </w:r>
      <w:r w:rsidRPr="00290FDA">
        <w:rPr>
          <w:rStyle w:val="StyleUnderline"/>
          <w:highlight w:val="yellow"/>
        </w:rPr>
        <w:t xml:space="preserve">markets would work “better” </w:t>
      </w:r>
      <w:r w:rsidRPr="00290FDA">
        <w:rPr>
          <w:rStyle w:val="StyleUnderline"/>
        </w:rPr>
        <w:t>if they were moved “closer” to</w:t>
      </w:r>
      <w:r w:rsidRPr="00290FDA">
        <w:t xml:space="preserve"> (or to “resemble” or “approximate”) </w:t>
      </w:r>
      <w:r w:rsidRPr="00290FDA">
        <w:rPr>
          <w:rStyle w:val="StyleUnderline"/>
        </w:rPr>
        <w:t>the “competitive” ideal</w:t>
      </w:r>
      <w:r w:rsidRPr="00290FDA">
        <w:t>.6 Collective bargaining is a distortion, but it is the best we can do in our distorted world.</w:t>
      </w:r>
    </w:p>
    <w:p w14:paraId="794FC31B" w14:textId="77777777" w:rsidR="009D2E8B" w:rsidRPr="00290FDA" w:rsidRDefault="009D2E8B" w:rsidP="009D2E8B">
      <w:pPr>
        <w:rPr>
          <w:szCs w:val="20"/>
          <w:u w:val="thick"/>
        </w:rPr>
      </w:pPr>
      <w:r w:rsidRPr="00290FDA">
        <w:t xml:space="preserve">But here's the rub: </w:t>
      </w:r>
      <w:r w:rsidRPr="00290FDA">
        <w:rPr>
          <w:rStyle w:val="StyleUnderline"/>
        </w:rPr>
        <w:t>collective bargaining is not a distortion</w:t>
      </w:r>
      <w:r w:rsidRPr="00290FDA">
        <w:t xml:space="preserve"> of </w:t>
      </w:r>
      <w:r w:rsidRPr="00290FDA">
        <w:rPr>
          <w:rStyle w:val="StyleUnderline"/>
        </w:rPr>
        <w:t>a preexisting “labor market”.</w:t>
      </w:r>
      <w:r w:rsidRPr="00290FDA">
        <w:t xml:space="preserve"> More generally, </w:t>
      </w:r>
      <w:r w:rsidRPr="00290FDA">
        <w:rPr>
          <w:rStyle w:val="StyleUnderline"/>
        </w:rPr>
        <w:t>coordination between market participants (over price or other matters) is not in itself a distortion of any market. There is not and has never been a market without coordination, including over prices.</w:t>
      </w:r>
    </w:p>
    <w:p w14:paraId="03FCCB0A" w14:textId="77777777" w:rsidR="009D2E8B" w:rsidRPr="00290FDA" w:rsidRDefault="009D2E8B" w:rsidP="009D2E8B">
      <w:pPr>
        <w:pStyle w:val="Heading4"/>
        <w:rPr>
          <w:rFonts w:cs="Arial"/>
        </w:rPr>
      </w:pPr>
      <w:r w:rsidRPr="00290FDA">
        <w:rPr>
          <w:rFonts w:cs="Arial"/>
        </w:rPr>
        <w:t>Neoclassical paradigm will destroy humanity and the biosphere.</w:t>
      </w:r>
    </w:p>
    <w:p w14:paraId="1405E539" w14:textId="77777777" w:rsidR="009D2E8B" w:rsidRPr="00290FDA" w:rsidRDefault="009D2E8B" w:rsidP="009D2E8B"/>
    <w:p w14:paraId="41378417" w14:textId="77777777" w:rsidR="009D2E8B" w:rsidRPr="00290FDA" w:rsidRDefault="009D2E8B" w:rsidP="009D2E8B">
      <w:r w:rsidRPr="00290FDA">
        <w:t xml:space="preserve">Anne </w:t>
      </w:r>
      <w:r w:rsidRPr="00290FDA">
        <w:rPr>
          <w:b/>
          <w:bCs/>
          <w:u w:val="single"/>
        </w:rPr>
        <w:t>FREMAUX</w:t>
      </w:r>
      <w:r w:rsidRPr="00290FDA">
        <w:t xml:space="preserve"> PhD Political Ecology &amp; Philosophy @ Grenoble ‘</w:t>
      </w:r>
      <w:r w:rsidRPr="00290FDA">
        <w:rPr>
          <w:b/>
          <w:bCs/>
          <w:u w:val="single"/>
        </w:rPr>
        <w:t>19</w:t>
      </w:r>
      <w:r w:rsidRPr="00290FDA">
        <w:t xml:space="preserve"> </w:t>
      </w:r>
      <w:r w:rsidRPr="00290FDA">
        <w:rPr>
          <w:i/>
          <w:iCs/>
        </w:rPr>
        <w:t>After the Anthropocene: Green Republicanism in a Post-Capitalist World</w:t>
      </w:r>
      <w:r w:rsidRPr="00290FDA">
        <w:t xml:space="preserve"> p. 1-3</w:t>
      </w:r>
    </w:p>
    <w:p w14:paraId="09D32BAB" w14:textId="77777777" w:rsidR="009D2E8B" w:rsidRPr="00290FDA" w:rsidRDefault="009D2E8B" w:rsidP="009D2E8B">
      <w:pPr>
        <w:rPr>
          <w:rStyle w:val="StyleUnderline"/>
        </w:rPr>
      </w:pPr>
      <w:r w:rsidRPr="00290FDA">
        <w:rPr>
          <w:rStyle w:val="StyleUnderline"/>
        </w:rPr>
        <w:t xml:space="preserve">If the main starting point of this book is the severe </w:t>
      </w:r>
      <w:r w:rsidRPr="00290FDA">
        <w:rPr>
          <w:rStyle w:val="StyleUnderline"/>
          <w:highlight w:val="yellow"/>
        </w:rPr>
        <w:t>environmental crisis</w:t>
      </w:r>
      <w:r w:rsidRPr="00290FDA">
        <w:rPr>
          <w:rStyle w:val="StyleUnderline"/>
        </w:rPr>
        <w:t xml:space="preserve"> we are facing and the natural planet-wide collapse toward which we are heading, today’s ecological reality </w:t>
      </w:r>
      <w:r w:rsidRPr="00290FDA">
        <w:rPr>
          <w:rStyle w:val="StyleUnderline"/>
          <w:highlight w:val="yellow"/>
        </w:rPr>
        <w:t xml:space="preserve">is </w:t>
      </w:r>
      <w:r w:rsidRPr="00290FDA">
        <w:rPr>
          <w:rStyle w:val="StyleUnderline"/>
        </w:rPr>
        <w:t xml:space="preserve">powerfully </w:t>
      </w:r>
      <w:r w:rsidRPr="00290FDA">
        <w:rPr>
          <w:rStyle w:val="StyleUnderline"/>
          <w:highlight w:val="yellow"/>
        </w:rPr>
        <w:t>connected to</w:t>
      </w:r>
      <w:r w:rsidRPr="00290FDA">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290FDA">
        <w:rPr>
          <w:rStyle w:val="StyleUnderline"/>
          <w:highlight w:val="yellow"/>
        </w:rPr>
        <w:t>economic colonization of</w:t>
      </w:r>
      <w:r w:rsidRPr="00290FDA">
        <w:rPr>
          <w:rStyle w:val="StyleUnderline"/>
        </w:rPr>
        <w:t xml:space="preserve"> the social, cultural, and political </w:t>
      </w:r>
      <w:r w:rsidRPr="00290FDA">
        <w:rPr>
          <w:rStyle w:val="StyleUnderline"/>
          <w:highlight w:val="yellow"/>
        </w:rPr>
        <w:t>life</w:t>
      </w:r>
      <w:r w:rsidRPr="00290FDA">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053EF346" w14:textId="77777777" w:rsidR="009D2E8B" w:rsidRPr="00290FDA" w:rsidRDefault="009D2E8B" w:rsidP="009D2E8B">
      <w:pPr>
        <w:rPr>
          <w:rStyle w:val="StyleUnderline"/>
        </w:rPr>
      </w:pPr>
      <w:r w:rsidRPr="00290FDA">
        <w:rPr>
          <w:rStyle w:val="StyleUnderline"/>
          <w:highlight w:val="yellow"/>
        </w:rPr>
        <w:t xml:space="preserve">Neoliberalism </w:t>
      </w:r>
      <w:r w:rsidRPr="00290FDA">
        <w:rPr>
          <w:rStyle w:val="StyleUnderline"/>
        </w:rPr>
        <w:t xml:space="preserve">as a ‘global system’ </w:t>
      </w:r>
      <w:r w:rsidRPr="00290FDA">
        <w:rPr>
          <w:rStyle w:val="StyleUnderline"/>
          <w:highlight w:val="yellow"/>
        </w:rPr>
        <w:t xml:space="preserve">threatens </w:t>
      </w:r>
      <w:r w:rsidRPr="00290FDA">
        <w:rPr>
          <w:rStyle w:val="StyleUnderline"/>
        </w:rPr>
        <w:t xml:space="preserve">societies as a whole and more especially the core values of social communities and </w:t>
      </w:r>
      <w:r w:rsidRPr="00290FDA">
        <w:rPr>
          <w:rStyle w:val="StyleUnderline"/>
          <w:highlight w:val="yellow"/>
        </w:rPr>
        <w:t>democracy</w:t>
      </w:r>
      <w:r w:rsidRPr="00290FDA">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290FDA">
        <w:rPr>
          <w:rStyle w:val="StyleUnderline"/>
          <w:highlight w:val="yellow"/>
        </w:rPr>
        <w:t xml:space="preserve">Institutions </w:t>
      </w:r>
      <w:r w:rsidRPr="00290FDA">
        <w:rPr>
          <w:rStyle w:val="StyleUnderline"/>
        </w:rPr>
        <w:t xml:space="preserve">dedicated to the common good are systematically </w:t>
      </w:r>
      <w:r w:rsidRPr="00290FDA">
        <w:rPr>
          <w:rStyle w:val="StyleUnderline"/>
          <w:highlight w:val="yellow"/>
        </w:rPr>
        <w:t xml:space="preserve">turned into competitive structures to satisfy </w:t>
      </w:r>
      <w:r w:rsidRPr="00290FDA">
        <w:rPr>
          <w:rStyle w:val="StyleUnderline"/>
        </w:rPr>
        <w:t xml:space="preserve">the interests of </w:t>
      </w:r>
      <w:r w:rsidRPr="00290FDA">
        <w:rPr>
          <w:rStyle w:val="StyleUnderline"/>
          <w:highlight w:val="yellow"/>
        </w:rPr>
        <w:t>markets</w:t>
      </w:r>
      <w:r w:rsidRPr="00290FDA">
        <w:rPr>
          <w:rStyle w:val="StyleUnderline"/>
        </w:rPr>
        <w:t xml:space="preserve"> and greedy elites. Pluralism is disappearing under the assault of a one-dimensional consumer pattern which treats humans and non-humans as commodities under the hegemony of private interests. Civil society, an essential element of the agonistic and critical democracy defended in this book, is losing out to ‘spectator democracy.’ Indeed, citizens are more and more passive and self-centered in part because existing political and </w:t>
      </w:r>
      <w:r w:rsidRPr="00290FDA">
        <w:rPr>
          <w:rStyle w:val="Emphasis"/>
        </w:rPr>
        <w:t xml:space="preserve">democratic </w:t>
      </w:r>
      <w:r w:rsidRPr="00290FDA">
        <w:rPr>
          <w:rStyle w:val="Emphasis"/>
          <w:highlight w:val="yellow"/>
        </w:rPr>
        <w:t xml:space="preserve">structures leave </w:t>
      </w:r>
      <w:r w:rsidRPr="00290FDA">
        <w:rPr>
          <w:rStyle w:val="Emphasis"/>
        </w:rPr>
        <w:t xml:space="preserve">them with </w:t>
      </w:r>
      <w:r w:rsidRPr="00290FDA">
        <w:rPr>
          <w:rStyle w:val="Emphasis"/>
          <w:highlight w:val="yellow"/>
        </w:rPr>
        <w:t>few opportunities to participate</w:t>
      </w:r>
      <w:r w:rsidRPr="00290FDA">
        <w:rPr>
          <w:rStyle w:val="StyleUnderline"/>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5B078817" w14:textId="77777777" w:rsidR="009D2E8B" w:rsidRPr="00290FDA" w:rsidRDefault="009D2E8B" w:rsidP="009D2E8B">
      <w:pPr>
        <w:rPr>
          <w:rStyle w:val="StyleUnderline"/>
        </w:rPr>
      </w:pPr>
      <w:r w:rsidRPr="00290FDA">
        <w:rPr>
          <w:rStyle w:val="StyleUnderline"/>
        </w:rPr>
        <w:t xml:space="preserve">Neoliberal competitive </w:t>
      </w:r>
      <w:r w:rsidRPr="00290FDA">
        <w:rPr>
          <w:rStyle w:val="StyleUnderline"/>
          <w:highlight w:val="yellow"/>
        </w:rPr>
        <w:t>market-state systems</w:t>
      </w:r>
      <w:r w:rsidRPr="00290FDA">
        <w:rPr>
          <w:rStyle w:val="StyleUnderline"/>
        </w:rPr>
        <w:t xml:space="preserve"> have </w:t>
      </w:r>
      <w:r w:rsidRPr="00290FDA">
        <w:rPr>
          <w:rStyle w:val="StyleUnderline"/>
          <w:highlight w:val="yellow"/>
        </w:rPr>
        <w:t xml:space="preserve">colonized </w:t>
      </w:r>
      <w:r w:rsidRPr="00290FDA">
        <w:rPr>
          <w:rStyle w:val="StyleUnderline"/>
        </w:rPr>
        <w:t xml:space="preserve">all aspects of </w:t>
      </w:r>
      <w:r w:rsidRPr="00290FDA">
        <w:rPr>
          <w:rStyle w:val="StyleUnderline"/>
          <w:highlight w:val="yellow"/>
        </w:rPr>
        <w:t>life</w:t>
      </w:r>
      <w:r w:rsidRPr="00290FDA">
        <w:rPr>
          <w:rStyle w:val="StyleUnderline"/>
        </w:rPr>
        <w:t xml:space="preserve">, but mainly, they have subjugated nature and used it as an ‘unlimited’ spring of profit and resources intended to feed the logic of growth. The globalized neoliberal framework behaves </w:t>
      </w:r>
      <w:r w:rsidRPr="00290FDA">
        <w:rPr>
          <w:rStyle w:val="StyleUnderline"/>
          <w:highlight w:val="yellow"/>
        </w:rPr>
        <w:t xml:space="preserve">as if nature were only a </w:t>
      </w:r>
      <w:r w:rsidRPr="00290FDA">
        <w:rPr>
          <w:rStyle w:val="StyleUnderline"/>
        </w:rPr>
        <w:t xml:space="preserve">neutral </w:t>
      </w:r>
      <w:r w:rsidRPr="00290FDA">
        <w:rPr>
          <w:rStyle w:val="StyleUnderline"/>
          <w:highlight w:val="yellow"/>
        </w:rPr>
        <w:t xml:space="preserve">background for </w:t>
      </w:r>
      <w:r w:rsidRPr="00290FDA">
        <w:rPr>
          <w:rStyle w:val="Emphasis"/>
          <w:highlight w:val="yellow"/>
        </w:rPr>
        <w:t>profit</w:t>
      </w:r>
      <w:r w:rsidRPr="00290FDA">
        <w:rPr>
          <w:rStyle w:val="StyleUnderline"/>
        </w:rPr>
        <w:t xml:space="preserve">-seeking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290FDA">
        <w:rPr>
          <w:rStyle w:val="StyleUnderline"/>
          <w:highlight w:val="yellow"/>
        </w:rPr>
        <w:t xml:space="preserve">neoliberalism </w:t>
      </w:r>
      <w:r w:rsidRPr="00290FDA">
        <w:rPr>
          <w:rStyle w:val="StyleUnderline"/>
        </w:rPr>
        <w:t xml:space="preserve">denies the existence of natural limits and </w:t>
      </w:r>
      <w:r w:rsidRPr="00290FDA">
        <w:rPr>
          <w:rStyle w:val="StyleUnderline"/>
          <w:highlight w:val="yellow"/>
        </w:rPr>
        <w:t xml:space="preserve">promotes </w:t>
      </w:r>
      <w:r w:rsidRPr="00290FDA">
        <w:rPr>
          <w:rStyle w:val="Emphasis"/>
          <w:highlight w:val="yellow"/>
        </w:rPr>
        <w:t xml:space="preserve">unlimited </w:t>
      </w:r>
      <w:r w:rsidRPr="00290FDA">
        <w:rPr>
          <w:rStyle w:val="Emphasis"/>
        </w:rPr>
        <w:t xml:space="preserve">material </w:t>
      </w:r>
      <w:r w:rsidRPr="00290FDA">
        <w:rPr>
          <w:rStyle w:val="Emphasis"/>
          <w:highlight w:val="yellow"/>
        </w:rPr>
        <w:t>wants</w:t>
      </w:r>
      <w:r w:rsidRPr="00290FDA">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extractive power—</w:t>
      </w:r>
      <w:r w:rsidRPr="00290FDA">
        <w:rPr>
          <w:rStyle w:val="StyleUnderline"/>
          <w:highlight w:val="yellow"/>
        </w:rPr>
        <w:t xml:space="preserve">entail </w:t>
      </w:r>
      <w:r w:rsidRPr="00290FDA">
        <w:rPr>
          <w:rStyle w:val="StyleUnderline"/>
        </w:rPr>
        <w:t xml:space="preserve">that the </w:t>
      </w:r>
      <w:r w:rsidRPr="00290FDA">
        <w:rPr>
          <w:rStyle w:val="StyleUnderline"/>
          <w:highlight w:val="yellow"/>
        </w:rPr>
        <w:t xml:space="preserve">environment is </w:t>
      </w:r>
      <w:r w:rsidRPr="00290FDA">
        <w:rPr>
          <w:rStyle w:val="StyleUnderline"/>
        </w:rPr>
        <w:t xml:space="preserve">viewed only as an </w:t>
      </w:r>
      <w:r w:rsidRPr="00290FDA">
        <w:rPr>
          <w:rStyle w:val="StyleUnderline"/>
          <w:highlight w:val="yellow"/>
        </w:rPr>
        <w:t xml:space="preserve">instrumental </w:t>
      </w:r>
      <w:r w:rsidRPr="00290FDA">
        <w:rPr>
          <w:rStyle w:val="StyleUnderline"/>
        </w:rPr>
        <w:t xml:space="preserve">source of raw material and sinks of fossil fuels rather than as an ethically valuable physical, biological, and chemical context of life. Inevitably, this type of economy has supported an insatiable extraction that is today overwhelming ecosystemic capacities. </w:t>
      </w:r>
      <w:r w:rsidRPr="00290FDA">
        <w:rPr>
          <w:rStyle w:val="StyleUnderline"/>
          <w:highlight w:val="yellow"/>
        </w:rPr>
        <w:t xml:space="preserve">Neoclassical economics </w:t>
      </w:r>
      <w:r w:rsidRPr="00290FDA">
        <w:rPr>
          <w:rStyle w:val="StyleUnderline"/>
        </w:rPr>
        <w:t xml:space="preserve">is certainly the instrumental form of rationality </w:t>
      </w:r>
      <w:r w:rsidRPr="00290FDA">
        <w:rPr>
          <w:rStyle w:val="StyleUnderline"/>
          <w:highlight w:val="yellow"/>
        </w:rPr>
        <w:t>‘</w:t>
      </w:r>
      <w:r w:rsidRPr="00290FDA">
        <w:rPr>
          <w:rStyle w:val="StyleUnderline"/>
        </w:rPr>
        <w:t xml:space="preserve">that most actively </w:t>
      </w:r>
      <w:r w:rsidRPr="00290FDA">
        <w:rPr>
          <w:rStyle w:val="StyleUnderline"/>
          <w:highlight w:val="yellow"/>
        </w:rPr>
        <w:t>opposes</w:t>
      </w:r>
      <w:r w:rsidRPr="00290FDA">
        <w:rPr>
          <w:rStyle w:val="StyleUnderline"/>
        </w:rPr>
        <w:t xml:space="preserve"> the </w:t>
      </w:r>
      <w:r w:rsidRPr="00290FDA">
        <w:rPr>
          <w:rStyle w:val="StyleUnderline"/>
          <w:highlight w:val="yellow"/>
        </w:rPr>
        <w:t>ethical valuation of the environment’</w:t>
      </w:r>
      <w:r w:rsidRPr="00290FDA">
        <w:rPr>
          <w:rStyle w:val="StyleUnderline"/>
        </w:rPr>
        <w:t xml:space="preserve"> (Smith, 2001: 26).</w:t>
      </w:r>
    </w:p>
    <w:p w14:paraId="4AFCB505" w14:textId="77777777" w:rsidR="009D2E8B" w:rsidRPr="00290FDA" w:rsidRDefault="009D2E8B" w:rsidP="009D2E8B">
      <w:pPr>
        <w:rPr>
          <w:rStyle w:val="StyleUnderline"/>
        </w:rPr>
      </w:pPr>
      <w:r w:rsidRPr="00290FDA">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neoliberalism </w:t>
      </w:r>
      <w:r w:rsidRPr="00290FDA">
        <w:rPr>
          <w:rStyle w:val="StyleUnderline"/>
          <w:highlight w:val="yellow"/>
        </w:rPr>
        <w:t>leads to ‘</w:t>
      </w:r>
      <w:r w:rsidRPr="00290FDA">
        <w:rPr>
          <w:rStyle w:val="Emphasis"/>
          <w:highlight w:val="yellow"/>
        </w:rPr>
        <w:t>environmental stresses</w:t>
      </w:r>
      <w:r w:rsidRPr="00290FDA">
        <w:rPr>
          <w:rStyle w:val="StyleUnderline"/>
        </w:rPr>
        <w:t xml:space="preserve"> (water shortages, deforestation, soil erosion or climate change), </w:t>
      </w:r>
      <w:r w:rsidRPr="00290FDA">
        <w:rPr>
          <w:rStyle w:val="Emphasis"/>
          <w:highlight w:val="yellow"/>
        </w:rPr>
        <w:t>food and energy insecurity</w:t>
      </w:r>
      <w:r w:rsidRPr="00290FDA">
        <w:rPr>
          <w:rStyle w:val="StyleUnderline"/>
        </w:rPr>
        <w:t xml:space="preserve">, peak oil, rising </w:t>
      </w:r>
      <w:r w:rsidRPr="00290FDA">
        <w:rPr>
          <w:rStyle w:val="Emphasis"/>
          <w:highlight w:val="yellow"/>
        </w:rPr>
        <w:t>poverty</w:t>
      </w:r>
      <w:r w:rsidRPr="00290FDA">
        <w:rPr>
          <w:rStyle w:val="StyleUnderline"/>
          <w:highlight w:val="yellow"/>
        </w:rPr>
        <w:t xml:space="preserve"> </w:t>
      </w:r>
      <w:r w:rsidRPr="00290FDA">
        <w:rPr>
          <w:rStyle w:val="StyleUnderline"/>
        </w:rPr>
        <w:t xml:space="preserve">and </w:t>
      </w:r>
      <w:r w:rsidRPr="00290FDA">
        <w:rPr>
          <w:rStyle w:val="Emphasis"/>
          <w:highlight w:val="yellow"/>
        </w:rPr>
        <w:t>inequalities</w:t>
      </w:r>
      <w:r w:rsidRPr="00290FDA">
        <w:rPr>
          <w:rStyle w:val="StyleUnderline"/>
          <w:highlight w:val="yellow"/>
        </w:rPr>
        <w:t xml:space="preserve"> </w:t>
      </w:r>
      <w:r w:rsidRPr="00290FDA">
        <w:rPr>
          <w:rStyle w:val="StyleUnderline"/>
        </w:rPr>
        <w:t xml:space="preserve">within and between societies, increasing passivity of citizens within democracies </w:t>
      </w:r>
      <w:r w:rsidRPr="00290FDA">
        <w:rPr>
          <w:rStyle w:val="StyleUnderline"/>
          <w:highlight w:val="yellow"/>
        </w:rPr>
        <w:t xml:space="preserve">and </w:t>
      </w:r>
      <w:r w:rsidRPr="00290FDA">
        <w:rPr>
          <w:rStyle w:val="StyleUnderline"/>
        </w:rPr>
        <w:t xml:space="preserve">the inexorable rise of </w:t>
      </w:r>
      <w:r w:rsidRPr="00290FDA">
        <w:rPr>
          <w:rStyle w:val="StyleUnderline"/>
          <w:highlight w:val="yellow"/>
        </w:rPr>
        <w:t>corporate power</w:t>
      </w:r>
      <w:r w:rsidRPr="00290FDA">
        <w:rPr>
          <w:rStyle w:val="StyleUnderline"/>
        </w:rPr>
        <w:t xml:space="preserve"> within and over the democratic state’ (Barry, 2008: 3).</w:t>
      </w:r>
    </w:p>
    <w:p w14:paraId="5BB95269" w14:textId="77777777" w:rsidR="009D2E8B" w:rsidRPr="00290FDA" w:rsidRDefault="009D2E8B" w:rsidP="009D2E8B">
      <w:pPr>
        <w:rPr>
          <w:rStyle w:val="StyleUnderline"/>
        </w:rPr>
      </w:pPr>
      <w:r w:rsidRPr="00290FDA">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6F9B7EED" w14:textId="77777777" w:rsidR="009D2E8B" w:rsidRPr="00290FDA" w:rsidRDefault="009D2E8B" w:rsidP="009D2E8B">
      <w:pPr>
        <w:pStyle w:val="Heading4"/>
        <w:rPr>
          <w:rFonts w:cs="Arial"/>
        </w:rPr>
      </w:pPr>
      <w:r w:rsidRPr="00290FDA">
        <w:rPr>
          <w:rFonts w:cs="Arial"/>
        </w:rPr>
        <w:t xml:space="preserve">We should use the framework of challenge-driven political economy instead of a competitiveness framework. </w:t>
      </w:r>
    </w:p>
    <w:p w14:paraId="3B6142CF" w14:textId="77777777" w:rsidR="009D2E8B" w:rsidRPr="00290FDA" w:rsidRDefault="009D2E8B" w:rsidP="009D2E8B"/>
    <w:p w14:paraId="1D4CCAA8" w14:textId="77777777" w:rsidR="009D2E8B" w:rsidRPr="00290FDA" w:rsidRDefault="009D2E8B" w:rsidP="009D2E8B">
      <w:r w:rsidRPr="00290FDA">
        <w:t xml:space="preserve">Mariana </w:t>
      </w:r>
      <w:r w:rsidRPr="00290FDA">
        <w:rPr>
          <w:b/>
          <w:bCs/>
          <w:u w:val="single"/>
        </w:rPr>
        <w:t>MAZZUCATO</w:t>
      </w:r>
      <w:r w:rsidRPr="00290FDA">
        <w:t xml:space="preserve"> Inst. for Innovation &amp; Public Purpose @ University College (London) </w:t>
      </w:r>
      <w:r w:rsidRPr="00290FDA">
        <w:rPr>
          <w:b/>
          <w:bCs/>
          <w:u w:val="single"/>
        </w:rPr>
        <w:t>AND</w:t>
      </w:r>
      <w:r w:rsidRPr="00290FDA">
        <w:t xml:space="preserve"> Rainer </w:t>
      </w:r>
      <w:r w:rsidRPr="00290FDA">
        <w:rPr>
          <w:b/>
          <w:bCs/>
          <w:u w:val="single"/>
        </w:rPr>
        <w:t>KATTEL</w:t>
      </w:r>
      <w:r w:rsidRPr="00290FDA">
        <w:t xml:space="preserve"> Inst. for Innovation &amp; Public Purpose @ University College (London) </w:t>
      </w:r>
      <w:r w:rsidRPr="00290FDA">
        <w:rPr>
          <w:b/>
          <w:bCs/>
          <w:u w:val="single"/>
        </w:rPr>
        <w:t>’20</w:t>
      </w:r>
      <w:r w:rsidRPr="00290FDA">
        <w:t xml:space="preserve"> “Grand Challenges, Industrial Policy, and Public Value” Non-paginated</w:t>
      </w:r>
    </w:p>
    <w:p w14:paraId="26073F23" w14:textId="77777777" w:rsidR="009D2E8B" w:rsidRPr="00290FDA" w:rsidRDefault="009D2E8B" w:rsidP="009D2E8B"/>
    <w:p w14:paraId="7F0DECB7" w14:textId="77777777" w:rsidR="009D2E8B" w:rsidRPr="00290FDA" w:rsidRDefault="009D2E8B" w:rsidP="009D2E8B">
      <w:r w:rsidRPr="00290FDA">
        <w:rPr>
          <w:rStyle w:val="StyleUnderline"/>
        </w:rPr>
        <w:t xml:space="preserve">Twenty-first-century </w:t>
      </w:r>
      <w:r w:rsidRPr="00290FDA">
        <w:rPr>
          <w:rStyle w:val="StyleUnderline"/>
          <w:highlight w:val="yellow"/>
        </w:rPr>
        <w:t xml:space="preserve">policymaking is </w:t>
      </w:r>
      <w:r w:rsidRPr="00290FDA">
        <w:rPr>
          <w:rStyle w:val="StyleUnderline"/>
        </w:rPr>
        <w:t xml:space="preserve">increasingly </w:t>
      </w:r>
      <w:r w:rsidRPr="00290FDA">
        <w:rPr>
          <w:rStyle w:val="StyleUnderline"/>
          <w:highlight w:val="yellow"/>
        </w:rPr>
        <w:t>defined by</w:t>
      </w:r>
      <w:r w:rsidRPr="00290FDA">
        <w:rPr>
          <w:rStyle w:val="StyleUnderline"/>
        </w:rPr>
        <w:t xml:space="preserve"> the need to respond to major social, environmental, and economic challenges</w:t>
      </w:r>
      <w:r w:rsidRPr="00290FDA">
        <w:t>. Sometimes referred to as ‘</w:t>
      </w:r>
      <w:r w:rsidRPr="00290FDA">
        <w:rPr>
          <w:rStyle w:val="StyleUnderline"/>
        </w:rPr>
        <w:t xml:space="preserve">grand </w:t>
      </w:r>
      <w:r w:rsidRPr="00290FDA">
        <w:rPr>
          <w:rStyle w:val="StyleUnderline"/>
          <w:highlight w:val="yellow"/>
        </w:rPr>
        <w:t>challenges’</w:t>
      </w:r>
      <w:r w:rsidRPr="00290FDA">
        <w:rPr>
          <w:highlight w:val="yellow"/>
        </w:rPr>
        <w:t>,</w:t>
      </w:r>
      <w:r w:rsidRPr="00290FDA">
        <w:t xml:space="preserve"> these </w:t>
      </w:r>
      <w:r w:rsidRPr="00290FDA">
        <w:rPr>
          <w:rStyle w:val="StyleUnderline"/>
        </w:rPr>
        <w:t>include</w:t>
      </w:r>
      <w:r w:rsidRPr="00290FDA">
        <w:t xml:space="preserve"> threats like </w:t>
      </w:r>
      <w:r w:rsidRPr="00290FDA">
        <w:rPr>
          <w:rStyle w:val="StyleUnderline"/>
        </w:rPr>
        <w:t>climate change, demographic, health, and well-being concerns</w:t>
      </w:r>
      <w:r w:rsidRPr="00290FDA">
        <w:t xml:space="preserve">, </w:t>
      </w:r>
      <w:r w:rsidRPr="00290FDA">
        <w:rPr>
          <w:rStyle w:val="StyleUnderline"/>
        </w:rPr>
        <w:t>as well as the difficulties of generating sustainable and inclusive growth. Ag</w:t>
      </w:r>
      <w:r w:rsidRPr="00290FDA">
        <w:t>ainst this background, policymakers are increasingly embracing the idea of using industrial and innovation policy to tackle these ‘grand challenges’. Examples of challenge-led policy frameworks include the United Nation’s Sustainable Development Goals (SDGs; Borras,</w:t>
      </w:r>
      <w:r w:rsidRPr="00290FDA">
        <w:softHyphen/>
      </w:r>
      <w:r w:rsidRPr="00290FDA">
        <w:softHyphen/>
        <w:t xml:space="preserve"> 2019), the European Union’s Horizon Europe research and development programme (Mazzucato, 2018a), and the UK’s 2017 Industrial Strategy White Paper (HM Government, 2018).</w:t>
      </w:r>
    </w:p>
    <w:p w14:paraId="543F21DD" w14:textId="77777777" w:rsidR="009D2E8B" w:rsidRPr="00290FDA" w:rsidRDefault="009D2E8B" w:rsidP="009D2E8B">
      <w:r w:rsidRPr="00290FDA">
        <w:rPr>
          <w:rStyle w:val="StyleUnderline"/>
          <w:highlight w:val="yellow"/>
        </w:rPr>
        <w:t>Challenge-</w:t>
      </w:r>
      <w:r w:rsidRPr="00290FDA">
        <w:rPr>
          <w:rStyle w:val="StyleUnderline"/>
        </w:rPr>
        <w:t xml:space="preserve">driven policy </w:t>
      </w:r>
      <w:r w:rsidRPr="00290FDA">
        <w:rPr>
          <w:rStyle w:val="StyleUnderline"/>
          <w:highlight w:val="yellow"/>
        </w:rPr>
        <w:t xml:space="preserve">frameworks are emerging </w:t>
      </w:r>
      <w:r w:rsidRPr="00290FDA">
        <w:rPr>
          <w:rStyle w:val="StyleUnderline"/>
        </w:rPr>
        <w:t xml:space="preserve">in parallel to </w:t>
      </w:r>
      <w:r w:rsidRPr="00290FDA">
        <w:t>well-established modernization and</w:t>
      </w:r>
      <w:r w:rsidRPr="00290FDA">
        <w:rPr>
          <w:rStyle w:val="StyleUnderline"/>
        </w:rPr>
        <w:t xml:space="preserve"> competitiveness frameworks</w:t>
      </w:r>
      <w:r w:rsidRPr="00290FDA">
        <w:rPr>
          <w:b/>
          <w:bCs/>
        </w:rPr>
        <w:t xml:space="preserve">. </w:t>
      </w:r>
      <w:r w:rsidRPr="00290FDA">
        <w:t xml:space="preserve">While 1 2 modernization, and in particular </w:t>
      </w:r>
      <w:r w:rsidRPr="00290FDA">
        <w:rPr>
          <w:rStyle w:val="StyleUnderline"/>
          <w:highlight w:val="yellow"/>
        </w:rPr>
        <w:t xml:space="preserve">competitiveness </w:t>
      </w:r>
      <w:r w:rsidRPr="00290FDA">
        <w:rPr>
          <w:rStyle w:val="StyleUnderline"/>
        </w:rPr>
        <w:t>frameworks</w:t>
      </w:r>
      <w:r w:rsidRPr="00290FDA">
        <w:rPr>
          <w:rStyle w:val="StyleUnderline"/>
          <w:highlight w:val="yellow"/>
        </w:rPr>
        <w:t xml:space="preserve">, rely on </w:t>
      </w:r>
      <w:r w:rsidRPr="00290FDA">
        <w:rPr>
          <w:rStyle w:val="StyleUnderline"/>
        </w:rPr>
        <w:t xml:space="preserve">the idea that government should first and foremost fix </w:t>
      </w:r>
      <w:r w:rsidRPr="00290FDA">
        <w:rPr>
          <w:rStyle w:val="StyleUnderline"/>
          <w:highlight w:val="yellow"/>
        </w:rPr>
        <w:t>market failures</w:t>
      </w:r>
      <w:r w:rsidRPr="00290FDA">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290FDA">
        <w:rPr>
          <w:rStyle w:val="StyleUnderline"/>
        </w:rPr>
        <w:t>the nature of our knowledge about socio-economic challenges differs from our perception of strictly technical challenges.</w:t>
      </w:r>
      <w:r w:rsidRPr="00290FDA">
        <w:t xml:space="preserve"> We can discover answers to technical puzzles; socio-economic issues do not have a single correct discoverable solution. Such issues require continuous discussion, experimentation, and learning.</w:t>
      </w:r>
    </w:p>
    <w:p w14:paraId="1502FF05" w14:textId="77777777" w:rsidR="009D2E8B" w:rsidRPr="00290FDA" w:rsidRDefault="009D2E8B" w:rsidP="009D2E8B">
      <w:r w:rsidRPr="00290FDA">
        <w:t xml:space="preserve">We believe </w:t>
      </w:r>
      <w:r w:rsidRPr="00290FDA">
        <w:rPr>
          <w:rStyle w:val="StyleUnderline"/>
          <w:highlight w:val="yellow"/>
        </w:rPr>
        <w:t>challenge-</w:t>
      </w:r>
      <w:r w:rsidRPr="00290FDA">
        <w:rPr>
          <w:rStyle w:val="StyleUnderline"/>
        </w:rPr>
        <w:t xml:space="preserve">led </w:t>
      </w:r>
      <w:r w:rsidRPr="00290FDA">
        <w:rPr>
          <w:rStyle w:val="StyleUnderline"/>
          <w:highlight w:val="yellow"/>
        </w:rPr>
        <w:t>growth requires a new</w:t>
      </w:r>
      <w:r w:rsidRPr="00290FDA">
        <w:rPr>
          <w:rStyle w:val="StyleUnderline"/>
        </w:rPr>
        <w:t xml:space="preserve"> conceptual and analytical </w:t>
      </w:r>
      <w:r w:rsidRPr="00290FDA">
        <w:rPr>
          <w:rStyle w:val="StyleUnderline"/>
          <w:highlight w:val="yellow"/>
        </w:rPr>
        <w:t xml:space="preserve">framework that has at its core </w:t>
      </w:r>
      <w:r w:rsidRPr="00290FDA">
        <w:rPr>
          <w:rStyle w:val="StyleUnderline"/>
        </w:rPr>
        <w:t xml:space="preserve">the idea of confronting the direction of growth with </w:t>
      </w:r>
      <w:r w:rsidRPr="00290FDA">
        <w:rPr>
          <w:rStyle w:val="StyleUnderline"/>
          <w:highlight w:val="yellow"/>
        </w:rPr>
        <w:t xml:space="preserve">growth </w:t>
      </w:r>
      <w:r w:rsidRPr="00290FDA">
        <w:rPr>
          <w:rStyle w:val="StyleUnderline"/>
        </w:rPr>
        <w:t xml:space="preserve">that </w:t>
      </w:r>
      <w:r w:rsidRPr="00290FDA">
        <w:rPr>
          <w:rStyle w:val="StyleUnderline"/>
          <w:highlight w:val="yellow"/>
        </w:rPr>
        <w:t>is</w:t>
      </w:r>
      <w:r w:rsidRPr="00290FDA">
        <w:t xml:space="preserve">, for example, more inclusive and </w:t>
      </w:r>
      <w:r w:rsidRPr="00290FDA">
        <w:rPr>
          <w:rStyle w:val="StyleUnderline"/>
          <w:highlight w:val="yellow"/>
        </w:rPr>
        <w:t>sustainable</w:t>
      </w:r>
      <w:r w:rsidRPr="00290FDA">
        <w:t xml:space="preserve">. </w:t>
      </w:r>
      <w:r w:rsidRPr="00290FDA">
        <w:rPr>
          <w:rStyle w:val="StyleUnderline"/>
        </w:rPr>
        <w:t>Such a framework should focus on market shaping and market co-creating</w:t>
      </w:r>
      <w:r w:rsidRPr="00290FDA">
        <w:t xml:space="preserve"> (Mazzucato, 2016). This is a question of both theory and policy practice. In theory, </w:t>
      </w:r>
      <w:r w:rsidRPr="00290FDA">
        <w:rPr>
          <w:rStyle w:val="StyleUnderline"/>
          <w:highlight w:val="yellow"/>
        </w:rPr>
        <w:t xml:space="preserve">challenge-driven innovation </w:t>
      </w:r>
      <w:r w:rsidRPr="00290FDA">
        <w:rPr>
          <w:rStyle w:val="StyleUnderline"/>
        </w:rPr>
        <w:t xml:space="preserve">policy </w:t>
      </w:r>
      <w:r w:rsidRPr="00290FDA">
        <w:rPr>
          <w:rStyle w:val="StyleUnderline"/>
          <w:highlight w:val="yellow"/>
        </w:rPr>
        <w:t>questions</w:t>
      </w:r>
      <w:r w:rsidRPr="00290FDA">
        <w:rPr>
          <w:rStyle w:val="StyleUnderline"/>
        </w:rPr>
        <w:t xml:space="preserve"> both established </w:t>
      </w:r>
      <w:r w:rsidRPr="00290FDA">
        <w:rPr>
          <w:rStyle w:val="StyleUnderline"/>
          <w:highlight w:val="yellow"/>
        </w:rPr>
        <w:t xml:space="preserve">neoclassical </w:t>
      </w:r>
      <w:r w:rsidRPr="00290FDA">
        <w:rPr>
          <w:rStyle w:val="StyleUnderline"/>
        </w:rPr>
        <w:t xml:space="preserve">and evolutionary </w:t>
      </w:r>
      <w:r w:rsidRPr="00290FDA">
        <w:rPr>
          <w:rStyle w:val="StyleUnderline"/>
          <w:highlight w:val="yellow"/>
        </w:rPr>
        <w:t>concepts</w:t>
      </w:r>
      <w:r w:rsidRPr="00290FDA">
        <w:t xml:space="preserve"> (Schot and Steinmueller, 2018). In policy practice, directed policies require rethinking what is meant by ‘vertical policies’.</w:t>
      </w:r>
    </w:p>
    <w:p w14:paraId="2EFE0D3A" w14:textId="77777777" w:rsidR="009D2E8B" w:rsidRPr="00290FDA" w:rsidRDefault="009D2E8B" w:rsidP="009D2E8B">
      <w:r w:rsidRPr="00290FDA">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290FDA">
        <w:rPr>
          <w:rStyle w:val="StyleUnderline"/>
        </w:rPr>
        <w:t xml:space="preserve">Both neoclassical and evolutionary approaches to industrial policy have </w:t>
      </w:r>
      <w:r w:rsidRPr="00290FDA">
        <w:rPr>
          <w:rStyle w:val="StyleUnderline"/>
          <w:highlight w:val="yellow"/>
        </w:rPr>
        <w:t xml:space="preserve">relied on </w:t>
      </w:r>
      <w:r w:rsidRPr="00290FDA">
        <w:rPr>
          <w:rStyle w:val="StyleUnderline"/>
        </w:rPr>
        <w:t xml:space="preserve">the idea that the best policy outcome is economy-wide </w:t>
      </w:r>
      <w:r w:rsidRPr="00290FDA">
        <w:rPr>
          <w:rStyle w:val="StyleUnderline"/>
          <w:highlight w:val="yellow"/>
        </w:rPr>
        <w:t>development</w:t>
      </w:r>
      <w:r w:rsidRPr="00290FDA">
        <w:rPr>
          <w:rStyle w:val="StyleUnderline"/>
        </w:rPr>
        <w:t>, without specifying its nature</w:t>
      </w:r>
      <w:r w:rsidRPr="00290FDA">
        <w:t xml:space="preserve">. In policy </w:t>
      </w:r>
      <w:r w:rsidRPr="00290FDA">
        <w:rPr>
          <w:rStyle w:val="StyleUnderline"/>
          <w:highlight w:val="yellow"/>
        </w:rPr>
        <w:t>this</w:t>
      </w:r>
      <w:r w:rsidRPr="00290FDA">
        <w:rPr>
          <w:rStyle w:val="StyleUnderline"/>
        </w:rPr>
        <w:t xml:space="preserve"> has </w:t>
      </w:r>
      <w:r w:rsidRPr="00290FDA">
        <w:rPr>
          <w:rStyle w:val="StyleUnderline"/>
          <w:highlight w:val="yellow"/>
        </w:rPr>
        <w:t>led to managing</w:t>
      </w:r>
      <w:r w:rsidRPr="00290FDA">
        <w:rPr>
          <w:rStyle w:val="StyleUnderline"/>
        </w:rPr>
        <w:t xml:space="preserve"> </w:t>
      </w:r>
      <w:r w:rsidRPr="00290FDA">
        <w:rPr>
          <w:rStyle w:val="StyleUnderline"/>
          <w:highlight w:val="yellow"/>
        </w:rPr>
        <w:t xml:space="preserve">economies according to </w:t>
      </w:r>
      <w:r w:rsidRPr="00290FDA">
        <w:rPr>
          <w:rStyle w:val="Emphasis"/>
          <w:highlight w:val="yellow"/>
        </w:rPr>
        <w:t>GDP</w:t>
      </w:r>
      <w:r w:rsidRPr="00290FDA">
        <w:rPr>
          <w:rStyle w:val="StyleUnderline"/>
          <w:highlight w:val="yellow"/>
        </w:rPr>
        <w:t xml:space="preserve"> </w:t>
      </w:r>
      <w:r w:rsidRPr="00290FDA">
        <w:rPr>
          <w:rStyle w:val="StyleUnderline"/>
        </w:rPr>
        <w:t xml:space="preserve">growth rates, </w:t>
      </w:r>
      <w:r w:rsidRPr="00290FDA">
        <w:rPr>
          <w:rStyle w:val="Emphasis"/>
          <w:highlight w:val="yellow"/>
        </w:rPr>
        <w:t>competitiveness indices</w:t>
      </w:r>
      <w:r w:rsidRPr="00290FDA">
        <w:rPr>
          <w:rStyle w:val="StyleUnderline"/>
        </w:rPr>
        <w:t xml:space="preserve"> and rankings, or other macro indicators</w:t>
      </w:r>
      <w:r w:rsidRPr="00290FDA">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634E3C91" w14:textId="77777777" w:rsidR="009D2E8B" w:rsidRPr="00290FDA" w:rsidRDefault="009D2E8B" w:rsidP="009D2E8B">
      <w:r w:rsidRPr="00290FDA">
        <w:t xml:space="preserve">In this chapter we argue that through </w:t>
      </w:r>
      <w:r w:rsidRPr="00290FDA">
        <w:rPr>
          <w:rStyle w:val="StyleUnderline"/>
        </w:rPr>
        <w:t>well-defined goals</w:t>
      </w:r>
      <w:r w:rsidRPr="00290FDA">
        <w:t xml:space="preserve">, or more specifically ‘missions’, </w:t>
      </w:r>
      <w:r w:rsidRPr="00290FDA">
        <w:rPr>
          <w:rStyle w:val="StyleUnderline"/>
        </w:rPr>
        <w:t xml:space="preserve">that are focused on solving important societal challenges, </w:t>
      </w:r>
      <w:r w:rsidRPr="00290FDA">
        <w:rPr>
          <w:rStyle w:val="StyleUnderline"/>
          <w:highlight w:val="yellow"/>
        </w:rPr>
        <w:t>policymakers have the opportunity to</w:t>
      </w:r>
      <w:r w:rsidRPr="00290FDA">
        <w:rPr>
          <w:rStyle w:val="StyleUnderline"/>
        </w:rPr>
        <w:t xml:space="preserve"> determine the direction of growth by </w:t>
      </w:r>
      <w:r w:rsidRPr="00290FDA">
        <w:rPr>
          <w:rStyle w:val="StyleUnderline"/>
          <w:highlight w:val="yellow"/>
        </w:rPr>
        <w:t>mak</w:t>
      </w:r>
      <w:r w:rsidRPr="00290FDA">
        <w:rPr>
          <w:rStyle w:val="StyleUnderline"/>
        </w:rPr>
        <w:t xml:space="preserve">ing strategic </w:t>
      </w:r>
      <w:r w:rsidRPr="00290FDA">
        <w:rPr>
          <w:rStyle w:val="StyleUnderline"/>
          <w:highlight w:val="yellow"/>
        </w:rPr>
        <w:t xml:space="preserve">investments, coordinating actions </w:t>
      </w:r>
      <w:r w:rsidRPr="00290FDA">
        <w:rPr>
          <w:rStyle w:val="StyleUnderline"/>
        </w:rPr>
        <w:t>across many different sectors, and nurturing new industrial landscapes that the private sector can develop further</w:t>
      </w:r>
      <w:r w:rsidRPr="00290FDA">
        <w:t xml:space="preserve"> (Mazzucato, 2017; Mazzucato and Penna, 2016). </w:t>
      </w:r>
      <w:r w:rsidRPr="00290FDA">
        <w:rPr>
          <w:rStyle w:val="StyleUnderline"/>
        </w:rPr>
        <w:t>The result would be an increase in cross-sectoral learning and macroeconomic stability</w:t>
      </w:r>
      <w:r w:rsidRPr="00290FDA">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290FDA">
        <w:rPr>
          <w:rStyle w:val="StyleUnderline"/>
          <w:highlight w:val="yellow"/>
        </w:rPr>
        <w:t xml:space="preserve">It is not </w:t>
      </w:r>
      <w:r w:rsidRPr="00290FDA">
        <w:rPr>
          <w:rStyle w:val="StyleUnderline"/>
        </w:rPr>
        <w:t>about de-risking and levelling the playing field</w:t>
      </w:r>
      <w:r w:rsidRPr="00290FDA">
        <w:t xml:space="preserve">, </w:t>
      </w:r>
      <w:r w:rsidRPr="00290FDA">
        <w:rPr>
          <w:rStyle w:val="StyleUnderline"/>
        </w:rPr>
        <w:t xml:space="preserve">nor </w:t>
      </w:r>
      <w:r w:rsidRPr="00290FDA">
        <w:rPr>
          <w:rStyle w:val="StyleUnderline"/>
          <w:highlight w:val="yellow"/>
        </w:rPr>
        <w:t>about supporting</w:t>
      </w:r>
      <w:r w:rsidRPr="00290FDA">
        <w:rPr>
          <w:rStyle w:val="StyleUnderline"/>
        </w:rPr>
        <w:t xml:space="preserve"> more </w:t>
      </w:r>
      <w:r w:rsidRPr="00290FDA">
        <w:rPr>
          <w:rStyle w:val="StyleUnderline"/>
          <w:highlight w:val="yellow"/>
        </w:rPr>
        <w:t>competitive sectors</w:t>
      </w:r>
      <w:r w:rsidRPr="00290FDA">
        <w:rPr>
          <w:rStyle w:val="StyleUnderline"/>
        </w:rPr>
        <w:t xml:space="preserve"> over less (</w:t>
      </w:r>
      <w:r w:rsidRPr="00290FDA">
        <w:t xml:space="preserve">Aghion et al., 2015), </w:t>
      </w:r>
      <w:r w:rsidRPr="00290FDA">
        <w:rPr>
          <w:rStyle w:val="StyleUnderline"/>
        </w:rPr>
        <w:t>since the market does not always know best, but about tilting the playing field in the direction of the desired societal goals,</w:t>
      </w:r>
      <w:r w:rsidRPr="00290FDA">
        <w:t xml:space="preserve"> such as the SDGs. However, we argue, </w:t>
      </w:r>
      <w:r w:rsidRPr="00290FDA">
        <w:rPr>
          <w:rStyle w:val="StyleUnderline"/>
          <w:highlight w:val="yellow"/>
        </w:rPr>
        <w:t xml:space="preserve">to achieve this requires </w:t>
      </w:r>
      <w:r w:rsidRPr="00290FDA">
        <w:rPr>
          <w:rStyle w:val="StyleUnderline"/>
        </w:rPr>
        <w:t xml:space="preserve">a </w:t>
      </w:r>
      <w:r w:rsidRPr="00290FDA">
        <w:rPr>
          <w:rStyle w:val="Emphasis"/>
        </w:rPr>
        <w:t>new analytical framework</w:t>
      </w:r>
      <w:r w:rsidRPr="00290FDA">
        <w:rPr>
          <w:rStyle w:val="StyleUnderline"/>
        </w:rPr>
        <w:t xml:space="preserve"> based on the idea of </w:t>
      </w:r>
      <w:r w:rsidRPr="00290FDA">
        <w:rPr>
          <w:rStyle w:val="Emphasis"/>
          <w:highlight w:val="yellow"/>
        </w:rPr>
        <w:t>public value</w:t>
      </w:r>
      <w:r w:rsidRPr="00290FDA">
        <w:rPr>
          <w:rStyle w:val="StyleUnderline"/>
          <w:highlight w:val="yellow"/>
        </w:rPr>
        <w:t xml:space="preserve"> </w:t>
      </w:r>
      <w:r w:rsidRPr="00290FDA">
        <w:rPr>
          <w:rStyle w:val="StyleUnderline"/>
        </w:rPr>
        <w:t>and a policymaking framework aimed at shaping markets in addition to fixing various existing failures.</w:t>
      </w:r>
      <w:r w:rsidRPr="00290FDA">
        <w:t xml:space="preserve"> Indeed, we argue that if we want to take grand challenges such as the SDGs seriously as policy goals, market shaping should become the overarching approach followed in various policy fields.</w:t>
      </w:r>
    </w:p>
    <w:p w14:paraId="4B765FFD" w14:textId="77777777" w:rsidR="009D2E8B" w:rsidRPr="00290FDA" w:rsidRDefault="009D2E8B" w:rsidP="009D2E8B">
      <w:pPr>
        <w:pStyle w:val="Heading2"/>
        <w:rPr>
          <w:rFonts w:cs="Arial"/>
        </w:rPr>
      </w:pPr>
      <w:r w:rsidRPr="00290FDA">
        <w:rPr>
          <w:rFonts w:cs="Arial"/>
        </w:rPr>
        <w:t>Consolidation</w:t>
      </w:r>
    </w:p>
    <w:p w14:paraId="174D5A88" w14:textId="77777777" w:rsidR="009D2E8B" w:rsidRPr="00290FDA" w:rsidRDefault="009D2E8B" w:rsidP="009D2E8B">
      <w:pPr>
        <w:pStyle w:val="Heading3"/>
        <w:rPr>
          <w:rFonts w:cs="Arial"/>
        </w:rPr>
      </w:pPr>
      <w:r w:rsidRPr="00290FDA">
        <w:rPr>
          <w:rFonts w:cs="Arial"/>
        </w:rPr>
        <w:t>1NC – AT: Consolidation</w:t>
      </w:r>
    </w:p>
    <w:p w14:paraId="0D96E349" w14:textId="77777777" w:rsidR="009D2E8B" w:rsidRPr="00290FDA" w:rsidRDefault="009D2E8B" w:rsidP="009D2E8B">
      <w:pPr>
        <w:pStyle w:val="Heading4"/>
        <w:numPr>
          <w:ilvl w:val="0"/>
          <w:numId w:val="16"/>
        </w:numPr>
        <w:rPr>
          <w:rFonts w:cs="Arial"/>
        </w:rPr>
      </w:pPr>
      <w:r w:rsidRPr="00290FDA">
        <w:rPr>
          <w:rFonts w:cs="Arial"/>
        </w:rPr>
        <w:t xml:space="preserve">Ag is </w:t>
      </w:r>
      <w:r w:rsidRPr="00290FDA">
        <w:rPr>
          <w:rFonts w:cs="Arial"/>
          <w:u w:val="single"/>
        </w:rPr>
        <w:t>competitive</w:t>
      </w:r>
      <w:r w:rsidRPr="00290FDA">
        <w:rPr>
          <w:rFonts w:cs="Arial"/>
        </w:rPr>
        <w:t xml:space="preserve">, with </w:t>
      </w:r>
      <w:r w:rsidRPr="00290FDA">
        <w:rPr>
          <w:rFonts w:cs="Arial"/>
          <w:u w:val="single"/>
        </w:rPr>
        <w:t>tons</w:t>
      </w:r>
      <w:r w:rsidRPr="00290FDA">
        <w:rPr>
          <w:rFonts w:cs="Arial"/>
        </w:rPr>
        <w:t xml:space="preserve"> of incentive to innovate</w:t>
      </w:r>
    </w:p>
    <w:p w14:paraId="709A0CC2" w14:textId="77777777" w:rsidR="009D2E8B" w:rsidRPr="00290FDA" w:rsidRDefault="009D2E8B" w:rsidP="009D2E8B">
      <w:r w:rsidRPr="00290FDA">
        <w:t xml:space="preserve">Torsten </w:t>
      </w:r>
      <w:r w:rsidRPr="00290FDA">
        <w:rPr>
          <w:rStyle w:val="Style13ptBold"/>
        </w:rPr>
        <w:t>Kurth 20</w:t>
      </w:r>
      <w:r w:rsidRPr="00290FDA">
        <w:t>, Managing Director &amp; Senior Partner at the Boston Consulting Group, Berlin, et al., “Reviving Agricultural Innovation in Seeds and Crop Protection”, Boston Consulting Group, 2/24/2020, https://www.bcg.com/publications/2020/reviving-agricultural-innovation-seeds-crop-protection</w:t>
      </w:r>
    </w:p>
    <w:p w14:paraId="60E852E1" w14:textId="77777777" w:rsidR="009D2E8B" w:rsidRPr="00290FDA" w:rsidRDefault="009D2E8B" w:rsidP="009D2E8B">
      <w:pPr>
        <w:rPr>
          <w:sz w:val="16"/>
        </w:rPr>
      </w:pPr>
      <w:r w:rsidRPr="00290FDA">
        <w:rPr>
          <w:sz w:val="16"/>
        </w:rPr>
        <w:t xml:space="preserve">Increasing Competition from New </w:t>
      </w:r>
      <w:r w:rsidRPr="00290FDA">
        <w:rPr>
          <w:sz w:val="16"/>
        </w:rPr>
        <w:softHyphen/>
        <w:t xml:space="preserve">Entrants and Nimble Startups. </w:t>
      </w:r>
      <w:r w:rsidRPr="00290FDA">
        <w:rPr>
          <w:rStyle w:val="StyleUnderline"/>
          <w:highlight w:val="yellow"/>
        </w:rPr>
        <w:t xml:space="preserve">Thanks to </w:t>
      </w:r>
      <w:r w:rsidRPr="00290FDA">
        <w:rPr>
          <w:rStyle w:val="Emphasis"/>
          <w:highlight w:val="yellow"/>
        </w:rPr>
        <w:t>shifts in</w:t>
      </w:r>
      <w:r w:rsidRPr="00290FDA">
        <w:rPr>
          <w:rStyle w:val="Emphasis"/>
        </w:rPr>
        <w:t xml:space="preserve"> consumer </w:t>
      </w:r>
      <w:r w:rsidRPr="00290FDA">
        <w:rPr>
          <w:rStyle w:val="Emphasis"/>
          <w:highlight w:val="yellow"/>
        </w:rPr>
        <w:t>demand</w:t>
      </w:r>
      <w:r w:rsidRPr="00290FDA">
        <w:rPr>
          <w:rStyle w:val="StyleUnderline"/>
        </w:rPr>
        <w:t xml:space="preserve">, the advent of several </w:t>
      </w:r>
      <w:r w:rsidRPr="00290FDA">
        <w:rPr>
          <w:rStyle w:val="Emphasis"/>
          <w:highlight w:val="yellow"/>
        </w:rPr>
        <w:t>emerging tech</w:t>
      </w:r>
      <w:r w:rsidRPr="00290FDA">
        <w:rPr>
          <w:rStyle w:val="Emphasis"/>
        </w:rPr>
        <w:t>nologies</w:t>
      </w:r>
      <w:r w:rsidRPr="00290FDA">
        <w:rPr>
          <w:rStyle w:val="StyleUnderline"/>
        </w:rPr>
        <w:t xml:space="preserve">, </w:t>
      </w:r>
      <w:r w:rsidRPr="00290FDA">
        <w:rPr>
          <w:rStyle w:val="StyleUnderline"/>
          <w:highlight w:val="yellow"/>
        </w:rPr>
        <w:t>and</w:t>
      </w:r>
      <w:r w:rsidRPr="00290FDA">
        <w:rPr>
          <w:rStyle w:val="StyleUnderline"/>
        </w:rPr>
        <w:t xml:space="preserve"> the </w:t>
      </w:r>
      <w:r w:rsidRPr="00290FDA">
        <w:rPr>
          <w:rStyle w:val="Emphasis"/>
          <w:highlight w:val="yellow"/>
        </w:rPr>
        <w:t>growing attractiveness</w:t>
      </w:r>
      <w:r w:rsidRPr="00290FDA">
        <w:rPr>
          <w:rStyle w:val="StyleUnderline"/>
        </w:rPr>
        <w:t xml:space="preserve"> of the agriculture market, </w:t>
      </w:r>
      <w:r w:rsidRPr="00290FDA">
        <w:rPr>
          <w:rStyle w:val="StyleUnderline"/>
          <w:highlight w:val="yellow"/>
        </w:rPr>
        <w:t xml:space="preserve">a </w:t>
      </w:r>
      <w:r w:rsidRPr="00290FDA">
        <w:rPr>
          <w:rStyle w:val="Emphasis"/>
          <w:highlight w:val="yellow"/>
        </w:rPr>
        <w:t>variety</w:t>
      </w:r>
      <w:r w:rsidRPr="00290FDA">
        <w:rPr>
          <w:rStyle w:val="StyleUnderline"/>
          <w:highlight w:val="yellow"/>
        </w:rPr>
        <w:t xml:space="preserve"> of</w:t>
      </w:r>
      <w:r w:rsidRPr="00290FDA">
        <w:rPr>
          <w:rStyle w:val="StyleUnderline"/>
        </w:rPr>
        <w:t xml:space="preserve"> </w:t>
      </w:r>
      <w:r w:rsidRPr="00290FDA">
        <w:rPr>
          <w:rStyle w:val="Emphasis"/>
        </w:rPr>
        <w:t xml:space="preserve">nimble </w:t>
      </w:r>
      <w:r w:rsidRPr="00290FDA">
        <w:rPr>
          <w:rStyle w:val="Emphasis"/>
          <w:highlight w:val="yellow"/>
        </w:rPr>
        <w:t>startups</w:t>
      </w:r>
      <w:r w:rsidRPr="00290FDA">
        <w:rPr>
          <w:rStyle w:val="StyleUnderline"/>
          <w:highlight w:val="yellow"/>
        </w:rPr>
        <w:t xml:space="preserve"> and</w:t>
      </w:r>
      <w:r w:rsidRPr="00290FDA">
        <w:rPr>
          <w:rStyle w:val="StyleUnderline"/>
        </w:rPr>
        <w:t xml:space="preserve"> </w:t>
      </w:r>
      <w:r w:rsidRPr="00290FDA">
        <w:rPr>
          <w:rStyle w:val="Emphasis"/>
        </w:rPr>
        <w:t xml:space="preserve">new </w:t>
      </w:r>
      <w:r w:rsidRPr="00290FDA">
        <w:rPr>
          <w:rStyle w:val="Emphasis"/>
          <w:highlight w:val="yellow"/>
        </w:rPr>
        <w:t>competitors</w:t>
      </w:r>
      <w:r w:rsidRPr="00290FDA">
        <w:rPr>
          <w:rStyle w:val="StyleUnderline"/>
          <w:highlight w:val="yellow"/>
        </w:rPr>
        <w:t xml:space="preserve"> from outside</w:t>
      </w:r>
      <w:r w:rsidRPr="00290FDA">
        <w:rPr>
          <w:rStyle w:val="StyleUnderline"/>
        </w:rPr>
        <w:t xml:space="preserve"> the </w:t>
      </w:r>
      <w:r w:rsidRPr="00290FDA">
        <w:rPr>
          <w:rStyle w:val="StyleUnderline"/>
          <w:highlight w:val="yellow"/>
        </w:rPr>
        <w:t xml:space="preserve">traditional </w:t>
      </w:r>
      <w:r w:rsidRPr="00290FDA">
        <w:rPr>
          <w:rStyle w:val="Emphasis"/>
          <w:highlight w:val="yellow"/>
        </w:rPr>
        <w:t>ag</w:t>
      </w:r>
      <w:r w:rsidRPr="00290FDA">
        <w:rPr>
          <w:rStyle w:val="StyleUnderline"/>
        </w:rPr>
        <w:t xml:space="preserve">riculture sector </w:t>
      </w:r>
      <w:r w:rsidRPr="00290FDA">
        <w:rPr>
          <w:rStyle w:val="StyleUnderline"/>
          <w:highlight w:val="yellow"/>
        </w:rPr>
        <w:t xml:space="preserve">have </w:t>
      </w:r>
      <w:r w:rsidRPr="00290FDA">
        <w:rPr>
          <w:rStyle w:val="Emphasis"/>
          <w:highlight w:val="yellow"/>
        </w:rPr>
        <w:t>risen</w:t>
      </w:r>
      <w:r w:rsidRPr="00290FDA">
        <w:rPr>
          <w:rStyle w:val="Emphasis"/>
        </w:rPr>
        <w:t xml:space="preserve"> to compete</w:t>
      </w:r>
      <w:r w:rsidRPr="00290FDA">
        <w:rPr>
          <w:rStyle w:val="StyleUnderline"/>
        </w:rPr>
        <w:t xml:space="preserve"> against the big agricultural-</w:t>
      </w:r>
      <w:r w:rsidRPr="00290FDA">
        <w:rPr>
          <w:rStyle w:val="StyleUnderline"/>
        </w:rPr>
        <w:softHyphen/>
        <w:t>input companies</w:t>
      </w:r>
      <w:r w:rsidRPr="00290FDA">
        <w:rPr>
          <w:sz w:val="16"/>
        </w:rPr>
        <w:t>.</w:t>
      </w:r>
    </w:p>
    <w:p w14:paraId="4BC06ADD" w14:textId="77777777" w:rsidR="009D2E8B" w:rsidRPr="00290FDA" w:rsidRDefault="009D2E8B" w:rsidP="009D2E8B">
      <w:pPr>
        <w:rPr>
          <w:sz w:val="16"/>
        </w:rPr>
      </w:pPr>
      <w:r w:rsidRPr="00290FDA">
        <w:rPr>
          <w:sz w:val="16"/>
        </w:rPr>
        <w:t xml:space="preserve">Bringing their own expertise in areas such as consumer usability, biotechnology, </w:t>
      </w:r>
      <w:r w:rsidRPr="00290FDA">
        <w:rPr>
          <w:sz w:val="16"/>
        </w:rPr>
        <w:softHyphen/>
        <w:t xml:space="preserve">robotics, and data analytics to bear on the challenges the industry faces, </w:t>
      </w:r>
      <w:r w:rsidRPr="00290FDA">
        <w:rPr>
          <w:rStyle w:val="StyleUnderline"/>
        </w:rPr>
        <w:t>numerous</w:t>
      </w:r>
      <w:r w:rsidRPr="00290FDA">
        <w:rPr>
          <w:sz w:val="16"/>
        </w:rPr>
        <w:t xml:space="preserve"> </w:t>
      </w:r>
      <w:r w:rsidRPr="00290FDA">
        <w:rPr>
          <w:sz w:val="16"/>
        </w:rPr>
        <w:softHyphen/>
        <w:t xml:space="preserve">so-called </w:t>
      </w:r>
      <w:r w:rsidRPr="00290FDA">
        <w:rPr>
          <w:rStyle w:val="Emphasis"/>
        </w:rPr>
        <w:t>agtech</w:t>
      </w:r>
      <w:r w:rsidRPr="00290FDA">
        <w:rPr>
          <w:rStyle w:val="StyleUnderline"/>
        </w:rPr>
        <w:t xml:space="preserve"> companies are taking </w:t>
      </w:r>
      <w:r w:rsidRPr="00290FDA">
        <w:rPr>
          <w:rStyle w:val="StyleUnderline"/>
        </w:rPr>
        <w:softHyphen/>
        <w:t>advantage of</w:t>
      </w:r>
      <w:r w:rsidRPr="00290FDA">
        <w:rPr>
          <w:sz w:val="16"/>
        </w:rPr>
        <w:t xml:space="preserve"> agile product development techniques and </w:t>
      </w:r>
      <w:r w:rsidRPr="00290FDA">
        <w:rPr>
          <w:rStyle w:val="StyleUnderline"/>
        </w:rPr>
        <w:t>new ways of working</w:t>
      </w:r>
      <w:r w:rsidRPr="00290FDA">
        <w:rPr>
          <w:sz w:val="16"/>
        </w:rPr>
        <w:t xml:space="preserve"> to focus on specific challenges and bring their innovations to market quickly. </w:t>
      </w:r>
      <w:r w:rsidRPr="00290FDA">
        <w:rPr>
          <w:rStyle w:val="StyleUnderline"/>
        </w:rPr>
        <w:t xml:space="preserve">As a result, they are </w:t>
      </w:r>
      <w:r w:rsidRPr="00290FDA">
        <w:rPr>
          <w:rStyle w:val="Emphasis"/>
          <w:highlight w:val="yellow"/>
        </w:rPr>
        <w:t>threatening to outcompete</w:t>
      </w:r>
      <w:r w:rsidRPr="00290FDA">
        <w:rPr>
          <w:rStyle w:val="StyleUnderline"/>
        </w:rPr>
        <w:t xml:space="preserve"> the </w:t>
      </w:r>
      <w:r w:rsidRPr="00290FDA">
        <w:rPr>
          <w:rStyle w:val="StyleUnderline"/>
          <w:highlight w:val="yellow"/>
        </w:rPr>
        <w:t>big</w:t>
      </w:r>
      <w:r w:rsidRPr="00290FDA">
        <w:rPr>
          <w:rStyle w:val="StyleUnderline"/>
        </w:rPr>
        <w:t xml:space="preserve"> agricultural-input </w:t>
      </w:r>
      <w:r w:rsidRPr="00290FDA">
        <w:rPr>
          <w:rStyle w:val="StyleUnderline"/>
          <w:highlight w:val="yellow"/>
        </w:rPr>
        <w:t xml:space="preserve">players in </w:t>
      </w:r>
      <w:r w:rsidRPr="00290FDA">
        <w:rPr>
          <w:rStyle w:val="Emphasis"/>
          <w:highlight w:val="yellow"/>
        </w:rPr>
        <w:t>several areas</w:t>
      </w:r>
      <w:r w:rsidRPr="00290FDA">
        <w:rPr>
          <w:sz w:val="16"/>
        </w:rPr>
        <w:t>.</w:t>
      </w:r>
    </w:p>
    <w:p w14:paraId="2FD0740E" w14:textId="77777777" w:rsidR="009D2E8B" w:rsidRPr="00290FDA" w:rsidRDefault="009D2E8B" w:rsidP="009D2E8B">
      <w:pPr>
        <w:rPr>
          <w:sz w:val="16"/>
        </w:rPr>
      </w:pPr>
      <w:r w:rsidRPr="00290FDA">
        <w:rPr>
          <w:rStyle w:val="StyleUnderline"/>
          <w:highlight w:val="yellow"/>
        </w:rPr>
        <w:t>Investment in</w:t>
      </w:r>
      <w:r w:rsidRPr="00290FDA">
        <w:rPr>
          <w:rStyle w:val="StyleUnderline"/>
        </w:rPr>
        <w:t xml:space="preserve"> these </w:t>
      </w:r>
      <w:r w:rsidRPr="00290FDA">
        <w:rPr>
          <w:rStyle w:val="StyleUnderline"/>
          <w:highlight w:val="yellow"/>
        </w:rPr>
        <w:t>young</w:t>
      </w:r>
      <w:r w:rsidRPr="00290FDA">
        <w:rPr>
          <w:rStyle w:val="StyleUnderline"/>
        </w:rPr>
        <w:t xml:space="preserve"> agricultural-</w:t>
      </w:r>
      <w:r w:rsidRPr="00290FDA">
        <w:rPr>
          <w:rStyle w:val="StyleUnderline"/>
        </w:rPr>
        <w:softHyphen/>
        <w:t xml:space="preserve">technology </w:t>
      </w:r>
      <w:r w:rsidRPr="00290FDA">
        <w:rPr>
          <w:rStyle w:val="StyleUnderline"/>
          <w:highlight w:val="yellow"/>
        </w:rPr>
        <w:t xml:space="preserve">companies has </w:t>
      </w:r>
      <w:r w:rsidRPr="00290FDA">
        <w:rPr>
          <w:rStyle w:val="Emphasis"/>
          <w:highlight w:val="yellow"/>
        </w:rPr>
        <w:t>risen rapidly</w:t>
      </w:r>
      <w:r w:rsidRPr="00290FDA">
        <w:rPr>
          <w:rStyle w:val="StyleUnderline"/>
          <w:highlight w:val="yellow"/>
        </w:rPr>
        <w:t xml:space="preserve"> in </w:t>
      </w:r>
      <w:r w:rsidRPr="00290FDA">
        <w:rPr>
          <w:rStyle w:val="Emphasis"/>
          <w:highlight w:val="yellow"/>
        </w:rPr>
        <w:t>recent years</w:t>
      </w:r>
      <w:r w:rsidRPr="00290FDA">
        <w:rPr>
          <w:sz w:val="16"/>
        </w:rPr>
        <w:t>, with these companies receiving a larger and larger proportion of funding. (See Exhibit 3.) The number of acquisitions in the sector is increasing as well. Just to take one example, Blue River Technology, which uses computer vision and artificial intelligence to apply crop protection products on a plant-by-plant basis, was acquired by John Deere in 2017 for $305 million, one of the largest agtech deals in the past five years.</w:t>
      </w:r>
    </w:p>
    <w:p w14:paraId="6B0119C5" w14:textId="77777777" w:rsidR="009D2E8B" w:rsidRPr="00290FDA" w:rsidRDefault="009D2E8B" w:rsidP="009D2E8B">
      <w:pPr>
        <w:rPr>
          <w:sz w:val="16"/>
        </w:rPr>
      </w:pPr>
      <w:r w:rsidRPr="00290FDA">
        <w:rPr>
          <w:rStyle w:val="StyleUnderline"/>
        </w:rPr>
        <w:t xml:space="preserve">Several large </w:t>
      </w:r>
      <w:r w:rsidRPr="00290FDA">
        <w:rPr>
          <w:rStyle w:val="Emphasis"/>
          <w:highlight w:val="yellow"/>
        </w:rPr>
        <w:t>tech</w:t>
      </w:r>
      <w:r w:rsidRPr="00290FDA">
        <w:rPr>
          <w:sz w:val="16"/>
        </w:rPr>
        <w:t xml:space="preserve">nology </w:t>
      </w:r>
      <w:r w:rsidRPr="00290FDA">
        <w:rPr>
          <w:rStyle w:val="StyleUnderline"/>
          <w:highlight w:val="yellow"/>
        </w:rPr>
        <w:t>companies have</w:t>
      </w:r>
      <w:r w:rsidRPr="00290FDA">
        <w:rPr>
          <w:sz w:val="16"/>
        </w:rPr>
        <w:t xml:space="preserve"> also </w:t>
      </w:r>
      <w:r w:rsidRPr="00290FDA">
        <w:rPr>
          <w:rStyle w:val="StyleUnderline"/>
          <w:highlight w:val="yellow"/>
        </w:rPr>
        <w:t>begun looking</w:t>
      </w:r>
      <w:r w:rsidRPr="00290FDA">
        <w:rPr>
          <w:rStyle w:val="StyleUnderline"/>
        </w:rPr>
        <w:t xml:space="preserve"> carefully </w:t>
      </w:r>
      <w:r w:rsidRPr="00290FDA">
        <w:rPr>
          <w:rStyle w:val="StyleUnderline"/>
          <w:highlight w:val="yellow"/>
        </w:rPr>
        <w:t>at</w:t>
      </w:r>
      <w:r w:rsidRPr="00290FDA">
        <w:rPr>
          <w:rStyle w:val="StyleUnderline"/>
        </w:rPr>
        <w:t xml:space="preserve"> the </w:t>
      </w:r>
      <w:r w:rsidRPr="00290FDA">
        <w:rPr>
          <w:rStyle w:val="Emphasis"/>
          <w:highlight w:val="yellow"/>
        </w:rPr>
        <w:t>ag</w:t>
      </w:r>
      <w:r w:rsidRPr="00290FDA">
        <w:rPr>
          <w:rStyle w:val="StyleUnderline"/>
        </w:rPr>
        <w:t>riculture industry, bringing</w:t>
      </w:r>
      <w:r w:rsidRPr="00290FDA">
        <w:rPr>
          <w:sz w:val="16"/>
        </w:rPr>
        <w:t xml:space="preserve"> their </w:t>
      </w:r>
      <w:r w:rsidRPr="00290FDA">
        <w:rPr>
          <w:rStyle w:val="StyleUnderline"/>
        </w:rPr>
        <w:t xml:space="preserve">competencies in consumer-facing </w:t>
      </w:r>
      <w:r w:rsidRPr="00290FDA">
        <w:rPr>
          <w:rStyle w:val="Emphasis"/>
        </w:rPr>
        <w:t>tech</w:t>
      </w:r>
      <w:r w:rsidRPr="00290FDA">
        <w:rPr>
          <w:sz w:val="16"/>
        </w:rPr>
        <w:t xml:space="preserve">nology </w:t>
      </w:r>
      <w:r w:rsidRPr="00290FDA">
        <w:rPr>
          <w:rStyle w:val="StyleUnderline"/>
        </w:rPr>
        <w:t xml:space="preserve">infrastructure and data science to bear. </w:t>
      </w:r>
      <w:r w:rsidRPr="00290FDA">
        <w:rPr>
          <w:rStyle w:val="Emphasis"/>
          <w:highlight w:val="yellow"/>
        </w:rPr>
        <w:t>IBM</w:t>
      </w:r>
      <w:r w:rsidRPr="00290FDA">
        <w:rPr>
          <w:sz w:val="16"/>
        </w:rPr>
        <w:t xml:space="preserve">’s Watson Decision Platform for Agriculture, </w:t>
      </w:r>
      <w:r w:rsidRPr="00290FDA">
        <w:rPr>
          <w:rStyle w:val="StyleUnderline"/>
        </w:rPr>
        <w:t>for example, analyzes</w:t>
      </w:r>
      <w:r w:rsidRPr="00290FDA">
        <w:rPr>
          <w:sz w:val="16"/>
        </w:rPr>
        <w:t xml:space="preserve"> information gathered by </w:t>
      </w:r>
      <w:r w:rsidRPr="00290FDA">
        <w:rPr>
          <w:rStyle w:val="StyleUnderline"/>
        </w:rPr>
        <w:t>sensors</w:t>
      </w:r>
      <w:r w:rsidRPr="00290FDA">
        <w:rPr>
          <w:sz w:val="16"/>
        </w:rPr>
        <w:t xml:space="preserve"> in the field along with weather and other data to optimize farm operations. Similarly, FarmBeats, </w:t>
      </w:r>
      <w:r w:rsidRPr="00290FDA">
        <w:rPr>
          <w:rStyle w:val="Emphasis"/>
          <w:highlight w:val="yellow"/>
        </w:rPr>
        <w:t>Microsoft</w:t>
      </w:r>
      <w:r w:rsidRPr="00290FDA">
        <w:rPr>
          <w:sz w:val="16"/>
        </w:rPr>
        <w:t xml:space="preserve">’s IoT platform for agriculture, </w:t>
      </w:r>
      <w:r w:rsidRPr="00290FDA">
        <w:rPr>
          <w:rStyle w:val="StyleUnderline"/>
        </w:rPr>
        <w:t>collects</w:t>
      </w:r>
      <w:r w:rsidRPr="00290FDA">
        <w:rPr>
          <w:sz w:val="16"/>
        </w:rPr>
        <w:t xml:space="preserve"> and analyzes </w:t>
      </w:r>
      <w:r w:rsidRPr="00290FDA">
        <w:rPr>
          <w:rStyle w:val="StyleUnderline"/>
        </w:rPr>
        <w:t>data</w:t>
      </w:r>
      <w:r w:rsidRPr="00290FDA">
        <w:rPr>
          <w:sz w:val="16"/>
        </w:rPr>
        <w:t xml:space="preserve"> from sensors, cameras, and drones. While these companies lack the deep agronomic experience and access to growers of the traditional players, </w:t>
      </w:r>
      <w:r w:rsidRPr="00290FDA">
        <w:rPr>
          <w:rStyle w:val="StyleUnderline"/>
          <w:highlight w:val="yellow"/>
        </w:rPr>
        <w:t xml:space="preserve">their </w:t>
      </w:r>
      <w:r w:rsidRPr="00290FDA">
        <w:rPr>
          <w:rStyle w:val="Emphasis"/>
          <w:highlight w:val="yellow"/>
        </w:rPr>
        <w:t>track record</w:t>
      </w:r>
      <w:r w:rsidRPr="00290FDA">
        <w:rPr>
          <w:rStyle w:val="StyleUnderline"/>
        </w:rPr>
        <w:t xml:space="preserve"> in </w:t>
      </w:r>
      <w:r w:rsidRPr="00290FDA">
        <w:rPr>
          <w:rStyle w:val="Emphasis"/>
          <w:highlight w:val="yellow"/>
        </w:rPr>
        <w:t>disrupting</w:t>
      </w:r>
      <w:r w:rsidRPr="00290FDA">
        <w:rPr>
          <w:rStyle w:val="StyleUnderline"/>
          <w:highlight w:val="yellow"/>
        </w:rPr>
        <w:t xml:space="preserve"> other industries</w:t>
      </w:r>
      <w:r w:rsidRPr="00290FDA">
        <w:rPr>
          <w:sz w:val="16"/>
        </w:rPr>
        <w:t xml:space="preserve">, including retail, transport, travel, and financial services, </w:t>
      </w:r>
      <w:r w:rsidRPr="00290FDA">
        <w:rPr>
          <w:rStyle w:val="StyleUnderline"/>
          <w:highlight w:val="yellow"/>
        </w:rPr>
        <w:t xml:space="preserve">should be a </w:t>
      </w:r>
      <w:r w:rsidRPr="00290FDA">
        <w:rPr>
          <w:rStyle w:val="Emphasis"/>
          <w:highlight w:val="yellow"/>
        </w:rPr>
        <w:t>wake-up call</w:t>
      </w:r>
      <w:r w:rsidRPr="00290FDA">
        <w:rPr>
          <w:rStyle w:val="StyleUnderline"/>
          <w:highlight w:val="yellow"/>
        </w:rPr>
        <w:t xml:space="preserve"> for</w:t>
      </w:r>
      <w:r w:rsidRPr="00290FDA">
        <w:rPr>
          <w:rStyle w:val="StyleUnderline"/>
        </w:rPr>
        <w:t xml:space="preserve"> the entire </w:t>
      </w:r>
      <w:r w:rsidRPr="00290FDA">
        <w:rPr>
          <w:rStyle w:val="Emphasis"/>
          <w:highlight w:val="yellow"/>
        </w:rPr>
        <w:t>ag</w:t>
      </w:r>
      <w:r w:rsidRPr="00290FDA">
        <w:rPr>
          <w:rStyle w:val="StyleUnderline"/>
        </w:rPr>
        <w:t>riculture sector</w:t>
      </w:r>
      <w:r w:rsidRPr="00290FDA">
        <w:rPr>
          <w:sz w:val="16"/>
        </w:rPr>
        <w:t>.</w:t>
      </w:r>
    </w:p>
    <w:p w14:paraId="24468EDB" w14:textId="77777777" w:rsidR="009D2E8B" w:rsidRPr="00290FDA" w:rsidRDefault="009D2E8B" w:rsidP="009D2E8B">
      <w:pPr>
        <w:pStyle w:val="Heading4"/>
        <w:numPr>
          <w:ilvl w:val="0"/>
          <w:numId w:val="16"/>
        </w:numPr>
        <w:rPr>
          <w:rFonts w:cs="Arial"/>
        </w:rPr>
      </w:pPr>
      <w:r w:rsidRPr="00290FDA">
        <w:rPr>
          <w:rFonts w:cs="Arial"/>
        </w:rPr>
        <w:t xml:space="preserve">Farming is </w:t>
      </w:r>
      <w:r w:rsidRPr="00290FDA">
        <w:rPr>
          <w:rFonts w:cs="Arial"/>
          <w:u w:val="single"/>
        </w:rPr>
        <w:t>rapidly</w:t>
      </w:r>
      <w:r w:rsidRPr="00290FDA">
        <w:rPr>
          <w:rFonts w:cs="Arial"/>
        </w:rPr>
        <w:t xml:space="preserve"> becoming </w:t>
      </w:r>
      <w:r w:rsidRPr="00290FDA">
        <w:rPr>
          <w:rFonts w:cs="Arial"/>
          <w:u w:val="single"/>
        </w:rPr>
        <w:t>sustainable</w:t>
      </w:r>
      <w:r w:rsidRPr="00290FDA">
        <w:rPr>
          <w:rFonts w:cs="Arial"/>
          <w:b w:val="0"/>
        </w:rPr>
        <w:t>---</w:t>
      </w:r>
      <w:r w:rsidRPr="00290FDA">
        <w:rPr>
          <w:rFonts w:cs="Arial"/>
          <w:b w:val="0"/>
          <w:u w:val="single"/>
        </w:rPr>
        <w:t>all</w:t>
      </w:r>
      <w:r w:rsidRPr="00290FDA">
        <w:rPr>
          <w:rFonts w:cs="Arial"/>
          <w:b w:val="0"/>
        </w:rPr>
        <w:t xml:space="preserve"> environmental metrics are </w:t>
      </w:r>
      <w:r w:rsidRPr="00290FDA">
        <w:rPr>
          <w:rFonts w:cs="Arial"/>
          <w:b w:val="0"/>
          <w:u w:val="single"/>
        </w:rPr>
        <w:t>improving</w:t>
      </w:r>
    </w:p>
    <w:p w14:paraId="41E33DCD" w14:textId="77777777" w:rsidR="009D2E8B" w:rsidRPr="00290FDA" w:rsidRDefault="009D2E8B" w:rsidP="009D2E8B">
      <w:r w:rsidRPr="00290FDA">
        <w:t xml:space="preserve">Michael </w:t>
      </w:r>
      <w:r w:rsidRPr="00290FDA">
        <w:rPr>
          <w:rStyle w:val="Style13ptBold"/>
        </w:rPr>
        <w:t>Shellenberger 20</w:t>
      </w:r>
      <w:r w:rsidRPr="00290FDA">
        <w:t>, Founder and President of Environmental Progress, Former President of the Breakthrough Institute, Apocalypse Never: Why Environmental Alarmism Hurts Us All, ISBN: 0063001705,9780063001701</w:t>
      </w:r>
    </w:p>
    <w:p w14:paraId="45C6BDEF" w14:textId="77777777" w:rsidR="009D2E8B" w:rsidRPr="00290FDA" w:rsidRDefault="009D2E8B" w:rsidP="009D2E8B">
      <w:pPr>
        <w:rPr>
          <w:sz w:val="16"/>
        </w:rPr>
      </w:pPr>
      <w:r w:rsidRPr="00290FDA">
        <w:rPr>
          <w:rStyle w:val="StyleUnderline"/>
          <w:highlight w:val="yellow"/>
        </w:rPr>
        <w:t xml:space="preserve">As farms become </w:t>
      </w:r>
      <w:r w:rsidRPr="00290FDA">
        <w:rPr>
          <w:rStyle w:val="Emphasis"/>
          <w:highlight w:val="yellow"/>
        </w:rPr>
        <w:t>more productive</w:t>
      </w:r>
      <w:r w:rsidRPr="00290FDA">
        <w:rPr>
          <w:rStyle w:val="StyleUnderline"/>
        </w:rPr>
        <w:t xml:space="preserve">, grasslands, </w:t>
      </w:r>
      <w:r w:rsidRPr="00290FDA">
        <w:rPr>
          <w:rStyle w:val="StyleUnderline"/>
          <w:highlight w:val="yellow"/>
        </w:rPr>
        <w:t xml:space="preserve">forests, and wildlife are </w:t>
      </w:r>
      <w:r w:rsidRPr="00290FDA">
        <w:rPr>
          <w:rStyle w:val="Emphasis"/>
          <w:highlight w:val="yellow"/>
        </w:rPr>
        <w:t>returning</w:t>
      </w:r>
      <w:r w:rsidRPr="00290FDA">
        <w:rPr>
          <w:rStyle w:val="StyleUnderline"/>
          <w:highlight w:val="yellow"/>
        </w:rPr>
        <w:t>. Globally</w:t>
      </w:r>
      <w:r w:rsidRPr="00290FDA">
        <w:rPr>
          <w:rStyle w:val="StyleUnderline"/>
        </w:rPr>
        <w:t xml:space="preserve">, the rate of </w:t>
      </w:r>
      <w:r w:rsidRPr="00290FDA">
        <w:rPr>
          <w:rStyle w:val="Emphasis"/>
          <w:highlight w:val="yellow"/>
        </w:rPr>
        <w:t>reforestation</w:t>
      </w:r>
      <w:r w:rsidRPr="00290FDA">
        <w:rPr>
          <w:rStyle w:val="StyleUnderline"/>
          <w:highlight w:val="yellow"/>
        </w:rPr>
        <w:t xml:space="preserve"> is</w:t>
      </w:r>
      <w:r w:rsidRPr="00290FDA">
        <w:rPr>
          <w:rStyle w:val="StyleUnderline"/>
        </w:rPr>
        <w:t xml:space="preserve"> </w:t>
      </w:r>
      <w:r w:rsidRPr="00290FDA">
        <w:rPr>
          <w:rStyle w:val="Emphasis"/>
        </w:rPr>
        <w:t xml:space="preserve">catching </w:t>
      </w:r>
      <w:r w:rsidRPr="00290FDA">
        <w:rPr>
          <w:rStyle w:val="Emphasis"/>
          <w:highlight w:val="yellow"/>
        </w:rPr>
        <w:t>up</w:t>
      </w:r>
      <w:r w:rsidRPr="00290FDA">
        <w:rPr>
          <w:rStyle w:val="StyleUnderline"/>
        </w:rPr>
        <w:t xml:space="preserve"> to a slowing rate of deforestation</w:t>
      </w:r>
      <w:r w:rsidRPr="00290FDA">
        <w:rPr>
          <w:sz w:val="16"/>
        </w:rPr>
        <w:t>.19</w:t>
      </w:r>
    </w:p>
    <w:p w14:paraId="74715934" w14:textId="77777777" w:rsidR="009D2E8B" w:rsidRPr="00290FDA" w:rsidRDefault="009D2E8B" w:rsidP="009D2E8B">
      <w:pPr>
        <w:rPr>
          <w:sz w:val="16"/>
        </w:rPr>
      </w:pPr>
      <w:r w:rsidRPr="00290FDA">
        <w:rPr>
          <w:rStyle w:val="StyleUnderline"/>
        </w:rPr>
        <w:t xml:space="preserve">Humankind’s </w:t>
      </w:r>
      <w:r w:rsidRPr="00290FDA">
        <w:rPr>
          <w:rStyle w:val="StyleUnderline"/>
          <w:highlight w:val="yellow"/>
        </w:rPr>
        <w:t>use of wood</w:t>
      </w:r>
      <w:r w:rsidRPr="00290FDA">
        <w:rPr>
          <w:rStyle w:val="StyleUnderline"/>
        </w:rPr>
        <w:t xml:space="preserve"> has </w:t>
      </w:r>
      <w:r w:rsidRPr="00290FDA">
        <w:rPr>
          <w:rStyle w:val="Emphasis"/>
          <w:highlight w:val="yellow"/>
        </w:rPr>
        <w:t>peaked</w:t>
      </w:r>
      <w:r w:rsidRPr="00290FDA">
        <w:rPr>
          <w:rStyle w:val="StyleUnderline"/>
          <w:highlight w:val="yellow"/>
        </w:rPr>
        <w:t xml:space="preserve"> and</w:t>
      </w:r>
      <w:r w:rsidRPr="00290FDA">
        <w:rPr>
          <w:rStyle w:val="StyleUnderline"/>
        </w:rPr>
        <w:t xml:space="preserve"> could </w:t>
      </w:r>
      <w:r w:rsidRPr="00290FDA">
        <w:rPr>
          <w:rStyle w:val="StyleUnderline"/>
          <w:highlight w:val="yellow"/>
        </w:rPr>
        <w:t xml:space="preserve">soon </w:t>
      </w:r>
      <w:r w:rsidRPr="00290FDA">
        <w:rPr>
          <w:rStyle w:val="Emphasis"/>
          <w:highlight w:val="yellow"/>
        </w:rPr>
        <w:t>decline</w:t>
      </w:r>
      <w:r w:rsidRPr="00290FDA">
        <w:rPr>
          <w:rStyle w:val="Emphasis"/>
        </w:rPr>
        <w:t xml:space="preserve"> significantly</w:t>
      </w:r>
      <w:r w:rsidRPr="00290FDA">
        <w:rPr>
          <w:sz w:val="16"/>
        </w:rPr>
        <w:t xml:space="preserve">.20 </w:t>
      </w:r>
      <w:r w:rsidRPr="00290FDA">
        <w:rPr>
          <w:rStyle w:val="StyleUnderline"/>
        </w:rPr>
        <w:t xml:space="preserve">And humankind’s use of </w:t>
      </w:r>
      <w:r w:rsidRPr="00290FDA">
        <w:rPr>
          <w:rStyle w:val="StyleUnderline"/>
          <w:highlight w:val="yellow"/>
        </w:rPr>
        <w:t xml:space="preserve">land for </w:t>
      </w:r>
      <w:r w:rsidRPr="00290FDA">
        <w:rPr>
          <w:rStyle w:val="Emphasis"/>
          <w:highlight w:val="yellow"/>
        </w:rPr>
        <w:t>ag</w:t>
      </w:r>
      <w:r w:rsidRPr="00290FDA">
        <w:rPr>
          <w:rStyle w:val="StyleUnderline"/>
        </w:rPr>
        <w:t xml:space="preserve">riculture </w:t>
      </w:r>
      <w:r w:rsidRPr="00290FDA">
        <w:rPr>
          <w:rStyle w:val="StyleUnderline"/>
          <w:highlight w:val="yellow"/>
        </w:rPr>
        <w:t>is</w:t>
      </w:r>
      <w:r w:rsidRPr="00290FDA">
        <w:rPr>
          <w:rStyle w:val="StyleUnderline"/>
        </w:rPr>
        <w:t xml:space="preserve"> likely </w:t>
      </w:r>
      <w:r w:rsidRPr="00290FDA">
        <w:rPr>
          <w:rStyle w:val="Emphasis"/>
          <w:highlight w:val="yellow"/>
        </w:rPr>
        <w:t>near its peak</w:t>
      </w:r>
      <w:r w:rsidRPr="00290FDA">
        <w:rPr>
          <w:rStyle w:val="StyleUnderline"/>
        </w:rPr>
        <w:t xml:space="preserve"> and </w:t>
      </w:r>
      <w:r w:rsidRPr="00290FDA">
        <w:rPr>
          <w:rStyle w:val="Emphasis"/>
        </w:rPr>
        <w:t>capable of declining soon</w:t>
      </w:r>
      <w:r w:rsidRPr="00290FDA">
        <w:rPr>
          <w:sz w:val="16"/>
        </w:rPr>
        <w:t xml:space="preserve">.21 All of </w:t>
      </w:r>
      <w:r w:rsidRPr="00290FDA">
        <w:rPr>
          <w:rStyle w:val="StyleUnderline"/>
        </w:rPr>
        <w:t xml:space="preserve">this is </w:t>
      </w:r>
      <w:r w:rsidRPr="00290FDA">
        <w:rPr>
          <w:rStyle w:val="Emphasis"/>
          <w:highlight w:val="yellow"/>
        </w:rPr>
        <w:t>wonderful news</w:t>
      </w:r>
      <w:r w:rsidRPr="00290FDA">
        <w:rPr>
          <w:rStyle w:val="StyleUnderline"/>
        </w:rPr>
        <w:t xml:space="preserve"> for everyone who cares about</w:t>
      </w:r>
      <w:r w:rsidRPr="00290FDA">
        <w:rPr>
          <w:sz w:val="16"/>
        </w:rPr>
        <w:t xml:space="preserve"> achieving universal prosperity and </w:t>
      </w:r>
      <w:r w:rsidRPr="00290FDA">
        <w:rPr>
          <w:rStyle w:val="StyleUnderline"/>
        </w:rPr>
        <w:t>environmental protection</w:t>
      </w:r>
      <w:r w:rsidRPr="00290FDA">
        <w:rPr>
          <w:sz w:val="16"/>
        </w:rPr>
        <w:t>.</w:t>
      </w:r>
    </w:p>
    <w:p w14:paraId="3B7828DC" w14:textId="77777777" w:rsidR="009D2E8B" w:rsidRPr="00290FDA" w:rsidRDefault="009D2E8B" w:rsidP="009D2E8B">
      <w:pPr>
        <w:rPr>
          <w:sz w:val="16"/>
        </w:rPr>
      </w:pPr>
      <w:r w:rsidRPr="00290FDA">
        <w:rPr>
          <w:rStyle w:val="StyleUnderline"/>
        </w:rPr>
        <w:t xml:space="preserve">The </w:t>
      </w:r>
      <w:r w:rsidRPr="00290FDA">
        <w:rPr>
          <w:rStyle w:val="Emphasis"/>
        </w:rPr>
        <w:t>key</w:t>
      </w:r>
      <w:r w:rsidRPr="00290FDA">
        <w:rPr>
          <w:rStyle w:val="StyleUnderline"/>
        </w:rPr>
        <w:t xml:space="preserve"> is producing </w:t>
      </w:r>
      <w:r w:rsidRPr="00290FDA">
        <w:rPr>
          <w:rStyle w:val="Emphasis"/>
        </w:rPr>
        <w:t>more food</w:t>
      </w:r>
      <w:r w:rsidRPr="00290FDA">
        <w:rPr>
          <w:rStyle w:val="StyleUnderline"/>
        </w:rPr>
        <w:t xml:space="preserve"> on </w:t>
      </w:r>
      <w:r w:rsidRPr="00290FDA">
        <w:rPr>
          <w:rStyle w:val="Emphasis"/>
        </w:rPr>
        <w:t>less land</w:t>
      </w:r>
      <w:r w:rsidRPr="00290FDA">
        <w:rPr>
          <w:sz w:val="16"/>
        </w:rPr>
        <w:t>. While the amount of land used for agriculture has increased by 8 percent since 1961, the amount of food produced has grown by an astonishing 300 percent.22</w:t>
      </w:r>
    </w:p>
    <w:p w14:paraId="0BC45B43" w14:textId="77777777" w:rsidR="009D2E8B" w:rsidRPr="00290FDA" w:rsidRDefault="009D2E8B" w:rsidP="009D2E8B">
      <w:pPr>
        <w:rPr>
          <w:sz w:val="16"/>
        </w:rPr>
      </w:pPr>
      <w:r w:rsidRPr="00290FDA">
        <w:rPr>
          <w:sz w:val="16"/>
        </w:rPr>
        <w:t xml:space="preserve">Though pastureland and cropland expanded 5 and 16 percent, between 1961 and 2017, </w:t>
      </w:r>
      <w:r w:rsidRPr="00290FDA">
        <w:rPr>
          <w:rStyle w:val="StyleUnderline"/>
        </w:rPr>
        <w:t>the maximum extent of total agriculture land occurred in the</w:t>
      </w:r>
      <w:r w:rsidRPr="00290FDA">
        <w:rPr>
          <w:sz w:val="16"/>
        </w:rPr>
        <w:t xml:space="preserve"> 19</w:t>
      </w:r>
      <w:r w:rsidRPr="00290FDA">
        <w:rPr>
          <w:rStyle w:val="Emphasis"/>
        </w:rPr>
        <w:t>90s</w:t>
      </w:r>
      <w:r w:rsidRPr="00290FDA">
        <w:rPr>
          <w:rStyle w:val="StyleUnderline"/>
        </w:rPr>
        <w:t xml:space="preserve">, and </w:t>
      </w:r>
      <w:r w:rsidRPr="00290FDA">
        <w:rPr>
          <w:rStyle w:val="Emphasis"/>
        </w:rPr>
        <w:t>declined signific</w:t>
      </w:r>
      <w:r w:rsidRPr="00290FDA">
        <w:rPr>
          <w:rStyle w:val="StyleUnderline"/>
        </w:rPr>
        <w:t>antly since then, led by a 4.5 percent drop in pastureland</w:t>
      </w:r>
      <w:r w:rsidRPr="00290FDA">
        <w:rPr>
          <w:sz w:val="16"/>
        </w:rPr>
        <w:t xml:space="preserve"> since 2000.23 Between 2000 and 2017, the production of beef and cow’s milk increased by 19 and 38 percent, respectively, even as </w:t>
      </w:r>
      <w:r w:rsidRPr="00290FDA">
        <w:rPr>
          <w:rStyle w:val="StyleUnderline"/>
        </w:rPr>
        <w:t xml:space="preserve">total land used globally for pasture </w:t>
      </w:r>
      <w:r w:rsidRPr="00290FDA">
        <w:rPr>
          <w:rStyle w:val="Emphasis"/>
        </w:rPr>
        <w:t>shrank</w:t>
      </w:r>
      <w:r w:rsidRPr="00290FDA">
        <w:rPr>
          <w:sz w:val="16"/>
        </w:rPr>
        <w:t>.24</w:t>
      </w:r>
    </w:p>
    <w:p w14:paraId="06EDDCEE" w14:textId="77777777" w:rsidR="009D2E8B" w:rsidRPr="00290FDA" w:rsidRDefault="009D2E8B" w:rsidP="009D2E8B">
      <w:pPr>
        <w:rPr>
          <w:sz w:val="16"/>
        </w:rPr>
      </w:pPr>
      <w:r w:rsidRPr="00290FDA">
        <w:rPr>
          <w:rStyle w:val="StyleUnderline"/>
        </w:rPr>
        <w:t xml:space="preserve">The </w:t>
      </w:r>
      <w:r w:rsidRPr="00290FDA">
        <w:rPr>
          <w:rStyle w:val="Emphasis"/>
          <w:highlight w:val="yellow"/>
        </w:rPr>
        <w:t>replacement</w:t>
      </w:r>
      <w:r w:rsidRPr="00290FDA">
        <w:rPr>
          <w:rStyle w:val="StyleUnderline"/>
          <w:highlight w:val="yellow"/>
        </w:rPr>
        <w:t xml:space="preserve"> of</w:t>
      </w:r>
      <w:r w:rsidRPr="00290FDA">
        <w:rPr>
          <w:rStyle w:val="StyleUnderline"/>
        </w:rPr>
        <w:t xml:space="preserve"> farm </w:t>
      </w:r>
      <w:r w:rsidRPr="00290FDA">
        <w:rPr>
          <w:rStyle w:val="StyleUnderline"/>
          <w:highlight w:val="yellow"/>
        </w:rPr>
        <w:t xml:space="preserve">animals with </w:t>
      </w:r>
      <w:r w:rsidRPr="00290FDA">
        <w:rPr>
          <w:rStyle w:val="Emphasis"/>
          <w:highlight w:val="yellow"/>
        </w:rPr>
        <w:t>machines</w:t>
      </w:r>
      <w:r w:rsidRPr="00290FDA">
        <w:rPr>
          <w:rStyle w:val="StyleUnderline"/>
          <w:highlight w:val="yellow"/>
        </w:rPr>
        <w:t xml:space="preserve"> </w:t>
      </w:r>
      <w:r w:rsidRPr="00290FDA">
        <w:rPr>
          <w:rStyle w:val="Emphasis"/>
          <w:highlight w:val="yellow"/>
        </w:rPr>
        <w:t>massively reduced land required</w:t>
      </w:r>
      <w:r w:rsidRPr="00290FDA">
        <w:rPr>
          <w:rStyle w:val="StyleUnderline"/>
        </w:rPr>
        <w:t xml:space="preserve"> for food production. By moving from horses and mules to tractors and combine harvesters, the </w:t>
      </w:r>
      <w:r w:rsidRPr="00290FDA">
        <w:rPr>
          <w:rStyle w:val="Emphasis"/>
          <w:highlight w:val="yellow"/>
        </w:rPr>
        <w:t>U</w:t>
      </w:r>
      <w:r w:rsidRPr="00290FDA">
        <w:rPr>
          <w:sz w:val="16"/>
        </w:rPr>
        <w:t xml:space="preserve">nited </w:t>
      </w:r>
      <w:r w:rsidRPr="00290FDA">
        <w:rPr>
          <w:rStyle w:val="Emphasis"/>
          <w:highlight w:val="yellow"/>
        </w:rPr>
        <w:t>S</w:t>
      </w:r>
      <w:r w:rsidRPr="00290FDA">
        <w:rPr>
          <w:sz w:val="16"/>
        </w:rPr>
        <w:t xml:space="preserve">tates </w:t>
      </w:r>
      <w:r w:rsidRPr="00290FDA">
        <w:rPr>
          <w:rStyle w:val="Emphasis"/>
          <w:highlight w:val="yellow"/>
        </w:rPr>
        <w:t>slashed</w:t>
      </w:r>
      <w:r w:rsidRPr="00290FDA">
        <w:rPr>
          <w:rStyle w:val="StyleUnderline"/>
        </w:rPr>
        <w:t xml:space="preserve"> the amount of land required to produce animal feed by an area the size of California. That land savings constituted an astonishing </w:t>
      </w:r>
      <w:r w:rsidRPr="00290FDA">
        <w:rPr>
          <w:rStyle w:val="Emphasis"/>
          <w:highlight w:val="yellow"/>
        </w:rPr>
        <w:t>one-quarter</w:t>
      </w:r>
      <w:r w:rsidRPr="00290FDA">
        <w:rPr>
          <w:rStyle w:val="StyleUnderline"/>
        </w:rPr>
        <w:t xml:space="preserve"> of total U.S. land used for agriculture</w:t>
      </w:r>
      <w:r w:rsidRPr="00290FDA">
        <w:rPr>
          <w:sz w:val="16"/>
        </w:rPr>
        <w:t>.25</w:t>
      </w:r>
    </w:p>
    <w:p w14:paraId="6E4143CA" w14:textId="77777777" w:rsidR="009D2E8B" w:rsidRPr="00290FDA" w:rsidRDefault="009D2E8B" w:rsidP="009D2E8B">
      <w:pPr>
        <w:rPr>
          <w:sz w:val="16"/>
        </w:rPr>
      </w:pPr>
      <w:r w:rsidRPr="00290FDA">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58D29876" w14:textId="77777777" w:rsidR="009D2E8B" w:rsidRPr="00290FDA" w:rsidRDefault="009D2E8B" w:rsidP="009D2E8B">
      <w:pPr>
        <w:rPr>
          <w:sz w:val="16"/>
        </w:rPr>
      </w:pPr>
      <w:r w:rsidRPr="00290FDA">
        <w:rPr>
          <w:rStyle w:val="StyleUnderline"/>
          <w:highlight w:val="yellow"/>
        </w:rPr>
        <w:t xml:space="preserve">As </w:t>
      </w:r>
      <w:r w:rsidRPr="00290FDA">
        <w:rPr>
          <w:rStyle w:val="Emphasis"/>
          <w:highlight w:val="yellow"/>
        </w:rPr>
        <w:t>tech</w:t>
      </w:r>
      <w:r w:rsidRPr="00290FDA">
        <w:rPr>
          <w:rStyle w:val="Emphasis"/>
        </w:rPr>
        <w:t>nology</w:t>
      </w:r>
      <w:r w:rsidRPr="00290FDA">
        <w:rPr>
          <w:rStyle w:val="StyleUnderline"/>
        </w:rPr>
        <w:t xml:space="preserve"> </w:t>
      </w:r>
      <w:r w:rsidRPr="00290FDA">
        <w:rPr>
          <w:rStyle w:val="StyleUnderline"/>
          <w:highlight w:val="yellow"/>
        </w:rPr>
        <w:t>becomes</w:t>
      </w:r>
      <w:r w:rsidRPr="00290FDA">
        <w:rPr>
          <w:rStyle w:val="StyleUnderline"/>
        </w:rPr>
        <w:t xml:space="preserve"> more </w:t>
      </w:r>
      <w:r w:rsidRPr="00290FDA">
        <w:rPr>
          <w:rStyle w:val="StyleUnderline"/>
          <w:highlight w:val="yellow"/>
        </w:rPr>
        <w:t>available</w:t>
      </w:r>
      <w:r w:rsidRPr="00290FDA">
        <w:rPr>
          <w:rStyle w:val="StyleUnderline"/>
        </w:rPr>
        <w:t xml:space="preserve">, crop </w:t>
      </w:r>
      <w:r w:rsidRPr="00290FDA">
        <w:rPr>
          <w:rStyle w:val="StyleUnderline"/>
          <w:highlight w:val="yellow"/>
        </w:rPr>
        <w:t>yields will</w:t>
      </w:r>
      <w:r w:rsidRPr="00290FDA">
        <w:rPr>
          <w:rStyle w:val="StyleUnderline"/>
        </w:rPr>
        <w:t xml:space="preserve"> </w:t>
      </w:r>
      <w:r w:rsidRPr="00290FDA">
        <w:rPr>
          <w:rStyle w:val="Emphasis"/>
        </w:rPr>
        <w:t xml:space="preserve">continue to </w:t>
      </w:r>
      <w:r w:rsidRPr="00290FDA">
        <w:rPr>
          <w:rStyle w:val="Emphasis"/>
          <w:highlight w:val="yellow"/>
        </w:rPr>
        <w:t>rise</w:t>
      </w:r>
      <w:r w:rsidRPr="00290FDA">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222FDF47" w14:textId="77777777" w:rsidR="009D2E8B" w:rsidRPr="00290FDA" w:rsidRDefault="009D2E8B" w:rsidP="009D2E8B">
      <w:pPr>
        <w:rPr>
          <w:sz w:val="16"/>
        </w:rPr>
      </w:pPr>
      <w:r w:rsidRPr="00290FDA">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21957CAA" w14:textId="77777777" w:rsidR="009D2E8B" w:rsidRPr="00290FDA" w:rsidRDefault="009D2E8B" w:rsidP="009D2E8B">
      <w:pPr>
        <w:rPr>
          <w:sz w:val="16"/>
        </w:rPr>
      </w:pPr>
      <w:r w:rsidRPr="00290FDA">
        <w:rPr>
          <w:rStyle w:val="StyleUnderline"/>
          <w:highlight w:val="yellow"/>
        </w:rPr>
        <w:t xml:space="preserve">Things are </w:t>
      </w:r>
      <w:r w:rsidRPr="00290FDA">
        <w:rPr>
          <w:rStyle w:val="Emphasis"/>
          <w:highlight w:val="yellow"/>
        </w:rPr>
        <w:t>headed in the right direction</w:t>
      </w:r>
      <w:r w:rsidRPr="00290FDA">
        <w:rPr>
          <w:rStyle w:val="StyleUnderline"/>
          <w:highlight w:val="yellow"/>
        </w:rPr>
        <w:t xml:space="preserve"> regarding</w:t>
      </w:r>
      <w:r w:rsidRPr="00290FDA">
        <w:rPr>
          <w:rStyle w:val="StyleUnderline"/>
        </w:rPr>
        <w:t xml:space="preserve"> other </w:t>
      </w:r>
      <w:r w:rsidRPr="00290FDA">
        <w:rPr>
          <w:rStyle w:val="Emphasis"/>
          <w:highlight w:val="yellow"/>
        </w:rPr>
        <w:t>environmental measures</w:t>
      </w:r>
      <w:r w:rsidRPr="00290FDA">
        <w:rPr>
          <w:rStyle w:val="StyleUnderline"/>
          <w:highlight w:val="yellow"/>
        </w:rPr>
        <w:t xml:space="preserve">. </w:t>
      </w:r>
      <w:r w:rsidRPr="00290FDA">
        <w:rPr>
          <w:rStyle w:val="Emphasis"/>
          <w:highlight w:val="yellow"/>
        </w:rPr>
        <w:t>Water pollution</w:t>
      </w:r>
      <w:r w:rsidRPr="00290FDA">
        <w:rPr>
          <w:rStyle w:val="StyleUnderline"/>
          <w:highlight w:val="yellow"/>
        </w:rPr>
        <w:t xml:space="preserve"> is </w:t>
      </w:r>
      <w:r w:rsidRPr="00290FDA">
        <w:rPr>
          <w:rStyle w:val="Emphasis"/>
          <w:highlight w:val="yellow"/>
        </w:rPr>
        <w:t>declining</w:t>
      </w:r>
      <w:r w:rsidRPr="00290FDA">
        <w:rPr>
          <w:rStyle w:val="StyleUnderline"/>
        </w:rPr>
        <w:t xml:space="preserve"> in relative terms, per unit of production, and in absolute terms in some nations. The use of water per unit of agricultural production has been declining as farmers have become </w:t>
      </w:r>
      <w:r w:rsidRPr="00290FDA">
        <w:rPr>
          <w:rStyle w:val="Emphasis"/>
        </w:rPr>
        <w:t>more precise</w:t>
      </w:r>
      <w:r w:rsidRPr="00290FDA">
        <w:rPr>
          <w:rStyle w:val="StyleUnderline"/>
        </w:rPr>
        <w:t xml:space="preserve"> in </w:t>
      </w:r>
      <w:r w:rsidRPr="00290FDA">
        <w:rPr>
          <w:rStyle w:val="Emphasis"/>
        </w:rPr>
        <w:t>irrigation</w:t>
      </w:r>
      <w:r w:rsidRPr="00290FDA">
        <w:rPr>
          <w:rStyle w:val="StyleUnderline"/>
        </w:rPr>
        <w:t xml:space="preserve"> methods</w:t>
      </w:r>
      <w:r w:rsidRPr="00290FDA">
        <w:rPr>
          <w:sz w:val="16"/>
        </w:rPr>
        <w:t>.</w:t>
      </w:r>
    </w:p>
    <w:p w14:paraId="7EDC3F60" w14:textId="77777777" w:rsidR="009D2E8B" w:rsidRPr="00290FDA" w:rsidRDefault="009D2E8B" w:rsidP="009D2E8B">
      <w:pPr>
        <w:rPr>
          <w:sz w:val="16"/>
        </w:rPr>
      </w:pPr>
      <w:r w:rsidRPr="00290FDA">
        <w:rPr>
          <w:rStyle w:val="StyleUnderline"/>
          <w:highlight w:val="yellow"/>
        </w:rPr>
        <w:t>High-yield</w:t>
      </w:r>
      <w:r w:rsidRPr="00290FDA">
        <w:rPr>
          <w:rStyle w:val="StyleUnderline"/>
        </w:rPr>
        <w:t xml:space="preserve"> farming </w:t>
      </w:r>
      <w:r w:rsidRPr="00290FDA">
        <w:rPr>
          <w:rStyle w:val="StyleUnderline"/>
          <w:highlight w:val="yellow"/>
        </w:rPr>
        <w:t>produces</w:t>
      </w:r>
      <w:r w:rsidRPr="00290FDA">
        <w:rPr>
          <w:rStyle w:val="StyleUnderline"/>
        </w:rPr>
        <w:t xml:space="preserve"> </w:t>
      </w:r>
      <w:r w:rsidRPr="00290FDA">
        <w:rPr>
          <w:rStyle w:val="Emphasis"/>
        </w:rPr>
        <w:t xml:space="preserve">far </w:t>
      </w:r>
      <w:r w:rsidRPr="00290FDA">
        <w:rPr>
          <w:rStyle w:val="Emphasis"/>
          <w:highlight w:val="yellow"/>
        </w:rPr>
        <w:t>less nitrogen</w:t>
      </w:r>
      <w:r w:rsidRPr="00290FDA">
        <w:rPr>
          <w:rStyle w:val="Emphasis"/>
        </w:rPr>
        <w:t xml:space="preserve"> pollution </w:t>
      </w:r>
      <w:r w:rsidRPr="00290FDA">
        <w:rPr>
          <w:rStyle w:val="Emphasis"/>
          <w:highlight w:val="yellow"/>
        </w:rPr>
        <w:t>run-off</w:t>
      </w:r>
      <w:r w:rsidRPr="00290FDA">
        <w:rPr>
          <w:rStyle w:val="StyleUnderline"/>
        </w:rPr>
        <w:t xml:space="preserve"> than lowyield farming</w:t>
      </w:r>
      <w:r w:rsidRPr="00290FDA">
        <w:rPr>
          <w:sz w:val="16"/>
        </w:rPr>
        <w:t xml:space="preserve">. While </w:t>
      </w:r>
      <w:r w:rsidRPr="00290FDA">
        <w:rPr>
          <w:rStyle w:val="StyleUnderline"/>
        </w:rPr>
        <w:t>rich nations</w:t>
      </w:r>
      <w:r w:rsidRPr="00290FDA">
        <w:rPr>
          <w:sz w:val="16"/>
        </w:rPr>
        <w:t xml:space="preserve"> produce 70 percent higher yields than poor nations, they </w:t>
      </w:r>
      <w:r w:rsidRPr="00290FDA">
        <w:rPr>
          <w:rStyle w:val="StyleUnderline"/>
        </w:rPr>
        <w:t>use just 54 percent more nitrogen</w:t>
      </w:r>
      <w:r w:rsidRPr="00290FDA">
        <w:rPr>
          <w:sz w:val="16"/>
        </w:rPr>
        <w:t xml:space="preserve">.30 </w:t>
      </w:r>
      <w:r w:rsidRPr="00290FDA">
        <w:rPr>
          <w:rStyle w:val="StyleUnderline"/>
          <w:highlight w:val="yellow"/>
        </w:rPr>
        <w:t xml:space="preserve">Nations </w:t>
      </w:r>
      <w:r w:rsidRPr="00290FDA">
        <w:rPr>
          <w:rStyle w:val="Emphasis"/>
          <w:highlight w:val="yellow"/>
        </w:rPr>
        <w:t>get better</w:t>
      </w:r>
      <w:r w:rsidRPr="00290FDA">
        <w:rPr>
          <w:rStyle w:val="StyleUnderline"/>
        </w:rPr>
        <w:t xml:space="preserve"> at using nitrogen fertilizer </w:t>
      </w:r>
      <w:r w:rsidRPr="00290FDA">
        <w:rPr>
          <w:rStyle w:val="Emphasis"/>
          <w:highlight w:val="yellow"/>
        </w:rPr>
        <w:t>over time</w:t>
      </w:r>
      <w:r w:rsidRPr="00290FDA">
        <w:rPr>
          <w:rStyle w:val="StyleUnderline"/>
        </w:rPr>
        <w:t>. Since the</w:t>
      </w:r>
      <w:r w:rsidRPr="00290FDA">
        <w:rPr>
          <w:sz w:val="16"/>
        </w:rPr>
        <w:t xml:space="preserve"> early 19</w:t>
      </w:r>
      <w:r w:rsidRPr="00290FDA">
        <w:rPr>
          <w:rStyle w:val="Emphasis"/>
        </w:rPr>
        <w:t>60s</w:t>
      </w:r>
      <w:r w:rsidRPr="00290FDA">
        <w:rPr>
          <w:rStyle w:val="StyleUnderline"/>
        </w:rPr>
        <w:t xml:space="preserve">, the Netherlands has </w:t>
      </w:r>
      <w:r w:rsidRPr="00290FDA">
        <w:rPr>
          <w:rStyle w:val="Emphasis"/>
        </w:rPr>
        <w:t>doubled</w:t>
      </w:r>
      <w:r w:rsidRPr="00290FDA">
        <w:rPr>
          <w:rStyle w:val="StyleUnderline"/>
        </w:rPr>
        <w:t xml:space="preserve"> its yields while using the </w:t>
      </w:r>
      <w:r w:rsidRPr="00290FDA">
        <w:rPr>
          <w:rStyle w:val="Emphasis"/>
        </w:rPr>
        <w:t>same amount</w:t>
      </w:r>
      <w:r w:rsidRPr="00290FDA">
        <w:rPr>
          <w:rStyle w:val="StyleUnderline"/>
        </w:rPr>
        <w:t xml:space="preserve"> of fertilizer</w:t>
      </w:r>
      <w:r w:rsidRPr="00290FDA">
        <w:rPr>
          <w:sz w:val="16"/>
        </w:rPr>
        <w:t>.31</w:t>
      </w:r>
    </w:p>
    <w:p w14:paraId="627839DD" w14:textId="77777777" w:rsidR="009D2E8B" w:rsidRPr="00290FDA" w:rsidRDefault="009D2E8B" w:rsidP="009D2E8B">
      <w:pPr>
        <w:rPr>
          <w:sz w:val="16"/>
        </w:rPr>
      </w:pPr>
      <w:r w:rsidRPr="00290FDA">
        <w:rPr>
          <w:rStyle w:val="StyleUnderline"/>
        </w:rPr>
        <w:t>High-yield farming is</w:t>
      </w:r>
      <w:r w:rsidRPr="00290FDA">
        <w:rPr>
          <w:sz w:val="16"/>
        </w:rPr>
        <w:t xml:space="preserve"> also </w:t>
      </w:r>
      <w:r w:rsidRPr="00290FDA">
        <w:rPr>
          <w:rStyle w:val="StyleUnderline"/>
        </w:rPr>
        <w:t xml:space="preserve">better for </w:t>
      </w:r>
      <w:r w:rsidRPr="00290FDA">
        <w:rPr>
          <w:rStyle w:val="Emphasis"/>
        </w:rPr>
        <w:t>soils</w:t>
      </w:r>
      <w:r w:rsidRPr="00290FDA">
        <w:rPr>
          <w:rStyle w:val="StyleUnderline"/>
        </w:rPr>
        <w:t>. Eighty percent of all degraded soils are in</w:t>
      </w:r>
      <w:r w:rsidRPr="00290FDA">
        <w:rPr>
          <w:sz w:val="16"/>
        </w:rPr>
        <w:t xml:space="preserve"> poor and </w:t>
      </w:r>
      <w:r w:rsidRPr="00290FDA">
        <w:rPr>
          <w:rStyle w:val="StyleUnderline"/>
        </w:rPr>
        <w:t>developing nations</w:t>
      </w:r>
      <w:r w:rsidRPr="00290FDA">
        <w:rPr>
          <w:sz w:val="16"/>
        </w:rPr>
        <w:t xml:space="preserve"> of Asia, Latin America, and Africa. </w:t>
      </w:r>
      <w:r w:rsidRPr="00290FDA">
        <w:rPr>
          <w:rStyle w:val="StyleUnderline"/>
        </w:rPr>
        <w:t>The rate of soil loss is twice as high</w:t>
      </w:r>
      <w:r w:rsidRPr="00290FDA">
        <w:rPr>
          <w:sz w:val="16"/>
        </w:rPr>
        <w:t xml:space="preserve"> in developing nations as in developed ones. </w:t>
      </w:r>
      <w:r w:rsidRPr="00290FDA">
        <w:rPr>
          <w:rStyle w:val="StyleUnderline"/>
        </w:rPr>
        <w:t>Thanks to the use of fertilizer</w:t>
      </w:r>
      <w:r w:rsidRPr="00290FDA">
        <w:rPr>
          <w:sz w:val="16"/>
        </w:rPr>
        <w:t xml:space="preserve">, wealthy European nations and </w:t>
      </w:r>
      <w:r w:rsidRPr="00290FDA">
        <w:rPr>
          <w:rStyle w:val="StyleUnderline"/>
        </w:rPr>
        <w:t xml:space="preserve">the </w:t>
      </w:r>
      <w:r w:rsidRPr="00290FDA">
        <w:rPr>
          <w:rStyle w:val="Emphasis"/>
          <w:highlight w:val="yellow"/>
        </w:rPr>
        <w:t>U</w:t>
      </w:r>
      <w:r w:rsidRPr="00290FDA">
        <w:rPr>
          <w:sz w:val="16"/>
        </w:rPr>
        <w:t xml:space="preserve">nited </w:t>
      </w:r>
      <w:r w:rsidRPr="00290FDA">
        <w:rPr>
          <w:rStyle w:val="Emphasis"/>
          <w:highlight w:val="yellow"/>
        </w:rPr>
        <w:t>S</w:t>
      </w:r>
      <w:r w:rsidRPr="00290FDA">
        <w:rPr>
          <w:sz w:val="16"/>
        </w:rPr>
        <w:t xml:space="preserve">tates </w:t>
      </w:r>
      <w:r w:rsidRPr="00290FDA">
        <w:rPr>
          <w:rStyle w:val="StyleUnderline"/>
        </w:rPr>
        <w:t xml:space="preserve">have </w:t>
      </w:r>
      <w:r w:rsidRPr="00290FDA">
        <w:rPr>
          <w:rStyle w:val="StyleUnderline"/>
          <w:highlight w:val="yellow"/>
        </w:rPr>
        <w:t xml:space="preserve">adopted </w:t>
      </w:r>
      <w:r w:rsidRPr="00290FDA">
        <w:rPr>
          <w:rStyle w:val="Emphasis"/>
          <w:highlight w:val="yellow"/>
        </w:rPr>
        <w:t>soil conservation</w:t>
      </w:r>
      <w:r w:rsidRPr="00290FDA">
        <w:rPr>
          <w:rStyle w:val="StyleUnderline"/>
          <w:highlight w:val="yellow"/>
        </w:rPr>
        <w:t xml:space="preserve"> and </w:t>
      </w:r>
      <w:r w:rsidRPr="00290FDA">
        <w:rPr>
          <w:rStyle w:val="Emphasis"/>
          <w:highlight w:val="yellow"/>
        </w:rPr>
        <w:t>no-till</w:t>
      </w:r>
      <w:r w:rsidRPr="00290FDA">
        <w:rPr>
          <w:rStyle w:val="StyleUnderline"/>
        </w:rPr>
        <w:t xml:space="preserve"> methods, which </w:t>
      </w:r>
      <w:r w:rsidRPr="00290FDA">
        <w:rPr>
          <w:rStyle w:val="Emphasis"/>
        </w:rPr>
        <w:t>prevent erosion</w:t>
      </w:r>
      <w:r w:rsidRPr="00290FDA">
        <w:rPr>
          <w:rStyle w:val="StyleUnderline"/>
        </w:rPr>
        <w:t xml:space="preserve">. In the </w:t>
      </w:r>
      <w:r w:rsidRPr="00290FDA">
        <w:rPr>
          <w:rStyle w:val="Emphasis"/>
        </w:rPr>
        <w:t>U</w:t>
      </w:r>
      <w:r w:rsidRPr="00290FDA">
        <w:rPr>
          <w:sz w:val="16"/>
        </w:rPr>
        <w:t xml:space="preserve">nited </w:t>
      </w:r>
      <w:r w:rsidRPr="00290FDA">
        <w:rPr>
          <w:rStyle w:val="Emphasis"/>
        </w:rPr>
        <w:t>S</w:t>
      </w:r>
      <w:r w:rsidRPr="00290FDA">
        <w:rPr>
          <w:sz w:val="16"/>
        </w:rPr>
        <w:t xml:space="preserve">tates, </w:t>
      </w:r>
      <w:r w:rsidRPr="00290FDA">
        <w:rPr>
          <w:rStyle w:val="StyleUnderline"/>
        </w:rPr>
        <w:t xml:space="preserve">soil </w:t>
      </w:r>
      <w:r w:rsidRPr="00290FDA">
        <w:rPr>
          <w:rStyle w:val="StyleUnderline"/>
          <w:highlight w:val="yellow"/>
        </w:rPr>
        <w:t xml:space="preserve">erosion </w:t>
      </w:r>
      <w:r w:rsidRPr="00290FDA">
        <w:rPr>
          <w:rStyle w:val="Emphasis"/>
          <w:highlight w:val="yellow"/>
        </w:rPr>
        <w:t>declined 40 percent</w:t>
      </w:r>
      <w:r w:rsidRPr="00290FDA">
        <w:rPr>
          <w:rStyle w:val="StyleUnderline"/>
        </w:rPr>
        <w:t xml:space="preserve"> in just fifteen years</w:t>
      </w:r>
      <w:r w:rsidRPr="00290FDA">
        <w:rPr>
          <w:sz w:val="16"/>
        </w:rPr>
        <w:t>, between 1982 and 1997, while yields rose.32</w:t>
      </w:r>
    </w:p>
    <w:p w14:paraId="3950B405" w14:textId="77777777" w:rsidR="009D2E8B" w:rsidRPr="00290FDA" w:rsidRDefault="009D2E8B" w:rsidP="009D2E8B">
      <w:pPr>
        <w:pStyle w:val="Heading4"/>
        <w:numPr>
          <w:ilvl w:val="0"/>
          <w:numId w:val="16"/>
        </w:numPr>
        <w:rPr>
          <w:rFonts w:cs="Arial"/>
        </w:rPr>
      </w:pPr>
      <w:r w:rsidRPr="00290FDA">
        <w:rPr>
          <w:rFonts w:cs="Arial"/>
        </w:rPr>
        <w:t xml:space="preserve">The plan’s </w:t>
      </w:r>
      <w:r w:rsidRPr="00290FDA">
        <w:rPr>
          <w:rFonts w:cs="Arial"/>
          <w:u w:val="single"/>
        </w:rPr>
        <w:t>uncertainty</w:t>
      </w:r>
      <w:r w:rsidRPr="00290FDA">
        <w:rPr>
          <w:rFonts w:cs="Arial"/>
        </w:rPr>
        <w:t xml:space="preserve"> and disruption to capacity for </w:t>
      </w:r>
      <w:r w:rsidRPr="00290FDA">
        <w:rPr>
          <w:rFonts w:cs="Arial"/>
          <w:u w:val="single"/>
        </w:rPr>
        <w:t>tech innovation</w:t>
      </w:r>
      <w:r w:rsidRPr="00290FDA">
        <w:rPr>
          <w:rFonts w:cs="Arial"/>
        </w:rPr>
        <w:t xml:space="preserve"> decimates </w:t>
      </w:r>
      <w:r w:rsidRPr="00290FDA">
        <w:rPr>
          <w:rFonts w:cs="Arial"/>
          <w:u w:val="single"/>
        </w:rPr>
        <w:t>growth</w:t>
      </w:r>
      <w:r w:rsidRPr="00290FDA">
        <w:rPr>
          <w:rFonts w:cs="Arial"/>
        </w:rPr>
        <w:t xml:space="preserve"> of the ag sector</w:t>
      </w:r>
    </w:p>
    <w:p w14:paraId="6816EA66" w14:textId="77777777" w:rsidR="009D2E8B" w:rsidRPr="00290FDA" w:rsidRDefault="009D2E8B" w:rsidP="009D2E8B">
      <w:r w:rsidRPr="00290FDA">
        <w:t xml:space="preserve">Dr. Don </w:t>
      </w:r>
      <w:r w:rsidRPr="00290FDA">
        <w:rPr>
          <w:rStyle w:val="Style13ptBold"/>
        </w:rPr>
        <w:t>Racheter 17</w:t>
      </w:r>
      <w:r w:rsidRPr="00290FDA">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522B28F0" w14:textId="77777777" w:rsidR="009D2E8B" w:rsidRPr="00290FDA" w:rsidRDefault="009D2E8B" w:rsidP="009D2E8B">
      <w:pPr>
        <w:rPr>
          <w:sz w:val="16"/>
        </w:rPr>
      </w:pPr>
      <w:r w:rsidRPr="00290FDA">
        <w:rPr>
          <w:rStyle w:val="StyleUnderline"/>
        </w:rPr>
        <w:t xml:space="preserve">America’s </w:t>
      </w:r>
      <w:r w:rsidRPr="00290FDA">
        <w:rPr>
          <w:rStyle w:val="StyleUnderline"/>
          <w:highlight w:val="yellow"/>
        </w:rPr>
        <w:t>farmers are</w:t>
      </w:r>
      <w:r w:rsidRPr="00290FDA">
        <w:rPr>
          <w:rStyle w:val="StyleUnderline"/>
        </w:rPr>
        <w:t xml:space="preserve"> being </w:t>
      </w:r>
      <w:r w:rsidRPr="00290FDA">
        <w:rPr>
          <w:rStyle w:val="Emphasis"/>
          <w:highlight w:val="yellow"/>
        </w:rPr>
        <w:t>challenged</w:t>
      </w:r>
      <w:r w:rsidRPr="00290FDA">
        <w:rPr>
          <w:rStyle w:val="StyleUnderline"/>
        </w:rPr>
        <w:t xml:space="preserve"> to prepare </w:t>
      </w:r>
      <w:r w:rsidRPr="00290FDA">
        <w:rPr>
          <w:rStyle w:val="StyleUnderline"/>
          <w:highlight w:val="yellow"/>
        </w:rPr>
        <w:t>for a</w:t>
      </w:r>
      <w:r w:rsidRPr="00290FDA">
        <w:rPr>
          <w:rStyle w:val="StyleUnderline"/>
        </w:rPr>
        <w:t xml:space="preserve"> </w:t>
      </w:r>
      <w:r w:rsidRPr="00290FDA">
        <w:rPr>
          <w:rStyle w:val="Emphasis"/>
        </w:rPr>
        <w:t xml:space="preserve">global, </w:t>
      </w:r>
      <w:r w:rsidRPr="00290FDA">
        <w:rPr>
          <w:rStyle w:val="Emphasis"/>
          <w:highlight w:val="yellow"/>
        </w:rPr>
        <w:t>growing population</w:t>
      </w:r>
      <w:r w:rsidRPr="00290FDA">
        <w:rPr>
          <w:rStyle w:val="StyleUnderline"/>
          <w:highlight w:val="yellow"/>
        </w:rPr>
        <w:t xml:space="preserve"> and</w:t>
      </w:r>
      <w:r w:rsidRPr="00290FDA">
        <w:rPr>
          <w:rStyle w:val="StyleUnderline"/>
        </w:rPr>
        <w:t xml:space="preserve"> a </w:t>
      </w:r>
      <w:r w:rsidRPr="00290FDA">
        <w:rPr>
          <w:rStyle w:val="Emphasis"/>
          <w:highlight w:val="yellow"/>
        </w:rPr>
        <w:t>robust international</w:t>
      </w:r>
      <w:r w:rsidRPr="00290FDA">
        <w:rPr>
          <w:rStyle w:val="Emphasis"/>
        </w:rPr>
        <w:t xml:space="preserve"> trade </w:t>
      </w:r>
      <w:r w:rsidRPr="00290FDA">
        <w:rPr>
          <w:rStyle w:val="Emphasis"/>
          <w:highlight w:val="yellow"/>
        </w:rPr>
        <w:t>market</w:t>
      </w:r>
      <w:r w:rsidRPr="00290FDA">
        <w:rPr>
          <w:sz w:val="16"/>
        </w:rPr>
        <w:t>.</w:t>
      </w:r>
    </w:p>
    <w:p w14:paraId="5CCE6FE1" w14:textId="77777777" w:rsidR="009D2E8B" w:rsidRPr="00290FDA" w:rsidRDefault="009D2E8B" w:rsidP="009D2E8B">
      <w:pPr>
        <w:rPr>
          <w:sz w:val="16"/>
        </w:rPr>
      </w:pPr>
      <w:r w:rsidRPr="00290FDA">
        <w:rPr>
          <w:sz w:val="16"/>
        </w:rPr>
        <w:t xml:space="preserve">Not only has every farmer had to increase the number of people that he or she is responsible for feeding by almost 130 people since 1960, but </w:t>
      </w:r>
      <w:r w:rsidRPr="00290FDA">
        <w:rPr>
          <w:rStyle w:val="StyleUnderline"/>
        </w:rPr>
        <w:t>international markets</w:t>
      </w:r>
      <w:r w:rsidRPr="00290FDA">
        <w:rPr>
          <w:sz w:val="16"/>
        </w:rPr>
        <w:t xml:space="preserve"> also </w:t>
      </w:r>
      <w:r w:rsidRPr="00290FDA">
        <w:rPr>
          <w:rStyle w:val="StyleUnderline"/>
        </w:rPr>
        <w:t>are eager for</w:t>
      </w:r>
      <w:r w:rsidRPr="00290FDA">
        <w:rPr>
          <w:sz w:val="16"/>
        </w:rPr>
        <w:t xml:space="preserve"> Iowa’s </w:t>
      </w:r>
      <w:r w:rsidRPr="00290FDA">
        <w:rPr>
          <w:rStyle w:val="StyleUnderline"/>
        </w:rPr>
        <w:t>soybeans and other agricultural products</w:t>
      </w:r>
      <w:r w:rsidRPr="00290FDA">
        <w:rPr>
          <w:sz w:val="16"/>
        </w:rPr>
        <w:t>.</w:t>
      </w:r>
    </w:p>
    <w:p w14:paraId="76A6EBC4" w14:textId="77777777" w:rsidR="009D2E8B" w:rsidRPr="00290FDA" w:rsidRDefault="009D2E8B" w:rsidP="009D2E8B">
      <w:pPr>
        <w:rPr>
          <w:sz w:val="16"/>
        </w:rPr>
      </w:pPr>
      <w:r w:rsidRPr="00290FDA">
        <w:rPr>
          <w:rStyle w:val="StyleUnderline"/>
          <w:highlight w:val="yellow"/>
        </w:rPr>
        <w:t>These</w:t>
      </w:r>
      <w:r w:rsidRPr="00290FDA">
        <w:rPr>
          <w:rStyle w:val="StyleUnderline"/>
        </w:rPr>
        <w:t xml:space="preserve"> market-based problems </w:t>
      </w:r>
      <w:r w:rsidRPr="00290FDA">
        <w:rPr>
          <w:rStyle w:val="StyleUnderline"/>
          <w:highlight w:val="yellow"/>
        </w:rPr>
        <w:t>need</w:t>
      </w:r>
      <w:r w:rsidRPr="00290FDA">
        <w:rPr>
          <w:rStyle w:val="StyleUnderline"/>
        </w:rPr>
        <w:t xml:space="preserve"> specific </w:t>
      </w:r>
      <w:r w:rsidRPr="00290FDA">
        <w:rPr>
          <w:rStyle w:val="Emphasis"/>
          <w:highlight w:val="yellow"/>
        </w:rPr>
        <w:t>market</w:t>
      </w:r>
      <w:r w:rsidRPr="00290FDA">
        <w:rPr>
          <w:rStyle w:val="Emphasis"/>
        </w:rPr>
        <w:t xml:space="preserve">-centric </w:t>
      </w:r>
      <w:r w:rsidRPr="00290FDA">
        <w:rPr>
          <w:rStyle w:val="Emphasis"/>
          <w:highlight w:val="yellow"/>
        </w:rPr>
        <w:t>solutions</w:t>
      </w:r>
      <w:r w:rsidRPr="00290FDA">
        <w:rPr>
          <w:rStyle w:val="StyleUnderline"/>
          <w:highlight w:val="yellow"/>
        </w:rPr>
        <w:t xml:space="preserve">. By </w:t>
      </w:r>
      <w:r w:rsidRPr="00290FDA">
        <w:rPr>
          <w:rStyle w:val="Emphasis"/>
          <w:highlight w:val="yellow"/>
        </w:rPr>
        <w:t>leaning on</w:t>
      </w:r>
      <w:r w:rsidRPr="00290FDA">
        <w:rPr>
          <w:rStyle w:val="StyleUnderline"/>
        </w:rPr>
        <w:t xml:space="preserve"> the power of </w:t>
      </w:r>
      <w:r w:rsidRPr="00290FDA">
        <w:rPr>
          <w:rStyle w:val="StyleUnderline"/>
          <w:highlight w:val="yellow"/>
        </w:rPr>
        <w:t xml:space="preserve">an </w:t>
      </w:r>
      <w:r w:rsidRPr="00290FDA">
        <w:rPr>
          <w:rStyle w:val="Emphasis"/>
          <w:highlight w:val="yellow"/>
        </w:rPr>
        <w:t>innovative</w:t>
      </w:r>
      <w:r w:rsidRPr="00290FDA">
        <w:rPr>
          <w:rStyle w:val="StyleUnderline"/>
        </w:rPr>
        <w:t xml:space="preserve"> and </w:t>
      </w:r>
      <w:r w:rsidRPr="00290FDA">
        <w:rPr>
          <w:rStyle w:val="Emphasis"/>
        </w:rPr>
        <w:t>dynamic</w:t>
      </w:r>
      <w:r w:rsidRPr="00290FDA">
        <w:rPr>
          <w:rStyle w:val="StyleUnderline"/>
        </w:rPr>
        <w:t xml:space="preserve"> </w:t>
      </w:r>
      <w:r w:rsidRPr="00290FDA">
        <w:rPr>
          <w:rStyle w:val="Emphasis"/>
          <w:highlight w:val="yellow"/>
        </w:rPr>
        <w:t>private sector</w:t>
      </w:r>
      <w:r w:rsidRPr="00290FDA">
        <w:rPr>
          <w:rStyle w:val="StyleUnderline"/>
        </w:rPr>
        <w:t xml:space="preserve">, we can ensure our </w:t>
      </w:r>
      <w:r w:rsidRPr="00290FDA">
        <w:rPr>
          <w:rStyle w:val="StyleUnderline"/>
          <w:highlight w:val="yellow"/>
        </w:rPr>
        <w:t xml:space="preserve">farmers </w:t>
      </w:r>
      <w:r w:rsidRPr="00290FDA">
        <w:rPr>
          <w:rStyle w:val="Emphasis"/>
          <w:highlight w:val="yellow"/>
        </w:rPr>
        <w:t>have</w:t>
      </w:r>
      <w:r w:rsidRPr="00290FDA">
        <w:rPr>
          <w:rStyle w:val="Emphasis"/>
        </w:rPr>
        <w:t xml:space="preserve"> the </w:t>
      </w:r>
      <w:r w:rsidRPr="00290FDA">
        <w:rPr>
          <w:rStyle w:val="Emphasis"/>
          <w:highlight w:val="yellow"/>
        </w:rPr>
        <w:t>tools to compete</w:t>
      </w:r>
      <w:r w:rsidRPr="00290FDA">
        <w:rPr>
          <w:rStyle w:val="StyleUnderline"/>
        </w:rPr>
        <w:t xml:space="preserve"> in any economic climate</w:t>
      </w:r>
      <w:r w:rsidRPr="00290FDA">
        <w:rPr>
          <w:sz w:val="16"/>
        </w:rPr>
        <w:t>.</w:t>
      </w:r>
    </w:p>
    <w:p w14:paraId="7CAFC705" w14:textId="77777777" w:rsidR="009D2E8B" w:rsidRPr="00290FDA" w:rsidRDefault="009D2E8B" w:rsidP="009D2E8B">
      <w:pPr>
        <w:rPr>
          <w:sz w:val="16"/>
        </w:rPr>
      </w:pPr>
      <w:r w:rsidRPr="00290FDA">
        <w:rPr>
          <w:rStyle w:val="StyleUnderline"/>
          <w:highlight w:val="yellow"/>
        </w:rPr>
        <w:t>Industry</w:t>
      </w:r>
      <w:r w:rsidRPr="00290FDA">
        <w:rPr>
          <w:rStyle w:val="StyleUnderline"/>
        </w:rPr>
        <w:t xml:space="preserve"> leaders such as Bayer, Monsanto, Dow and DuPont </w:t>
      </w:r>
      <w:r w:rsidRPr="00290FDA">
        <w:rPr>
          <w:rStyle w:val="StyleUnderline"/>
          <w:highlight w:val="yellow"/>
        </w:rPr>
        <w:t xml:space="preserve">are </w:t>
      </w:r>
      <w:r w:rsidRPr="00290FDA">
        <w:rPr>
          <w:rStyle w:val="Emphasis"/>
          <w:highlight w:val="yellow"/>
        </w:rPr>
        <w:t>meeting</w:t>
      </w:r>
      <w:r w:rsidRPr="00290FDA">
        <w:rPr>
          <w:rStyle w:val="Emphasis"/>
        </w:rPr>
        <w:t xml:space="preserve"> these </w:t>
      </w:r>
      <w:r w:rsidRPr="00290FDA">
        <w:rPr>
          <w:rStyle w:val="Emphasis"/>
          <w:highlight w:val="yellow"/>
        </w:rPr>
        <w:t>challenges</w:t>
      </w:r>
      <w:r w:rsidRPr="00290FDA">
        <w:rPr>
          <w:rStyle w:val="Emphasis"/>
        </w:rPr>
        <w:t xml:space="preserve"> head-on</w:t>
      </w:r>
      <w:r w:rsidRPr="00290FDA">
        <w:rPr>
          <w:rStyle w:val="StyleUnderline"/>
        </w:rPr>
        <w:t xml:space="preserve"> with a </w:t>
      </w:r>
      <w:r w:rsidRPr="00290FDA">
        <w:rPr>
          <w:rStyle w:val="Emphasis"/>
        </w:rPr>
        <w:t>commitment</w:t>
      </w:r>
      <w:r w:rsidRPr="00290FDA">
        <w:rPr>
          <w:rStyle w:val="StyleUnderline"/>
        </w:rPr>
        <w:t xml:space="preserve"> to </w:t>
      </w:r>
      <w:r w:rsidRPr="00290FDA">
        <w:rPr>
          <w:rStyle w:val="Emphasis"/>
          <w:highlight w:val="yellow"/>
        </w:rPr>
        <w:t>developing</w:t>
      </w:r>
      <w:r w:rsidRPr="00290FDA">
        <w:rPr>
          <w:rStyle w:val="Emphasis"/>
        </w:rPr>
        <w:t xml:space="preserve"> the latest </w:t>
      </w:r>
      <w:r w:rsidRPr="00290FDA">
        <w:rPr>
          <w:rStyle w:val="Emphasis"/>
          <w:highlight w:val="yellow"/>
        </w:rPr>
        <w:t>tech</w:t>
      </w:r>
      <w:r w:rsidRPr="00290FDA">
        <w:rPr>
          <w:rStyle w:val="Emphasis"/>
        </w:rPr>
        <w:t>nologies</w:t>
      </w:r>
      <w:r w:rsidRPr="00290FDA">
        <w:rPr>
          <w:rStyle w:val="StyleUnderline"/>
        </w:rPr>
        <w:t xml:space="preserve"> </w:t>
      </w:r>
      <w:r w:rsidRPr="00290FDA">
        <w:rPr>
          <w:rStyle w:val="StyleUnderline"/>
          <w:highlight w:val="yellow"/>
        </w:rPr>
        <w:t>that make</w:t>
      </w:r>
      <w:r w:rsidRPr="00290FDA">
        <w:rPr>
          <w:rStyle w:val="StyleUnderline"/>
        </w:rPr>
        <w:t xml:space="preserve"> America’s </w:t>
      </w:r>
      <w:r w:rsidRPr="00290FDA">
        <w:rPr>
          <w:rStyle w:val="StyleUnderline"/>
          <w:highlight w:val="yellow"/>
        </w:rPr>
        <w:t>farms</w:t>
      </w:r>
      <w:r w:rsidRPr="00290FDA">
        <w:rPr>
          <w:rStyle w:val="StyleUnderline"/>
        </w:rPr>
        <w:t xml:space="preserve"> both more </w:t>
      </w:r>
      <w:r w:rsidRPr="00290FDA">
        <w:rPr>
          <w:rStyle w:val="Emphasis"/>
          <w:highlight w:val="yellow"/>
        </w:rPr>
        <w:t>efficient</w:t>
      </w:r>
      <w:r w:rsidRPr="00290FDA">
        <w:rPr>
          <w:rStyle w:val="StyleUnderline"/>
          <w:highlight w:val="yellow"/>
        </w:rPr>
        <w:t xml:space="preserve"> and </w:t>
      </w:r>
      <w:r w:rsidRPr="00290FDA">
        <w:rPr>
          <w:rStyle w:val="Emphasis"/>
          <w:highlight w:val="yellow"/>
        </w:rPr>
        <w:t>effective</w:t>
      </w:r>
      <w:r w:rsidRPr="00290FDA">
        <w:rPr>
          <w:rStyle w:val="StyleUnderline"/>
        </w:rPr>
        <w:t xml:space="preserve">. These efforts have </w:t>
      </w:r>
      <w:r w:rsidRPr="00290FDA">
        <w:rPr>
          <w:rStyle w:val="Emphasis"/>
        </w:rPr>
        <w:t>filled the gap</w:t>
      </w:r>
      <w:r w:rsidRPr="00290FDA">
        <w:rPr>
          <w:rStyle w:val="StyleUnderline"/>
        </w:rPr>
        <w:t xml:space="preserve"> in </w:t>
      </w:r>
      <w:r w:rsidRPr="00290FDA">
        <w:rPr>
          <w:rStyle w:val="Emphasis"/>
        </w:rPr>
        <w:t>public</w:t>
      </w:r>
      <w:r w:rsidRPr="00290FDA">
        <w:rPr>
          <w:rStyle w:val="StyleUnderline"/>
        </w:rPr>
        <w:t xml:space="preserve"> investment to groundbreaking agricultural </w:t>
      </w:r>
      <w:r w:rsidRPr="00290FDA">
        <w:rPr>
          <w:rStyle w:val="Emphasis"/>
        </w:rPr>
        <w:t>r</w:t>
      </w:r>
      <w:r w:rsidRPr="00290FDA">
        <w:rPr>
          <w:sz w:val="16"/>
        </w:rPr>
        <w:t xml:space="preserve">esearch </w:t>
      </w:r>
      <w:r w:rsidRPr="00290FDA">
        <w:rPr>
          <w:rStyle w:val="StyleUnderline"/>
        </w:rPr>
        <w:t xml:space="preserve">and </w:t>
      </w:r>
      <w:r w:rsidRPr="00290FDA">
        <w:rPr>
          <w:rStyle w:val="Emphasis"/>
        </w:rPr>
        <w:t>d</w:t>
      </w:r>
      <w:r w:rsidRPr="00290FDA">
        <w:rPr>
          <w:sz w:val="16"/>
        </w:rPr>
        <w:t xml:space="preserve">evelopment. According to the USDA Economic Research Service, </w:t>
      </w:r>
      <w:r w:rsidRPr="00290FDA">
        <w:rPr>
          <w:rStyle w:val="Emphasis"/>
          <w:highlight w:val="yellow"/>
        </w:rPr>
        <w:t>government</w:t>
      </w:r>
      <w:r w:rsidRPr="00290FDA">
        <w:rPr>
          <w:rStyle w:val="StyleUnderline"/>
          <w:highlight w:val="yellow"/>
        </w:rPr>
        <w:t xml:space="preserve"> investment</w:t>
      </w:r>
      <w:r w:rsidRPr="00290FDA">
        <w:rPr>
          <w:rStyle w:val="StyleUnderline"/>
        </w:rPr>
        <w:t xml:space="preserve"> in agricultural R&amp;D </w:t>
      </w:r>
      <w:r w:rsidRPr="00290FDA">
        <w:rPr>
          <w:rStyle w:val="Emphasis"/>
          <w:highlight w:val="yellow"/>
        </w:rPr>
        <w:t>dropped</w:t>
      </w:r>
      <w:r w:rsidRPr="00290FDA">
        <w:rPr>
          <w:rStyle w:val="StyleUnderline"/>
        </w:rPr>
        <w:t xml:space="preserve"> to just 30 percent of total agricultural R&amp;D funding since</w:t>
      </w:r>
      <w:r w:rsidRPr="00290FDA">
        <w:rPr>
          <w:sz w:val="16"/>
        </w:rPr>
        <w:t xml:space="preserve"> 20</w:t>
      </w:r>
      <w:r w:rsidRPr="00290FDA">
        <w:rPr>
          <w:rStyle w:val="Emphasis"/>
        </w:rPr>
        <w:t>13</w:t>
      </w:r>
      <w:r w:rsidRPr="00290FDA">
        <w:rPr>
          <w:sz w:val="16"/>
        </w:rPr>
        <w:t>.</w:t>
      </w:r>
    </w:p>
    <w:p w14:paraId="7E72FEBA" w14:textId="77777777" w:rsidR="009D2E8B" w:rsidRPr="00290FDA" w:rsidRDefault="009D2E8B" w:rsidP="009D2E8B">
      <w:pPr>
        <w:rPr>
          <w:sz w:val="16"/>
        </w:rPr>
      </w:pPr>
      <w:r w:rsidRPr="00290FDA">
        <w:rPr>
          <w:rStyle w:val="StyleUnderline"/>
        </w:rPr>
        <w:t xml:space="preserve">Today, the private sector is </w:t>
      </w:r>
      <w:r w:rsidRPr="00290FDA">
        <w:rPr>
          <w:rStyle w:val="Emphasis"/>
        </w:rPr>
        <w:t>responsible</w:t>
      </w:r>
      <w:r w:rsidRPr="00290FDA">
        <w:rPr>
          <w:rStyle w:val="StyleUnderline"/>
        </w:rPr>
        <w:t xml:space="preserve"> for </w:t>
      </w:r>
      <w:r w:rsidRPr="00290FDA">
        <w:rPr>
          <w:rStyle w:val="Emphasis"/>
        </w:rPr>
        <w:t>many</w:t>
      </w:r>
      <w:r w:rsidRPr="00290FDA">
        <w:rPr>
          <w:rStyle w:val="StyleUnderline"/>
        </w:rPr>
        <w:t xml:space="preserve"> of the innovations that are currently </w:t>
      </w:r>
      <w:r w:rsidRPr="00290FDA">
        <w:rPr>
          <w:rStyle w:val="Emphasis"/>
        </w:rPr>
        <w:t>shaping the future of farming</w:t>
      </w:r>
      <w:r w:rsidRPr="00290FDA">
        <w:rPr>
          <w:rStyle w:val="StyleUnderline"/>
        </w:rPr>
        <w:t xml:space="preserve"> in America, and </w:t>
      </w:r>
      <w:r w:rsidRPr="00290FDA">
        <w:rPr>
          <w:rStyle w:val="Emphasis"/>
        </w:rPr>
        <w:t>more resources in the private sector</w:t>
      </w:r>
      <w:r w:rsidRPr="00290FDA">
        <w:rPr>
          <w:rStyle w:val="StyleUnderline"/>
        </w:rPr>
        <w:t xml:space="preserve"> means farmers can expect these advances in technology </w:t>
      </w:r>
      <w:r w:rsidRPr="00290FDA">
        <w:rPr>
          <w:rStyle w:val="Emphasis"/>
        </w:rPr>
        <w:t>faster</w:t>
      </w:r>
      <w:r w:rsidRPr="00290FDA">
        <w:rPr>
          <w:rStyle w:val="StyleUnderline"/>
        </w:rPr>
        <w:t>. The latest brea</w:t>
      </w:r>
      <w:r w:rsidRPr="00290FDA">
        <w:rPr>
          <w:rStyle w:val="StyleUnderline"/>
          <w:highlight w:val="yellow"/>
        </w:rPr>
        <w:t xml:space="preserve">kthroughs in </w:t>
      </w:r>
      <w:r w:rsidRPr="00290FDA">
        <w:rPr>
          <w:rStyle w:val="Emphasis"/>
          <w:highlight w:val="yellow"/>
        </w:rPr>
        <w:t>precision farming</w:t>
      </w:r>
      <w:r w:rsidRPr="00290FDA">
        <w:rPr>
          <w:rStyle w:val="StyleUnderline"/>
        </w:rPr>
        <w:t xml:space="preserve"> techniques are </w:t>
      </w:r>
      <w:r w:rsidRPr="00290FDA">
        <w:rPr>
          <w:rStyle w:val="Emphasis"/>
          <w:highlight w:val="yellow"/>
        </w:rPr>
        <w:t>help</w:t>
      </w:r>
      <w:r w:rsidRPr="00290FDA">
        <w:rPr>
          <w:rStyle w:val="StyleUnderline"/>
        </w:rPr>
        <w:t xml:space="preserve">ing farmers </w:t>
      </w:r>
      <w:r w:rsidRPr="00290FDA">
        <w:rPr>
          <w:rStyle w:val="Emphasis"/>
          <w:highlight w:val="yellow"/>
        </w:rPr>
        <w:t>target</w:t>
      </w:r>
      <w:r w:rsidRPr="00290FDA">
        <w:rPr>
          <w:rStyle w:val="StyleUnderline"/>
        </w:rPr>
        <w:t xml:space="preserve"> their crop </w:t>
      </w:r>
      <w:r w:rsidRPr="00290FDA">
        <w:rPr>
          <w:rStyle w:val="StyleUnderline"/>
          <w:highlight w:val="yellow"/>
        </w:rPr>
        <w:t xml:space="preserve">treatments, </w:t>
      </w:r>
      <w:r w:rsidRPr="00290FDA">
        <w:rPr>
          <w:rStyle w:val="Emphasis"/>
          <w:highlight w:val="yellow"/>
        </w:rPr>
        <w:t>saving</w:t>
      </w:r>
      <w:r w:rsidRPr="00290FDA">
        <w:rPr>
          <w:rStyle w:val="Emphasis"/>
        </w:rPr>
        <w:t xml:space="preserve"> small farms </w:t>
      </w:r>
      <w:r w:rsidRPr="00290FDA">
        <w:rPr>
          <w:rStyle w:val="Emphasis"/>
          <w:highlight w:val="yellow"/>
        </w:rPr>
        <w:t>money</w:t>
      </w:r>
      <w:r w:rsidRPr="00290FDA">
        <w:rPr>
          <w:rStyle w:val="StyleUnderline"/>
        </w:rPr>
        <w:t xml:space="preserve"> while also limiting their environmental footprint. For example, John Deere tractors use GPS sensors so that farmers don’t cover the same area twice, which can </w:t>
      </w:r>
      <w:r w:rsidRPr="00290FDA">
        <w:rPr>
          <w:rStyle w:val="Emphasis"/>
        </w:rPr>
        <w:t>reduce their fuel input</w:t>
      </w:r>
      <w:r w:rsidRPr="00290FDA">
        <w:rPr>
          <w:rStyle w:val="StyleUnderline"/>
        </w:rPr>
        <w:t xml:space="preserve"> by up to 40 percent</w:t>
      </w:r>
      <w:r w:rsidRPr="00290FDA">
        <w:rPr>
          <w:sz w:val="16"/>
        </w:rPr>
        <w:t>.</w:t>
      </w:r>
    </w:p>
    <w:p w14:paraId="1CA325C6" w14:textId="77777777" w:rsidR="009D2E8B" w:rsidRPr="00290FDA" w:rsidRDefault="009D2E8B" w:rsidP="009D2E8B">
      <w:pPr>
        <w:rPr>
          <w:sz w:val="16"/>
        </w:rPr>
      </w:pPr>
      <w:r w:rsidRPr="00290FDA">
        <w:rPr>
          <w:rStyle w:val="StyleUnderline"/>
        </w:rPr>
        <w:t xml:space="preserve">More </w:t>
      </w:r>
      <w:r w:rsidRPr="00290FDA">
        <w:rPr>
          <w:rStyle w:val="Emphasis"/>
          <w:highlight w:val="yellow"/>
        </w:rPr>
        <w:t>permanent partnerships</w:t>
      </w:r>
      <w:r w:rsidRPr="00290FDA">
        <w:rPr>
          <w:rStyle w:val="StyleUnderline"/>
        </w:rPr>
        <w:t>, such as the</w:t>
      </w:r>
      <w:r w:rsidRPr="00290FDA">
        <w:rPr>
          <w:sz w:val="16"/>
        </w:rPr>
        <w:t xml:space="preserve"> potential </w:t>
      </w:r>
      <w:r w:rsidRPr="00290FDA">
        <w:rPr>
          <w:rStyle w:val="Emphasis"/>
        </w:rPr>
        <w:t>merger</w:t>
      </w:r>
      <w:r w:rsidRPr="00290FDA">
        <w:rPr>
          <w:rStyle w:val="StyleUnderline"/>
        </w:rPr>
        <w:t xml:space="preserve"> between Bayer and Monsanto, will </w:t>
      </w:r>
      <w:r w:rsidRPr="00290FDA">
        <w:rPr>
          <w:rStyle w:val="StyleUnderline"/>
          <w:highlight w:val="yellow"/>
        </w:rPr>
        <w:t>ensure</w:t>
      </w:r>
      <w:r w:rsidRPr="00290FDA">
        <w:rPr>
          <w:rStyle w:val="StyleUnderline"/>
        </w:rPr>
        <w:t xml:space="preserve"> that leading ag </w:t>
      </w:r>
      <w:r w:rsidRPr="00290FDA">
        <w:rPr>
          <w:rStyle w:val="StyleUnderline"/>
          <w:highlight w:val="yellow"/>
        </w:rPr>
        <w:t xml:space="preserve">companies are </w:t>
      </w:r>
      <w:r w:rsidRPr="00290FDA">
        <w:rPr>
          <w:rStyle w:val="Emphasis"/>
          <w:highlight w:val="yellow"/>
        </w:rPr>
        <w:t>able to invest</w:t>
      </w:r>
      <w:r w:rsidRPr="00290FDA">
        <w:rPr>
          <w:rStyle w:val="StyleUnderline"/>
        </w:rPr>
        <w:t xml:space="preserve"> additional resources to bring advanced solutions to farmers. </w:t>
      </w:r>
      <w:r w:rsidRPr="00290FDA">
        <w:rPr>
          <w:rStyle w:val="StyleUnderline"/>
          <w:highlight w:val="yellow"/>
        </w:rPr>
        <w:t>Farmers</w:t>
      </w:r>
      <w:r w:rsidRPr="00290FDA">
        <w:rPr>
          <w:rStyle w:val="StyleUnderline"/>
        </w:rPr>
        <w:t xml:space="preserve"> will be able to </w:t>
      </w:r>
      <w:r w:rsidRPr="00290FDA">
        <w:rPr>
          <w:rStyle w:val="Emphasis"/>
          <w:highlight w:val="yellow"/>
        </w:rPr>
        <w:t>spend less</w:t>
      </w:r>
      <w:r w:rsidRPr="00290FDA">
        <w:rPr>
          <w:rStyle w:val="Emphasis"/>
        </w:rPr>
        <w:t xml:space="preserve"> time and </w:t>
      </w:r>
      <w:r w:rsidRPr="00290FDA">
        <w:rPr>
          <w:rStyle w:val="Emphasis"/>
          <w:highlight w:val="yellow"/>
        </w:rPr>
        <w:t>resources</w:t>
      </w:r>
      <w:r w:rsidRPr="00290FDA">
        <w:rPr>
          <w:rStyle w:val="StyleUnderline"/>
        </w:rPr>
        <w:t xml:space="preserve"> on </w:t>
      </w:r>
      <w:r w:rsidRPr="00290FDA">
        <w:rPr>
          <w:rStyle w:val="Emphasis"/>
        </w:rPr>
        <w:t>daily challenges</w:t>
      </w:r>
      <w:r w:rsidRPr="00290FDA">
        <w:rPr>
          <w:rStyle w:val="StyleUnderline"/>
        </w:rPr>
        <w:t xml:space="preserve">, </w:t>
      </w:r>
      <w:r w:rsidRPr="00290FDA">
        <w:rPr>
          <w:rStyle w:val="StyleUnderline"/>
          <w:highlight w:val="yellow"/>
        </w:rPr>
        <w:t xml:space="preserve">enabling them to </w:t>
      </w:r>
      <w:r w:rsidRPr="00290FDA">
        <w:rPr>
          <w:rStyle w:val="Emphasis"/>
          <w:highlight w:val="yellow"/>
        </w:rPr>
        <w:t>meet</w:t>
      </w:r>
      <w:r w:rsidRPr="00290FDA">
        <w:rPr>
          <w:sz w:val="16"/>
        </w:rPr>
        <w:t xml:space="preserve"> the </w:t>
      </w:r>
      <w:r w:rsidRPr="00290FDA">
        <w:rPr>
          <w:rStyle w:val="Emphasis"/>
          <w:highlight w:val="yellow"/>
        </w:rPr>
        <w:t>international demand</w:t>
      </w:r>
      <w:r w:rsidRPr="00290FDA">
        <w:rPr>
          <w:sz w:val="16"/>
        </w:rPr>
        <w:t xml:space="preserve"> for Iowa’s ag products.</w:t>
      </w:r>
    </w:p>
    <w:p w14:paraId="39ECEEAD" w14:textId="77777777" w:rsidR="009D2E8B" w:rsidRPr="00290FDA" w:rsidRDefault="009D2E8B" w:rsidP="009D2E8B">
      <w:pPr>
        <w:rPr>
          <w:sz w:val="16"/>
        </w:rPr>
      </w:pPr>
      <w:r w:rsidRPr="00290FDA">
        <w:rPr>
          <w:rStyle w:val="StyleUnderline"/>
        </w:rPr>
        <w:t xml:space="preserve">As </w:t>
      </w:r>
      <w:r w:rsidRPr="00290FDA">
        <w:rPr>
          <w:rStyle w:val="Emphasis"/>
          <w:highlight w:val="yellow"/>
        </w:rPr>
        <w:t>opponents</w:t>
      </w:r>
      <w:r w:rsidRPr="00290FDA">
        <w:rPr>
          <w:rStyle w:val="StyleUnderline"/>
          <w:highlight w:val="yellow"/>
        </w:rPr>
        <w:t xml:space="preserve"> to mergers</w:t>
      </w:r>
      <w:r w:rsidRPr="00290FDA">
        <w:rPr>
          <w:rStyle w:val="StyleUnderline"/>
        </w:rPr>
        <w:t xml:space="preserve"> </w:t>
      </w:r>
      <w:r w:rsidRPr="00290FDA">
        <w:rPr>
          <w:rStyle w:val="Emphasis"/>
        </w:rPr>
        <w:t>pop up as frequently as weeds</w:t>
      </w:r>
      <w:r w:rsidRPr="00290FDA">
        <w:rPr>
          <w:rStyle w:val="StyleUnderline"/>
        </w:rPr>
        <w:t xml:space="preserve"> after a strong rain, we should examine what might possibly be driving their </w:t>
      </w:r>
      <w:r w:rsidRPr="00290FDA">
        <w:rPr>
          <w:rStyle w:val="Emphasis"/>
        </w:rPr>
        <w:t>motivation</w:t>
      </w:r>
      <w:r w:rsidRPr="00290FDA">
        <w:rPr>
          <w:rStyle w:val="StyleUnderline"/>
        </w:rPr>
        <w:t xml:space="preserve">. Rather than truly believing that these mergers harm consumers, many </w:t>
      </w:r>
      <w:r w:rsidRPr="00290FDA">
        <w:rPr>
          <w:rStyle w:val="StyleUnderline"/>
          <w:highlight w:val="yellow"/>
        </w:rPr>
        <w:t xml:space="preserve">are driven by </w:t>
      </w:r>
      <w:r w:rsidRPr="00290FDA">
        <w:rPr>
          <w:rStyle w:val="Emphasis"/>
          <w:highlight w:val="yellow"/>
        </w:rPr>
        <w:t>political motivations</w:t>
      </w:r>
      <w:r w:rsidRPr="00290FDA">
        <w:rPr>
          <w:sz w:val="16"/>
        </w:rPr>
        <w:t>. Case in point is the July 21 commentary by Austin Frerick ["To save rural Iowa, oppose Monsanto-Bayer mega-merger"], a little-known former U.S. Treasury economist under the Obama Administration. One can’t help but question Mr. Frerick’s perspective given his support for greater government interference in the marketplace while government investment in R&amp;D has continued to decline.</w:t>
      </w:r>
    </w:p>
    <w:p w14:paraId="518D4334" w14:textId="77777777" w:rsidR="009D2E8B" w:rsidRPr="00290FDA" w:rsidRDefault="009D2E8B" w:rsidP="009D2E8B">
      <w:pPr>
        <w:rPr>
          <w:sz w:val="16"/>
        </w:rPr>
      </w:pPr>
      <w:r w:rsidRPr="00290FDA">
        <w:rPr>
          <w:rStyle w:val="Emphasis"/>
          <w:highlight w:val="yellow"/>
        </w:rPr>
        <w:t>Cloaking</w:t>
      </w:r>
      <w:r w:rsidRPr="00290FDA">
        <w:rPr>
          <w:rStyle w:val="StyleUnderline"/>
          <w:highlight w:val="yellow"/>
        </w:rPr>
        <w:t xml:space="preserve"> a</w:t>
      </w:r>
      <w:r w:rsidRPr="00290FDA">
        <w:rPr>
          <w:rStyle w:val="StyleUnderline"/>
        </w:rPr>
        <w:t xml:space="preserve"> progressive </w:t>
      </w:r>
      <w:r w:rsidRPr="00290FDA">
        <w:rPr>
          <w:rStyle w:val="StyleUnderline"/>
          <w:highlight w:val="yellow"/>
        </w:rPr>
        <w:t>agenda</w:t>
      </w:r>
      <w:r w:rsidRPr="00290FDA">
        <w:rPr>
          <w:rStyle w:val="StyleUnderline"/>
        </w:rPr>
        <w:t xml:space="preserve"> behind a call for consumers to reject private sector investment by two leading ag companies with a stake in America’s farming future </w:t>
      </w:r>
      <w:r w:rsidRPr="00290FDA">
        <w:rPr>
          <w:rStyle w:val="StyleUnderline"/>
          <w:highlight w:val="yellow"/>
        </w:rPr>
        <w:t>is</w:t>
      </w:r>
      <w:r w:rsidRPr="00290FDA">
        <w:rPr>
          <w:rStyle w:val="StyleUnderline"/>
        </w:rPr>
        <w:t xml:space="preserve"> both </w:t>
      </w:r>
      <w:r w:rsidRPr="00290FDA">
        <w:rPr>
          <w:rStyle w:val="Emphasis"/>
          <w:highlight w:val="yellow"/>
        </w:rPr>
        <w:t>disingenuous</w:t>
      </w:r>
      <w:r w:rsidRPr="00290FDA">
        <w:rPr>
          <w:rStyle w:val="StyleUnderline"/>
        </w:rPr>
        <w:t xml:space="preserve"> and </w:t>
      </w:r>
      <w:r w:rsidRPr="00290FDA">
        <w:rPr>
          <w:rStyle w:val="Emphasis"/>
        </w:rPr>
        <w:t>harmful</w:t>
      </w:r>
      <w:r w:rsidRPr="00290FDA">
        <w:rPr>
          <w:rStyle w:val="StyleUnderline"/>
        </w:rPr>
        <w:t xml:space="preserve">. Anyone who has spent any real time in a farmer’s field knows that what agriculture really needs is to </w:t>
      </w:r>
      <w:r w:rsidRPr="00290FDA">
        <w:rPr>
          <w:rStyle w:val="Emphasis"/>
        </w:rPr>
        <w:t>attract, not reject, more investment</w:t>
      </w:r>
      <w:r w:rsidRPr="00290FDA">
        <w:rPr>
          <w:rStyle w:val="StyleUnderline"/>
        </w:rPr>
        <w:t xml:space="preserve"> in </w:t>
      </w:r>
      <w:r w:rsidRPr="00290FDA">
        <w:rPr>
          <w:rStyle w:val="Emphasis"/>
        </w:rPr>
        <w:t>innovative agricultural technologies</w:t>
      </w:r>
      <w:r w:rsidRPr="00290FDA">
        <w:rPr>
          <w:sz w:val="16"/>
        </w:rPr>
        <w:t>.</w:t>
      </w:r>
    </w:p>
    <w:p w14:paraId="3358125C" w14:textId="77777777" w:rsidR="009D2E8B" w:rsidRPr="00290FDA" w:rsidRDefault="009D2E8B" w:rsidP="009D2E8B">
      <w:pPr>
        <w:rPr>
          <w:sz w:val="16"/>
        </w:rPr>
      </w:pPr>
      <w:r w:rsidRPr="00290FDA">
        <w:rPr>
          <w:sz w:val="16"/>
        </w:rPr>
        <w:t xml:space="preserve">What critics fail to highlight is that </w:t>
      </w:r>
      <w:r w:rsidRPr="00290FDA">
        <w:rPr>
          <w:rStyle w:val="StyleUnderline"/>
        </w:rPr>
        <w:t xml:space="preserve">the </w:t>
      </w:r>
      <w:r w:rsidRPr="00290FDA">
        <w:rPr>
          <w:rStyle w:val="StyleUnderline"/>
          <w:highlight w:val="yellow"/>
        </w:rPr>
        <w:t>Bayer-Monsanto</w:t>
      </w:r>
      <w:r w:rsidRPr="00290FDA">
        <w:rPr>
          <w:rStyle w:val="StyleUnderline"/>
        </w:rPr>
        <w:t xml:space="preserve"> merger is the perfect example of bringing together two companies that </w:t>
      </w:r>
      <w:r w:rsidRPr="00290FDA">
        <w:rPr>
          <w:rStyle w:val="StyleUnderline"/>
          <w:highlight w:val="yellow"/>
        </w:rPr>
        <w:t>operate in</w:t>
      </w:r>
      <w:r w:rsidRPr="00290FDA">
        <w:rPr>
          <w:rStyle w:val="StyleUnderline"/>
        </w:rPr>
        <w:t xml:space="preserve"> largely </w:t>
      </w:r>
      <w:r w:rsidRPr="00290FDA">
        <w:rPr>
          <w:rStyle w:val="Emphasis"/>
          <w:highlight w:val="yellow"/>
        </w:rPr>
        <w:t>complementary fields</w:t>
      </w:r>
      <w:r w:rsidRPr="00290FDA">
        <w:rPr>
          <w:rStyle w:val="StyleUnderline"/>
        </w:rPr>
        <w:t xml:space="preserve"> to </w:t>
      </w:r>
      <w:r w:rsidRPr="00290FDA">
        <w:rPr>
          <w:rStyle w:val="Emphasis"/>
        </w:rPr>
        <w:t>develop new tools</w:t>
      </w:r>
      <w:r w:rsidRPr="00290FDA">
        <w:rPr>
          <w:rStyle w:val="StyleUnderline"/>
        </w:rPr>
        <w:t xml:space="preserve"> and </w:t>
      </w:r>
      <w:r w:rsidRPr="00290FDA">
        <w:rPr>
          <w:rStyle w:val="Emphasis"/>
        </w:rPr>
        <w:t>products</w:t>
      </w:r>
      <w:r w:rsidRPr="00290FDA">
        <w:rPr>
          <w:rStyle w:val="StyleUnderline"/>
        </w:rPr>
        <w:t xml:space="preserve"> with </w:t>
      </w:r>
      <w:r w:rsidRPr="00290FDA">
        <w:rPr>
          <w:rStyle w:val="Emphasis"/>
        </w:rPr>
        <w:t>more capital</w:t>
      </w:r>
      <w:r w:rsidRPr="00290FDA">
        <w:rPr>
          <w:rStyle w:val="StyleUnderline"/>
        </w:rPr>
        <w:t xml:space="preserve">. In fact, </w:t>
      </w:r>
      <w:r w:rsidRPr="00290FDA">
        <w:rPr>
          <w:rStyle w:val="StyleUnderline"/>
          <w:highlight w:val="yellow"/>
        </w:rPr>
        <w:t>Bayer focuses</w:t>
      </w:r>
      <w:r w:rsidRPr="00290FDA">
        <w:rPr>
          <w:rStyle w:val="StyleUnderline"/>
        </w:rPr>
        <w:t xml:space="preserve"> mostly </w:t>
      </w:r>
      <w:r w:rsidRPr="00290FDA">
        <w:rPr>
          <w:rStyle w:val="StyleUnderline"/>
          <w:highlight w:val="yellow"/>
        </w:rPr>
        <w:t xml:space="preserve">on </w:t>
      </w:r>
      <w:r w:rsidRPr="00290FDA">
        <w:rPr>
          <w:rStyle w:val="Emphasis"/>
          <w:highlight w:val="yellow"/>
        </w:rPr>
        <w:t>crop protection</w:t>
      </w:r>
      <w:r w:rsidRPr="00290FDA">
        <w:rPr>
          <w:rStyle w:val="StyleUnderline"/>
        </w:rPr>
        <w:t xml:space="preserve">, while </w:t>
      </w:r>
      <w:r w:rsidRPr="00290FDA">
        <w:rPr>
          <w:rStyle w:val="StyleUnderline"/>
          <w:highlight w:val="yellow"/>
        </w:rPr>
        <w:t>Monsanto</w:t>
      </w:r>
      <w:r w:rsidRPr="00290FDA">
        <w:rPr>
          <w:rStyle w:val="StyleUnderline"/>
        </w:rPr>
        <w:t xml:space="preserve"> is known for </w:t>
      </w:r>
      <w:r w:rsidRPr="00290FDA">
        <w:rPr>
          <w:rStyle w:val="Emphasis"/>
          <w:highlight w:val="yellow"/>
        </w:rPr>
        <w:t>seeds</w:t>
      </w:r>
      <w:r w:rsidRPr="00290FDA">
        <w:rPr>
          <w:rStyle w:val="StyleUnderline"/>
          <w:highlight w:val="yellow"/>
        </w:rPr>
        <w:t xml:space="preserve"> and </w:t>
      </w:r>
      <w:r w:rsidRPr="00290FDA">
        <w:rPr>
          <w:rStyle w:val="Emphasis"/>
          <w:highlight w:val="yellow"/>
        </w:rPr>
        <w:t>traits</w:t>
      </w:r>
      <w:r w:rsidRPr="00290FDA">
        <w:rPr>
          <w:rStyle w:val="Emphasis"/>
        </w:rPr>
        <w:t xml:space="preserve"> capabilities</w:t>
      </w:r>
      <w:r w:rsidRPr="00290FDA">
        <w:rPr>
          <w:rStyle w:val="StyleUnderline"/>
        </w:rPr>
        <w:t xml:space="preserve">. </w:t>
      </w:r>
      <w:r w:rsidRPr="00290FDA">
        <w:rPr>
          <w:rStyle w:val="Emphasis"/>
          <w:highlight w:val="yellow"/>
        </w:rPr>
        <w:t>Alone</w:t>
      </w:r>
      <w:r w:rsidRPr="00290FDA">
        <w:rPr>
          <w:rStyle w:val="StyleUnderline"/>
          <w:highlight w:val="yellow"/>
        </w:rPr>
        <w:t>, it</w:t>
      </w:r>
      <w:r w:rsidRPr="00290FDA">
        <w:rPr>
          <w:rStyle w:val="StyleUnderline"/>
        </w:rPr>
        <w:t xml:space="preserve"> can </w:t>
      </w:r>
      <w:r w:rsidRPr="00290FDA">
        <w:rPr>
          <w:rStyle w:val="StyleUnderline"/>
          <w:highlight w:val="yellow"/>
        </w:rPr>
        <w:t>take each</w:t>
      </w:r>
      <w:r w:rsidRPr="00290FDA">
        <w:rPr>
          <w:rStyle w:val="StyleUnderline"/>
        </w:rPr>
        <w:t xml:space="preserve"> company </w:t>
      </w:r>
      <w:r w:rsidRPr="00290FDA">
        <w:rPr>
          <w:rStyle w:val="Emphasis"/>
        </w:rPr>
        <w:t xml:space="preserve">more than </w:t>
      </w:r>
      <w:r w:rsidRPr="00290FDA">
        <w:rPr>
          <w:rStyle w:val="Emphasis"/>
          <w:highlight w:val="yellow"/>
        </w:rPr>
        <w:t>a decade</w:t>
      </w:r>
      <w:r w:rsidRPr="00290FDA">
        <w:rPr>
          <w:rStyle w:val="StyleUnderline"/>
          <w:highlight w:val="yellow"/>
        </w:rPr>
        <w:t xml:space="preserve"> to create a</w:t>
      </w:r>
      <w:r w:rsidRPr="00290FDA">
        <w:rPr>
          <w:rStyle w:val="StyleUnderline"/>
        </w:rPr>
        <w:t xml:space="preserve"> new </w:t>
      </w:r>
      <w:r w:rsidRPr="00290FDA">
        <w:rPr>
          <w:rStyle w:val="StyleUnderline"/>
          <w:highlight w:val="yellow"/>
        </w:rPr>
        <w:t>product</w:t>
      </w:r>
      <w:r w:rsidRPr="00290FDA">
        <w:rPr>
          <w:rStyle w:val="StyleUnderline"/>
        </w:rPr>
        <w:t xml:space="preserve"> for farmers, but </w:t>
      </w:r>
      <w:r w:rsidRPr="00290FDA">
        <w:rPr>
          <w:rStyle w:val="Emphasis"/>
          <w:highlight w:val="yellow"/>
        </w:rPr>
        <w:t>together</w:t>
      </w:r>
      <w:r w:rsidRPr="00290FDA">
        <w:rPr>
          <w:rStyle w:val="StyleUnderline"/>
        </w:rPr>
        <w:t xml:space="preserve">, the </w:t>
      </w:r>
      <w:r w:rsidRPr="00290FDA">
        <w:rPr>
          <w:rStyle w:val="Emphasis"/>
          <w:highlight w:val="yellow"/>
        </w:rPr>
        <w:t>time</w:t>
      </w:r>
      <w:r w:rsidRPr="00290FDA">
        <w:rPr>
          <w:rStyle w:val="StyleUnderline"/>
        </w:rPr>
        <w:t xml:space="preserve"> could </w:t>
      </w:r>
      <w:r w:rsidRPr="00290FDA">
        <w:rPr>
          <w:rStyle w:val="Emphasis"/>
          <w:highlight w:val="yellow"/>
        </w:rPr>
        <w:t>shorten significantly</w:t>
      </w:r>
      <w:r w:rsidRPr="00290FDA">
        <w:rPr>
          <w:sz w:val="16"/>
        </w:rPr>
        <w:t>.</w:t>
      </w:r>
    </w:p>
    <w:p w14:paraId="54C51F8C" w14:textId="77777777" w:rsidR="009D2E8B" w:rsidRPr="00290FDA" w:rsidRDefault="009D2E8B" w:rsidP="009D2E8B">
      <w:pPr>
        <w:rPr>
          <w:sz w:val="16"/>
        </w:rPr>
      </w:pPr>
      <w:r w:rsidRPr="00290FDA">
        <w:rPr>
          <w:rStyle w:val="StyleUnderline"/>
        </w:rPr>
        <w:t xml:space="preserve">In </w:t>
      </w:r>
      <w:r w:rsidRPr="00290FDA">
        <w:rPr>
          <w:rStyle w:val="Emphasis"/>
        </w:rPr>
        <w:t>a</w:t>
      </w:r>
      <w:r w:rsidRPr="00290FDA">
        <w:rPr>
          <w:sz w:val="16"/>
        </w:rPr>
        <w:t xml:space="preserve">n ever-changing </w:t>
      </w:r>
      <w:r w:rsidRPr="00290FDA">
        <w:rPr>
          <w:rStyle w:val="StyleUnderline"/>
        </w:rPr>
        <w:t>free market, it is natural for businesses to seek</w:t>
      </w:r>
      <w:r w:rsidRPr="00290FDA">
        <w:rPr>
          <w:sz w:val="16"/>
        </w:rPr>
        <w:t xml:space="preserve"> to maintain a </w:t>
      </w:r>
      <w:r w:rsidRPr="00290FDA">
        <w:rPr>
          <w:rStyle w:val="StyleUnderline"/>
        </w:rPr>
        <w:t>competitive advantage</w:t>
      </w:r>
      <w:r w:rsidRPr="00290FDA">
        <w:rPr>
          <w:sz w:val="16"/>
        </w:rPr>
        <w:t xml:space="preserve"> over their rivals </w:t>
      </w:r>
      <w:r w:rsidRPr="00290FDA">
        <w:rPr>
          <w:rStyle w:val="StyleUnderline"/>
        </w:rPr>
        <w:t>by expanding</w:t>
      </w:r>
      <w:r w:rsidRPr="00290FDA">
        <w:rPr>
          <w:sz w:val="16"/>
        </w:rPr>
        <w:t xml:space="preserve"> their </w:t>
      </w:r>
      <w:r w:rsidRPr="00290FDA">
        <w:rPr>
          <w:rStyle w:val="StyleUnderline"/>
        </w:rPr>
        <w:t>offerings</w:t>
      </w:r>
      <w:r w:rsidRPr="00290FDA">
        <w:rPr>
          <w:sz w:val="16"/>
        </w:rPr>
        <w:t xml:space="preserve"> to the consumers they serve. </w:t>
      </w:r>
      <w:r w:rsidRPr="00290FDA">
        <w:rPr>
          <w:rStyle w:val="StyleUnderline"/>
        </w:rPr>
        <w:t xml:space="preserve">Bayer-Monsanto’s focus on finding the </w:t>
      </w:r>
      <w:r w:rsidRPr="00290FDA">
        <w:rPr>
          <w:rStyle w:val="Emphasis"/>
        </w:rPr>
        <w:t>next generation</w:t>
      </w:r>
      <w:r w:rsidRPr="00290FDA">
        <w:rPr>
          <w:rStyle w:val="StyleUnderline"/>
        </w:rPr>
        <w:t xml:space="preserve"> of farming technology will </w:t>
      </w:r>
      <w:r w:rsidRPr="00290FDA">
        <w:rPr>
          <w:rStyle w:val="Emphasis"/>
        </w:rPr>
        <w:t>spur their competitors</w:t>
      </w:r>
      <w:r w:rsidRPr="00290FDA">
        <w:rPr>
          <w:rStyle w:val="StyleUnderline"/>
        </w:rPr>
        <w:t xml:space="preserve"> to do the same to keep up</w:t>
      </w:r>
      <w:r w:rsidRPr="00290FDA">
        <w:rPr>
          <w:sz w:val="16"/>
        </w:rPr>
        <w:t>.</w:t>
      </w:r>
    </w:p>
    <w:p w14:paraId="29582CAE" w14:textId="77777777" w:rsidR="009D2E8B" w:rsidRPr="00290FDA" w:rsidRDefault="009D2E8B" w:rsidP="009D2E8B">
      <w:pPr>
        <w:rPr>
          <w:sz w:val="16"/>
        </w:rPr>
      </w:pPr>
      <w:r w:rsidRPr="00290FDA">
        <w:rPr>
          <w:rStyle w:val="StyleUnderline"/>
          <w:highlight w:val="yellow"/>
        </w:rPr>
        <w:t>Farmers are</w:t>
      </w:r>
      <w:r w:rsidRPr="00290FDA">
        <w:rPr>
          <w:rStyle w:val="StyleUnderline"/>
        </w:rPr>
        <w:t xml:space="preserve"> constantly </w:t>
      </w:r>
      <w:r w:rsidRPr="00290FDA">
        <w:rPr>
          <w:rStyle w:val="StyleUnderline"/>
          <w:highlight w:val="yellow"/>
        </w:rPr>
        <w:t xml:space="preserve">battling </w:t>
      </w:r>
      <w:r w:rsidRPr="00290FDA">
        <w:rPr>
          <w:rStyle w:val="Emphasis"/>
          <w:highlight w:val="yellow"/>
        </w:rPr>
        <w:t>uncertainty</w:t>
      </w:r>
      <w:r w:rsidRPr="00290FDA">
        <w:rPr>
          <w:rStyle w:val="StyleUnderline"/>
        </w:rPr>
        <w:t xml:space="preserve"> in their line of business </w:t>
      </w:r>
      <w:r w:rsidRPr="00290FDA">
        <w:rPr>
          <w:rStyle w:val="StyleUnderline"/>
          <w:highlight w:val="yellow"/>
        </w:rPr>
        <w:t xml:space="preserve">and </w:t>
      </w:r>
      <w:r w:rsidRPr="00290FDA">
        <w:rPr>
          <w:rStyle w:val="Emphasis"/>
          <w:highlight w:val="yellow"/>
        </w:rPr>
        <w:t>don’t have time</w:t>
      </w:r>
      <w:r w:rsidRPr="00290FDA">
        <w:rPr>
          <w:rStyle w:val="StyleUnderline"/>
          <w:highlight w:val="yellow"/>
        </w:rPr>
        <w:t xml:space="preserve"> for </w:t>
      </w:r>
      <w:r w:rsidRPr="00290FDA">
        <w:rPr>
          <w:rStyle w:val="Emphasis"/>
          <w:highlight w:val="yellow"/>
        </w:rPr>
        <w:t>political posturing</w:t>
      </w:r>
      <w:r w:rsidRPr="00290FDA">
        <w:rPr>
          <w:rStyle w:val="StyleUnderline"/>
        </w:rPr>
        <w:t xml:space="preserve">. The </w:t>
      </w:r>
      <w:r w:rsidRPr="00290FDA">
        <w:rPr>
          <w:rStyle w:val="StyleUnderline"/>
          <w:highlight w:val="yellow"/>
        </w:rPr>
        <w:t>benefits from</w:t>
      </w:r>
      <w:r w:rsidRPr="00290FDA">
        <w:rPr>
          <w:rStyle w:val="StyleUnderline"/>
        </w:rPr>
        <w:t xml:space="preserve"> greater private sector investment in </w:t>
      </w:r>
      <w:r w:rsidRPr="00290FDA">
        <w:rPr>
          <w:rStyle w:val="StyleUnderline"/>
          <w:highlight w:val="yellow"/>
        </w:rPr>
        <w:t>innovation from</w:t>
      </w:r>
      <w:r w:rsidRPr="00290FDA">
        <w:rPr>
          <w:rStyle w:val="StyleUnderline"/>
        </w:rPr>
        <w:t xml:space="preserve"> these upcoming </w:t>
      </w:r>
      <w:r w:rsidRPr="00290FDA">
        <w:rPr>
          <w:rStyle w:val="StyleUnderline"/>
          <w:highlight w:val="yellow"/>
        </w:rPr>
        <w:t>mergers</w:t>
      </w:r>
      <w:r w:rsidRPr="00290FDA">
        <w:rPr>
          <w:rStyle w:val="StyleUnderline"/>
        </w:rPr>
        <w:t xml:space="preserve"> are </w:t>
      </w:r>
      <w:r w:rsidRPr="00290FDA">
        <w:rPr>
          <w:rStyle w:val="Emphasis"/>
        </w:rPr>
        <w:t>clear</w:t>
      </w:r>
      <w:r w:rsidRPr="00290FDA">
        <w:rPr>
          <w:rStyle w:val="StyleUnderline"/>
        </w:rPr>
        <w:t xml:space="preserve"> and </w:t>
      </w:r>
      <w:r w:rsidRPr="00290FDA">
        <w:rPr>
          <w:rStyle w:val="Emphasis"/>
        </w:rPr>
        <w:t>demonstrable</w:t>
      </w:r>
      <w:r w:rsidRPr="00290FDA">
        <w:rPr>
          <w:rStyle w:val="StyleUnderline"/>
        </w:rPr>
        <w:t xml:space="preserve"> and </w:t>
      </w:r>
      <w:r w:rsidRPr="00290FDA">
        <w:rPr>
          <w:rStyle w:val="StyleUnderline"/>
          <w:highlight w:val="yellow"/>
        </w:rPr>
        <w:t xml:space="preserve">are </w:t>
      </w:r>
      <w:r w:rsidRPr="00290FDA">
        <w:rPr>
          <w:rStyle w:val="Emphasis"/>
          <w:highlight w:val="yellow"/>
        </w:rPr>
        <w:t>necessary for the future of</w:t>
      </w:r>
      <w:r w:rsidRPr="00290FDA">
        <w:rPr>
          <w:rStyle w:val="Emphasis"/>
        </w:rPr>
        <w:t xml:space="preserve"> American </w:t>
      </w:r>
      <w:r w:rsidRPr="00290FDA">
        <w:rPr>
          <w:rStyle w:val="Emphasis"/>
          <w:highlight w:val="yellow"/>
        </w:rPr>
        <w:t>farming</w:t>
      </w:r>
      <w:r w:rsidRPr="00290FDA">
        <w:rPr>
          <w:sz w:val="16"/>
        </w:rPr>
        <w:t>.</w:t>
      </w:r>
    </w:p>
    <w:p w14:paraId="36B6DB7D" w14:textId="77777777" w:rsidR="009D2E8B" w:rsidRPr="00290FDA" w:rsidRDefault="009D2E8B" w:rsidP="009D2E8B">
      <w:pPr>
        <w:pStyle w:val="Heading4"/>
        <w:numPr>
          <w:ilvl w:val="0"/>
          <w:numId w:val="16"/>
        </w:numPr>
        <w:rPr>
          <w:rFonts w:cs="Arial"/>
        </w:rPr>
      </w:pPr>
      <w:r w:rsidRPr="00290FDA">
        <w:rPr>
          <w:rFonts w:cs="Arial"/>
        </w:rPr>
        <w:t xml:space="preserve">Transitioning to small farming causes devasting </w:t>
      </w:r>
      <w:r w:rsidRPr="00290FDA">
        <w:rPr>
          <w:rFonts w:cs="Arial"/>
          <w:u w:val="single"/>
        </w:rPr>
        <w:t>land conversion</w:t>
      </w:r>
      <w:r w:rsidRPr="00290FDA">
        <w:rPr>
          <w:rFonts w:cs="Arial"/>
        </w:rPr>
        <w:t xml:space="preserve"> AND </w:t>
      </w:r>
      <w:r w:rsidRPr="00290FDA">
        <w:rPr>
          <w:rFonts w:cs="Arial"/>
          <w:u w:val="single"/>
        </w:rPr>
        <w:t>worse</w:t>
      </w:r>
      <w:r w:rsidRPr="00290FDA">
        <w:rPr>
          <w:rFonts w:cs="Arial"/>
        </w:rPr>
        <w:t xml:space="preserve"> fill-in </w:t>
      </w:r>
      <w:r w:rsidRPr="00290FDA">
        <w:rPr>
          <w:rFonts w:cs="Arial"/>
          <w:u w:val="single"/>
        </w:rPr>
        <w:t>abroad</w:t>
      </w:r>
    </w:p>
    <w:p w14:paraId="200F20CE" w14:textId="77777777" w:rsidR="009D2E8B" w:rsidRPr="00290FDA" w:rsidRDefault="009D2E8B" w:rsidP="009D2E8B">
      <w:r w:rsidRPr="00290FDA">
        <w:t xml:space="preserve">Ted </w:t>
      </w:r>
      <w:r w:rsidRPr="00290FDA">
        <w:rPr>
          <w:rStyle w:val="Style13ptBold"/>
        </w:rPr>
        <w:t>Nordhaus 21</w:t>
      </w:r>
      <w:r w:rsidRPr="00290FDA">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7F6A42DE" w14:textId="77777777" w:rsidR="009D2E8B" w:rsidRPr="00290FDA" w:rsidRDefault="009D2E8B" w:rsidP="009D2E8B">
      <w:r w:rsidRPr="00290FDA">
        <w:t xml:space="preserve">Moreover, </w:t>
      </w:r>
      <w:r w:rsidRPr="00290FDA">
        <w:rPr>
          <w:rStyle w:val="StyleUnderline"/>
        </w:rPr>
        <w:t>organic farms</w:t>
      </w:r>
      <w:r w:rsidRPr="00290FDA">
        <w:t xml:space="preserve">, large and small, </w:t>
      </w:r>
      <w:r w:rsidRPr="00290FDA">
        <w:rPr>
          <w:rStyle w:val="Emphasis"/>
        </w:rPr>
        <w:t>don’t</w:t>
      </w:r>
      <w:r w:rsidRPr="00290FDA">
        <w:rPr>
          <w:rStyle w:val="StyleUnderline"/>
        </w:rPr>
        <w:t xml:space="preserve"> actually outperform large conventional farms by many important environmental measures. </w:t>
      </w:r>
      <w:r w:rsidRPr="00290FDA">
        <w:rPr>
          <w:rStyle w:val="Emphasis"/>
          <w:highlight w:val="yellow"/>
        </w:rPr>
        <w:t>Scale</w:t>
      </w:r>
      <w:r w:rsidRPr="00290FDA">
        <w:rPr>
          <w:rStyle w:val="StyleUnderline"/>
          <w:highlight w:val="yellow"/>
        </w:rPr>
        <w:t xml:space="preserve">, </w:t>
      </w:r>
      <w:r w:rsidRPr="00290FDA">
        <w:rPr>
          <w:rStyle w:val="Emphasis"/>
          <w:highlight w:val="yellow"/>
        </w:rPr>
        <w:t>tech</w:t>
      </w:r>
      <w:r w:rsidRPr="00290FDA">
        <w:rPr>
          <w:rStyle w:val="Emphasis"/>
        </w:rPr>
        <w:t>nology</w:t>
      </w:r>
      <w:r w:rsidRPr="00290FDA">
        <w:rPr>
          <w:rStyle w:val="StyleUnderline"/>
        </w:rPr>
        <w:t xml:space="preserve">, </w:t>
      </w:r>
      <w:r w:rsidRPr="00290FDA">
        <w:rPr>
          <w:rStyle w:val="StyleUnderline"/>
          <w:highlight w:val="yellow"/>
        </w:rPr>
        <w:t xml:space="preserve">and </w:t>
      </w:r>
      <w:r w:rsidRPr="00290FDA">
        <w:rPr>
          <w:rStyle w:val="Emphasis"/>
          <w:highlight w:val="yellow"/>
        </w:rPr>
        <w:t>productivity</w:t>
      </w:r>
      <w:r w:rsidRPr="00290FDA">
        <w:rPr>
          <w:rStyle w:val="StyleUnderline"/>
          <w:highlight w:val="yellow"/>
        </w:rPr>
        <w:t xml:space="preserve"> make</w:t>
      </w:r>
      <w:r w:rsidRPr="00290FDA">
        <w:rPr>
          <w:rStyle w:val="StyleUnderline"/>
        </w:rPr>
        <w:t xml:space="preserve"> </w:t>
      </w:r>
      <w:r w:rsidRPr="00290FDA">
        <w:rPr>
          <w:rStyle w:val="Emphasis"/>
        </w:rPr>
        <w:t xml:space="preserve">good </w:t>
      </w:r>
      <w:r w:rsidRPr="00290FDA">
        <w:rPr>
          <w:rStyle w:val="Emphasis"/>
          <w:highlight w:val="yellow"/>
        </w:rPr>
        <w:t>environmental sense</w:t>
      </w:r>
      <w:r w:rsidRPr="00290FDA">
        <w:rPr>
          <w:rStyle w:val="StyleUnderline"/>
        </w:rPr>
        <w:t xml:space="preserve"> and economic sense. </w:t>
      </w:r>
      <w:r w:rsidRPr="00290FDA">
        <w:rPr>
          <w:rStyle w:val="StyleUnderline"/>
          <w:highlight w:val="yellow"/>
        </w:rPr>
        <w:t xml:space="preserve">Because </w:t>
      </w:r>
      <w:r w:rsidRPr="00290FDA">
        <w:rPr>
          <w:rStyle w:val="Emphasis"/>
          <w:highlight w:val="yellow"/>
        </w:rPr>
        <w:t>organic</w:t>
      </w:r>
      <w:r w:rsidRPr="00290FDA">
        <w:rPr>
          <w:rStyle w:val="StyleUnderline"/>
        </w:rPr>
        <w:t xml:space="preserve"> farming </w:t>
      </w:r>
      <w:r w:rsidRPr="00290FDA">
        <w:rPr>
          <w:rStyle w:val="StyleUnderline"/>
          <w:highlight w:val="yellow"/>
        </w:rPr>
        <w:t xml:space="preserve">requires </w:t>
      </w:r>
      <w:r w:rsidRPr="00290FDA">
        <w:rPr>
          <w:rStyle w:val="Emphasis"/>
          <w:highlight w:val="yellow"/>
        </w:rPr>
        <w:t>more land</w:t>
      </w:r>
      <w:r w:rsidRPr="00290FDA">
        <w:rPr>
          <w:rStyle w:val="StyleUnderline"/>
        </w:rPr>
        <w:t xml:space="preserve"> for every calorie or pound produced, </w:t>
      </w:r>
      <w:r w:rsidRPr="00290FDA">
        <w:rPr>
          <w:rStyle w:val="StyleUnderline"/>
          <w:highlight w:val="yellow"/>
        </w:rPr>
        <w:t>a</w:t>
      </w:r>
      <w:r w:rsidRPr="00290FDA">
        <w:rPr>
          <w:rStyle w:val="StyleUnderline"/>
        </w:rPr>
        <w:t xml:space="preserve"> large-scale </w:t>
      </w:r>
      <w:r w:rsidRPr="00290FDA">
        <w:rPr>
          <w:rStyle w:val="StyleUnderline"/>
          <w:highlight w:val="yellow"/>
        </w:rPr>
        <w:t>shift</w:t>
      </w:r>
      <w:r w:rsidRPr="00290FDA">
        <w:rPr>
          <w:rStyle w:val="StyleUnderline"/>
        </w:rPr>
        <w:t xml:space="preserve"> to organic farming would </w:t>
      </w:r>
      <w:r w:rsidRPr="00290FDA">
        <w:rPr>
          <w:rStyle w:val="StyleUnderline"/>
          <w:highlight w:val="yellow"/>
        </w:rPr>
        <w:t xml:space="preserve">entail </w:t>
      </w:r>
      <w:r w:rsidRPr="00290FDA">
        <w:rPr>
          <w:rStyle w:val="Emphasis"/>
          <w:highlight w:val="yellow"/>
        </w:rPr>
        <w:t>converting</w:t>
      </w:r>
      <w:r w:rsidRPr="00290FDA">
        <w:rPr>
          <w:rStyle w:val="Emphasis"/>
        </w:rPr>
        <w:t xml:space="preserve"> more forest and other </w:t>
      </w:r>
      <w:r w:rsidRPr="00290FDA">
        <w:rPr>
          <w:rStyle w:val="Emphasis"/>
          <w:highlight w:val="yellow"/>
        </w:rPr>
        <w:t>land</w:t>
      </w:r>
      <w:r w:rsidRPr="00290FDA">
        <w:rPr>
          <w:rStyle w:val="StyleUnderline"/>
          <w:highlight w:val="yellow"/>
        </w:rPr>
        <w:t xml:space="preserve"> to farming, resulting in</w:t>
      </w:r>
      <w:r w:rsidRPr="00290FDA">
        <w:rPr>
          <w:rStyle w:val="StyleUnderline"/>
        </w:rPr>
        <w:t xml:space="preserve"> </w:t>
      </w:r>
      <w:r w:rsidRPr="00290FDA">
        <w:rPr>
          <w:rStyle w:val="Emphasis"/>
        </w:rPr>
        <w:t xml:space="preserve">greater </w:t>
      </w:r>
      <w:r w:rsidRPr="00290FDA">
        <w:rPr>
          <w:rStyle w:val="Emphasis"/>
          <w:highlight w:val="yellow"/>
        </w:rPr>
        <w:t>habitat loss</w:t>
      </w:r>
      <w:r w:rsidRPr="00290FDA">
        <w:rPr>
          <w:rStyle w:val="StyleUnderline"/>
          <w:highlight w:val="yellow"/>
        </w:rPr>
        <w:t xml:space="preserve"> and</w:t>
      </w:r>
      <w:r w:rsidRPr="00290FDA">
        <w:rPr>
          <w:rStyle w:val="StyleUnderline"/>
        </w:rPr>
        <w:t xml:space="preserve"> more </w:t>
      </w:r>
      <w:r w:rsidRPr="00290FDA">
        <w:rPr>
          <w:rStyle w:val="Emphasis"/>
        </w:rPr>
        <w:t>g</w:t>
      </w:r>
      <w:r w:rsidRPr="00290FDA">
        <w:t>reen</w:t>
      </w:r>
      <w:r w:rsidRPr="00290FDA">
        <w:rPr>
          <w:rStyle w:val="Emphasis"/>
        </w:rPr>
        <w:t>h</w:t>
      </w:r>
      <w:r w:rsidRPr="00290FDA">
        <w:t xml:space="preserve">ouse </w:t>
      </w:r>
      <w:r w:rsidRPr="00290FDA">
        <w:rPr>
          <w:rStyle w:val="Emphasis"/>
        </w:rPr>
        <w:t>g</w:t>
      </w:r>
      <w:r w:rsidRPr="00290FDA">
        <w:t xml:space="preserve">as </w:t>
      </w:r>
      <w:r w:rsidRPr="00290FDA">
        <w:rPr>
          <w:rStyle w:val="StyleUnderline"/>
          <w:highlight w:val="yellow"/>
        </w:rPr>
        <w:t>emissions</w:t>
      </w:r>
      <w:r w:rsidRPr="00290FDA">
        <w:t xml:space="preserve">. And </w:t>
      </w:r>
      <w:r w:rsidRPr="00290FDA">
        <w:rPr>
          <w:rStyle w:val="StyleUnderline"/>
        </w:rPr>
        <w:t xml:space="preserve">while organic farming doesn’t use synthetic pesticides or fertilizers, it often results in greater </w:t>
      </w:r>
      <w:r w:rsidRPr="00290FDA">
        <w:rPr>
          <w:rStyle w:val="Emphasis"/>
        </w:rPr>
        <w:t>nitrogen pollution</w:t>
      </w:r>
      <w:r w:rsidRPr="00290FDA">
        <w:rPr>
          <w:rStyle w:val="StyleUnderline"/>
        </w:rPr>
        <w:t xml:space="preserve"> because </w:t>
      </w:r>
      <w:r w:rsidRPr="00290FDA">
        <w:rPr>
          <w:rStyle w:val="Emphasis"/>
        </w:rPr>
        <w:t>manure</w:t>
      </w:r>
      <w:r w:rsidRPr="00290FDA">
        <w:rPr>
          <w:rStyle w:val="StyleUnderline"/>
        </w:rPr>
        <w:t xml:space="preserve"> is a </w:t>
      </w:r>
      <w:r w:rsidRPr="00290FDA">
        <w:rPr>
          <w:rStyle w:val="Emphasis"/>
        </w:rPr>
        <w:t>highly inefficient</w:t>
      </w:r>
      <w:r w:rsidRPr="00290FDA">
        <w:rPr>
          <w:rStyle w:val="StyleUnderline"/>
        </w:rPr>
        <w:t xml:space="preserve"> way to deliver nutrients to crops</w:t>
      </w:r>
      <w:r w:rsidRPr="00290FDA">
        <w:t>.</w:t>
      </w:r>
    </w:p>
    <w:p w14:paraId="2A943C28" w14:textId="77777777" w:rsidR="009D2E8B" w:rsidRPr="00290FDA" w:rsidRDefault="009D2E8B" w:rsidP="009D2E8B">
      <w:r w:rsidRPr="00290FDA">
        <w:t xml:space="preserve">Another benefit of </w:t>
      </w:r>
      <w:r w:rsidRPr="00290FDA">
        <w:rPr>
          <w:rStyle w:val="Emphasis"/>
          <w:highlight w:val="yellow"/>
        </w:rPr>
        <w:t>large</w:t>
      </w:r>
      <w:r w:rsidRPr="00290FDA">
        <w:rPr>
          <w:rStyle w:val="StyleUnderline"/>
        </w:rPr>
        <w:t xml:space="preserve">-scale </w:t>
      </w:r>
      <w:r w:rsidRPr="00290FDA">
        <w:rPr>
          <w:rStyle w:val="StyleUnderline"/>
          <w:highlight w:val="yellow"/>
        </w:rPr>
        <w:t>U.S. farms</w:t>
      </w:r>
      <w:r w:rsidRPr="00290FDA">
        <w:t xml:space="preserve"> is that </w:t>
      </w:r>
      <w:r w:rsidRPr="00290FDA">
        <w:rPr>
          <w:rStyle w:val="StyleUnderline"/>
          <w:highlight w:val="yellow"/>
        </w:rPr>
        <w:t>because</w:t>
      </w:r>
      <w:r w:rsidRPr="00290FDA">
        <w:rPr>
          <w:rStyle w:val="StyleUnderline"/>
        </w:rPr>
        <w:t xml:space="preserve"> they are </w:t>
      </w:r>
      <w:r w:rsidRPr="00290FDA">
        <w:rPr>
          <w:rStyle w:val="StyleUnderline"/>
          <w:highlight w:val="yellow"/>
        </w:rPr>
        <w:t xml:space="preserve">so </w:t>
      </w:r>
      <w:r w:rsidRPr="00290FDA">
        <w:rPr>
          <w:rStyle w:val="Emphasis"/>
          <w:highlight w:val="yellow"/>
        </w:rPr>
        <w:t>efficient</w:t>
      </w:r>
      <w:r w:rsidRPr="00290FDA">
        <w:t xml:space="preserve">, economically and environmentally, they </w:t>
      </w:r>
      <w:r w:rsidRPr="00290FDA">
        <w:rPr>
          <w:rStyle w:val="StyleUnderline"/>
        </w:rPr>
        <w:t>are</w:t>
      </w:r>
      <w:r w:rsidRPr="00290FDA">
        <w:t xml:space="preserve"> also </w:t>
      </w:r>
      <w:r w:rsidRPr="00290FDA">
        <w:rPr>
          <w:rStyle w:val="StyleUnderline"/>
        </w:rPr>
        <w:t xml:space="preserve">able to </w:t>
      </w:r>
      <w:r w:rsidRPr="00290FDA">
        <w:rPr>
          <w:rStyle w:val="StyleUnderline"/>
          <w:highlight w:val="yellow"/>
        </w:rPr>
        <w:t>produce</w:t>
      </w:r>
      <w:r w:rsidRPr="00290FDA">
        <w:rPr>
          <w:rStyle w:val="StyleUnderline"/>
        </w:rPr>
        <w:t xml:space="preserve"> vastly </w:t>
      </w:r>
      <w:r w:rsidRPr="00290FDA">
        <w:rPr>
          <w:rStyle w:val="StyleUnderline"/>
          <w:highlight w:val="yellow"/>
        </w:rPr>
        <w:t>more</w:t>
      </w:r>
      <w:r w:rsidRPr="00290FDA">
        <w:rPr>
          <w:rStyle w:val="StyleUnderline"/>
        </w:rPr>
        <w:t xml:space="preserve"> food than Americans can consume, </w:t>
      </w:r>
      <w:r w:rsidRPr="00290FDA">
        <w:rPr>
          <w:rStyle w:val="StyleUnderline"/>
          <w:highlight w:val="yellow"/>
        </w:rPr>
        <w:t>making the country the</w:t>
      </w:r>
      <w:r w:rsidRPr="00290FDA">
        <w:rPr>
          <w:rStyle w:val="StyleUnderline"/>
        </w:rPr>
        <w:t xml:space="preserve"> world’s </w:t>
      </w:r>
      <w:r w:rsidRPr="00290FDA">
        <w:rPr>
          <w:rStyle w:val="StyleUnderline"/>
          <w:highlight w:val="yellow"/>
        </w:rPr>
        <w:t>largest</w:t>
      </w:r>
      <w:r w:rsidRPr="00290FDA">
        <w:rPr>
          <w:rStyle w:val="StyleUnderline"/>
        </w:rPr>
        <w:t xml:space="preserve"> agricultural </w:t>
      </w:r>
      <w:r w:rsidRPr="00290FDA">
        <w:rPr>
          <w:rStyle w:val="Emphasis"/>
          <w:highlight w:val="yellow"/>
        </w:rPr>
        <w:t>exporter</w:t>
      </w:r>
      <w:r w:rsidRPr="00290FDA">
        <w:rPr>
          <w:rStyle w:val="StyleUnderline"/>
        </w:rPr>
        <w:t xml:space="preserve"> as well</w:t>
      </w:r>
      <w:r w:rsidRPr="00290FDA">
        <w:t>.</w:t>
      </w:r>
    </w:p>
    <w:p w14:paraId="13D4879A" w14:textId="77777777" w:rsidR="009D2E8B" w:rsidRPr="00290FDA" w:rsidRDefault="009D2E8B" w:rsidP="009D2E8B">
      <w:r w:rsidRPr="00290FDA">
        <w:rPr>
          <w:rStyle w:val="StyleUnderline"/>
        </w:rPr>
        <w:t>That</w:t>
      </w:r>
      <w:r w:rsidRPr="00290FDA">
        <w:t xml:space="preserve"> benefits the U.S. economy, of course, but it also </w:t>
      </w:r>
      <w:r w:rsidRPr="00290FDA">
        <w:rPr>
          <w:rStyle w:val="StyleUnderline"/>
        </w:rPr>
        <w:t xml:space="preserve">comes with </w:t>
      </w:r>
      <w:r w:rsidRPr="00290FDA">
        <w:rPr>
          <w:rStyle w:val="StyleUnderline"/>
          <w:highlight w:val="yellow"/>
        </w:rPr>
        <w:t xml:space="preserve">an </w:t>
      </w:r>
      <w:r w:rsidRPr="00290FDA">
        <w:rPr>
          <w:rStyle w:val="Emphasis"/>
          <w:highlight w:val="yellow"/>
        </w:rPr>
        <w:t>environmental benefit</w:t>
      </w:r>
      <w:r w:rsidRPr="00290FDA">
        <w:rPr>
          <w:rStyle w:val="StyleUnderline"/>
          <w:highlight w:val="yellow"/>
        </w:rPr>
        <w:t xml:space="preserve"> for the </w:t>
      </w:r>
      <w:r w:rsidRPr="00290FDA">
        <w:rPr>
          <w:rStyle w:val="Emphasis"/>
          <w:highlight w:val="yellow"/>
        </w:rPr>
        <w:t>world</w:t>
      </w:r>
      <w:r w:rsidRPr="00290FDA">
        <w:rPr>
          <w:rStyle w:val="StyleUnderline"/>
        </w:rPr>
        <w:t>. In the contemporary environmental imagination, highly productive, globally traded agriculture is a bad thing—poisoning</w:t>
      </w:r>
      <w:r w:rsidRPr="00290FDA">
        <w:t xml:space="preserve"> the land at home and undermining food sovereignty abroad. </w:t>
      </w:r>
      <w:r w:rsidRPr="00290FDA">
        <w:rPr>
          <w:rStyle w:val="StyleUnderline"/>
        </w:rPr>
        <w:t xml:space="preserve">But in reality, </w:t>
      </w:r>
      <w:r w:rsidRPr="00290FDA">
        <w:rPr>
          <w:rStyle w:val="StyleUnderline"/>
          <w:highlight w:val="yellow"/>
        </w:rPr>
        <w:t>a pound</w:t>
      </w:r>
      <w:r w:rsidRPr="00290FDA">
        <w:rPr>
          <w:rStyle w:val="StyleUnderline"/>
        </w:rPr>
        <w:t xml:space="preserve"> of grain or beef </w:t>
      </w:r>
      <w:r w:rsidRPr="00290FDA">
        <w:rPr>
          <w:rStyle w:val="StyleUnderline"/>
          <w:highlight w:val="yellow"/>
        </w:rPr>
        <w:t>exported</w:t>
      </w:r>
      <w:r w:rsidRPr="00290FDA">
        <w:rPr>
          <w:rStyle w:val="StyleUnderline"/>
        </w:rPr>
        <w:t xml:space="preserve"> from the </w:t>
      </w:r>
      <w:r w:rsidRPr="00290FDA">
        <w:rPr>
          <w:rStyle w:val="Emphasis"/>
        </w:rPr>
        <w:t>U</w:t>
      </w:r>
      <w:r w:rsidRPr="00290FDA">
        <w:t xml:space="preserve">nited </w:t>
      </w:r>
      <w:r w:rsidRPr="00290FDA">
        <w:rPr>
          <w:rStyle w:val="Emphasis"/>
        </w:rPr>
        <w:t>S</w:t>
      </w:r>
      <w:r w:rsidRPr="00290FDA">
        <w:t xml:space="preserve">tates almost always </w:t>
      </w:r>
      <w:r w:rsidRPr="00290FDA">
        <w:rPr>
          <w:rStyle w:val="Emphasis"/>
          <w:highlight w:val="yellow"/>
        </w:rPr>
        <w:t>displaces</w:t>
      </w:r>
      <w:r w:rsidRPr="00290FDA">
        <w:rPr>
          <w:rStyle w:val="StyleUnderline"/>
          <w:highlight w:val="yellow"/>
        </w:rPr>
        <w:t xml:space="preserve"> a pound that would</w:t>
      </w:r>
      <w:r w:rsidRPr="00290FDA">
        <w:rPr>
          <w:rStyle w:val="StyleUnderline"/>
        </w:rPr>
        <w:t xml:space="preserve"> have </w:t>
      </w:r>
      <w:r w:rsidRPr="00290FDA">
        <w:rPr>
          <w:rStyle w:val="Emphasis"/>
          <w:highlight w:val="yellow"/>
        </w:rPr>
        <w:t>be</w:t>
      </w:r>
      <w:r w:rsidRPr="00290FDA">
        <w:rPr>
          <w:rStyle w:val="StyleUnderline"/>
        </w:rPr>
        <w:t xml:space="preserve">en </w:t>
      </w:r>
      <w:r w:rsidRPr="00290FDA">
        <w:rPr>
          <w:rStyle w:val="StyleUnderline"/>
          <w:highlight w:val="yellow"/>
        </w:rPr>
        <w:t xml:space="preserve">produced with </w:t>
      </w:r>
      <w:r w:rsidRPr="00290FDA">
        <w:rPr>
          <w:rStyle w:val="Emphasis"/>
          <w:highlight w:val="yellow"/>
        </w:rPr>
        <w:t>more land</w:t>
      </w:r>
      <w:r w:rsidRPr="00290FDA">
        <w:rPr>
          <w:rStyle w:val="StyleUnderline"/>
          <w:highlight w:val="yellow"/>
        </w:rPr>
        <w:t xml:space="preserve"> and</w:t>
      </w:r>
      <w:r w:rsidRPr="00290FDA">
        <w:rPr>
          <w:rStyle w:val="StyleUnderline"/>
        </w:rPr>
        <w:t xml:space="preserve"> </w:t>
      </w:r>
      <w:r w:rsidRPr="00290FDA">
        <w:rPr>
          <w:rStyle w:val="Emphasis"/>
        </w:rPr>
        <w:t xml:space="preserve">greenhouse gas </w:t>
      </w:r>
      <w:r w:rsidRPr="00290FDA">
        <w:rPr>
          <w:rStyle w:val="Emphasis"/>
          <w:highlight w:val="yellow"/>
        </w:rPr>
        <w:t>emissions</w:t>
      </w:r>
      <w:r w:rsidRPr="00290FDA">
        <w:rPr>
          <w:rStyle w:val="StyleUnderline"/>
          <w:highlight w:val="yellow"/>
        </w:rPr>
        <w:t xml:space="preserve"> </w:t>
      </w:r>
      <w:r w:rsidRPr="00290FDA">
        <w:rPr>
          <w:rStyle w:val="Emphasis"/>
          <w:highlight w:val="yellow"/>
        </w:rPr>
        <w:t>somewhere else</w:t>
      </w:r>
      <w:r w:rsidRPr="00290FDA">
        <w:t>.</w:t>
      </w:r>
    </w:p>
    <w:p w14:paraId="5B62D3D8" w14:textId="77777777" w:rsidR="009D2E8B" w:rsidRPr="00290FDA" w:rsidRDefault="009D2E8B" w:rsidP="009D2E8B">
      <w:pPr>
        <w:pStyle w:val="Heading4"/>
        <w:numPr>
          <w:ilvl w:val="0"/>
          <w:numId w:val="16"/>
        </w:numPr>
        <w:rPr>
          <w:rFonts w:cs="Arial"/>
        </w:rPr>
      </w:pPr>
      <w:bookmarkStart w:id="0" w:name="BlockBM167"/>
      <w:r w:rsidRPr="00290FDA">
        <w:rPr>
          <w:rFonts w:cs="Arial"/>
        </w:rPr>
        <w:t xml:space="preserve">Plan will be </w:t>
      </w:r>
      <w:r w:rsidRPr="00290FDA">
        <w:rPr>
          <w:rFonts w:cs="Arial"/>
          <w:u w:val="single"/>
        </w:rPr>
        <w:t>circumvented</w:t>
      </w:r>
      <w:r w:rsidRPr="00290FDA">
        <w:rPr>
          <w:rFonts w:cs="Arial"/>
        </w:rPr>
        <w:t xml:space="preserve"> to continue consolidation</w:t>
      </w:r>
    </w:p>
    <w:p w14:paraId="7965E872" w14:textId="77777777" w:rsidR="009D2E8B" w:rsidRPr="00290FDA" w:rsidRDefault="009D2E8B" w:rsidP="009D2E8B">
      <w:r w:rsidRPr="00290FDA">
        <w:t xml:space="preserve">James M. </w:t>
      </w:r>
      <w:r w:rsidRPr="00290FDA">
        <w:rPr>
          <w:rStyle w:val="Style13ptBold"/>
        </w:rPr>
        <w:t>MacDonald 1</w:t>
      </w:r>
      <w:r w:rsidRPr="00290FDA">
        <w:t>, Economic Research Service at the USDA, and Marvin Hayenga, Iowa State University, “Concentration, Mergers, and Antitrust”, Economic Research Service Report, https://www.iatp.org/sites/default/files/Concentration_Mergers_and_Antitrust.htm</w:t>
      </w:r>
    </w:p>
    <w:p w14:paraId="55935B98" w14:textId="77777777" w:rsidR="009D2E8B" w:rsidRPr="00290FDA" w:rsidRDefault="009D2E8B" w:rsidP="009D2E8B">
      <w:pPr>
        <w:rPr>
          <w:sz w:val="16"/>
        </w:rPr>
      </w:pPr>
      <w:r w:rsidRPr="00290FDA">
        <w:rPr>
          <w:sz w:val="16"/>
        </w:rPr>
        <w:t>Prohibit mergers among large agribusiness firms</w:t>
      </w:r>
    </w:p>
    <w:p w14:paraId="112DAB91" w14:textId="77777777" w:rsidR="009D2E8B" w:rsidRPr="00290FDA" w:rsidRDefault="009D2E8B" w:rsidP="009D2E8B">
      <w:pPr>
        <w:rPr>
          <w:sz w:val="16"/>
        </w:rPr>
      </w:pPr>
      <w:r w:rsidRPr="00290FDA">
        <w:rPr>
          <w:rStyle w:val="StyleUnderline"/>
          <w:highlight w:val="yellow"/>
        </w:rPr>
        <w:t>Some</w:t>
      </w:r>
      <w:r w:rsidRPr="00290FDA">
        <w:rPr>
          <w:rStyle w:val="StyleUnderline"/>
        </w:rPr>
        <w:t xml:space="preserve"> recent</w:t>
      </w:r>
      <w:r w:rsidRPr="00290FDA">
        <w:rPr>
          <w:sz w:val="16"/>
        </w:rPr>
        <w:t xml:space="preserve"> Congressional </w:t>
      </w:r>
      <w:r w:rsidRPr="00290FDA">
        <w:rPr>
          <w:rStyle w:val="StyleUnderline"/>
          <w:highlight w:val="yellow"/>
        </w:rPr>
        <w:t>proposals</w:t>
      </w:r>
      <w:r w:rsidRPr="00290FDA">
        <w:rPr>
          <w:rStyle w:val="StyleUnderline"/>
        </w:rPr>
        <w:t xml:space="preserve"> would </w:t>
      </w:r>
      <w:r w:rsidRPr="00290FDA">
        <w:rPr>
          <w:rStyle w:val="StyleUnderline"/>
          <w:highlight w:val="yellow"/>
        </w:rPr>
        <w:t>place</w:t>
      </w:r>
      <w:r w:rsidRPr="00290FDA">
        <w:rPr>
          <w:sz w:val="16"/>
        </w:rPr>
        <w:t xml:space="preserve"> temporary or permanent </w:t>
      </w:r>
      <w:r w:rsidRPr="00290FDA">
        <w:rPr>
          <w:rStyle w:val="StyleUnderline"/>
          <w:highlight w:val="yellow"/>
        </w:rPr>
        <w:t>moratoria on mergers between</w:t>
      </w:r>
      <w:r w:rsidRPr="00290FDA">
        <w:rPr>
          <w:rStyle w:val="StyleUnderline"/>
        </w:rPr>
        <w:t xml:space="preserve"> large </w:t>
      </w:r>
      <w:r w:rsidRPr="00290FDA">
        <w:rPr>
          <w:rStyle w:val="StyleUnderline"/>
          <w:highlight w:val="yellow"/>
        </w:rPr>
        <w:t>agribusiness firms</w:t>
      </w:r>
      <w:r w:rsidRPr="00290FDA">
        <w:rPr>
          <w:sz w:val="16"/>
        </w:rPr>
        <w:t>. Such actions would eliminate two types of mergers that can bring overall benefits to the economy. First, mergers that allow firms to realize economies of scale would not occur. Second, some mergers effectively allow for the replacement of one poorly performing management team by another. In each case, the merger would allow for lower costs and product prices and expanded output. Expanded output, in turn, would lead to higher demand for agricultural inputs. Merger prohibition could eliminate those gains.</w:t>
      </w:r>
    </w:p>
    <w:p w14:paraId="201B88E2" w14:textId="77777777" w:rsidR="009D2E8B" w:rsidRPr="00290FDA" w:rsidRDefault="009D2E8B" w:rsidP="009D2E8B">
      <w:pPr>
        <w:rPr>
          <w:sz w:val="16"/>
        </w:rPr>
      </w:pPr>
      <w:r w:rsidRPr="00290FDA">
        <w:rPr>
          <w:sz w:val="16"/>
        </w:rPr>
        <w:t>A prohibition on large mergers would also eliminate those mergers that create market power, but that would not have been stopped by antitrust authorities. In those cases, the prohibition will lead to lower product prices to consumers or higher prices paid to farm producers. Finally, some mergers do not lead to market power, but they create no new cost efficiencies--rather, they lead to inefficiency by simply making the merged firm more complicated, without any attendant advantages. An agribusiness merger moratorium might also limit those types of mergers and their attendant costs.</w:t>
      </w:r>
    </w:p>
    <w:p w14:paraId="5B5F0A36" w14:textId="77777777" w:rsidR="009D2E8B" w:rsidRPr="00290FDA" w:rsidRDefault="009D2E8B" w:rsidP="009D2E8B">
      <w:pPr>
        <w:rPr>
          <w:sz w:val="16"/>
        </w:rPr>
      </w:pPr>
      <w:r w:rsidRPr="00290FDA">
        <w:rPr>
          <w:rStyle w:val="StyleUnderline"/>
        </w:rPr>
        <w:t xml:space="preserve">Agribusiness mergers are </w:t>
      </w:r>
      <w:r w:rsidRPr="00290FDA">
        <w:rPr>
          <w:rStyle w:val="Emphasis"/>
        </w:rPr>
        <w:t>one strategy</w:t>
      </w:r>
      <w:r w:rsidRPr="00290FDA">
        <w:rPr>
          <w:rStyle w:val="StyleUnderline"/>
        </w:rPr>
        <w:t xml:space="preserve"> for large firms, and they could </w:t>
      </w:r>
      <w:r w:rsidRPr="00290FDA">
        <w:rPr>
          <w:rStyle w:val="Emphasis"/>
        </w:rPr>
        <w:t>respond</w:t>
      </w:r>
      <w:r w:rsidRPr="00290FDA">
        <w:rPr>
          <w:rStyle w:val="StyleUnderline"/>
        </w:rPr>
        <w:t xml:space="preserve"> to a ban with other </w:t>
      </w:r>
      <w:r w:rsidRPr="00290FDA">
        <w:rPr>
          <w:rStyle w:val="Emphasis"/>
        </w:rPr>
        <w:t>strategic steps</w:t>
      </w:r>
      <w:r w:rsidRPr="00290FDA">
        <w:rPr>
          <w:rStyle w:val="StyleUnderline"/>
        </w:rPr>
        <w:t xml:space="preserve">. Those seeking scale economies could </w:t>
      </w:r>
      <w:r w:rsidRPr="00290FDA">
        <w:rPr>
          <w:rStyle w:val="Emphasis"/>
        </w:rPr>
        <w:t>grow internally</w:t>
      </w:r>
      <w:r w:rsidRPr="00290FDA">
        <w:rPr>
          <w:rStyle w:val="StyleUnderline"/>
        </w:rPr>
        <w:t xml:space="preserve">, by </w:t>
      </w:r>
      <w:r w:rsidRPr="00290FDA">
        <w:rPr>
          <w:rStyle w:val="StyleUnderline"/>
          <w:highlight w:val="yellow"/>
        </w:rPr>
        <w:t>building bigger</w:t>
      </w:r>
      <w:r w:rsidRPr="00290FDA">
        <w:rPr>
          <w:rStyle w:val="StyleUnderline"/>
        </w:rPr>
        <w:t xml:space="preserve"> facilities </w:t>
      </w:r>
      <w:r w:rsidRPr="00290FDA">
        <w:rPr>
          <w:rStyle w:val="StyleUnderline"/>
          <w:highlight w:val="yellow"/>
        </w:rPr>
        <w:t xml:space="preserve">instead of merging. Because firms have that </w:t>
      </w:r>
      <w:r w:rsidRPr="00290FDA">
        <w:rPr>
          <w:rStyle w:val="Emphasis"/>
          <w:highlight w:val="yellow"/>
        </w:rPr>
        <w:t>alternative</w:t>
      </w:r>
      <w:r w:rsidRPr="00290FDA">
        <w:rPr>
          <w:rStyle w:val="StyleUnderline"/>
          <w:highlight w:val="yellow"/>
        </w:rPr>
        <w:t>, a</w:t>
      </w:r>
      <w:r w:rsidRPr="00290FDA">
        <w:rPr>
          <w:rStyle w:val="StyleUnderline"/>
        </w:rPr>
        <w:t xml:space="preserve"> merger </w:t>
      </w:r>
      <w:r w:rsidRPr="00290FDA">
        <w:rPr>
          <w:rStyle w:val="StyleUnderline"/>
          <w:highlight w:val="yellow"/>
        </w:rPr>
        <w:t xml:space="preserve">prohibition will </w:t>
      </w:r>
      <w:r w:rsidRPr="00290FDA">
        <w:rPr>
          <w:rStyle w:val="Emphasis"/>
          <w:highlight w:val="yellow"/>
        </w:rPr>
        <w:t>not</w:t>
      </w:r>
      <w:r w:rsidRPr="00290FDA">
        <w:rPr>
          <w:rStyle w:val="Emphasis"/>
        </w:rPr>
        <w:t xml:space="preserve"> necessarily </w:t>
      </w:r>
      <w:r w:rsidRPr="00290FDA">
        <w:rPr>
          <w:rStyle w:val="Emphasis"/>
          <w:highlight w:val="yellow"/>
        </w:rPr>
        <w:t>halt</w:t>
      </w:r>
      <w:r w:rsidRPr="00290FDA">
        <w:rPr>
          <w:rStyle w:val="Emphasis"/>
        </w:rPr>
        <w:t xml:space="preserve"> increases in </w:t>
      </w:r>
      <w:r w:rsidRPr="00290FDA">
        <w:rPr>
          <w:rStyle w:val="Emphasis"/>
          <w:highlight w:val="yellow"/>
        </w:rPr>
        <w:t>concentration</w:t>
      </w:r>
      <w:r w:rsidRPr="00290FDA">
        <w:rPr>
          <w:rStyle w:val="StyleUnderline"/>
        </w:rPr>
        <w:t xml:space="preserve"> based on scale economies. Second, </w:t>
      </w:r>
      <w:r w:rsidRPr="00290FDA">
        <w:rPr>
          <w:rStyle w:val="StyleUnderline"/>
          <w:highlight w:val="yellow"/>
        </w:rPr>
        <w:t xml:space="preserve">firms could </w:t>
      </w:r>
      <w:r w:rsidRPr="00290FDA">
        <w:rPr>
          <w:rStyle w:val="Emphasis"/>
          <w:highlight w:val="yellow"/>
        </w:rPr>
        <w:t>respond</w:t>
      </w:r>
      <w:r w:rsidRPr="00290FDA">
        <w:rPr>
          <w:rStyle w:val="StyleUnderline"/>
        </w:rPr>
        <w:t xml:space="preserve"> to a prohibition on the purchase of large agribusiness firms </w:t>
      </w:r>
      <w:r w:rsidRPr="00290FDA">
        <w:rPr>
          <w:rStyle w:val="StyleUnderline"/>
          <w:highlight w:val="yellow"/>
        </w:rPr>
        <w:t xml:space="preserve">by purchasing </w:t>
      </w:r>
      <w:r w:rsidRPr="00290FDA">
        <w:rPr>
          <w:rStyle w:val="Emphasis"/>
          <w:highlight w:val="yellow"/>
        </w:rPr>
        <w:t>other</w:t>
      </w:r>
      <w:r w:rsidRPr="00290FDA">
        <w:rPr>
          <w:rStyle w:val="Emphasis"/>
        </w:rPr>
        <w:t xml:space="preserve"> large </w:t>
      </w:r>
      <w:r w:rsidRPr="00290FDA">
        <w:rPr>
          <w:rStyle w:val="Emphasis"/>
          <w:highlight w:val="yellow"/>
        </w:rPr>
        <w:t>firms</w:t>
      </w:r>
      <w:r w:rsidRPr="00290FDA">
        <w:rPr>
          <w:rStyle w:val="StyleUnderline"/>
        </w:rPr>
        <w:t xml:space="preserve"> in the economy </w:t>
      </w:r>
      <w:r w:rsidRPr="00290FDA">
        <w:rPr>
          <w:rStyle w:val="StyleUnderline"/>
          <w:highlight w:val="yellow"/>
        </w:rPr>
        <w:t xml:space="preserve">and becoming </w:t>
      </w:r>
      <w:r w:rsidRPr="00290FDA">
        <w:rPr>
          <w:rStyle w:val="Emphasis"/>
          <w:highlight w:val="yellow"/>
        </w:rPr>
        <w:t>conglomerates</w:t>
      </w:r>
      <w:r w:rsidRPr="00290FDA">
        <w:rPr>
          <w:rStyle w:val="StyleUnderline"/>
        </w:rPr>
        <w:t xml:space="preserve">. Such moves might be </w:t>
      </w:r>
      <w:r w:rsidRPr="00290FDA">
        <w:rPr>
          <w:rStyle w:val="Emphasis"/>
          <w:highlight w:val="yellow"/>
        </w:rPr>
        <w:t>particularly inefficient</w:t>
      </w:r>
      <w:r w:rsidRPr="00290FDA">
        <w:rPr>
          <w:rStyle w:val="StyleUnderline"/>
          <w:highlight w:val="yellow"/>
        </w:rPr>
        <w:t xml:space="preserve"> (cost-raising)</w:t>
      </w:r>
      <w:r w:rsidRPr="00290FDA">
        <w:rPr>
          <w:sz w:val="16"/>
        </w:rPr>
        <w:t>.</w:t>
      </w:r>
      <w:bookmarkEnd w:id="0"/>
    </w:p>
    <w:p w14:paraId="681797BA" w14:textId="77777777" w:rsidR="009D2E8B" w:rsidRPr="00290FDA" w:rsidRDefault="009D2E8B" w:rsidP="009D2E8B">
      <w:pPr>
        <w:pStyle w:val="Heading4"/>
        <w:numPr>
          <w:ilvl w:val="0"/>
          <w:numId w:val="16"/>
        </w:numPr>
        <w:rPr>
          <w:rFonts w:cs="Arial"/>
        </w:rPr>
      </w:pPr>
      <w:r w:rsidRPr="00290FDA">
        <w:rPr>
          <w:rFonts w:cs="Arial"/>
        </w:rPr>
        <w:t xml:space="preserve">Food security is </w:t>
      </w:r>
      <w:r w:rsidRPr="00290FDA">
        <w:rPr>
          <w:rFonts w:cs="Arial"/>
          <w:u w:val="single"/>
        </w:rPr>
        <w:t>strong</w:t>
      </w:r>
      <w:r w:rsidRPr="00290FDA">
        <w:rPr>
          <w:rFonts w:cs="Arial"/>
        </w:rPr>
        <w:t xml:space="preserve"> BUT </w:t>
      </w:r>
      <w:r w:rsidRPr="00290FDA">
        <w:rPr>
          <w:rFonts w:cs="Arial"/>
          <w:u w:val="single"/>
        </w:rPr>
        <w:t>requires</w:t>
      </w:r>
      <w:r w:rsidRPr="00290FDA">
        <w:rPr>
          <w:rFonts w:cs="Arial"/>
        </w:rPr>
        <w:t xml:space="preserve"> maintaining </w:t>
      </w:r>
      <w:r w:rsidRPr="00290FDA">
        <w:rPr>
          <w:rFonts w:cs="Arial"/>
          <w:u w:val="single"/>
        </w:rPr>
        <w:t>large</w:t>
      </w:r>
      <w:r w:rsidRPr="00290FDA">
        <w:rPr>
          <w:rFonts w:cs="Arial"/>
        </w:rPr>
        <w:t xml:space="preserve"> producers</w:t>
      </w:r>
    </w:p>
    <w:p w14:paraId="6C2499CD" w14:textId="77777777" w:rsidR="009D2E8B" w:rsidRPr="00290FDA" w:rsidRDefault="009D2E8B" w:rsidP="009D2E8B">
      <w:r w:rsidRPr="00290FDA">
        <w:t xml:space="preserve">Ted </w:t>
      </w:r>
      <w:r w:rsidRPr="00290FDA">
        <w:rPr>
          <w:rStyle w:val="Style13ptBold"/>
        </w:rPr>
        <w:t>Nordhaus 21</w:t>
      </w:r>
      <w:r w:rsidRPr="00290FDA">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532D4881" w14:textId="77777777" w:rsidR="009D2E8B" w:rsidRPr="00290FDA" w:rsidRDefault="009D2E8B" w:rsidP="009D2E8B">
      <w:pPr>
        <w:rPr>
          <w:sz w:val="16"/>
        </w:rPr>
      </w:pPr>
      <w:r w:rsidRPr="00290FDA">
        <w:rPr>
          <w:sz w:val="16"/>
        </w:rPr>
        <w:t xml:space="preserve">In some ways, it is not surprising that </w:t>
      </w:r>
      <w:r w:rsidRPr="00290FDA">
        <w:rPr>
          <w:rStyle w:val="StyleUnderline"/>
        </w:rPr>
        <w:t xml:space="preserve">many of </w:t>
      </w:r>
      <w:r w:rsidRPr="00290FDA">
        <w:rPr>
          <w:rStyle w:val="StyleUnderline"/>
          <w:highlight w:val="yellow"/>
        </w:rPr>
        <w:t xml:space="preserve">the </w:t>
      </w:r>
      <w:r w:rsidRPr="00290FDA">
        <w:rPr>
          <w:rStyle w:val="Emphasis"/>
          <w:highlight w:val="yellow"/>
        </w:rPr>
        <w:t>best fed</w:t>
      </w:r>
      <w:r w:rsidRPr="00290FDA">
        <w:rPr>
          <w:rStyle w:val="StyleUnderline"/>
          <w:highlight w:val="yellow"/>
        </w:rPr>
        <w:t xml:space="preserve">, </w:t>
      </w:r>
      <w:r w:rsidRPr="00290FDA">
        <w:rPr>
          <w:rStyle w:val="Emphasis"/>
          <w:highlight w:val="yellow"/>
        </w:rPr>
        <w:t>most food-secure people</w:t>
      </w:r>
      <w:r w:rsidRPr="00290FDA">
        <w:rPr>
          <w:rStyle w:val="StyleUnderline"/>
          <w:highlight w:val="yellow"/>
        </w:rPr>
        <w:t xml:space="preserve"> in</w:t>
      </w:r>
      <w:r w:rsidRPr="00290FDA">
        <w:rPr>
          <w:rStyle w:val="StyleUnderline"/>
        </w:rPr>
        <w:t xml:space="preserve"> the </w:t>
      </w:r>
      <w:r w:rsidRPr="00290FDA">
        <w:rPr>
          <w:rStyle w:val="StyleUnderline"/>
          <w:highlight w:val="yellow"/>
        </w:rPr>
        <w:t>history</w:t>
      </w:r>
      <w:r w:rsidRPr="00290FDA">
        <w:rPr>
          <w:rStyle w:val="StyleUnderline"/>
        </w:rPr>
        <w:t xml:space="preserve"> of the human species </w:t>
      </w:r>
      <w:r w:rsidRPr="00290FDA">
        <w:rPr>
          <w:rStyle w:val="StyleUnderline"/>
          <w:highlight w:val="yellow"/>
        </w:rPr>
        <w:t xml:space="preserve">are </w:t>
      </w:r>
      <w:r w:rsidRPr="00290FDA">
        <w:rPr>
          <w:rStyle w:val="Emphasis"/>
          <w:highlight w:val="yellow"/>
        </w:rPr>
        <w:t>convinced</w:t>
      </w:r>
      <w:r w:rsidRPr="00290FDA">
        <w:rPr>
          <w:rStyle w:val="StyleUnderline"/>
        </w:rPr>
        <w:t xml:space="preserve"> that </w:t>
      </w:r>
      <w:r w:rsidRPr="00290FDA">
        <w:rPr>
          <w:rStyle w:val="StyleUnderline"/>
          <w:highlight w:val="yellow"/>
        </w:rPr>
        <w:t>the</w:t>
      </w:r>
      <w:r w:rsidRPr="00290FDA">
        <w:rPr>
          <w:rStyle w:val="StyleUnderline"/>
        </w:rPr>
        <w:t xml:space="preserve"> food </w:t>
      </w:r>
      <w:r w:rsidRPr="00290FDA">
        <w:rPr>
          <w:rStyle w:val="StyleUnderline"/>
          <w:highlight w:val="yellow"/>
        </w:rPr>
        <w:t xml:space="preserve">system is </w:t>
      </w:r>
      <w:r w:rsidRPr="00290FDA">
        <w:rPr>
          <w:rStyle w:val="Emphasis"/>
          <w:highlight w:val="yellow"/>
        </w:rPr>
        <w:t>broken</w:t>
      </w:r>
      <w:r w:rsidRPr="00290FDA">
        <w:rPr>
          <w:rStyle w:val="StyleUnderline"/>
        </w:rPr>
        <w:t xml:space="preserve">. Most have </w:t>
      </w:r>
      <w:r w:rsidRPr="00290FDA">
        <w:rPr>
          <w:rStyle w:val="Emphasis"/>
        </w:rPr>
        <w:t>never set foot</w:t>
      </w:r>
      <w:r w:rsidRPr="00290FDA">
        <w:rPr>
          <w:rStyle w:val="StyleUnderline"/>
        </w:rPr>
        <w:t xml:space="preserve"> on a farm</w:t>
      </w:r>
      <w:r w:rsidRPr="00290FDA">
        <w:rPr>
          <w:sz w:val="16"/>
        </w:rPr>
        <w:t xml:space="preserve"> or, at least, not on the sort of farm that provides the vast majority of food that people in wealthy nations like the United States consume.</w:t>
      </w:r>
    </w:p>
    <w:p w14:paraId="0B436099" w14:textId="77777777" w:rsidR="009D2E8B" w:rsidRPr="00290FDA" w:rsidRDefault="009D2E8B" w:rsidP="009D2E8B">
      <w:pPr>
        <w:rPr>
          <w:sz w:val="16"/>
        </w:rPr>
      </w:pPr>
      <w:r w:rsidRPr="00290FDA">
        <w:rPr>
          <w:rStyle w:val="StyleUnderline"/>
        </w:rPr>
        <w:t xml:space="preserve">In the popular </w:t>
      </w:r>
      <w:r w:rsidRPr="00290FDA">
        <w:rPr>
          <w:rStyle w:val="Emphasis"/>
        </w:rPr>
        <w:t>bourgeois imagination</w:t>
      </w:r>
      <w:r w:rsidRPr="00290FDA">
        <w:rPr>
          <w:rStyle w:val="StyleUnderline"/>
        </w:rPr>
        <w:t xml:space="preserve">, the </w:t>
      </w:r>
      <w:r w:rsidRPr="00290FDA">
        <w:rPr>
          <w:rStyle w:val="Emphasis"/>
        </w:rPr>
        <w:t>idealized farm</w:t>
      </w:r>
      <w:r w:rsidRPr="00290FDA">
        <w:rPr>
          <w:rStyle w:val="StyleUnderline"/>
        </w:rPr>
        <w:t xml:space="preserve"> looks something like the ones that sell produce at local farmers markets. But while small farms</w:t>
      </w:r>
      <w:r w:rsidRPr="00290FDA">
        <w:rPr>
          <w:sz w:val="16"/>
        </w:rPr>
        <w:t xml:space="preserve"> like these </w:t>
      </w:r>
      <w:r w:rsidRPr="00290FDA">
        <w:rPr>
          <w:rStyle w:val="StyleUnderline"/>
        </w:rPr>
        <w:t xml:space="preserve">account for </w:t>
      </w:r>
      <w:r w:rsidRPr="00290FDA">
        <w:rPr>
          <w:rStyle w:val="Emphasis"/>
        </w:rPr>
        <w:t>close to half</w:t>
      </w:r>
      <w:r w:rsidRPr="00290FDA">
        <w:rPr>
          <w:rStyle w:val="StyleUnderline"/>
        </w:rPr>
        <w:t xml:space="preserve"> of all U.S. farms, they produce </w:t>
      </w:r>
      <w:r w:rsidRPr="00290FDA">
        <w:rPr>
          <w:rStyle w:val="Emphasis"/>
        </w:rPr>
        <w:t>less than 10 percent</w:t>
      </w:r>
      <w:r w:rsidRPr="00290FDA">
        <w:rPr>
          <w:rStyle w:val="StyleUnderline"/>
        </w:rPr>
        <w:t xml:space="preserve"> of total output. The </w:t>
      </w:r>
      <w:r w:rsidRPr="00290FDA">
        <w:rPr>
          <w:rStyle w:val="Emphasis"/>
          <w:highlight w:val="yellow"/>
        </w:rPr>
        <w:t>large</w:t>
      </w:r>
      <w:r w:rsidRPr="00290FDA">
        <w:rPr>
          <w:rStyle w:val="StyleUnderline"/>
        </w:rPr>
        <w:t xml:space="preserve">st </w:t>
      </w:r>
      <w:r w:rsidRPr="00290FDA">
        <w:rPr>
          <w:rStyle w:val="StyleUnderline"/>
          <w:highlight w:val="yellow"/>
        </w:rPr>
        <w:t>farms</w:t>
      </w:r>
      <w:r w:rsidRPr="00290FDA">
        <w:rPr>
          <w:sz w:val="16"/>
        </w:rPr>
        <w:t xml:space="preserve">, by contrast, </w:t>
      </w:r>
      <w:r w:rsidRPr="00290FDA">
        <w:rPr>
          <w:rStyle w:val="StyleUnderline"/>
        </w:rPr>
        <w:t>account for</w:t>
      </w:r>
      <w:r w:rsidRPr="00290FDA">
        <w:rPr>
          <w:sz w:val="16"/>
        </w:rPr>
        <w:t xml:space="preserve"> about </w:t>
      </w:r>
      <w:r w:rsidRPr="00290FDA">
        <w:rPr>
          <w:rStyle w:val="StyleUnderline"/>
        </w:rPr>
        <w:t xml:space="preserve">50 percent of output, </w:t>
      </w:r>
      <w:r w:rsidRPr="00290FDA">
        <w:rPr>
          <w:rStyle w:val="StyleUnderline"/>
          <w:highlight w:val="yellow"/>
        </w:rPr>
        <w:t xml:space="preserve">relying on </w:t>
      </w:r>
      <w:r w:rsidRPr="00290FDA">
        <w:rPr>
          <w:rStyle w:val="Emphasis"/>
          <w:highlight w:val="yellow"/>
        </w:rPr>
        <w:t>simplified</w:t>
      </w:r>
      <w:r w:rsidRPr="00290FDA">
        <w:rPr>
          <w:rStyle w:val="Emphasis"/>
        </w:rPr>
        <w:t xml:space="preserve"> production </w:t>
      </w:r>
      <w:r w:rsidRPr="00290FDA">
        <w:rPr>
          <w:rStyle w:val="Emphasis"/>
          <w:highlight w:val="yellow"/>
        </w:rPr>
        <w:t>systems</w:t>
      </w:r>
      <w:r w:rsidRPr="00290FDA">
        <w:rPr>
          <w:rStyle w:val="StyleUnderline"/>
          <w:highlight w:val="yellow"/>
        </w:rPr>
        <w:t xml:space="preserve"> and </w:t>
      </w:r>
      <w:r w:rsidRPr="00290FDA">
        <w:rPr>
          <w:rStyle w:val="Emphasis"/>
          <w:highlight w:val="yellow"/>
        </w:rPr>
        <w:t>economies of scale</w:t>
      </w:r>
      <w:r w:rsidRPr="00290FDA">
        <w:rPr>
          <w:rStyle w:val="StyleUnderline"/>
        </w:rPr>
        <w:t xml:space="preserve"> to </w:t>
      </w:r>
      <w:r w:rsidRPr="00290FDA">
        <w:rPr>
          <w:rStyle w:val="StyleUnderline"/>
          <w:highlight w:val="yellow"/>
        </w:rPr>
        <w:t>feed</w:t>
      </w:r>
      <w:r w:rsidRPr="00290FDA">
        <w:rPr>
          <w:rStyle w:val="StyleUnderline"/>
        </w:rPr>
        <w:t xml:space="preserve"> a nation of </w:t>
      </w:r>
      <w:r w:rsidRPr="00290FDA">
        <w:rPr>
          <w:rStyle w:val="StyleUnderline"/>
          <w:highlight w:val="yellow"/>
        </w:rPr>
        <w:t>330 million</w:t>
      </w:r>
      <w:r w:rsidRPr="00290FDA">
        <w:rPr>
          <w:rStyle w:val="StyleUnderline"/>
        </w:rPr>
        <w:t xml:space="preserve"> people</w:t>
      </w:r>
      <w:r w:rsidRPr="00290FDA">
        <w:rPr>
          <w:sz w:val="16"/>
        </w:rPr>
        <w:t>, vanishingly few of whom live anywhere near a farm or want to work in agriculture. It is this central role of large, corporate, and industrial-style farms that critics point to as evidence that the food system needs to be transformed.</w:t>
      </w:r>
    </w:p>
    <w:p w14:paraId="32DD77FE" w14:textId="77777777" w:rsidR="009D2E8B" w:rsidRPr="00290FDA" w:rsidRDefault="009D2E8B" w:rsidP="009D2E8B">
      <w:pPr>
        <w:rPr>
          <w:sz w:val="16"/>
        </w:rPr>
      </w:pPr>
      <w:r w:rsidRPr="00290FDA">
        <w:rPr>
          <w:sz w:val="16"/>
        </w:rPr>
        <w:t xml:space="preserve">But </w:t>
      </w:r>
      <w:r w:rsidRPr="00290FDA">
        <w:rPr>
          <w:rStyle w:val="StyleUnderline"/>
        </w:rPr>
        <w:t xml:space="preserve">U.S. </w:t>
      </w:r>
      <w:r w:rsidRPr="00290FDA">
        <w:rPr>
          <w:rStyle w:val="StyleUnderline"/>
          <w:highlight w:val="yellow"/>
        </w:rPr>
        <w:t>dependence on large farms</w:t>
      </w:r>
      <w:r w:rsidRPr="00290FDA">
        <w:rPr>
          <w:rStyle w:val="StyleUnderline"/>
        </w:rPr>
        <w:t xml:space="preserve"> is </w:t>
      </w:r>
      <w:r w:rsidRPr="00290FDA">
        <w:rPr>
          <w:rStyle w:val="Emphasis"/>
        </w:rPr>
        <w:t>not a conspiracy</w:t>
      </w:r>
      <w:r w:rsidRPr="00290FDA">
        <w:rPr>
          <w:rStyle w:val="StyleUnderline"/>
        </w:rPr>
        <w:t xml:space="preserve"> by big corporations</w:t>
      </w:r>
      <w:r w:rsidRPr="00290FDA">
        <w:rPr>
          <w:sz w:val="16"/>
        </w:rPr>
        <w:t xml:space="preserve">. Without question, the U.S. food system has many problems. But </w:t>
      </w:r>
      <w:r w:rsidRPr="00290FDA">
        <w:rPr>
          <w:rStyle w:val="StyleUnderline"/>
        </w:rPr>
        <w:t>persistent misperceptions</w:t>
      </w:r>
      <w:r w:rsidRPr="00290FDA">
        <w:rPr>
          <w:sz w:val="16"/>
        </w:rPr>
        <w:t xml:space="preserve"> about it, most especially among affluent consumers, </w:t>
      </w:r>
      <w:r w:rsidRPr="00290FDA">
        <w:rPr>
          <w:rStyle w:val="StyleUnderline"/>
          <w:highlight w:val="yellow"/>
        </w:rPr>
        <w:t xml:space="preserve">are a function of its </w:t>
      </w:r>
      <w:r w:rsidRPr="00290FDA">
        <w:rPr>
          <w:rStyle w:val="Emphasis"/>
          <w:highlight w:val="yellow"/>
        </w:rPr>
        <w:t>spectacular success</w:t>
      </w:r>
      <w:r w:rsidRPr="00290FDA">
        <w:rPr>
          <w:rStyle w:val="StyleUnderline"/>
        </w:rPr>
        <w:t xml:space="preserve">, not its </w:t>
      </w:r>
      <w:r w:rsidRPr="00290FDA">
        <w:rPr>
          <w:rStyle w:val="Emphasis"/>
        </w:rPr>
        <w:t>failure</w:t>
      </w:r>
      <w:r w:rsidRPr="00290FDA">
        <w:rPr>
          <w:sz w:val="16"/>
        </w:rPr>
        <w:t xml:space="preserve">. Any effort to address social and environmental problems associated with food production in the United States will need to first accommodate itself to the reality that, </w:t>
      </w:r>
      <w:r w:rsidRPr="00290FDA">
        <w:rPr>
          <w:rStyle w:val="StyleUnderline"/>
        </w:rPr>
        <w:t xml:space="preserve">in a </w:t>
      </w:r>
      <w:r w:rsidRPr="00290FDA">
        <w:rPr>
          <w:rStyle w:val="Emphasis"/>
        </w:rPr>
        <w:t>modern</w:t>
      </w:r>
      <w:r w:rsidRPr="00290FDA">
        <w:rPr>
          <w:rStyle w:val="StyleUnderline"/>
        </w:rPr>
        <w:t xml:space="preserve"> and </w:t>
      </w:r>
      <w:r w:rsidRPr="00290FDA">
        <w:rPr>
          <w:rStyle w:val="Emphasis"/>
        </w:rPr>
        <w:t>affluent</w:t>
      </w:r>
      <w:r w:rsidRPr="00290FDA">
        <w:rPr>
          <w:rStyle w:val="StyleUnderline"/>
        </w:rPr>
        <w:t xml:space="preserve"> economy, the food system could </w:t>
      </w:r>
      <w:r w:rsidRPr="00290FDA">
        <w:rPr>
          <w:rStyle w:val="Emphasis"/>
        </w:rPr>
        <w:t>not be anything other</w:t>
      </w:r>
      <w:r w:rsidRPr="00290FDA">
        <w:rPr>
          <w:rStyle w:val="StyleUnderline"/>
        </w:rPr>
        <w:t xml:space="preserve"> than large-scale, intensive, technological, and industrialized</w:t>
      </w:r>
      <w:r w:rsidRPr="00290FDA">
        <w:rPr>
          <w:sz w:val="16"/>
        </w:rPr>
        <w:t>.</w:t>
      </w:r>
    </w:p>
    <w:p w14:paraId="75511DC4" w14:textId="77777777" w:rsidR="009D2E8B" w:rsidRPr="00290FDA" w:rsidRDefault="009D2E8B" w:rsidP="009D2E8B">
      <w:pPr>
        <w:rPr>
          <w:sz w:val="16"/>
        </w:rPr>
      </w:pPr>
      <w:r w:rsidRPr="00290FDA">
        <w:rPr>
          <w:sz w:val="16"/>
        </w:rPr>
        <w:t>Not so long ago, farming was the principal occupation of most Americans. More than 70 percent labored in agriculture in 1800. As late as 1900, some 40 percent of the U.S. labor force still worked on farms. Today, that figure is less than 2 percent.</w:t>
      </w:r>
    </w:p>
    <w:p w14:paraId="43EFE7E2" w14:textId="77777777" w:rsidR="009D2E8B" w:rsidRPr="00290FDA" w:rsidRDefault="009D2E8B" w:rsidP="009D2E8B">
      <w:pPr>
        <w:rPr>
          <w:sz w:val="16"/>
        </w:rPr>
      </w:pPr>
      <w:r w:rsidRPr="00290FDA">
        <w:rPr>
          <w:rStyle w:val="StyleUnderline"/>
        </w:rPr>
        <w:t xml:space="preserve">The </w:t>
      </w:r>
      <w:r w:rsidRPr="00290FDA">
        <w:rPr>
          <w:rStyle w:val="StyleUnderline"/>
          <w:highlight w:val="yellow"/>
        </w:rPr>
        <w:t>consolidation</w:t>
      </w:r>
      <w:r w:rsidRPr="00290FDA">
        <w:rPr>
          <w:rStyle w:val="StyleUnderline"/>
        </w:rPr>
        <w:t xml:space="preserve"> of U.S. agriculture </w:t>
      </w:r>
      <w:r w:rsidRPr="00290FDA">
        <w:rPr>
          <w:rStyle w:val="StyleUnderline"/>
          <w:highlight w:val="yellow"/>
        </w:rPr>
        <w:t>has been underway for</w:t>
      </w:r>
      <w:r w:rsidRPr="00290FDA">
        <w:rPr>
          <w:rStyle w:val="StyleUnderline"/>
        </w:rPr>
        <w:t xml:space="preserve"> </w:t>
      </w:r>
      <w:r w:rsidRPr="00290FDA">
        <w:rPr>
          <w:rStyle w:val="Emphasis"/>
        </w:rPr>
        <w:t xml:space="preserve">more than </w:t>
      </w:r>
      <w:r w:rsidRPr="00290FDA">
        <w:rPr>
          <w:rStyle w:val="Emphasis"/>
          <w:highlight w:val="yellow"/>
        </w:rPr>
        <w:t>150 years</w:t>
      </w:r>
      <w:r w:rsidRPr="00290FDA">
        <w:rPr>
          <w:rStyle w:val="StyleUnderline"/>
        </w:rPr>
        <w:t xml:space="preserve">. First came </w:t>
      </w:r>
      <w:r w:rsidRPr="00290FDA">
        <w:rPr>
          <w:rStyle w:val="Emphasis"/>
        </w:rPr>
        <w:t>irrigation</w:t>
      </w:r>
      <w:r w:rsidRPr="00290FDA">
        <w:rPr>
          <w:rStyle w:val="StyleUnderline"/>
        </w:rPr>
        <w:t xml:space="preserve"> and </w:t>
      </w:r>
      <w:r w:rsidRPr="00290FDA">
        <w:rPr>
          <w:rStyle w:val="Emphasis"/>
        </w:rPr>
        <w:t>ploughs</w:t>
      </w:r>
      <w:r w:rsidRPr="00290FDA">
        <w:rPr>
          <w:rStyle w:val="StyleUnderline"/>
        </w:rPr>
        <w:t xml:space="preserve">, then </w:t>
      </w:r>
      <w:r w:rsidRPr="00290FDA">
        <w:rPr>
          <w:rStyle w:val="Emphasis"/>
        </w:rPr>
        <w:t>better seeds</w:t>
      </w:r>
      <w:r w:rsidRPr="00290FDA">
        <w:rPr>
          <w:rStyle w:val="StyleUnderline"/>
        </w:rPr>
        <w:t xml:space="preserve"> and </w:t>
      </w:r>
      <w:r w:rsidRPr="00290FDA">
        <w:rPr>
          <w:rStyle w:val="Emphasis"/>
        </w:rPr>
        <w:t>fertilizers</w:t>
      </w:r>
      <w:r w:rsidRPr="00290FDA">
        <w:rPr>
          <w:rStyle w:val="StyleUnderline"/>
        </w:rPr>
        <w:t xml:space="preserve">, and then </w:t>
      </w:r>
      <w:r w:rsidRPr="00290FDA">
        <w:rPr>
          <w:rStyle w:val="Emphasis"/>
        </w:rPr>
        <w:t>tractors</w:t>
      </w:r>
      <w:r w:rsidRPr="00290FDA">
        <w:rPr>
          <w:rStyle w:val="StyleUnderline"/>
        </w:rPr>
        <w:t xml:space="preserve"> and </w:t>
      </w:r>
      <w:r w:rsidRPr="00290FDA">
        <w:rPr>
          <w:rStyle w:val="Emphasis"/>
        </w:rPr>
        <w:t>pesticides</w:t>
      </w:r>
      <w:r w:rsidRPr="00290FDA">
        <w:rPr>
          <w:rStyle w:val="StyleUnderline"/>
        </w:rPr>
        <w:t xml:space="preserve">. With </w:t>
      </w:r>
      <w:r w:rsidRPr="00290FDA">
        <w:rPr>
          <w:rStyle w:val="Emphasis"/>
        </w:rPr>
        <w:t>each innovation</w:t>
      </w:r>
      <w:r w:rsidRPr="00290FDA">
        <w:rPr>
          <w:rStyle w:val="StyleUnderline"/>
        </w:rPr>
        <w:t>, farmers were able to produce larger harvests with fewer people and work larger plots of land</w:t>
      </w:r>
      <w:r w:rsidRPr="00290FDA">
        <w:rPr>
          <w:sz w:val="16"/>
        </w:rPr>
        <w:t xml:space="preserve">. Better opportunities drew people to cities, where they could get jobs that provided higher wages and, thereby, produced greater economic surplus—that is, profits and ultimately societal wealth. The </w:t>
      </w:r>
      <w:r w:rsidRPr="00290FDA">
        <w:rPr>
          <w:rStyle w:val="StyleUnderline"/>
        </w:rPr>
        <w:t>large-scale migration of labor</w:t>
      </w:r>
      <w:r w:rsidRPr="00290FDA">
        <w:rPr>
          <w:sz w:val="16"/>
        </w:rPr>
        <w:t xml:space="preserve"> from farms </w:t>
      </w:r>
      <w:r w:rsidRPr="00290FDA">
        <w:rPr>
          <w:rStyle w:val="StyleUnderline"/>
        </w:rPr>
        <w:t xml:space="preserve">to cities pushed farmers to invest even more in labor-saving and productivity-enhancing practices and technologies in </w:t>
      </w:r>
      <w:r w:rsidRPr="00290FDA">
        <w:rPr>
          <w:rStyle w:val="StyleUnderline"/>
          <w:highlight w:val="yellow"/>
        </w:rPr>
        <w:t xml:space="preserve">a </w:t>
      </w:r>
      <w:r w:rsidRPr="00290FDA">
        <w:rPr>
          <w:rStyle w:val="Emphasis"/>
          <w:highlight w:val="yellow"/>
        </w:rPr>
        <w:t>virtuous cycle</w:t>
      </w:r>
      <w:r w:rsidRPr="00290FDA">
        <w:rPr>
          <w:rStyle w:val="StyleUnderline"/>
          <w:highlight w:val="yellow"/>
        </w:rPr>
        <w:t xml:space="preserve"> of</w:t>
      </w:r>
      <w:r w:rsidRPr="00290FDA">
        <w:rPr>
          <w:rStyle w:val="StyleUnderline"/>
        </w:rPr>
        <w:t xml:space="preserve"> </w:t>
      </w:r>
      <w:r w:rsidRPr="00290FDA">
        <w:rPr>
          <w:rStyle w:val="Emphasis"/>
        </w:rPr>
        <w:t>urbanization</w:t>
      </w:r>
      <w:r w:rsidRPr="00290FDA">
        <w:rPr>
          <w:rStyle w:val="StyleUnderline"/>
        </w:rPr>
        <w:t xml:space="preserve">, </w:t>
      </w:r>
      <w:r w:rsidRPr="00290FDA">
        <w:rPr>
          <w:rStyle w:val="Emphasis"/>
        </w:rPr>
        <w:t xml:space="preserve">agricultural </w:t>
      </w:r>
      <w:r w:rsidRPr="00290FDA">
        <w:rPr>
          <w:rStyle w:val="Emphasis"/>
          <w:highlight w:val="yellow"/>
        </w:rPr>
        <w:t>intensification</w:t>
      </w:r>
      <w:r w:rsidRPr="00290FDA">
        <w:rPr>
          <w:rStyle w:val="StyleUnderline"/>
        </w:rPr>
        <w:t xml:space="preserve">, and </w:t>
      </w:r>
      <w:r w:rsidRPr="00290FDA">
        <w:rPr>
          <w:rStyle w:val="Emphasis"/>
        </w:rPr>
        <w:t>economic growth</w:t>
      </w:r>
      <w:r w:rsidRPr="00290FDA">
        <w:rPr>
          <w:rStyle w:val="StyleUnderline"/>
        </w:rPr>
        <w:t xml:space="preserve"> that </w:t>
      </w:r>
      <w:r w:rsidRPr="00290FDA">
        <w:rPr>
          <w:rStyle w:val="StyleUnderline"/>
          <w:highlight w:val="yellow"/>
        </w:rPr>
        <w:t xml:space="preserve">is the </w:t>
      </w:r>
      <w:r w:rsidRPr="00290FDA">
        <w:rPr>
          <w:rStyle w:val="Emphasis"/>
          <w:highlight w:val="yellow"/>
        </w:rPr>
        <w:t>hallmark</w:t>
      </w:r>
      <w:r w:rsidRPr="00290FDA">
        <w:rPr>
          <w:rStyle w:val="StyleUnderline"/>
          <w:highlight w:val="yellow"/>
        </w:rPr>
        <w:t xml:space="preserve"> of</w:t>
      </w:r>
      <w:r w:rsidRPr="00290FDA">
        <w:rPr>
          <w:rStyle w:val="StyleUnderline"/>
        </w:rPr>
        <w:t xml:space="preserve"> </w:t>
      </w:r>
      <w:r w:rsidRPr="00290FDA">
        <w:rPr>
          <w:rStyle w:val="Emphasis"/>
        </w:rPr>
        <w:t xml:space="preserve">all </w:t>
      </w:r>
      <w:r w:rsidRPr="00290FDA">
        <w:rPr>
          <w:rStyle w:val="Emphasis"/>
          <w:highlight w:val="yellow"/>
        </w:rPr>
        <w:t>affluent societies</w:t>
      </w:r>
      <w:r w:rsidRPr="00290FDA">
        <w:rPr>
          <w:sz w:val="16"/>
        </w:rPr>
        <w:t>.</w:t>
      </w:r>
    </w:p>
    <w:p w14:paraId="659F905B" w14:textId="77777777" w:rsidR="009D2E8B" w:rsidRPr="00290FDA" w:rsidRDefault="009D2E8B" w:rsidP="009D2E8B">
      <w:pPr>
        <w:rPr>
          <w:sz w:val="16"/>
        </w:rPr>
      </w:pPr>
      <w:r w:rsidRPr="00290FDA">
        <w:rPr>
          <w:sz w:val="16"/>
        </w:rPr>
        <w:t>It is not a stretch to say that the United States is wealthy today because most of its people work in manufacturing, services, technology, and other sectors of the economy. In this, the country is not alone. No nation has ever succeeded in moving most of its population out of poverty without most of that population leaving agriculture work.</w:t>
      </w:r>
    </w:p>
    <w:p w14:paraId="3571E94C" w14:textId="77777777" w:rsidR="009D2E8B" w:rsidRPr="00290FDA" w:rsidRDefault="009D2E8B" w:rsidP="009D2E8B">
      <w:pPr>
        <w:rPr>
          <w:sz w:val="16"/>
        </w:rPr>
      </w:pPr>
      <w:r w:rsidRPr="00290FDA">
        <w:rPr>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6E0FD436" w14:textId="77777777" w:rsidR="009D2E8B" w:rsidRPr="00290FDA" w:rsidRDefault="009D2E8B" w:rsidP="009D2E8B">
      <w:pPr>
        <w:rPr>
          <w:sz w:val="16"/>
        </w:rPr>
      </w:pPr>
      <w:r w:rsidRPr="00290FDA">
        <w:rPr>
          <w:sz w:val="16"/>
        </w:rPr>
        <w:t xml:space="preserve">But </w:t>
      </w:r>
      <w:r w:rsidRPr="00290FDA">
        <w:rPr>
          <w:rStyle w:val="StyleUnderline"/>
        </w:rPr>
        <w:t xml:space="preserve">over the long term, the </w:t>
      </w:r>
      <w:r w:rsidRPr="00290FDA">
        <w:rPr>
          <w:rStyle w:val="Emphasis"/>
          <w:highlight w:val="yellow"/>
        </w:rPr>
        <w:t>living standards</w:t>
      </w:r>
      <w:r w:rsidRPr="00290FDA">
        <w:rPr>
          <w:rStyle w:val="StyleUnderline"/>
        </w:rPr>
        <w:t xml:space="preserve"> and </w:t>
      </w:r>
      <w:r w:rsidRPr="00290FDA">
        <w:rPr>
          <w:rStyle w:val="Emphasis"/>
        </w:rPr>
        <w:t>life opportunities</w:t>
      </w:r>
      <w:r w:rsidRPr="00290FDA">
        <w:rPr>
          <w:rStyle w:val="StyleUnderline"/>
        </w:rPr>
        <w:t xml:space="preserve"> offered</w:t>
      </w:r>
      <w:r w:rsidRPr="00290FDA">
        <w:rPr>
          <w:sz w:val="16"/>
        </w:rPr>
        <w:t xml:space="preserve"> in the modern knowledge, service, and manufacturing economies </w:t>
      </w:r>
      <w:r w:rsidRPr="00290FDA">
        <w:rPr>
          <w:rStyle w:val="StyleUnderline"/>
        </w:rPr>
        <w:t xml:space="preserve">have </w:t>
      </w:r>
      <w:r w:rsidRPr="00290FDA">
        <w:rPr>
          <w:rStyle w:val="StyleUnderline"/>
          <w:highlight w:val="yellow"/>
        </w:rPr>
        <w:t xml:space="preserve">proved </w:t>
      </w:r>
      <w:r w:rsidRPr="00290FDA">
        <w:rPr>
          <w:rStyle w:val="Emphasis"/>
          <w:highlight w:val="yellow"/>
        </w:rPr>
        <w:t>vastly greater</w:t>
      </w:r>
      <w:r w:rsidRPr="00290FDA">
        <w:rPr>
          <w:rStyle w:val="StyleUnderline"/>
          <w:highlight w:val="yellow"/>
        </w:rPr>
        <w:t xml:space="preserve"> than</w:t>
      </w:r>
      <w:r w:rsidRPr="00290FDA">
        <w:rPr>
          <w:rStyle w:val="StyleUnderline"/>
        </w:rPr>
        <w:t xml:space="preserve"> anything </w:t>
      </w:r>
      <w:r w:rsidRPr="00290FDA">
        <w:rPr>
          <w:rStyle w:val="StyleUnderline"/>
          <w:highlight w:val="yellow"/>
        </w:rPr>
        <w:t>possible under</w:t>
      </w:r>
      <w:r w:rsidRPr="00290FDA">
        <w:rPr>
          <w:rStyle w:val="StyleUnderline"/>
        </w:rPr>
        <w:t xml:space="preserve"> the </w:t>
      </w:r>
      <w:r w:rsidRPr="00290FDA">
        <w:rPr>
          <w:rStyle w:val="StyleUnderline"/>
          <w:highlight w:val="yellow"/>
        </w:rPr>
        <w:t>agrarian</w:t>
      </w:r>
      <w:r w:rsidRPr="00290FDA">
        <w:rPr>
          <w:rStyle w:val="StyleUnderline"/>
        </w:rPr>
        <w:t xml:space="preserve"> social and economic </w:t>
      </w:r>
      <w:r w:rsidRPr="00290FDA">
        <w:rPr>
          <w:rStyle w:val="StyleUnderline"/>
          <w:highlight w:val="yellow"/>
        </w:rPr>
        <w:t>arrangements</w:t>
      </w:r>
      <w:r w:rsidRPr="00290FDA">
        <w:rPr>
          <w:rStyle w:val="StyleUnderline"/>
        </w:rPr>
        <w:t xml:space="preserve"> that most Americans over the last two centuries happily abandoned—and that too </w:t>
      </w:r>
      <w:r w:rsidRPr="00290FDA">
        <w:rPr>
          <w:rStyle w:val="StyleUnderline"/>
          <w:highlight w:val="yellow"/>
        </w:rPr>
        <w:t>many</w:t>
      </w:r>
      <w:r w:rsidRPr="00290FDA">
        <w:rPr>
          <w:rStyle w:val="StyleUnderline"/>
        </w:rPr>
        <w:t xml:space="preserve"> Americans today </w:t>
      </w:r>
      <w:r w:rsidRPr="00290FDA">
        <w:rPr>
          <w:rStyle w:val="Emphasis"/>
          <w:highlight w:val="yellow"/>
        </w:rPr>
        <w:t>romanticize</w:t>
      </w:r>
      <w:r w:rsidRPr="00290FDA">
        <w:rPr>
          <w:sz w:val="16"/>
        </w:rPr>
        <w:t>.</w:t>
      </w:r>
    </w:p>
    <w:p w14:paraId="704D0005" w14:textId="77777777" w:rsidR="009D2E8B" w:rsidRPr="00290FDA" w:rsidRDefault="009D2E8B" w:rsidP="009D2E8B">
      <w:pPr>
        <w:rPr>
          <w:sz w:val="16"/>
        </w:rPr>
      </w:pPr>
      <w:r w:rsidRPr="00290FDA">
        <w:rPr>
          <w:rStyle w:val="StyleUnderline"/>
        </w:rPr>
        <w:t>Modern life required</w:t>
      </w:r>
      <w:r w:rsidRPr="00290FDA">
        <w:rPr>
          <w:sz w:val="16"/>
        </w:rPr>
        <w:t xml:space="preserve"> not only liberating most Americans from agrarian labor but also the </w:t>
      </w:r>
      <w:r w:rsidRPr="00290FDA">
        <w:rPr>
          <w:rStyle w:val="StyleUnderline"/>
        </w:rPr>
        <w:t xml:space="preserve">development of a food system capable of </w:t>
      </w:r>
      <w:r w:rsidRPr="00290FDA">
        <w:rPr>
          <w:rStyle w:val="Emphasis"/>
        </w:rPr>
        <w:t>getting food</w:t>
      </w:r>
      <w:r w:rsidRPr="00290FDA">
        <w:rPr>
          <w:rStyle w:val="StyleUnderline"/>
        </w:rPr>
        <w:t xml:space="preserve"> from farms to the cities where increasing numbers of Americans lived and worked</w:t>
      </w:r>
      <w:r w:rsidRPr="00290FDA">
        <w:rPr>
          <w:sz w:val="16"/>
        </w:rPr>
        <w:t>.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5506A8F1" w14:textId="77777777" w:rsidR="009D2E8B" w:rsidRPr="00290FDA" w:rsidRDefault="009D2E8B" w:rsidP="009D2E8B">
      <w:pPr>
        <w:rPr>
          <w:sz w:val="16"/>
        </w:rPr>
      </w:pPr>
      <w:r w:rsidRPr="00290FDA">
        <w:rPr>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7B8BF964" w14:textId="77777777" w:rsidR="009D2E8B" w:rsidRPr="00290FDA" w:rsidRDefault="009D2E8B" w:rsidP="009D2E8B">
      <w:pPr>
        <w:rPr>
          <w:sz w:val="16"/>
        </w:rPr>
      </w:pPr>
      <w:r w:rsidRPr="00290FDA">
        <w:rPr>
          <w:rStyle w:val="StyleUnderline"/>
        </w:rPr>
        <w:t xml:space="preserve">Debates about the social and environmental impacts of America’s food system cannot be </w:t>
      </w:r>
      <w:r w:rsidRPr="00290FDA">
        <w:rPr>
          <w:rStyle w:val="Emphasis"/>
        </w:rPr>
        <w:t>disentangled</w:t>
      </w:r>
      <w:r w:rsidRPr="00290FDA">
        <w:rPr>
          <w:rStyle w:val="StyleUnderline"/>
        </w:rPr>
        <w:t xml:space="preserve"> from the </w:t>
      </w:r>
      <w:r w:rsidRPr="00290FDA">
        <w:rPr>
          <w:rStyle w:val="Emphasis"/>
        </w:rPr>
        <w:t>basic reality</w:t>
      </w:r>
      <w:r w:rsidRPr="00290FDA">
        <w:rPr>
          <w:rStyle w:val="StyleUnderline"/>
        </w:rPr>
        <w:t xml:space="preserve"> that </w:t>
      </w:r>
      <w:r w:rsidRPr="00290FDA">
        <w:rPr>
          <w:rStyle w:val="StyleUnderline"/>
          <w:highlight w:val="yellow"/>
        </w:rPr>
        <w:t>in</w:t>
      </w:r>
      <w:r w:rsidRPr="00290FDA">
        <w:rPr>
          <w:rStyle w:val="StyleUnderline"/>
        </w:rPr>
        <w:t xml:space="preserve"> a </w:t>
      </w:r>
      <w:r w:rsidRPr="00290FDA">
        <w:rPr>
          <w:rStyle w:val="Emphasis"/>
          <w:highlight w:val="yellow"/>
        </w:rPr>
        <w:t>modern</w:t>
      </w:r>
      <w:r w:rsidRPr="00290FDA">
        <w:rPr>
          <w:rStyle w:val="Emphasis"/>
        </w:rPr>
        <w:t xml:space="preserve"> industrialized </w:t>
      </w:r>
      <w:r w:rsidRPr="00290FDA">
        <w:rPr>
          <w:rStyle w:val="Emphasis"/>
          <w:highlight w:val="yellow"/>
        </w:rPr>
        <w:t>society</w:t>
      </w:r>
      <w:r w:rsidRPr="00290FDA">
        <w:rPr>
          <w:rStyle w:val="StyleUnderline"/>
          <w:highlight w:val="yellow"/>
        </w:rPr>
        <w:t xml:space="preserve">, </w:t>
      </w:r>
      <w:r w:rsidRPr="00290FDA">
        <w:rPr>
          <w:rStyle w:val="Emphasis"/>
          <w:highlight w:val="yellow"/>
        </w:rPr>
        <w:t>most</w:t>
      </w:r>
      <w:r w:rsidRPr="00290FDA">
        <w:rPr>
          <w:rStyle w:val="Emphasis"/>
        </w:rPr>
        <w:t xml:space="preserve"> people</w:t>
      </w:r>
      <w:r w:rsidRPr="00290FDA">
        <w:rPr>
          <w:rStyle w:val="StyleUnderline"/>
        </w:rPr>
        <w:t xml:space="preserve"> will </w:t>
      </w:r>
      <w:r w:rsidRPr="00290FDA">
        <w:rPr>
          <w:rStyle w:val="StyleUnderline"/>
          <w:highlight w:val="yellow"/>
        </w:rPr>
        <w:t xml:space="preserve">live in </w:t>
      </w:r>
      <w:r w:rsidRPr="00290FDA">
        <w:rPr>
          <w:rStyle w:val="Emphasis"/>
          <w:highlight w:val="yellow"/>
        </w:rPr>
        <w:t>cities</w:t>
      </w:r>
      <w:r w:rsidRPr="00290FDA">
        <w:rPr>
          <w:rStyle w:val="StyleUnderline"/>
        </w:rPr>
        <w:t xml:space="preserve"> and </w:t>
      </w:r>
      <w:r w:rsidRPr="00290FDA">
        <w:rPr>
          <w:rStyle w:val="Emphasis"/>
        </w:rPr>
        <w:t>suburbs</w:t>
      </w:r>
      <w:r w:rsidRPr="00290FDA">
        <w:rPr>
          <w:rStyle w:val="StyleUnderline"/>
        </w:rPr>
        <w:t xml:space="preserve"> </w:t>
      </w:r>
      <w:r w:rsidRPr="00290FDA">
        <w:rPr>
          <w:rStyle w:val="StyleUnderline"/>
          <w:highlight w:val="yellow"/>
        </w:rPr>
        <w:t xml:space="preserve">and will </w:t>
      </w:r>
      <w:r w:rsidRPr="00290FDA">
        <w:rPr>
          <w:rStyle w:val="Emphasis"/>
          <w:highlight w:val="yellow"/>
        </w:rPr>
        <w:t>not work in ag</w:t>
      </w:r>
      <w:r w:rsidRPr="00290FDA">
        <w:rPr>
          <w:rStyle w:val="Emphasis"/>
        </w:rPr>
        <w:t>riculture</w:t>
      </w:r>
      <w:r w:rsidRPr="00290FDA">
        <w:rPr>
          <w:rStyle w:val="StyleUnderline"/>
        </w:rPr>
        <w:t xml:space="preserve">. </w:t>
      </w:r>
      <w:r w:rsidRPr="00290FDA">
        <w:rPr>
          <w:rStyle w:val="StyleUnderline"/>
          <w:highlight w:val="yellow"/>
        </w:rPr>
        <w:t>As a result</w:t>
      </w:r>
      <w:r w:rsidRPr="00290FDA">
        <w:rPr>
          <w:rStyle w:val="StyleUnderline"/>
        </w:rPr>
        <w:t xml:space="preserve">, most </w:t>
      </w:r>
      <w:r w:rsidRPr="00290FDA">
        <w:rPr>
          <w:rStyle w:val="StyleUnderline"/>
          <w:highlight w:val="yellow"/>
        </w:rPr>
        <w:t>food</w:t>
      </w:r>
      <w:r w:rsidRPr="00290FDA">
        <w:rPr>
          <w:rStyle w:val="StyleUnderline"/>
        </w:rPr>
        <w:t xml:space="preserve"> will </w:t>
      </w:r>
      <w:r w:rsidRPr="00290FDA">
        <w:rPr>
          <w:rStyle w:val="Emphasis"/>
          <w:highlight w:val="yellow"/>
        </w:rPr>
        <w:t>need to be produced by large farms</w:t>
      </w:r>
      <w:r w:rsidRPr="00290FDA">
        <w:rPr>
          <w:rStyle w:val="StyleUnderline"/>
          <w:highlight w:val="yellow"/>
        </w:rPr>
        <w:t xml:space="preserve">, with </w:t>
      </w:r>
      <w:r w:rsidRPr="00290FDA">
        <w:rPr>
          <w:rStyle w:val="Emphasis"/>
          <w:highlight w:val="yellow"/>
        </w:rPr>
        <w:t>little labor</w:t>
      </w:r>
      <w:r w:rsidRPr="00290FDA">
        <w:rPr>
          <w:rStyle w:val="StyleUnderline"/>
          <w:highlight w:val="yellow"/>
        </w:rPr>
        <w:t xml:space="preserve">, </w:t>
      </w:r>
      <w:r w:rsidRPr="00290FDA">
        <w:rPr>
          <w:rStyle w:val="Emphasis"/>
          <w:highlight w:val="yellow"/>
        </w:rPr>
        <w:t>far away</w:t>
      </w:r>
      <w:r w:rsidRPr="00290FDA">
        <w:rPr>
          <w:rStyle w:val="StyleUnderline"/>
        </w:rPr>
        <w:t xml:space="preserve"> from the people who will consume it</w:t>
      </w:r>
      <w:r w:rsidRPr="00290FDA">
        <w:rPr>
          <w:sz w:val="16"/>
        </w:rPr>
        <w:t>.</w:t>
      </w:r>
    </w:p>
    <w:p w14:paraId="43EB7B59" w14:textId="77777777" w:rsidR="009D2E8B" w:rsidRPr="00290FDA" w:rsidRDefault="009D2E8B" w:rsidP="009D2E8B">
      <w:pPr>
        <w:rPr>
          <w:sz w:val="16"/>
        </w:rPr>
      </w:pPr>
      <w:r w:rsidRPr="00290FDA">
        <w:rPr>
          <w:rStyle w:val="StyleUnderline"/>
        </w:rPr>
        <w:t xml:space="preserve">Many sustainable agriculture advocates tout the recent growth of organic agriculture as proof that an alternative food system is possible. But growing market share </w:t>
      </w:r>
      <w:r w:rsidRPr="00290FDA">
        <w:rPr>
          <w:rStyle w:val="Emphasis"/>
        </w:rPr>
        <w:t>vastly overstates</w:t>
      </w:r>
      <w:r w:rsidRPr="00290FDA">
        <w:rPr>
          <w:rStyle w:val="StyleUnderline"/>
        </w:rPr>
        <w:t xml:space="preserve"> how much food is actually produced organically. In reality, organic production accounts for </w:t>
      </w:r>
      <w:r w:rsidRPr="00290FDA">
        <w:rPr>
          <w:rStyle w:val="Emphasis"/>
        </w:rPr>
        <w:t>little more than 1 percent</w:t>
      </w:r>
      <w:r w:rsidRPr="00290FDA">
        <w:rPr>
          <w:rStyle w:val="StyleUnderline"/>
        </w:rPr>
        <w:t xml:space="preserve"> of total U.S. agricultural land use</w:t>
      </w:r>
      <w:r w:rsidRPr="00290FDA">
        <w:rPr>
          <w:sz w:val="16"/>
        </w:rPr>
        <w:t xml:space="preserve">. Meanwhile, </w:t>
      </w:r>
      <w:r w:rsidRPr="00290FDA">
        <w:rPr>
          <w:rStyle w:val="StyleUnderline"/>
        </w:rPr>
        <w:t>only a bit more than 5 percent of food sales come from organic producers</w:t>
      </w:r>
      <w:r w:rsidRPr="00290FDA">
        <w:rPr>
          <w:sz w:val="16"/>
        </w:rPr>
        <w:t>, mostly because organic sales are overwhelmingly concentrated in high-value sectors of the market, namely produce and dairy, and fetch a premium from well-heeled consumers.</w:t>
      </w:r>
    </w:p>
    <w:p w14:paraId="3BE7CF49" w14:textId="77777777" w:rsidR="009D2E8B" w:rsidRPr="00290FDA" w:rsidRDefault="009D2E8B" w:rsidP="009D2E8B">
      <w:pPr>
        <w:pStyle w:val="Heading4"/>
        <w:numPr>
          <w:ilvl w:val="0"/>
          <w:numId w:val="16"/>
        </w:numPr>
        <w:rPr>
          <w:rFonts w:cs="Arial"/>
        </w:rPr>
      </w:pPr>
      <w:r w:rsidRPr="00290FDA">
        <w:rPr>
          <w:rFonts w:cs="Arial"/>
        </w:rPr>
        <w:t>No food wars.</w:t>
      </w:r>
    </w:p>
    <w:p w14:paraId="47080813" w14:textId="77777777" w:rsidR="009D2E8B" w:rsidRPr="00290FDA" w:rsidRDefault="009D2E8B" w:rsidP="009D2E8B">
      <w:r w:rsidRPr="00290FDA">
        <w:rPr>
          <w:rStyle w:val="Style13ptBold"/>
        </w:rPr>
        <w:t>Vestby ’18</w:t>
      </w:r>
      <w:r w:rsidRPr="00290FDA">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1A2A919A" w14:textId="77777777" w:rsidR="009D2E8B" w:rsidRPr="00290FDA" w:rsidRDefault="009D2E8B" w:rsidP="009D2E8B">
      <w:pPr>
        <w:rPr>
          <w:sz w:val="16"/>
        </w:rPr>
      </w:pPr>
      <w:r w:rsidRPr="00290FDA">
        <w:rPr>
          <w:sz w:val="16"/>
        </w:rPr>
        <w:t xml:space="preserve">It is perhaps surprising, then, that there is </w:t>
      </w:r>
      <w:r w:rsidRPr="00290FDA">
        <w:rPr>
          <w:rStyle w:val="Emphasis"/>
          <w:highlight w:val="yellow"/>
        </w:rPr>
        <w:t>little</w:t>
      </w:r>
      <w:r w:rsidRPr="00290FDA">
        <w:rPr>
          <w:rStyle w:val="Emphasis"/>
        </w:rPr>
        <w:t xml:space="preserve"> scholarly </w:t>
      </w:r>
      <w:r w:rsidRPr="00290FDA">
        <w:rPr>
          <w:rStyle w:val="Emphasis"/>
          <w:highlight w:val="yellow"/>
        </w:rPr>
        <w:t>merit</w:t>
      </w:r>
      <w:r w:rsidRPr="00290FDA">
        <w:rPr>
          <w:rStyle w:val="StyleUnderline"/>
        </w:rPr>
        <w:t xml:space="preserve"> in the notion </w:t>
      </w:r>
      <w:r w:rsidRPr="00290FDA">
        <w:rPr>
          <w:rStyle w:val="StyleUnderline"/>
          <w:highlight w:val="yellow"/>
        </w:rPr>
        <w:t>that</w:t>
      </w:r>
      <w:r w:rsidRPr="00290FDA">
        <w:rPr>
          <w:sz w:val="16"/>
        </w:rPr>
        <w:t xml:space="preserve"> a short-term reduction in access to </w:t>
      </w:r>
      <w:r w:rsidRPr="00290FDA">
        <w:rPr>
          <w:rStyle w:val="Emphasis"/>
          <w:highlight w:val="yellow"/>
        </w:rPr>
        <w:t>food</w:t>
      </w:r>
      <w:r w:rsidRPr="00290FDA">
        <w:rPr>
          <w:rStyle w:val="StyleUnderline"/>
          <w:highlight w:val="yellow"/>
        </w:rPr>
        <w:t xml:space="preserve"> increases</w:t>
      </w:r>
      <w:r w:rsidRPr="00290FDA">
        <w:rPr>
          <w:rStyle w:val="StyleUnderline"/>
        </w:rPr>
        <w:t xml:space="preserve"> the probability that </w:t>
      </w:r>
      <w:r w:rsidRPr="00290FDA">
        <w:rPr>
          <w:rStyle w:val="StyleUnderline"/>
          <w:highlight w:val="yellow"/>
        </w:rPr>
        <w:t>conflict</w:t>
      </w:r>
      <w:r w:rsidRPr="00290FDA">
        <w:rPr>
          <w:rStyle w:val="StyleUnderline"/>
        </w:rPr>
        <w:t xml:space="preserve"> will break out</w:t>
      </w:r>
      <w:r w:rsidRPr="00290FDA">
        <w:rPr>
          <w:sz w:val="16"/>
        </w:rPr>
        <w:t xml:space="preserve">. This is because to start or participate in </w:t>
      </w:r>
      <w:r w:rsidRPr="00290FDA">
        <w:rPr>
          <w:rStyle w:val="Emphasis"/>
        </w:rPr>
        <w:t xml:space="preserve">violent </w:t>
      </w:r>
      <w:r w:rsidRPr="00290FDA">
        <w:rPr>
          <w:rStyle w:val="Emphasis"/>
          <w:highlight w:val="yellow"/>
        </w:rPr>
        <w:t>conflict</w:t>
      </w:r>
      <w:r w:rsidRPr="00290FDA">
        <w:rPr>
          <w:rStyle w:val="StyleUnderline"/>
          <w:highlight w:val="yellow"/>
        </w:rPr>
        <w:t xml:space="preserve"> requires people</w:t>
      </w:r>
      <w:r w:rsidRPr="00290FDA">
        <w:rPr>
          <w:rStyle w:val="StyleUnderline"/>
        </w:rPr>
        <w:t xml:space="preserve"> to </w:t>
      </w:r>
      <w:r w:rsidRPr="00290FDA">
        <w:rPr>
          <w:rStyle w:val="StyleUnderline"/>
          <w:highlight w:val="yellow"/>
        </w:rPr>
        <w:t>have</w:t>
      </w:r>
      <w:r w:rsidRPr="00290FDA">
        <w:rPr>
          <w:rStyle w:val="StyleUnderline"/>
        </w:rPr>
        <w:t xml:space="preserve"> </w:t>
      </w:r>
      <w:r w:rsidRPr="00290FDA">
        <w:rPr>
          <w:rStyle w:val="Emphasis"/>
        </w:rPr>
        <w:t xml:space="preserve">both the </w:t>
      </w:r>
      <w:r w:rsidRPr="00290FDA">
        <w:rPr>
          <w:rStyle w:val="Emphasis"/>
          <w:highlight w:val="yellow"/>
        </w:rPr>
        <w:t>means and</w:t>
      </w:r>
      <w:r w:rsidRPr="00290FDA">
        <w:rPr>
          <w:rStyle w:val="Emphasis"/>
        </w:rPr>
        <w:t xml:space="preserve"> the </w:t>
      </w:r>
      <w:r w:rsidRPr="00290FDA">
        <w:rPr>
          <w:rStyle w:val="Emphasis"/>
          <w:highlight w:val="yellow"/>
        </w:rPr>
        <w:t>will</w:t>
      </w:r>
      <w:r w:rsidRPr="00290FDA">
        <w:rPr>
          <w:rStyle w:val="StyleUnderline"/>
          <w:highlight w:val="yellow"/>
        </w:rPr>
        <w:t>. Most</w:t>
      </w:r>
      <w:r w:rsidRPr="00290FDA">
        <w:rPr>
          <w:rStyle w:val="StyleUnderline"/>
        </w:rPr>
        <w:t xml:space="preserve"> people </w:t>
      </w:r>
      <w:r w:rsidRPr="00290FDA">
        <w:rPr>
          <w:rStyle w:val="StyleUnderline"/>
          <w:highlight w:val="yellow"/>
        </w:rPr>
        <w:t>on</w:t>
      </w:r>
      <w:r w:rsidRPr="00290FDA">
        <w:rPr>
          <w:rStyle w:val="StyleUnderline"/>
        </w:rPr>
        <w:t xml:space="preserve"> the brink of </w:t>
      </w:r>
      <w:r w:rsidRPr="00290FDA">
        <w:rPr>
          <w:rStyle w:val="StyleUnderline"/>
          <w:highlight w:val="yellow"/>
        </w:rPr>
        <w:t>starvation are not in</w:t>
      </w:r>
      <w:r w:rsidRPr="00290FDA">
        <w:rPr>
          <w:rStyle w:val="StyleUnderline"/>
        </w:rPr>
        <w:t xml:space="preserve"> the </w:t>
      </w:r>
      <w:r w:rsidRPr="00290FDA">
        <w:rPr>
          <w:rStyle w:val="StyleUnderline"/>
          <w:highlight w:val="yellow"/>
        </w:rPr>
        <w:t>position to resort to violence</w:t>
      </w:r>
      <w:r w:rsidRPr="00290FDA">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6E208C78" w14:textId="77777777" w:rsidR="009D2E8B" w:rsidRPr="00290FDA" w:rsidRDefault="009D2E8B" w:rsidP="009D2E8B">
      <w:pPr>
        <w:rPr>
          <w:sz w:val="16"/>
        </w:rPr>
      </w:pPr>
      <w:r w:rsidRPr="00290FDA">
        <w:rPr>
          <w:sz w:val="16"/>
        </w:rPr>
        <w:t xml:space="preserve">Accordingly, there is a widespread misapprehension that social unrest in periods of high food prices relates primarily to food shortages. </w:t>
      </w:r>
      <w:r w:rsidRPr="00290FDA">
        <w:rPr>
          <w:rStyle w:val="Emphasis"/>
        </w:rPr>
        <w:t>In reality</w:t>
      </w:r>
      <w:r w:rsidRPr="00290FDA">
        <w:rPr>
          <w:rStyle w:val="StyleUnderline"/>
        </w:rPr>
        <w:t xml:space="preserve">, </w:t>
      </w:r>
      <w:r w:rsidRPr="00290FDA">
        <w:rPr>
          <w:rStyle w:val="Emphasis"/>
        </w:rPr>
        <w:t xml:space="preserve">the sources of </w:t>
      </w:r>
      <w:r w:rsidRPr="00290FDA">
        <w:rPr>
          <w:rStyle w:val="Emphasis"/>
          <w:highlight w:val="yellow"/>
        </w:rPr>
        <w:t>discontent</w:t>
      </w:r>
      <w:r w:rsidRPr="00290FDA">
        <w:rPr>
          <w:rStyle w:val="StyleUnderline"/>
        </w:rPr>
        <w:t xml:space="preserve"> are </w:t>
      </w:r>
      <w:r w:rsidRPr="00290FDA">
        <w:rPr>
          <w:rStyle w:val="Emphasis"/>
        </w:rPr>
        <w:t xml:space="preserve">considerably </w:t>
      </w:r>
      <w:r w:rsidRPr="00290FDA">
        <w:rPr>
          <w:rStyle w:val="Emphasis"/>
          <w:highlight w:val="yellow"/>
        </w:rPr>
        <w:t>more complex</w:t>
      </w:r>
      <w:r w:rsidRPr="00290FDA">
        <w:rPr>
          <w:rStyle w:val="StyleUnderline"/>
        </w:rPr>
        <w:t xml:space="preserve"> – </w:t>
      </w:r>
      <w:r w:rsidRPr="00290FDA">
        <w:rPr>
          <w:rStyle w:val="StyleUnderline"/>
          <w:highlight w:val="yellow"/>
        </w:rPr>
        <w:t>linked to</w:t>
      </w:r>
      <w:r w:rsidRPr="00290FDA">
        <w:rPr>
          <w:rStyle w:val="StyleUnderline"/>
        </w:rPr>
        <w:t xml:space="preserve"> </w:t>
      </w:r>
      <w:r w:rsidRPr="00290FDA">
        <w:rPr>
          <w:rStyle w:val="Emphasis"/>
        </w:rPr>
        <w:t>political structures</w:t>
      </w:r>
      <w:r w:rsidRPr="00290FDA">
        <w:rPr>
          <w:rStyle w:val="StyleUnderline"/>
        </w:rPr>
        <w:t xml:space="preserve">, </w:t>
      </w:r>
      <w:r w:rsidRPr="00290FDA">
        <w:rPr>
          <w:rStyle w:val="Emphasis"/>
          <w:highlight w:val="yellow"/>
        </w:rPr>
        <w:t>land</w:t>
      </w:r>
      <w:r w:rsidRPr="00290FDA">
        <w:rPr>
          <w:rStyle w:val="Emphasis"/>
        </w:rPr>
        <w:t xml:space="preserve"> ownership</w:t>
      </w:r>
      <w:r w:rsidRPr="00290FDA">
        <w:rPr>
          <w:rStyle w:val="StyleUnderline"/>
        </w:rPr>
        <w:t xml:space="preserve">, </w:t>
      </w:r>
      <w:r w:rsidRPr="00290FDA">
        <w:rPr>
          <w:rStyle w:val="Emphasis"/>
          <w:highlight w:val="yellow"/>
        </w:rPr>
        <w:t>corruption</w:t>
      </w:r>
      <w:r w:rsidRPr="00290FDA">
        <w:rPr>
          <w:rStyle w:val="StyleUnderline"/>
        </w:rPr>
        <w:t xml:space="preserve">, the desire for </w:t>
      </w:r>
      <w:r w:rsidRPr="00290FDA">
        <w:rPr>
          <w:rStyle w:val="Emphasis"/>
          <w:highlight w:val="yellow"/>
        </w:rPr>
        <w:t>democratic reforms</w:t>
      </w:r>
      <w:r w:rsidRPr="00290FDA">
        <w:rPr>
          <w:rStyle w:val="StyleUnderline"/>
          <w:highlight w:val="yellow"/>
        </w:rPr>
        <w:t xml:space="preserve"> and</w:t>
      </w:r>
      <w:r w:rsidRPr="00290FDA">
        <w:rPr>
          <w:rStyle w:val="StyleUnderline"/>
        </w:rPr>
        <w:t xml:space="preserve"> </w:t>
      </w:r>
      <w:r w:rsidRPr="00290FDA">
        <w:rPr>
          <w:rStyle w:val="Emphasis"/>
        </w:rPr>
        <w:t xml:space="preserve">general </w:t>
      </w:r>
      <w:r w:rsidRPr="00290FDA">
        <w:rPr>
          <w:rStyle w:val="Emphasis"/>
          <w:highlight w:val="yellow"/>
        </w:rPr>
        <w:t>econ</w:t>
      </w:r>
      <w:r w:rsidRPr="00290FDA">
        <w:rPr>
          <w:rStyle w:val="Emphasis"/>
        </w:rPr>
        <w:t>omic problems</w:t>
      </w:r>
      <w:r w:rsidRPr="00290FDA">
        <w:rPr>
          <w:sz w:val="16"/>
        </w:rPr>
        <w:t xml:space="preserve"> – where the price of food is seen in the context of general increases in the cost of living. </w:t>
      </w:r>
      <w:r w:rsidRPr="00290FDA">
        <w:rPr>
          <w:rStyle w:val="StyleUnderline"/>
          <w:highlight w:val="yellow"/>
        </w:rPr>
        <w:t>Research</w:t>
      </w:r>
      <w:r w:rsidRPr="00290FDA">
        <w:rPr>
          <w:rStyle w:val="StyleUnderline"/>
        </w:rPr>
        <w:t xml:space="preserve"> has </w:t>
      </w:r>
      <w:r w:rsidRPr="00290FDA">
        <w:rPr>
          <w:rStyle w:val="StyleUnderline"/>
          <w:highlight w:val="yellow"/>
        </w:rPr>
        <w:t>show</w:t>
      </w:r>
      <w:r w:rsidRPr="00290FDA">
        <w:rPr>
          <w:rStyle w:val="StyleUnderline"/>
        </w:rPr>
        <w:t>n</w:t>
      </w:r>
      <w:r w:rsidRPr="00290FDA">
        <w:rPr>
          <w:sz w:val="16"/>
        </w:rPr>
        <w:t xml:space="preserve"> that </w:t>
      </w:r>
      <w:r w:rsidRPr="00290FDA">
        <w:rPr>
          <w:rStyle w:val="StyleUnderline"/>
          <w:highlight w:val="yellow"/>
        </w:rPr>
        <w:t xml:space="preserve">while </w:t>
      </w:r>
      <w:r w:rsidRPr="00290FDA">
        <w:rPr>
          <w:rStyle w:val="Emphasis"/>
          <w:highlight w:val="yellow"/>
        </w:rPr>
        <w:t>the</w:t>
      </w:r>
      <w:r w:rsidRPr="00290FDA">
        <w:rPr>
          <w:rStyle w:val="Emphasis"/>
        </w:rPr>
        <w:t xml:space="preserve"> international </w:t>
      </w:r>
      <w:r w:rsidRPr="00290FDA">
        <w:rPr>
          <w:rStyle w:val="Emphasis"/>
          <w:highlight w:val="yellow"/>
        </w:rPr>
        <w:t>media</w:t>
      </w:r>
      <w:r w:rsidRPr="00290FDA">
        <w:rPr>
          <w:sz w:val="16"/>
        </w:rPr>
        <w:t xml:space="preserve"> have a </w:t>
      </w:r>
      <w:r w:rsidRPr="00290FDA">
        <w:rPr>
          <w:rStyle w:val="StyleUnderline"/>
          <w:highlight w:val="yellow"/>
        </w:rPr>
        <w:t>tend</w:t>
      </w:r>
      <w:r w:rsidRPr="00290FDA">
        <w:rPr>
          <w:sz w:val="16"/>
        </w:rPr>
        <w:t xml:space="preserve">ency </w:t>
      </w:r>
      <w:r w:rsidRPr="00290FDA">
        <w:rPr>
          <w:rStyle w:val="StyleUnderline"/>
          <w:highlight w:val="yellow"/>
        </w:rPr>
        <w:t>to seek</w:t>
      </w:r>
      <w:r w:rsidRPr="00290FDA">
        <w:rPr>
          <w:sz w:val="16"/>
        </w:rPr>
        <w:t xml:space="preserve"> </w:t>
      </w:r>
      <w:r w:rsidRPr="00290FDA">
        <w:rPr>
          <w:rStyle w:val="Emphasis"/>
        </w:rPr>
        <w:t xml:space="preserve">simple </w:t>
      </w:r>
      <w:r w:rsidRPr="00290FDA">
        <w:rPr>
          <w:rStyle w:val="Emphasis"/>
          <w:highlight w:val="yellow"/>
        </w:rPr>
        <w:t>resource</w:t>
      </w:r>
      <w:r w:rsidRPr="00290FDA">
        <w:rPr>
          <w:rStyle w:val="Emphasis"/>
        </w:rPr>
        <w:t xml:space="preserve">-related </w:t>
      </w:r>
      <w:r w:rsidRPr="00290FDA">
        <w:rPr>
          <w:rStyle w:val="Emphasis"/>
          <w:highlight w:val="yellow"/>
        </w:rPr>
        <w:t>explanations</w:t>
      </w:r>
      <w:r w:rsidRPr="00290FDA">
        <w:rPr>
          <w:sz w:val="16"/>
        </w:rPr>
        <w:t xml:space="preserve"> – such as drought or famine – for conflicts in the Global South, </w:t>
      </w:r>
      <w:r w:rsidRPr="00290FDA">
        <w:rPr>
          <w:rStyle w:val="StyleUnderline"/>
          <w:highlight w:val="yellow"/>
        </w:rPr>
        <w:t>debates</w:t>
      </w:r>
      <w:r w:rsidRPr="00290FDA">
        <w:rPr>
          <w:sz w:val="16"/>
        </w:rPr>
        <w:t xml:space="preserve"> in the local media </w:t>
      </w:r>
      <w:r w:rsidRPr="00290FDA">
        <w:rPr>
          <w:rStyle w:val="StyleUnderline"/>
          <w:highlight w:val="yellow"/>
        </w:rPr>
        <w:t>are</w:t>
      </w:r>
      <w:r w:rsidRPr="00290FDA">
        <w:rPr>
          <w:sz w:val="16"/>
        </w:rPr>
        <w:t xml:space="preserve"> permeated by </w:t>
      </w:r>
      <w:r w:rsidRPr="00290FDA">
        <w:rPr>
          <w:rStyle w:val="Emphasis"/>
        </w:rPr>
        <w:t xml:space="preserve">more </w:t>
      </w:r>
      <w:r w:rsidRPr="00290FDA">
        <w:rPr>
          <w:rStyle w:val="Emphasis"/>
          <w:highlight w:val="yellow"/>
        </w:rPr>
        <w:t>complex</w:t>
      </w:r>
      <w:r w:rsidRPr="00290FDA">
        <w:rPr>
          <w:sz w:val="16"/>
        </w:rPr>
        <w:t xml:space="preserve"> political relationships.</w:t>
      </w:r>
    </w:p>
    <w:p w14:paraId="71B9DB64" w14:textId="77777777" w:rsidR="009D2E8B" w:rsidRPr="00290FDA" w:rsidRDefault="009D2E8B" w:rsidP="009D2E8B">
      <w:pPr>
        <w:pStyle w:val="Heading4"/>
        <w:numPr>
          <w:ilvl w:val="0"/>
          <w:numId w:val="16"/>
        </w:numPr>
        <w:rPr>
          <w:rFonts w:cs="Arial"/>
        </w:rPr>
      </w:pPr>
      <w:r>
        <w:rPr>
          <w:rFonts w:cs="Arial"/>
        </w:rPr>
        <w:t>Ag sustainable – g</w:t>
      </w:r>
      <w:r w:rsidRPr="00290FDA">
        <w:rPr>
          <w:rFonts w:cs="Arial"/>
        </w:rPr>
        <w:t xml:space="preserve">enetic diversity is </w:t>
      </w:r>
      <w:r w:rsidRPr="00290FDA">
        <w:rPr>
          <w:rFonts w:cs="Arial"/>
          <w:u w:val="single"/>
        </w:rPr>
        <w:t>increasing</w:t>
      </w:r>
      <w:r>
        <w:rPr>
          <w:rFonts w:cs="Arial"/>
        </w:rPr>
        <w:t xml:space="preserve">. </w:t>
      </w:r>
    </w:p>
    <w:p w14:paraId="022278A7" w14:textId="77777777" w:rsidR="009D2E8B" w:rsidRPr="00290FDA" w:rsidRDefault="009D2E8B" w:rsidP="009D2E8B">
      <w:r w:rsidRPr="00290FDA">
        <w:t xml:space="preserve">Colin </w:t>
      </w:r>
      <w:r w:rsidRPr="00290FDA">
        <w:rPr>
          <w:rStyle w:val="Style13ptBold"/>
        </w:rPr>
        <w:t>Khoury 18</w:t>
      </w:r>
      <w:r w:rsidRPr="00290FDA">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7F7B52BD" w14:textId="77777777" w:rsidR="009D2E8B" w:rsidRPr="00290FDA" w:rsidRDefault="009D2E8B" w:rsidP="009D2E8B">
      <w:pPr>
        <w:rPr>
          <w:sz w:val="16"/>
        </w:rPr>
      </w:pPr>
      <w:r w:rsidRPr="00290FDA">
        <w:rPr>
          <w:rStyle w:val="StyleUnderline"/>
        </w:rPr>
        <w:t>One of the central concepts that unifies those concerned with biodiversity is the belief that diversity is being lost, piece by piece, to a greater or lesser degree, globally</w:t>
      </w:r>
      <w:r w:rsidRPr="00290FDA">
        <w:rPr>
          <w:sz w:val="16"/>
        </w:rPr>
        <w:t>.</w:t>
      </w:r>
    </w:p>
    <w:p w14:paraId="39222615" w14:textId="77777777" w:rsidR="009D2E8B" w:rsidRPr="00290FDA" w:rsidRDefault="009D2E8B" w:rsidP="009D2E8B">
      <w:pPr>
        <w:rPr>
          <w:sz w:val="16"/>
        </w:rPr>
      </w:pPr>
      <w:r w:rsidRPr="00290FDA">
        <w:rPr>
          <w:rStyle w:val="StyleUnderline"/>
        </w:rPr>
        <w:t>The same goes for the biodiversity of what we eat</w:t>
      </w:r>
      <w:r w:rsidRPr="00290FDA">
        <w:rPr>
          <w:sz w:val="16"/>
        </w:rPr>
        <w:t xml:space="preserve">. Scientists and activists have worried about the loss of crops and their many traditional varieties for at least a hundred years, since botanist N. I. Vavilov traveled the world in search of plants useful for cultivation in his Russian homeland. He noticed that diversity was disappearing in the cradles of agriculture – places where crops had been cultivated continuously for thousands of years. </w:t>
      </w:r>
      <w:r w:rsidRPr="00290FDA">
        <w:rPr>
          <w:rStyle w:val="StyleUnderline"/>
        </w:rPr>
        <w:t>The alarm sounded</w:t>
      </w:r>
      <w:r w:rsidRPr="00290FDA">
        <w:rPr>
          <w:sz w:val="16"/>
        </w:rPr>
        <w:t xml:space="preserve"> even louder 50 years ago, during the Green Revolution, </w:t>
      </w:r>
      <w:r w:rsidRPr="00290FDA">
        <w:rPr>
          <w:rStyle w:val="StyleUnderline"/>
        </w:rPr>
        <w:t>when farmers</w:t>
      </w:r>
      <w:r w:rsidRPr="00290FDA">
        <w:rPr>
          <w:sz w:val="16"/>
        </w:rPr>
        <w:t xml:space="preserve"> in some of the most diverse regions of the world largely </w:t>
      </w:r>
      <w:r w:rsidRPr="00290FDA">
        <w:rPr>
          <w:rStyle w:val="StyleUnderline"/>
        </w:rPr>
        <w:t>replaced</w:t>
      </w:r>
      <w:r w:rsidRPr="00290FDA">
        <w:rPr>
          <w:sz w:val="16"/>
        </w:rPr>
        <w:t xml:space="preserve"> their many </w:t>
      </w:r>
      <w:r w:rsidRPr="00290FDA">
        <w:rPr>
          <w:rStyle w:val="StyleUnderline"/>
        </w:rPr>
        <w:t>locally adapted</w:t>
      </w:r>
      <w:r w:rsidRPr="00290FDA">
        <w:rPr>
          <w:sz w:val="16"/>
        </w:rPr>
        <w:t xml:space="preserve"> wheat, rice, and other grain </w:t>
      </w:r>
      <w:r w:rsidRPr="00290FDA">
        <w:rPr>
          <w:rStyle w:val="StyleUnderline"/>
        </w:rPr>
        <w:t>varieties with</w:t>
      </w:r>
      <w:r w:rsidRPr="00290FDA">
        <w:rPr>
          <w:sz w:val="16"/>
        </w:rPr>
        <w:t xml:space="preserve"> fewer, </w:t>
      </w:r>
      <w:r w:rsidRPr="00290FDA">
        <w:rPr>
          <w:rStyle w:val="StyleUnderline"/>
        </w:rPr>
        <w:t>more uniform</w:t>
      </w:r>
      <w:r w:rsidRPr="00290FDA">
        <w:rPr>
          <w:sz w:val="16"/>
        </w:rPr>
        <w:t xml:space="preserve">, higher yielding </w:t>
      </w:r>
      <w:r w:rsidRPr="00290FDA">
        <w:rPr>
          <w:rStyle w:val="StyleUnderline"/>
        </w:rPr>
        <w:t>professionally bred varieties</w:t>
      </w:r>
      <w:r w:rsidRPr="00290FDA">
        <w:rPr>
          <w:sz w:val="16"/>
        </w:rPr>
        <w:t>.</w:t>
      </w:r>
    </w:p>
    <w:p w14:paraId="6E1BC320" w14:textId="77777777" w:rsidR="009D2E8B" w:rsidRPr="00290FDA" w:rsidRDefault="009D2E8B" w:rsidP="009D2E8B">
      <w:pPr>
        <w:rPr>
          <w:sz w:val="16"/>
        </w:rPr>
      </w:pPr>
      <w:r w:rsidRPr="00290FDA">
        <w:rPr>
          <w:sz w:val="16"/>
        </w:rPr>
        <w:t>Economic development, human migration, urbanization, and globalization have further affected the diversity of food crops cultivated and consumed around the world. Most modern farmers seem to want uniform, mechanized production. Most eaters seem to want unblemished vegetables of known shapes and sizes, and inexpensive processed food products. In most of the decisions producers, food distributors, and consumers make, crop diversity inadvertently gets the short end of the stick.</w:t>
      </w:r>
    </w:p>
    <w:p w14:paraId="3A19981D" w14:textId="77777777" w:rsidR="009D2E8B" w:rsidRPr="00290FDA" w:rsidRDefault="009D2E8B" w:rsidP="009D2E8B">
      <w:pPr>
        <w:rPr>
          <w:sz w:val="16"/>
        </w:rPr>
      </w:pPr>
      <w:r w:rsidRPr="00290FDA">
        <w:rPr>
          <w:rStyle w:val="StyleUnderline"/>
        </w:rPr>
        <w:t xml:space="preserve">This is </w:t>
      </w:r>
      <w:r w:rsidRPr="00290FDA">
        <w:rPr>
          <w:rStyle w:val="Emphasis"/>
        </w:rPr>
        <w:t>ironic</w:t>
      </w:r>
      <w:r w:rsidRPr="00290FDA">
        <w:rPr>
          <w:rStyle w:val="StyleUnderline"/>
        </w:rPr>
        <w:t xml:space="preserve">, since </w:t>
      </w:r>
      <w:r w:rsidRPr="00290FDA">
        <w:rPr>
          <w:rStyle w:val="StyleUnderline"/>
          <w:highlight w:val="yellow"/>
        </w:rPr>
        <w:t>modern</w:t>
      </w:r>
      <w:r w:rsidRPr="00290FDA">
        <w:rPr>
          <w:rStyle w:val="StyleUnderline"/>
        </w:rPr>
        <w:t xml:space="preserve"> productive </w:t>
      </w:r>
      <w:r w:rsidRPr="00290FDA">
        <w:rPr>
          <w:rStyle w:val="StyleUnderline"/>
          <w:highlight w:val="yellow"/>
        </w:rPr>
        <w:t>crop varieties are</w:t>
      </w:r>
      <w:r w:rsidRPr="00290FDA">
        <w:rPr>
          <w:rStyle w:val="StyleUnderline"/>
        </w:rPr>
        <w:t xml:space="preserve"> bred by </w:t>
      </w:r>
      <w:r w:rsidRPr="00290FDA">
        <w:rPr>
          <w:rStyle w:val="Emphasis"/>
          <w:highlight w:val="yellow"/>
        </w:rPr>
        <w:t>wisely mixing</w:t>
      </w:r>
      <w:r w:rsidRPr="00290FDA">
        <w:rPr>
          <w:rStyle w:val="StyleUnderline"/>
          <w:highlight w:val="yellow"/>
        </w:rPr>
        <w:t xml:space="preserve"> and </w:t>
      </w:r>
      <w:r w:rsidRPr="00290FDA">
        <w:rPr>
          <w:rStyle w:val="Emphasis"/>
          <w:highlight w:val="yellow"/>
        </w:rPr>
        <w:t>matching</w:t>
      </w:r>
      <w:r w:rsidRPr="00290FDA">
        <w:rPr>
          <w:rStyle w:val="StyleUnderline"/>
          <w:highlight w:val="yellow"/>
        </w:rPr>
        <w:t xml:space="preserve"> </w:t>
      </w:r>
      <w:r w:rsidRPr="00290FDA">
        <w:rPr>
          <w:rStyle w:val="Emphasis"/>
          <w:highlight w:val="yellow"/>
        </w:rPr>
        <w:t>diverse</w:t>
      </w:r>
      <w:r w:rsidRPr="00290FDA">
        <w:rPr>
          <w:rStyle w:val="Emphasis"/>
        </w:rPr>
        <w:t xml:space="preserve"> genetic </w:t>
      </w:r>
      <w:r w:rsidRPr="00290FDA">
        <w:rPr>
          <w:rStyle w:val="Emphasis"/>
          <w:highlight w:val="yellow"/>
        </w:rPr>
        <w:t>resources</w:t>
      </w:r>
      <w:r w:rsidRPr="00290FDA">
        <w:rPr>
          <w:sz w:val="16"/>
        </w:rPr>
        <w:t xml:space="preserve">. The disappearance of old varieties thus reduces the options available to plant breeders, including those working to produce more nutritious and resilient crops. </w:t>
      </w:r>
      <w:r w:rsidRPr="00290FDA">
        <w:rPr>
          <w:rStyle w:val="Emphasis"/>
          <w:highlight w:val="yellow"/>
        </w:rPr>
        <w:t>Genebank</w:t>
      </w:r>
      <w:r w:rsidRPr="00290FDA">
        <w:rPr>
          <w:rStyle w:val="StyleUnderline"/>
          <w:highlight w:val="yellow"/>
        </w:rPr>
        <w:t xml:space="preserve"> collections, such as</w:t>
      </w:r>
      <w:r w:rsidRPr="00290FDA">
        <w:rPr>
          <w:rStyle w:val="StyleUnderline"/>
        </w:rPr>
        <w:t xml:space="preserve"> the </w:t>
      </w:r>
      <w:r w:rsidRPr="00290FDA">
        <w:rPr>
          <w:rStyle w:val="Emphasis"/>
        </w:rPr>
        <w:t>beans</w:t>
      </w:r>
      <w:r w:rsidRPr="00290FDA">
        <w:rPr>
          <w:rStyle w:val="StyleUnderline"/>
        </w:rPr>
        <w:t xml:space="preserve">, </w:t>
      </w:r>
      <w:r w:rsidRPr="00290FDA">
        <w:rPr>
          <w:rStyle w:val="Emphasis"/>
        </w:rPr>
        <w:t>cassava</w:t>
      </w:r>
      <w:r w:rsidRPr="00290FDA">
        <w:rPr>
          <w:rStyle w:val="StyleUnderline"/>
        </w:rPr>
        <w:t xml:space="preserve">, and </w:t>
      </w:r>
      <w:r w:rsidRPr="00290FDA">
        <w:rPr>
          <w:rStyle w:val="Emphasis"/>
        </w:rPr>
        <w:t>other staples</w:t>
      </w:r>
      <w:r w:rsidRPr="00290FDA">
        <w:rPr>
          <w:rStyle w:val="StyleUnderline"/>
        </w:rPr>
        <w:t xml:space="preserve"> conserved at </w:t>
      </w:r>
      <w:r w:rsidRPr="00290FDA">
        <w:rPr>
          <w:rStyle w:val="Emphasis"/>
          <w:highlight w:val="yellow"/>
        </w:rPr>
        <w:t>CIAT</w:t>
      </w:r>
      <w:r w:rsidRPr="00290FDA">
        <w:rPr>
          <w:rStyle w:val="StyleUnderline"/>
        </w:rPr>
        <w:t xml:space="preserve">, which were originally built to </w:t>
      </w:r>
      <w:r w:rsidRPr="00290FDA">
        <w:rPr>
          <w:rStyle w:val="Emphasis"/>
          <w:highlight w:val="yellow"/>
        </w:rPr>
        <w:t>provide access</w:t>
      </w:r>
      <w:r w:rsidRPr="00290FDA">
        <w:rPr>
          <w:rStyle w:val="StyleUnderline"/>
        </w:rPr>
        <w:t xml:space="preserve"> for plant breeders </w:t>
      </w:r>
      <w:r w:rsidRPr="00290FDA">
        <w:rPr>
          <w:rStyle w:val="StyleUnderline"/>
          <w:highlight w:val="yellow"/>
        </w:rPr>
        <w:t xml:space="preserve">to </w:t>
      </w:r>
      <w:r w:rsidRPr="00290FDA">
        <w:rPr>
          <w:rStyle w:val="Emphasis"/>
          <w:highlight w:val="yellow"/>
        </w:rPr>
        <w:t>genetic resources</w:t>
      </w:r>
      <w:r w:rsidRPr="00290FDA">
        <w:rPr>
          <w:rStyle w:val="StyleUnderline"/>
        </w:rPr>
        <w:t xml:space="preserve">, have therefore taken on increasingly </w:t>
      </w:r>
      <w:r w:rsidRPr="00290FDA">
        <w:rPr>
          <w:rStyle w:val="StyleUnderline"/>
          <w:highlight w:val="yellow"/>
        </w:rPr>
        <w:t xml:space="preserve">important </w:t>
      </w:r>
      <w:r w:rsidRPr="00290FDA">
        <w:rPr>
          <w:rStyle w:val="Emphasis"/>
          <w:highlight w:val="yellow"/>
        </w:rPr>
        <w:t>conservation roles</w:t>
      </w:r>
      <w:r w:rsidRPr="00290FDA">
        <w:rPr>
          <w:sz w:val="16"/>
        </w:rPr>
        <w:t>.</w:t>
      </w:r>
    </w:p>
    <w:p w14:paraId="02ED632F" w14:textId="77777777" w:rsidR="009D2E8B" w:rsidRPr="00290FDA" w:rsidRDefault="009D2E8B" w:rsidP="009D2E8B">
      <w:pPr>
        <w:rPr>
          <w:sz w:val="16"/>
        </w:rPr>
      </w:pPr>
      <w:r w:rsidRPr="00290FDA">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6802C2F6" w14:textId="77777777" w:rsidR="009D2E8B" w:rsidRPr="00290FDA" w:rsidRDefault="009D2E8B" w:rsidP="009D2E8B">
      <w:pPr>
        <w:rPr>
          <w:sz w:val="16"/>
        </w:rPr>
      </w:pPr>
      <w:r w:rsidRPr="00290FDA">
        <w:rPr>
          <w:sz w:val="16"/>
        </w:rPr>
        <w:t>Taking stock</w:t>
      </w:r>
    </w:p>
    <w:p w14:paraId="4CFE3CBF" w14:textId="77777777" w:rsidR="009D2E8B" w:rsidRPr="00290FDA" w:rsidRDefault="009D2E8B" w:rsidP="009D2E8B">
      <w:pPr>
        <w:rPr>
          <w:sz w:val="16"/>
        </w:rPr>
      </w:pPr>
      <w:r w:rsidRPr="00290FDA">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506D5303" w14:textId="77777777" w:rsidR="009D2E8B" w:rsidRPr="00290FDA" w:rsidRDefault="009D2E8B" w:rsidP="009D2E8B">
      <w:pPr>
        <w:rPr>
          <w:sz w:val="16"/>
        </w:rPr>
      </w:pPr>
      <w:r w:rsidRPr="00290FDA">
        <w:rPr>
          <w:sz w:val="16"/>
        </w:rPr>
        <w:t xml:space="preserve">And that’s where it started to become complicated, and also more interesting. Because, </w:t>
      </w:r>
      <w:r w:rsidRPr="00290FDA">
        <w:rPr>
          <w:rStyle w:val="StyleUnderline"/>
        </w:rPr>
        <w:t xml:space="preserve">when I went looking for signs of the loss of specific crops, </w:t>
      </w:r>
      <w:r w:rsidRPr="00290FDA">
        <w:rPr>
          <w:rStyle w:val="Emphasis"/>
        </w:rPr>
        <w:t>I couldn’t find any</w:t>
      </w:r>
      <w:r w:rsidRPr="00290FDA">
        <w:rPr>
          <w:sz w:val="16"/>
        </w:rPr>
        <w:t>. Instead, I found evidence of massive global changes in our food diversity that left me worried, but at the same time hopeful.</w:t>
      </w:r>
    </w:p>
    <w:p w14:paraId="0D167BF3" w14:textId="77777777" w:rsidR="009D2E8B" w:rsidRPr="00290FDA" w:rsidRDefault="009D2E8B" w:rsidP="009D2E8B">
      <w:pPr>
        <w:rPr>
          <w:sz w:val="16"/>
        </w:rPr>
      </w:pPr>
      <w:r w:rsidRPr="00290FDA">
        <w:rPr>
          <w:sz w:val="16"/>
        </w:rPr>
        <w:t xml:space="preserve">A bit of background. </w:t>
      </w:r>
      <w:r w:rsidRPr="00290FDA">
        <w:rPr>
          <w:rStyle w:val="StyleUnderline"/>
        </w:rPr>
        <w:t>Most</w:t>
      </w:r>
      <w:r w:rsidRPr="00290FDA">
        <w:rPr>
          <w:sz w:val="16"/>
        </w:rPr>
        <w:t xml:space="preserve"> of the </w:t>
      </w:r>
      <w:r w:rsidRPr="00290FDA">
        <w:rPr>
          <w:rStyle w:val="StyleUnderline"/>
        </w:rPr>
        <w:t>numbers seen in the news on</w:t>
      </w:r>
      <w:r w:rsidRPr="00290FDA">
        <w:rPr>
          <w:sz w:val="16"/>
        </w:rPr>
        <w:t xml:space="preserve"> how much </w:t>
      </w:r>
      <w:r w:rsidRPr="00290FDA">
        <w:rPr>
          <w:rStyle w:val="StyleUnderline"/>
        </w:rPr>
        <w:t>crop diversity</w:t>
      </w:r>
      <w:r w:rsidRPr="00290FDA">
        <w:rPr>
          <w:sz w:val="16"/>
        </w:rPr>
        <w:t xml:space="preserve"> has been lost </w:t>
      </w:r>
      <w:r w:rsidRPr="00290FDA">
        <w:rPr>
          <w:rStyle w:val="StyleUnderline"/>
        </w:rPr>
        <w:t>go back to a handful of reports</w:t>
      </w:r>
      <w:r w:rsidRPr="00290FDA">
        <w:rPr>
          <w:sz w:val="16"/>
        </w:rPr>
        <w:t xml:space="preserve"> and books </w:t>
      </w:r>
      <w:r w:rsidRPr="00290FDA">
        <w:rPr>
          <w:rStyle w:val="StyleUnderline"/>
        </w:rPr>
        <w:t xml:space="preserve">that reference a </w:t>
      </w:r>
      <w:r w:rsidRPr="00290FDA">
        <w:rPr>
          <w:rStyle w:val="Emphasis"/>
        </w:rPr>
        <w:t>few studies</w:t>
      </w:r>
      <w:r w:rsidRPr="00290FDA">
        <w:rPr>
          <w:rStyle w:val="StyleUnderline"/>
        </w:rPr>
        <w:t xml:space="preserve">: for example, the changing number of </w:t>
      </w:r>
      <w:r w:rsidRPr="00290FDA">
        <w:rPr>
          <w:rStyle w:val="Emphasis"/>
        </w:rPr>
        <w:t>vegetable varieties</w:t>
      </w:r>
      <w:r w:rsidRPr="00290FDA">
        <w:rPr>
          <w:sz w:val="16"/>
        </w:rPr>
        <w:t xml:space="preserve"> for sale </w:t>
      </w:r>
      <w:r w:rsidRPr="00290FDA">
        <w:rPr>
          <w:rStyle w:val="StyleUnderline"/>
        </w:rPr>
        <w:t xml:space="preserve">in the </w:t>
      </w:r>
      <w:r w:rsidRPr="00290FDA">
        <w:rPr>
          <w:rStyle w:val="Emphasis"/>
        </w:rPr>
        <w:t>U.S.</w:t>
      </w:r>
      <w:r w:rsidRPr="00290FDA">
        <w:rPr>
          <w:sz w:val="16"/>
        </w:rPr>
        <w:t xml:space="preserve"> over time. </w:t>
      </w:r>
      <w:r w:rsidRPr="00290FDA">
        <w:rPr>
          <w:rStyle w:val="StyleUnderline"/>
        </w:rPr>
        <w:t xml:space="preserve">The results are </w:t>
      </w:r>
      <w:r w:rsidRPr="00290FDA">
        <w:rPr>
          <w:rStyle w:val="Emphasis"/>
          <w:highlight w:val="yellow"/>
        </w:rPr>
        <w:t>estimations</w:t>
      </w:r>
      <w:r w:rsidRPr="00290FDA">
        <w:rPr>
          <w:sz w:val="16"/>
        </w:rPr>
        <w:t xml:space="preserve"> for a few crops at local to national levels, </w:t>
      </w:r>
      <w:r w:rsidRPr="00290FDA">
        <w:rPr>
          <w:rStyle w:val="StyleUnderline"/>
        </w:rPr>
        <w:t>but</w:t>
      </w:r>
      <w:r w:rsidRPr="00290FDA">
        <w:rPr>
          <w:sz w:val="16"/>
        </w:rPr>
        <w:t xml:space="preserve"> they somehow </w:t>
      </w:r>
      <w:r w:rsidRPr="00290FDA">
        <w:rPr>
          <w:rStyle w:val="StyleUnderline"/>
        </w:rPr>
        <w:t xml:space="preserve">have been </w:t>
      </w:r>
      <w:r w:rsidRPr="00290FDA">
        <w:rPr>
          <w:rStyle w:val="Emphasis"/>
          <w:highlight w:val="yellow"/>
        </w:rPr>
        <w:t>inflated</w:t>
      </w:r>
      <w:r w:rsidRPr="00290FDA">
        <w:rPr>
          <w:rStyle w:val="StyleUnderline"/>
          <w:highlight w:val="yellow"/>
        </w:rPr>
        <w:t xml:space="preserve"> to </w:t>
      </w:r>
      <w:r w:rsidRPr="00290FDA">
        <w:rPr>
          <w:rStyle w:val="Emphasis"/>
          <w:highlight w:val="yellow"/>
        </w:rPr>
        <w:t>generalized</w:t>
      </w:r>
      <w:r w:rsidRPr="00290FDA">
        <w:rPr>
          <w:rStyle w:val="StyleUnderline"/>
          <w:highlight w:val="yellow"/>
        </w:rPr>
        <w:t xml:space="preserve"> statements about</w:t>
      </w:r>
      <w:r w:rsidRPr="00290FDA">
        <w:rPr>
          <w:sz w:val="16"/>
        </w:rPr>
        <w:t xml:space="preserve"> the </w:t>
      </w:r>
      <w:r w:rsidRPr="00290FDA">
        <w:rPr>
          <w:rStyle w:val="Emphasis"/>
          <w:highlight w:val="yellow"/>
        </w:rPr>
        <w:t>global</w:t>
      </w:r>
      <w:r w:rsidRPr="00290FDA">
        <w:rPr>
          <w:sz w:val="16"/>
        </w:rPr>
        <w:t xml:space="preserve"> state of </w:t>
      </w:r>
      <w:r w:rsidRPr="00290FDA">
        <w:rPr>
          <w:rStyle w:val="StyleUnderline"/>
        </w:rPr>
        <w:t xml:space="preserve">crop </w:t>
      </w:r>
      <w:r w:rsidRPr="00290FDA">
        <w:rPr>
          <w:rStyle w:val="StyleUnderline"/>
          <w:highlight w:val="yellow"/>
        </w:rPr>
        <w:t>diversity</w:t>
      </w:r>
      <w:r w:rsidRPr="00290FDA">
        <w:rPr>
          <w:sz w:val="16"/>
        </w:rPr>
        <w:t>, the most common of which is some variation of “75% of the diversity in crops has been lost.”</w:t>
      </w:r>
    </w:p>
    <w:p w14:paraId="329DD54C" w14:textId="77777777" w:rsidR="009D2E8B" w:rsidRPr="00290FDA" w:rsidRDefault="009D2E8B" w:rsidP="009D2E8B">
      <w:pPr>
        <w:rPr>
          <w:sz w:val="16"/>
        </w:rPr>
      </w:pPr>
      <w:r w:rsidRPr="00290FDA">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sidRPr="00290FDA">
        <w:rPr>
          <w:rStyle w:val="StyleUnderline"/>
        </w:rPr>
        <w:t xml:space="preserve">the more recent </w:t>
      </w:r>
      <w:r w:rsidRPr="00290FDA">
        <w:rPr>
          <w:rStyle w:val="StyleUnderline"/>
          <w:highlight w:val="yellow"/>
        </w:rPr>
        <w:t xml:space="preserve">trends are </w:t>
      </w:r>
      <w:r w:rsidRPr="00290FDA">
        <w:rPr>
          <w:rStyle w:val="Emphasis"/>
          <w:highlight w:val="yellow"/>
        </w:rPr>
        <w:t>not</w:t>
      </w:r>
      <w:r w:rsidRPr="00290FDA">
        <w:rPr>
          <w:rStyle w:val="Emphasis"/>
        </w:rPr>
        <w:t xml:space="preserve"> so </w:t>
      </w:r>
      <w:r w:rsidRPr="00290FDA">
        <w:rPr>
          <w:rStyle w:val="Emphasis"/>
          <w:highlight w:val="yellow"/>
        </w:rPr>
        <w:t>simple</w:t>
      </w:r>
      <w:r w:rsidRPr="00290FDA">
        <w:rPr>
          <w:sz w:val="16"/>
        </w:rPr>
        <w:t xml:space="preserve"> to decipher.</w:t>
      </w:r>
    </w:p>
    <w:p w14:paraId="6C0C8B0A" w14:textId="77777777" w:rsidR="009D2E8B" w:rsidRPr="00290FDA" w:rsidRDefault="009D2E8B" w:rsidP="009D2E8B">
      <w:pPr>
        <w:rPr>
          <w:sz w:val="16"/>
        </w:rPr>
      </w:pPr>
      <w:r w:rsidRPr="00290FDA">
        <w:rPr>
          <w:sz w:val="16"/>
        </w:rPr>
        <w:t>Reviewing what had been researched, it was particularly surprising to me that very little work had been done to understand the changes in what is probably the simplest level to measure: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383EF4F2" w14:textId="77777777" w:rsidR="009D2E8B" w:rsidRPr="00290FDA" w:rsidRDefault="009D2E8B" w:rsidP="009D2E8B">
      <w:pPr>
        <w:rPr>
          <w:sz w:val="12"/>
          <w:szCs w:val="18"/>
        </w:rPr>
      </w:pPr>
      <w:r w:rsidRPr="00290FDA">
        <w:rPr>
          <w:sz w:val="16"/>
        </w:rPr>
        <w:t xml:space="preserve">Fast forward through a couple of years of investigation. To my surprise, I found that </w:t>
      </w:r>
      <w:r w:rsidRPr="00290FDA">
        <w:rPr>
          <w:rStyle w:val="Emphasis"/>
          <w:sz w:val="24"/>
          <w:highlight w:val="yellow"/>
        </w:rPr>
        <w:t>not a single crop was lost over</w:t>
      </w:r>
      <w:r w:rsidRPr="00290FDA">
        <w:rPr>
          <w:rStyle w:val="Emphasis"/>
          <w:sz w:val="24"/>
        </w:rPr>
        <w:t xml:space="preserve"> the past </w:t>
      </w:r>
      <w:r w:rsidRPr="00290FDA">
        <w:rPr>
          <w:rStyle w:val="Emphasis"/>
          <w:sz w:val="24"/>
          <w:highlight w:val="yellow"/>
        </w:rPr>
        <w:t>50 years!</w:t>
      </w:r>
      <w:r w:rsidRPr="00290FDA">
        <w:rPr>
          <w:sz w:val="16"/>
        </w:rPr>
        <w:t xml:space="preserve"> </w:t>
      </w:r>
      <w:r w:rsidRPr="00290FDA">
        <w:rPr>
          <w:rStyle w:val="StyleUnderline"/>
          <w:highlight w:val="yellow"/>
        </w:rPr>
        <w:t xml:space="preserve">There was </w:t>
      </w:r>
      <w:r w:rsidRPr="00290FDA">
        <w:rPr>
          <w:rStyle w:val="Emphasis"/>
          <w:highlight w:val="yellow"/>
        </w:rPr>
        <w:t>no evidence</w:t>
      </w:r>
      <w:r w:rsidRPr="00290FDA">
        <w:rPr>
          <w:rStyle w:val="StyleUnderline"/>
          <w:highlight w:val="yellow"/>
        </w:rPr>
        <w:t xml:space="preserve"> for extinction</w:t>
      </w:r>
      <w:r w:rsidRPr="00290FDA">
        <w:rPr>
          <w:sz w:val="12"/>
          <w:szCs w:val="18"/>
        </w:rPr>
        <w:t>. What was going on? Was I missing something or was the loss of food biodiversity narrative wrong?</w:t>
      </w:r>
    </w:p>
    <w:p w14:paraId="6247BA8F" w14:textId="77777777" w:rsidR="009D2E8B" w:rsidRPr="00290FDA" w:rsidRDefault="009D2E8B" w:rsidP="009D2E8B">
      <w:pPr>
        <w:rPr>
          <w:sz w:val="12"/>
          <w:szCs w:val="18"/>
        </w:rPr>
      </w:pPr>
      <w:r w:rsidRPr="00290FDA">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74CCE733" w14:textId="77777777" w:rsidR="009D2E8B" w:rsidRPr="00290FDA" w:rsidRDefault="009D2E8B" w:rsidP="009D2E8B">
      <w:pPr>
        <w:rPr>
          <w:sz w:val="12"/>
          <w:szCs w:val="18"/>
        </w:rPr>
      </w:pPr>
      <w:r w:rsidRPr="00290FDA">
        <w:rPr>
          <w:sz w:val="12"/>
          <w:szCs w:val="18"/>
        </w:rPr>
        <w:t>Related article:  Viewpoint: 'Heritage' of emotional decision-making fuels EU's opposition to biotech crops</w:t>
      </w:r>
    </w:p>
    <w:p w14:paraId="73CE74E7" w14:textId="77777777" w:rsidR="009D2E8B" w:rsidRPr="00290FDA" w:rsidRDefault="009D2E8B" w:rsidP="009D2E8B">
      <w:pPr>
        <w:rPr>
          <w:sz w:val="12"/>
          <w:szCs w:val="18"/>
        </w:rPr>
      </w:pPr>
      <w:r w:rsidRPr="00290FDA">
        <w:rPr>
          <w:sz w:val="12"/>
          <w:szCs w:val="18"/>
        </w:rPr>
        <w:t>In FAO data, these plants are either thrown into the general categories or they aren’t measured at all, especially if they are produced only on a small scale, for local markets or in home gardens. This is, in itself, sign enough that they may be imperiled. We need better statistics about what people eat (and grow) around the world. But, enough is known to be confident that many locally relevant crops are in decline.</w:t>
      </w:r>
    </w:p>
    <w:p w14:paraId="5267B8FA" w14:textId="77777777" w:rsidR="009D2E8B" w:rsidRPr="00290FDA" w:rsidRDefault="009D2E8B" w:rsidP="009D2E8B">
      <w:pPr>
        <w:rPr>
          <w:sz w:val="12"/>
          <w:szCs w:val="18"/>
        </w:rPr>
      </w:pPr>
      <w:r w:rsidRPr="00290FDA">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703040C9" w14:textId="77777777" w:rsidR="009D2E8B" w:rsidRPr="00290FDA" w:rsidRDefault="009D2E8B" w:rsidP="009D2E8B">
      <w:pPr>
        <w:rPr>
          <w:sz w:val="10"/>
          <w:szCs w:val="16"/>
        </w:rPr>
      </w:pPr>
      <w:r w:rsidRPr="00290FDA">
        <w:rPr>
          <w:rStyle w:val="StyleUnderline"/>
        </w:rPr>
        <w:t xml:space="preserve">Over the past 50 years, </w:t>
      </w:r>
      <w:r w:rsidRPr="00290FDA">
        <w:rPr>
          <w:rStyle w:val="StyleUnderline"/>
          <w:highlight w:val="yellow"/>
        </w:rPr>
        <w:t>almost all</w:t>
      </w:r>
      <w:r w:rsidRPr="00290FDA">
        <w:rPr>
          <w:rStyle w:val="StyleUnderline"/>
        </w:rPr>
        <w:t xml:space="preserve"> countries’ </w:t>
      </w:r>
      <w:r w:rsidRPr="00290FDA">
        <w:rPr>
          <w:rStyle w:val="StyleUnderline"/>
          <w:highlight w:val="yellow"/>
        </w:rPr>
        <w:t>diets</w:t>
      </w:r>
      <w:r w:rsidRPr="00290FDA">
        <w:rPr>
          <w:rStyle w:val="StyleUnderline"/>
        </w:rPr>
        <w:t xml:space="preserve"> actually </w:t>
      </w:r>
      <w:r w:rsidRPr="00290FDA">
        <w:rPr>
          <w:rStyle w:val="StyleUnderline"/>
          <w:highlight w:val="yellow"/>
        </w:rPr>
        <w:t xml:space="preserve">became </w:t>
      </w:r>
      <w:r w:rsidRPr="00290FDA">
        <w:rPr>
          <w:rStyle w:val="Emphasis"/>
          <w:highlight w:val="yellow"/>
        </w:rPr>
        <w:t>more diverse</w:t>
      </w:r>
      <w:r w:rsidRPr="00290FDA">
        <w:rPr>
          <w:rStyle w:val="Emphasis"/>
        </w:rPr>
        <w:t>, not less</w:t>
      </w:r>
      <w:r w:rsidRPr="00290FDA">
        <w:rPr>
          <w:sz w:val="16"/>
        </w:rPr>
        <w:t>, for the crops that FAO statistics do report</w:t>
      </w:r>
      <w:r w:rsidRPr="00290FDA">
        <w:rPr>
          <w:sz w:val="10"/>
          <w:szCs w:val="16"/>
        </w:rPr>
        <w:t>.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with regard to the contribution of these foods.</w:t>
      </w:r>
    </w:p>
    <w:p w14:paraId="0632436D" w14:textId="77777777" w:rsidR="009D2E8B" w:rsidRPr="00290FDA" w:rsidRDefault="009D2E8B" w:rsidP="009D2E8B">
      <w:pPr>
        <w:rPr>
          <w:sz w:val="10"/>
          <w:szCs w:val="16"/>
        </w:rPr>
      </w:pPr>
      <w:r w:rsidRPr="00290FDA">
        <w:rPr>
          <w:sz w:val="10"/>
          <w:szCs w:val="16"/>
        </w:rPr>
        <w:t>Not that there weren’t plant winners and losers. Wheat, rice, and maize, the most dominant crops worldwide 50 years ago, became more important globally. Other crops emerged as widespread staples, particularly oilcrops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51516F5C" w14:textId="77777777" w:rsidR="009D2E8B" w:rsidRPr="00290FDA" w:rsidRDefault="009D2E8B" w:rsidP="009D2E8B">
      <w:pPr>
        <w:rPr>
          <w:sz w:val="10"/>
          <w:szCs w:val="16"/>
        </w:rPr>
      </w:pPr>
      <w:r w:rsidRPr="00290FDA">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3C29F031" w14:textId="77777777" w:rsidR="009D2E8B" w:rsidRPr="00290FDA" w:rsidRDefault="009D2E8B" w:rsidP="009D2E8B">
      <w:pPr>
        <w:rPr>
          <w:sz w:val="10"/>
          <w:szCs w:val="16"/>
        </w:rPr>
      </w:pPr>
      <w:r w:rsidRPr="00290FDA">
        <w:rPr>
          <w:sz w:val="10"/>
          <w:szCs w:val="16"/>
        </w:rPr>
        <w:t>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time period, and put some real numbers to the change we saw. On average, for instance, the amount of variation between food supplies in different countries decreased by 68.8% from 1961 to 2009.</w:t>
      </w:r>
    </w:p>
    <w:p w14:paraId="2FF0647D" w14:textId="77777777" w:rsidR="009D2E8B" w:rsidRPr="00290FDA" w:rsidRDefault="009D2E8B" w:rsidP="009D2E8B">
      <w:pPr>
        <w:rPr>
          <w:sz w:val="10"/>
          <w:szCs w:val="16"/>
        </w:rPr>
      </w:pPr>
      <w:r w:rsidRPr="00290FDA">
        <w:rPr>
          <w:sz w:val="10"/>
          <w:szCs w:val="16"/>
        </w:rPr>
        <w:t>This is why, although we could see no absolute loss in crops consumed over the past 50 years, I am concerned. For even in the relatively small list of crops reported in the FAO national food supply data, .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344BDD56" w14:textId="77777777" w:rsidR="009D2E8B" w:rsidRPr="00290FDA" w:rsidRDefault="009D2E8B" w:rsidP="009D2E8B">
      <w:pPr>
        <w:rPr>
          <w:sz w:val="16"/>
        </w:rPr>
      </w:pPr>
      <w:r w:rsidRPr="00290FDA">
        <w:rPr>
          <w:sz w:val="16"/>
        </w:rPr>
        <w:t xml:space="preserve">So why then am I hopeful? Because </w:t>
      </w:r>
      <w:r w:rsidRPr="00290FDA">
        <w:rPr>
          <w:rStyle w:val="StyleUnderline"/>
        </w:rPr>
        <w:t xml:space="preserve">the </w:t>
      </w:r>
      <w:r w:rsidRPr="00290FDA">
        <w:rPr>
          <w:rStyle w:val="Emphasis"/>
        </w:rPr>
        <w:t>data</w:t>
      </w:r>
      <w:r w:rsidRPr="00290FDA">
        <w:rPr>
          <w:rStyle w:val="StyleUnderline"/>
        </w:rPr>
        <w:t>, and</w:t>
      </w:r>
      <w:r w:rsidRPr="00290FDA">
        <w:rPr>
          <w:sz w:val="16"/>
        </w:rPr>
        <w:t xml:space="preserve"> some </w:t>
      </w:r>
      <w:r w:rsidRPr="00290FDA">
        <w:rPr>
          <w:rStyle w:val="Emphasis"/>
        </w:rPr>
        <w:t>literature</w:t>
      </w:r>
      <w:r w:rsidRPr="00290FDA">
        <w:rPr>
          <w:rStyle w:val="StyleUnderline"/>
        </w:rPr>
        <w:t>, and</w:t>
      </w:r>
      <w:r w:rsidRPr="00290FDA">
        <w:rPr>
          <w:sz w:val="16"/>
        </w:rPr>
        <w:t xml:space="preserve"> my own </w:t>
      </w:r>
      <w:r w:rsidRPr="00290FDA">
        <w:rPr>
          <w:rStyle w:val="Emphasis"/>
        </w:rPr>
        <w:t>direct experience</w:t>
      </w:r>
      <w:r w:rsidRPr="00290FDA">
        <w:rPr>
          <w:sz w:val="16"/>
        </w:rPr>
        <w:t xml:space="preserve"> also </w:t>
      </w:r>
      <w:r w:rsidRPr="00290FDA">
        <w:rPr>
          <w:rStyle w:val="StyleUnderline"/>
        </w:rPr>
        <w:t>indicate that diets in recent years</w:t>
      </w:r>
      <w:r w:rsidRPr="00290FDA">
        <w:rPr>
          <w:sz w:val="16"/>
        </w:rPr>
        <w:t xml:space="preserve">, in some countries, </w:t>
      </w:r>
      <w:r w:rsidRPr="00290FDA">
        <w:rPr>
          <w:rStyle w:val="StyleUnderline"/>
        </w:rPr>
        <w:t xml:space="preserve">are beginning to move in </w:t>
      </w:r>
      <w:r w:rsidRPr="00290FDA">
        <w:rPr>
          <w:rStyle w:val="Emphasis"/>
        </w:rPr>
        <w:t>different directions</w:t>
      </w:r>
      <w:r w:rsidRPr="00290FDA">
        <w:rPr>
          <w:sz w:val="16"/>
        </w:rPr>
        <w:t xml:space="preserve">, reducing the excessive use of animal products and other energy-dense and environmentally expensive foods, and </w:t>
      </w:r>
      <w:r w:rsidRPr="00290FDA">
        <w:rPr>
          <w:rStyle w:val="Emphasis"/>
        </w:rPr>
        <w:t>becom</w:t>
      </w:r>
      <w:r w:rsidRPr="00290FDA">
        <w:rPr>
          <w:rStyle w:val="StyleUnderline"/>
        </w:rPr>
        <w:t xml:space="preserve">ing </w:t>
      </w:r>
      <w:r w:rsidRPr="00290FDA">
        <w:rPr>
          <w:rStyle w:val="Emphasis"/>
        </w:rPr>
        <w:t>more diverse</w:t>
      </w:r>
      <w:r w:rsidRPr="00290FDA">
        <w:rPr>
          <w:sz w:val="16"/>
        </w:rPr>
        <w:t xml:space="preserve">, particularly with regard to fruits and vegetables, and even healthy grains. </w:t>
      </w:r>
      <w:r w:rsidRPr="00290FDA">
        <w:rPr>
          <w:rStyle w:val="StyleUnderline"/>
        </w:rPr>
        <w:t xml:space="preserve">This seems </w:t>
      </w:r>
      <w:r w:rsidRPr="00290FDA">
        <w:rPr>
          <w:rStyle w:val="Emphasis"/>
          <w:highlight w:val="yellow"/>
        </w:rPr>
        <w:t>good</w:t>
      </w:r>
      <w:r w:rsidRPr="00290FDA">
        <w:rPr>
          <w:sz w:val="16"/>
        </w:rPr>
        <w:t xml:space="preserve">, both for human health and </w:t>
      </w:r>
      <w:r w:rsidRPr="00290FDA">
        <w:rPr>
          <w:rStyle w:val="StyleUnderline"/>
          <w:highlight w:val="yellow"/>
        </w:rPr>
        <w:t>for</w:t>
      </w:r>
      <w:r w:rsidRPr="00290FDA">
        <w:rPr>
          <w:rStyle w:val="StyleUnderline"/>
        </w:rPr>
        <w:t xml:space="preserve"> the </w:t>
      </w:r>
      <w:r w:rsidRPr="00290FDA">
        <w:rPr>
          <w:rStyle w:val="Emphasis"/>
          <w:highlight w:val="yellow"/>
        </w:rPr>
        <w:t>sustainability</w:t>
      </w:r>
      <w:r w:rsidRPr="00290FDA">
        <w:rPr>
          <w:rStyle w:val="StyleUnderline"/>
          <w:highlight w:val="yellow"/>
        </w:rPr>
        <w:t xml:space="preserve"> of</w:t>
      </w:r>
      <w:r w:rsidRPr="00290FDA">
        <w:rPr>
          <w:rStyle w:val="StyleUnderline"/>
        </w:rPr>
        <w:t xml:space="preserve"> agricultural </w:t>
      </w:r>
      <w:r w:rsidRPr="00290FDA">
        <w:rPr>
          <w:rStyle w:val="StyleUnderline"/>
          <w:highlight w:val="yellow"/>
        </w:rPr>
        <w:t>production. Change is</w:t>
      </w:r>
      <w:r w:rsidRPr="00290FDA">
        <w:rPr>
          <w:rStyle w:val="StyleUnderline"/>
        </w:rPr>
        <w:t xml:space="preserve"> </w:t>
      </w:r>
      <w:r w:rsidRPr="00290FDA">
        <w:rPr>
          <w:rStyle w:val="Emphasis"/>
        </w:rPr>
        <w:t xml:space="preserve">still </w:t>
      </w:r>
      <w:r w:rsidRPr="00290FDA">
        <w:rPr>
          <w:rStyle w:val="Emphasis"/>
          <w:highlight w:val="yellow"/>
        </w:rPr>
        <w:t>occurring</w:t>
      </w:r>
      <w:r w:rsidRPr="00290FDA">
        <w:rPr>
          <w:rStyle w:val="StyleUnderline"/>
        </w:rPr>
        <w:t xml:space="preserve">, and the future does </w:t>
      </w:r>
      <w:r w:rsidRPr="00290FDA">
        <w:rPr>
          <w:rStyle w:val="Emphasis"/>
        </w:rPr>
        <w:t>not</w:t>
      </w:r>
      <w:r w:rsidRPr="00290FDA">
        <w:rPr>
          <w:rStyle w:val="StyleUnderline"/>
        </w:rPr>
        <w:t xml:space="preserve"> appear to be fixed. </w:t>
      </w:r>
      <w:r w:rsidRPr="00290FDA">
        <w:rPr>
          <w:rStyle w:val="StyleUnderline"/>
          <w:highlight w:val="yellow"/>
        </w:rPr>
        <w:t xml:space="preserve">What better evidence than </w:t>
      </w:r>
      <w:r w:rsidRPr="00290FDA">
        <w:rPr>
          <w:rStyle w:val="Emphasis"/>
          <w:highlight w:val="yellow"/>
        </w:rPr>
        <w:t>quinoa</w:t>
      </w:r>
      <w:r w:rsidRPr="00290FDA">
        <w:rPr>
          <w:sz w:val="16"/>
        </w:rPr>
        <w:t xml:space="preserve">, which was </w:t>
      </w:r>
      <w:r w:rsidRPr="00290FDA">
        <w:rPr>
          <w:rStyle w:val="StyleUnderline"/>
        </w:rPr>
        <w:t xml:space="preserve">relatively </w:t>
      </w:r>
      <w:r w:rsidRPr="00290FDA">
        <w:rPr>
          <w:rStyle w:val="StyleUnderline"/>
          <w:highlight w:val="yellow"/>
        </w:rPr>
        <w:t>unknown</w:t>
      </w:r>
      <w:r w:rsidRPr="00290FDA">
        <w:rPr>
          <w:rStyle w:val="StyleUnderline"/>
        </w:rPr>
        <w:t xml:space="preserve"> outside the Andes a couple of </w:t>
      </w:r>
      <w:r w:rsidRPr="00290FDA">
        <w:rPr>
          <w:rStyle w:val="StyleUnderline"/>
          <w:highlight w:val="yellow"/>
        </w:rPr>
        <w:t>decades ago</w:t>
      </w:r>
      <w:r w:rsidRPr="00290FDA">
        <w:rPr>
          <w:sz w:val="16"/>
          <w:highlight w:val="yellow"/>
        </w:rPr>
        <w:t>,</w:t>
      </w:r>
      <w:r w:rsidRPr="00290FDA">
        <w:rPr>
          <w:sz w:val="16"/>
        </w:rPr>
        <w:t xml:space="preserve"> and is </w:t>
      </w:r>
      <w:r w:rsidRPr="00290FDA">
        <w:rPr>
          <w:rStyle w:val="StyleUnderline"/>
          <w:highlight w:val="yellow"/>
        </w:rPr>
        <w:t>now</w:t>
      </w:r>
      <w:r w:rsidRPr="00290FDA">
        <w:rPr>
          <w:rStyle w:val="StyleUnderline"/>
        </w:rPr>
        <w:t xml:space="preserve"> cultivated </w:t>
      </w:r>
      <w:r w:rsidRPr="00290FDA">
        <w:rPr>
          <w:rStyle w:val="StyleUnderline"/>
          <w:highlight w:val="yellow"/>
        </w:rPr>
        <w:t xml:space="preserve">in </w:t>
      </w:r>
      <w:r w:rsidRPr="00290FDA">
        <w:rPr>
          <w:rStyle w:val="Emphasis"/>
          <w:highlight w:val="yellow"/>
        </w:rPr>
        <w:t>100 countries</w:t>
      </w:r>
      <w:r w:rsidRPr="00290FDA">
        <w:rPr>
          <w:sz w:val="16"/>
        </w:rPr>
        <w:t xml:space="preserve"> and consumed in even more?</w:t>
      </w:r>
    </w:p>
    <w:p w14:paraId="5D77027C" w14:textId="77777777" w:rsidR="009D2E8B" w:rsidRPr="00290FDA" w:rsidRDefault="009D2E8B" w:rsidP="009D2E8B">
      <w:pPr>
        <w:pStyle w:val="Heading2"/>
      </w:pPr>
      <w:r w:rsidRPr="00290FDA">
        <w:t>Cooperatives</w:t>
      </w:r>
    </w:p>
    <w:p w14:paraId="39A72B82" w14:textId="77777777" w:rsidR="009D2E8B" w:rsidRDefault="009D2E8B" w:rsidP="009D2E8B">
      <w:pPr>
        <w:pStyle w:val="Heading3"/>
      </w:pPr>
      <w:r w:rsidRPr="00290FDA">
        <w:t>1NC – AT: Cooperatives</w:t>
      </w:r>
    </w:p>
    <w:p w14:paraId="5D3CF99C" w14:textId="77777777" w:rsidR="009D2E8B" w:rsidRDefault="009D2E8B" w:rsidP="009D2E8B">
      <w:pPr>
        <w:pStyle w:val="Heading4"/>
        <w:numPr>
          <w:ilvl w:val="0"/>
          <w:numId w:val="33"/>
        </w:numPr>
      </w:pPr>
      <w:r>
        <w:t xml:space="preserve">Their Barnes and Levine internal link article is </w:t>
      </w:r>
      <w:r>
        <w:rPr>
          <w:u w:val="single"/>
        </w:rPr>
        <w:t>absolutely a neg card</w:t>
      </w:r>
      <w:r>
        <w:t xml:space="preserve"> – it says that ag cooperatives are growing now internationally, but the plan </w:t>
      </w:r>
      <w:r>
        <w:rPr>
          <w:u w:val="single"/>
        </w:rPr>
        <w:t>undermines them</w:t>
      </w:r>
      <w:r w:rsidRPr="00067A4B">
        <w:t xml:space="preserve"> </w:t>
      </w:r>
      <w:r>
        <w:t>by destroying their ability to leverage market power</w:t>
      </w:r>
    </w:p>
    <w:p w14:paraId="0740B848" w14:textId="77777777" w:rsidR="009D2E8B" w:rsidRPr="00B810DA" w:rsidRDefault="009D2E8B" w:rsidP="009D2E8B">
      <w:r w:rsidRPr="008A5285">
        <w:rPr>
          <w:rStyle w:val="Style13ptBold"/>
        </w:rPr>
        <w:t xml:space="preserve">Barnes </w:t>
      </w:r>
      <w:r>
        <w:rPr>
          <w:rStyle w:val="Style13ptBold"/>
        </w:rPr>
        <w:t xml:space="preserve">and Levine </w:t>
      </w:r>
      <w:r w:rsidRPr="008A5285">
        <w:rPr>
          <w:rStyle w:val="Style13ptBold"/>
        </w:rPr>
        <w:t>21</w:t>
      </w:r>
      <w:r>
        <w:rPr>
          <w:rStyle w:val="Style13ptBold"/>
        </w:rPr>
        <w:t xml:space="preserve">, </w:t>
      </w:r>
      <w:r>
        <w:rPr>
          <w:rStyle w:val="Hyperlink"/>
        </w:rPr>
        <w:t>Donald</w:t>
      </w:r>
      <w:r w:rsidRPr="009E157C">
        <w:t>,</w:t>
      </w:r>
      <w:r>
        <w:rPr>
          <w:rStyle w:val="Style13ptBold"/>
        </w:rPr>
        <w:t xml:space="preserve"> </w:t>
      </w:r>
      <w:r>
        <w:rPr>
          <w:rStyle w:val="Hyperlink"/>
        </w:rPr>
        <w:t xml:space="preserve">JD from George Washington University; JD from Fordham University, and former Vice-Chair of the ABA Antitrust Section’s Joint Conduct Committee; Jay, co-chair of the Porter Wright Morris &amp; Arthur Antitrust and Consumer Protection Practice Group, “Farmer Cooperatives "Take Cover": The Capper-Volstead Exemption is Under Siege”. Arkansas Law Review, Volume 74, Number 1. April 2021, Accessed 11/10/21, https://scholarworks.uark.edu/cgi/viewcontent.cgi?article=1127&amp;context=alrAH </w:t>
      </w:r>
    </w:p>
    <w:p w14:paraId="58EA5721" w14:textId="77777777" w:rsidR="009D2E8B" w:rsidRPr="00B34676" w:rsidRDefault="009D2E8B" w:rsidP="009D2E8B">
      <w:pPr>
        <w:rPr>
          <w:sz w:val="16"/>
        </w:rPr>
      </w:pPr>
      <w:r w:rsidRPr="00A528DD">
        <w:rPr>
          <w:rStyle w:val="StyleUnderline"/>
        </w:rPr>
        <w:t>The U</w:t>
      </w:r>
      <w:r w:rsidRPr="00B34676">
        <w:rPr>
          <w:sz w:val="16"/>
        </w:rPr>
        <w:t xml:space="preserve">nited </w:t>
      </w:r>
      <w:r w:rsidRPr="00A528DD">
        <w:rPr>
          <w:rStyle w:val="StyleUnderline"/>
        </w:rPr>
        <w:t>S</w:t>
      </w:r>
      <w:r w:rsidRPr="00B34676">
        <w:rPr>
          <w:sz w:val="16"/>
        </w:rPr>
        <w:t xml:space="preserve">tates </w:t>
      </w:r>
      <w:r w:rsidRPr="00A528DD">
        <w:rPr>
          <w:rStyle w:val="StyleUnderline"/>
        </w:rPr>
        <w:t xml:space="preserve">is not the only country to have adopted an agricultural policy designed to </w:t>
      </w:r>
      <w:r w:rsidRPr="00A528DD">
        <w:rPr>
          <w:rStyle w:val="Emphasis"/>
        </w:rPr>
        <w:t>afford certain protection to farmers</w:t>
      </w:r>
      <w:r w:rsidRPr="00B34676">
        <w:rPr>
          <w:sz w:val="16"/>
        </w:rPr>
        <w:t xml:space="preserve">; under the European Union’s common agricultural policy, </w:t>
      </w:r>
      <w:r w:rsidRPr="00A528DD">
        <w:rPr>
          <w:rStyle w:val="StyleUnderline"/>
        </w:rPr>
        <w:t xml:space="preserve">certain behavior and practices by </w:t>
      </w:r>
      <w:r w:rsidRPr="00516E2B">
        <w:rPr>
          <w:rStyle w:val="StyleUnderline"/>
          <w:highlight w:val="yellow"/>
        </w:rPr>
        <w:t>agr</w:t>
      </w:r>
      <w:r w:rsidRPr="00A528DD">
        <w:rPr>
          <w:rStyle w:val="StyleUnderline"/>
        </w:rPr>
        <w:t xml:space="preserve">icultural producer </w:t>
      </w:r>
      <w:r w:rsidRPr="00516E2B">
        <w:rPr>
          <w:rStyle w:val="StyleUnderline"/>
          <w:highlight w:val="yellow"/>
        </w:rPr>
        <w:t>organizations</w:t>
      </w:r>
      <w:r w:rsidRPr="00A528DD">
        <w:rPr>
          <w:rStyle w:val="StyleUnderline"/>
        </w:rPr>
        <w:t xml:space="preserve">, which might otherwise be considered as anticompetitive, </w:t>
      </w:r>
      <w:r w:rsidRPr="00516E2B">
        <w:rPr>
          <w:rStyle w:val="StyleUnderline"/>
          <w:highlight w:val="yellow"/>
        </w:rPr>
        <w:t>are excluded from the</w:t>
      </w:r>
      <w:r w:rsidRPr="00A528DD">
        <w:rPr>
          <w:rStyle w:val="StyleUnderline"/>
        </w:rPr>
        <w:t xml:space="preserve"> scope of the </w:t>
      </w:r>
      <w:r w:rsidRPr="00516E2B">
        <w:rPr>
          <w:rStyle w:val="StyleUnderline"/>
          <w:highlight w:val="yellow"/>
        </w:rPr>
        <w:t>E</w:t>
      </w:r>
      <w:r w:rsidRPr="00A528DD">
        <w:rPr>
          <w:rStyle w:val="StyleUnderline"/>
        </w:rPr>
        <w:t xml:space="preserve">uropean </w:t>
      </w:r>
      <w:r w:rsidRPr="00516E2B">
        <w:rPr>
          <w:rStyle w:val="StyleUnderline"/>
          <w:highlight w:val="yellow"/>
        </w:rPr>
        <w:t>U</w:t>
      </w:r>
      <w:r w:rsidRPr="00A528DD">
        <w:rPr>
          <w:rStyle w:val="StyleUnderline"/>
        </w:rPr>
        <w:t xml:space="preserve">nion’s </w:t>
      </w:r>
      <w:r w:rsidRPr="00516E2B">
        <w:rPr>
          <w:rStyle w:val="StyleUnderline"/>
          <w:highlight w:val="yellow"/>
        </w:rPr>
        <w:t>competition rules</w:t>
      </w:r>
      <w:r w:rsidRPr="00A528DD">
        <w:rPr>
          <w:rStyle w:val="StyleUnderline"/>
        </w:rPr>
        <w:t>.</w:t>
      </w:r>
      <w:r w:rsidRPr="00B34676">
        <w:rPr>
          <w:sz w:val="16"/>
        </w:rPr>
        <w:t xml:space="preserve">188 It is not surprising, therefore, that </w:t>
      </w:r>
      <w:r w:rsidRPr="00A528DD">
        <w:rPr>
          <w:rStyle w:val="StyleUnderline"/>
        </w:rPr>
        <w:t xml:space="preserve">current </w:t>
      </w:r>
      <w:r w:rsidRPr="00516E2B">
        <w:rPr>
          <w:rStyle w:val="StyleUnderline"/>
          <w:highlight w:val="yellow"/>
        </w:rPr>
        <w:t xml:space="preserve">attempts to </w:t>
      </w:r>
      <w:r w:rsidRPr="00516E2B">
        <w:rPr>
          <w:rStyle w:val="Emphasis"/>
          <w:highlight w:val="yellow"/>
        </w:rPr>
        <w:t>undermine and</w:t>
      </w:r>
      <w:r w:rsidRPr="00A528DD">
        <w:rPr>
          <w:rStyle w:val="Emphasis"/>
        </w:rPr>
        <w:t xml:space="preserve"> weaken the </w:t>
      </w:r>
      <w:r w:rsidRPr="00516E2B">
        <w:rPr>
          <w:rStyle w:val="Emphasis"/>
          <w:highlight w:val="yellow"/>
        </w:rPr>
        <w:t>American farmers’ antitrust exemption</w:t>
      </w:r>
      <w:r w:rsidRPr="00516E2B">
        <w:rPr>
          <w:rStyle w:val="StyleUnderline"/>
          <w:highlight w:val="yellow"/>
        </w:rPr>
        <w:t xml:space="preserve"> could</w:t>
      </w:r>
      <w:r w:rsidRPr="00516E2B">
        <w:rPr>
          <w:rStyle w:val="StyleUnderline"/>
        </w:rPr>
        <w:t xml:space="preserve"> easily </w:t>
      </w:r>
      <w:r w:rsidRPr="00516E2B">
        <w:rPr>
          <w:rStyle w:val="StyleUnderline"/>
          <w:highlight w:val="yellow"/>
        </w:rPr>
        <w:t>have international implications</w:t>
      </w:r>
      <w:r w:rsidRPr="00A528DD">
        <w:rPr>
          <w:rStyle w:val="StyleUnderline"/>
        </w:rPr>
        <w:t>. Numerous foreign countries already use the United States’ antitrust law as a model</w:t>
      </w:r>
      <w:r w:rsidRPr="00B34676">
        <w:rPr>
          <w:sz w:val="16"/>
        </w:rPr>
        <w:t xml:space="preserve">, and several have adopted antitrust exemptions for agricultural cooperatives similar to the CapperVolstead Act.189 </w:t>
      </w:r>
      <w:r w:rsidRPr="00516E2B">
        <w:rPr>
          <w:rStyle w:val="StyleUnderline"/>
          <w:highlight w:val="yellow"/>
        </w:rPr>
        <w:t>Farmers in developing economies</w:t>
      </w:r>
      <w:r w:rsidRPr="00B34676">
        <w:rPr>
          <w:sz w:val="16"/>
        </w:rPr>
        <w:t xml:space="preserve"> have faced or </w:t>
      </w:r>
      <w:r w:rsidRPr="00516E2B">
        <w:rPr>
          <w:rStyle w:val="Emphasis"/>
          <w:highlight w:val="yellow"/>
        </w:rPr>
        <w:t>will</w:t>
      </w:r>
      <w:r w:rsidRPr="00B34676">
        <w:rPr>
          <w:sz w:val="16"/>
        </w:rPr>
        <w:t xml:space="preserve"> eventually </w:t>
      </w:r>
      <w:r w:rsidRPr="00516E2B">
        <w:rPr>
          <w:rStyle w:val="Emphasis"/>
          <w:highlight w:val="yellow"/>
        </w:rPr>
        <w:t>face</w:t>
      </w:r>
      <w:r w:rsidRPr="00A528DD">
        <w:rPr>
          <w:rStyle w:val="StyleUnderline"/>
        </w:rPr>
        <w:t xml:space="preserve"> the same </w:t>
      </w:r>
      <w:r w:rsidRPr="00516E2B">
        <w:rPr>
          <w:rStyle w:val="StyleUnderline"/>
          <w:highlight w:val="yellow"/>
        </w:rPr>
        <w:t>challenges</w:t>
      </w:r>
      <w:r w:rsidRPr="00A528DD">
        <w:rPr>
          <w:rStyle w:val="StyleUnderline"/>
        </w:rPr>
        <w:t xml:space="preserve"> as those </w:t>
      </w:r>
      <w:r w:rsidRPr="00516E2B">
        <w:rPr>
          <w:rStyle w:val="StyleUnderline"/>
          <w:highlight w:val="yellow"/>
        </w:rPr>
        <w:t>that confronted American farmers</w:t>
      </w:r>
      <w:r w:rsidRPr="00A528DD">
        <w:rPr>
          <w:rStyle w:val="StyleUnderline"/>
        </w:rPr>
        <w:t xml:space="preserve"> at the time the Capper-Volstead Act was passed</w:t>
      </w:r>
      <w:r w:rsidRPr="00B34676">
        <w:rPr>
          <w:sz w:val="16"/>
        </w:rPr>
        <w:t xml:space="preserve">.190 </w:t>
      </w:r>
      <w:r w:rsidRPr="00516E2B">
        <w:rPr>
          <w:rStyle w:val="Emphasis"/>
          <w:sz w:val="28"/>
          <w:szCs w:val="32"/>
          <w:highlight w:val="yellow"/>
        </w:rPr>
        <w:t>They deserve the same protection</w:t>
      </w:r>
      <w:r w:rsidRPr="00516E2B">
        <w:rPr>
          <w:rStyle w:val="StyleUnderline"/>
          <w:highlight w:val="yellow"/>
        </w:rPr>
        <w:t>. Their governments could</w:t>
      </w:r>
      <w:r w:rsidRPr="00B34676">
        <w:rPr>
          <w:rStyle w:val="StyleUnderline"/>
        </w:rPr>
        <w:t xml:space="preserve"> easily </w:t>
      </w:r>
      <w:r w:rsidRPr="00516E2B">
        <w:rPr>
          <w:rStyle w:val="StyleUnderline"/>
          <w:highlight w:val="yellow"/>
        </w:rPr>
        <w:t>adopt restrictive rulings from U</w:t>
      </w:r>
      <w:r w:rsidRPr="00516E2B">
        <w:rPr>
          <w:rStyle w:val="StyleUnderline"/>
        </w:rPr>
        <w:t>nited</w:t>
      </w:r>
      <w:r w:rsidRPr="00B34676">
        <w:rPr>
          <w:rStyle w:val="StyleUnderline"/>
        </w:rPr>
        <w:t xml:space="preserve"> </w:t>
      </w:r>
      <w:r w:rsidRPr="00516E2B">
        <w:rPr>
          <w:rStyle w:val="StyleUnderline"/>
          <w:highlight w:val="yellow"/>
        </w:rPr>
        <w:t>S</w:t>
      </w:r>
      <w:r w:rsidRPr="00B34676">
        <w:rPr>
          <w:rStyle w:val="StyleUnderline"/>
        </w:rPr>
        <w:t xml:space="preserve">tates courts,191 </w:t>
      </w:r>
      <w:r w:rsidRPr="00516E2B">
        <w:rPr>
          <w:rStyle w:val="StyleUnderline"/>
          <w:highlight w:val="yellow"/>
        </w:rPr>
        <w:t xml:space="preserve">which could </w:t>
      </w:r>
      <w:r w:rsidRPr="00516E2B">
        <w:rPr>
          <w:rStyle w:val="Emphasis"/>
          <w:highlight w:val="yellow"/>
        </w:rPr>
        <w:t>keep</w:t>
      </w:r>
      <w:r w:rsidRPr="00B34676">
        <w:rPr>
          <w:rStyle w:val="Emphasis"/>
        </w:rPr>
        <w:t xml:space="preserve"> their </w:t>
      </w:r>
      <w:r w:rsidRPr="00516E2B">
        <w:rPr>
          <w:rStyle w:val="Emphasis"/>
          <w:highlight w:val="yellow"/>
        </w:rPr>
        <w:t>farmers from achieving</w:t>
      </w:r>
      <w:r w:rsidRPr="00B34676">
        <w:rPr>
          <w:rStyle w:val="Emphasis"/>
        </w:rPr>
        <w:t xml:space="preserve"> effective collective </w:t>
      </w:r>
      <w:r w:rsidRPr="00516E2B">
        <w:rPr>
          <w:rStyle w:val="Emphasis"/>
          <w:highlight w:val="yellow"/>
        </w:rPr>
        <w:t>bargaining power</w:t>
      </w:r>
      <w:r w:rsidRPr="00B34676">
        <w:rPr>
          <w:sz w:val="16"/>
        </w:rPr>
        <w:t>.</w:t>
      </w:r>
    </w:p>
    <w:p w14:paraId="311D76F0" w14:textId="77777777" w:rsidR="009D2E8B" w:rsidRPr="00B34676" w:rsidRDefault="009D2E8B" w:rsidP="009D2E8B">
      <w:pPr>
        <w:rPr>
          <w:sz w:val="16"/>
        </w:rPr>
      </w:pPr>
      <w:r w:rsidRPr="00B34676">
        <w:rPr>
          <w:sz w:val="16"/>
        </w:rPr>
        <w:t>International efforts have been underway to aid the development of farmer cooperatives and the laws that protect their activities. In a May 2012 report, the European Competition Network (“ECN”) noted concerns about price volatility and competitiveness in food production and distribution.192 Some national competition authorities believe that cooperation among producers and the creation of cooperatives would increase competition in the food sector.193 By 2013 these concerns led to the European Union’s adoption of significant reforms to its Common Agricultural Policy (the “CAP”) that set new rules for allowing joint-selling by producers in the agricultural sector.194 In November 2015, the European Commission adopted guidelines on potential competition issues arising in the implementation of these new rules as they pertain to the olive oil, beef and veal, and arable crops sectors.195 CAP reform removed production restraints to encourage farmers to base their production decisions on market signals.196 The legal framework under CAP reform also “extend[ed] the possibility for collective bargaining (in some [agricultural] sectors) and delivery contracts (for all [agricultural] sectors) to [p]roducer [o]rganisations, their [a]ssociations and Inter Branch Organisations.”197</w:t>
      </w:r>
    </w:p>
    <w:p w14:paraId="5268A8E2" w14:textId="77777777" w:rsidR="009D2E8B" w:rsidRPr="00B34676" w:rsidRDefault="009D2E8B" w:rsidP="009D2E8B">
      <w:pPr>
        <w:rPr>
          <w:sz w:val="16"/>
        </w:rPr>
      </w:pPr>
      <w:r w:rsidRPr="00B34676">
        <w:rPr>
          <w:sz w:val="16"/>
        </w:rPr>
        <w:t xml:space="preserve">The U.S. Overseas Cooperative Development Council (funded by </w:t>
      </w:r>
      <w:r w:rsidRPr="00516E2B">
        <w:rPr>
          <w:rStyle w:val="StyleUnderline"/>
          <w:highlight w:val="yellow"/>
        </w:rPr>
        <w:t>USAID</w:t>
      </w:r>
      <w:r w:rsidRPr="00B34676">
        <w:rPr>
          <w:sz w:val="16"/>
        </w:rPr>
        <w:t xml:space="preserve">) </w:t>
      </w:r>
      <w:r w:rsidRPr="00516E2B">
        <w:rPr>
          <w:rStyle w:val="StyleUnderline"/>
          <w:highlight w:val="yellow"/>
        </w:rPr>
        <w:t>is conducting a</w:t>
      </w:r>
      <w:r w:rsidRPr="00B34676">
        <w:rPr>
          <w:rStyle w:val="StyleUnderline"/>
        </w:rPr>
        <w:t xml:space="preserve"> major </w:t>
      </w:r>
      <w:r w:rsidRPr="00516E2B">
        <w:rPr>
          <w:rStyle w:val="StyleUnderline"/>
          <w:highlight w:val="yellow"/>
        </w:rPr>
        <w:t>initiative</w:t>
      </w:r>
      <w:r w:rsidRPr="00B34676">
        <w:rPr>
          <w:sz w:val="16"/>
        </w:rPr>
        <w:t xml:space="preserve"> called the “Cooperative Law and Regulation Initiative” (“CLARITY”).198 Part of that initiative involves providing assistance </w:t>
      </w:r>
      <w:r w:rsidRPr="00516E2B">
        <w:rPr>
          <w:rStyle w:val="StyleUnderline"/>
          <w:highlight w:val="yellow"/>
        </w:rPr>
        <w:t xml:space="preserve">to </w:t>
      </w:r>
      <w:r w:rsidRPr="00516E2B">
        <w:rPr>
          <w:rStyle w:val="Emphasis"/>
          <w:highlight w:val="yellow"/>
        </w:rPr>
        <w:t>help</w:t>
      </w:r>
      <w:r w:rsidRPr="00B34676">
        <w:rPr>
          <w:rStyle w:val="Emphasis"/>
        </w:rPr>
        <w:t xml:space="preserve"> national </w:t>
      </w:r>
      <w:r w:rsidRPr="00516E2B">
        <w:rPr>
          <w:rStyle w:val="Emphasis"/>
          <w:highlight w:val="yellow"/>
        </w:rPr>
        <w:t>cooperative movements</w:t>
      </w:r>
      <w:r w:rsidRPr="00B34676">
        <w:rPr>
          <w:rStyle w:val="StyleUnderline"/>
        </w:rPr>
        <w:t xml:space="preserve"> organize themselves,</w:t>
      </w:r>
      <w:r w:rsidRPr="00B34676">
        <w:rPr>
          <w:sz w:val="16"/>
        </w:rPr>
        <w:t xml:space="preserve"> and helping to evaluate and improve their cooperative laws.199 </w:t>
      </w:r>
      <w:r w:rsidRPr="00516E2B">
        <w:rPr>
          <w:rStyle w:val="StyleUnderline"/>
          <w:highlight w:val="yellow"/>
        </w:rPr>
        <w:t>CLARITY points to</w:t>
      </w:r>
      <w:r w:rsidRPr="00B34676">
        <w:rPr>
          <w:rStyle w:val="StyleUnderline"/>
        </w:rPr>
        <w:t xml:space="preserve"> the </w:t>
      </w:r>
      <w:r w:rsidRPr="00516E2B">
        <w:rPr>
          <w:rStyle w:val="StyleUnderline"/>
          <w:highlight w:val="yellow"/>
        </w:rPr>
        <w:t>Capper-Volstead</w:t>
      </w:r>
      <w:r w:rsidRPr="00B34676">
        <w:rPr>
          <w:rStyle w:val="StyleUnderline"/>
        </w:rPr>
        <w:t xml:space="preserve"> Act </w:t>
      </w:r>
      <w:r w:rsidRPr="00516E2B">
        <w:rPr>
          <w:rStyle w:val="StyleUnderline"/>
          <w:highlight w:val="yellow"/>
        </w:rPr>
        <w:t xml:space="preserve">as an </w:t>
      </w:r>
      <w:r w:rsidRPr="00516E2B">
        <w:rPr>
          <w:rStyle w:val="Emphasis"/>
          <w:highlight w:val="yellow"/>
        </w:rPr>
        <w:t>exemplar</w:t>
      </w:r>
      <w:r w:rsidRPr="00516E2B">
        <w:rPr>
          <w:rStyle w:val="StyleUnderline"/>
          <w:highlight w:val="yellow"/>
        </w:rPr>
        <w:t xml:space="preserve"> for</w:t>
      </w:r>
      <w:r w:rsidRPr="00516E2B">
        <w:rPr>
          <w:rStyle w:val="StyleUnderline"/>
        </w:rPr>
        <w:t xml:space="preserve"> i</w:t>
      </w:r>
      <w:r w:rsidRPr="00B34676">
        <w:rPr>
          <w:rStyle w:val="StyleUnderline"/>
        </w:rPr>
        <w:t xml:space="preserve">mplementing </w:t>
      </w:r>
      <w:r w:rsidRPr="00516E2B">
        <w:rPr>
          <w:rStyle w:val="StyleUnderline"/>
          <w:highlight w:val="yellow"/>
        </w:rPr>
        <w:t>exemptions from</w:t>
      </w:r>
      <w:r w:rsidRPr="00B34676">
        <w:rPr>
          <w:rStyle w:val="StyleUnderline"/>
        </w:rPr>
        <w:t xml:space="preserve"> competition </w:t>
      </w:r>
      <w:r w:rsidRPr="00516E2B">
        <w:rPr>
          <w:rStyle w:val="StyleUnderline"/>
          <w:highlight w:val="yellow"/>
        </w:rPr>
        <w:t xml:space="preserve">law that would </w:t>
      </w:r>
      <w:r w:rsidRPr="00516E2B">
        <w:rPr>
          <w:rStyle w:val="Emphasis"/>
          <w:highlight w:val="yellow"/>
        </w:rPr>
        <w:t>otherwise prohibit</w:t>
      </w:r>
      <w:r w:rsidRPr="00B34676">
        <w:rPr>
          <w:rStyle w:val="Emphasis"/>
        </w:rPr>
        <w:t xml:space="preserve"> certain </w:t>
      </w:r>
      <w:r w:rsidRPr="00516E2B">
        <w:rPr>
          <w:rStyle w:val="Emphasis"/>
          <w:highlight w:val="yellow"/>
        </w:rPr>
        <w:t>joint action</w:t>
      </w:r>
      <w:r w:rsidRPr="00B34676">
        <w:rPr>
          <w:rStyle w:val="StyleUnderline"/>
        </w:rPr>
        <w:t xml:space="preserve"> between businesses </w:t>
      </w:r>
      <w:r w:rsidRPr="00516E2B">
        <w:rPr>
          <w:rStyle w:val="StyleUnderline"/>
          <w:highlight w:val="yellow"/>
        </w:rPr>
        <w:t>for cooperatives</w:t>
      </w:r>
      <w:r w:rsidRPr="00B34676">
        <w:rPr>
          <w:sz w:val="16"/>
        </w:rPr>
        <w:t>.200</w:t>
      </w:r>
    </w:p>
    <w:p w14:paraId="1423BBD3" w14:textId="77777777" w:rsidR="009D2E8B" w:rsidRPr="00B34676" w:rsidRDefault="009D2E8B" w:rsidP="009D2E8B">
      <w:pPr>
        <w:rPr>
          <w:sz w:val="16"/>
        </w:rPr>
      </w:pPr>
      <w:r w:rsidRPr="00B34676">
        <w:rPr>
          <w:sz w:val="16"/>
        </w:rPr>
        <w:t>VI. CONCLUSION</w:t>
      </w:r>
    </w:p>
    <w:p w14:paraId="39E93956" w14:textId="77777777" w:rsidR="009D2E8B" w:rsidRPr="00B34676" w:rsidRDefault="009D2E8B" w:rsidP="009D2E8B">
      <w:pPr>
        <w:rPr>
          <w:sz w:val="16"/>
        </w:rPr>
      </w:pPr>
      <w:r w:rsidRPr="00B34676">
        <w:rPr>
          <w:sz w:val="16"/>
        </w:rPr>
        <w:t xml:space="preserve">The more things change, the more they stay the same. As true now as it was in the 1920s, the number of farms continues to decline. Farmers and their cooperatives are still at the mercy of power buyers, Mother Nature, and the international marketplace. </w:t>
      </w:r>
      <w:r w:rsidRPr="00516E2B">
        <w:rPr>
          <w:rStyle w:val="StyleUnderline"/>
          <w:highlight w:val="yellow"/>
        </w:rPr>
        <w:t>There is still a large imbalance of bargaining power</w:t>
      </w:r>
      <w:r w:rsidRPr="00B34676">
        <w:rPr>
          <w:sz w:val="16"/>
        </w:rPr>
        <w:t>. In short, the same conditions and concerns that existed at the time the CapperVolstead Act was passed continue to this day.</w:t>
      </w:r>
    </w:p>
    <w:p w14:paraId="43496E1C" w14:textId="77777777" w:rsidR="009D2E8B" w:rsidRPr="00B34676" w:rsidRDefault="009D2E8B" w:rsidP="009D2E8B">
      <w:pPr>
        <w:rPr>
          <w:sz w:val="16"/>
        </w:rPr>
      </w:pPr>
      <w:r w:rsidRPr="00B34676">
        <w:rPr>
          <w:sz w:val="16"/>
        </w:rPr>
        <w:t>As the Supreme Court stated in Maryland and Virginia Milk Producers Association v. United States:</w:t>
      </w:r>
    </w:p>
    <w:p w14:paraId="73120827" w14:textId="77777777" w:rsidR="009D2E8B" w:rsidRPr="00B34676" w:rsidRDefault="009D2E8B" w:rsidP="009D2E8B">
      <w:pPr>
        <w:rPr>
          <w:sz w:val="16"/>
        </w:rPr>
      </w:pPr>
      <w:r w:rsidRPr="00B34676">
        <w:rPr>
          <w:sz w:val="16"/>
        </w:rPr>
        <w:t>We believe it is reasonably clear from the very language of the Capper-Volstead Act, as it was in § 6 of the Clayton Act, that the general philosophy of both was simply that individual farmers should be given, through agricultural cooperatives acting as entities, the same unified competitive advantage–and responsibility–available to businessmen acting through corporations as entities.201</w:t>
      </w:r>
    </w:p>
    <w:p w14:paraId="15CFB429" w14:textId="77777777" w:rsidR="009D2E8B" w:rsidRPr="00B34676" w:rsidRDefault="009D2E8B" w:rsidP="009D2E8B">
      <w:pPr>
        <w:rPr>
          <w:sz w:val="16"/>
        </w:rPr>
      </w:pPr>
      <w:r w:rsidRPr="00B34676">
        <w:rPr>
          <w:sz w:val="16"/>
        </w:rPr>
        <w:t xml:space="preserve">That rationale continues to apply today. Nevertheless, power buyers and other opportunistic interests continue to enlist the courts in </w:t>
      </w:r>
      <w:r w:rsidRPr="00516E2B">
        <w:rPr>
          <w:rStyle w:val="StyleUnderline"/>
          <w:highlight w:val="yellow"/>
        </w:rPr>
        <w:t>eroding the</w:t>
      </w:r>
      <w:r w:rsidRPr="00B34676">
        <w:rPr>
          <w:rStyle w:val="StyleUnderline"/>
        </w:rPr>
        <w:t xml:space="preserve"> basic foundations of the </w:t>
      </w:r>
      <w:r w:rsidRPr="00516E2B">
        <w:rPr>
          <w:rStyle w:val="StyleUnderline"/>
          <w:highlight w:val="yellow"/>
        </w:rPr>
        <w:t>exemption</w:t>
      </w:r>
      <w:r w:rsidRPr="00B34676">
        <w:rPr>
          <w:sz w:val="16"/>
        </w:rPr>
        <w:t xml:space="preserve">, and the implications </w:t>
      </w:r>
      <w:r w:rsidRPr="00516E2B">
        <w:rPr>
          <w:rStyle w:val="StyleUnderline"/>
          <w:highlight w:val="yellow"/>
        </w:rPr>
        <w:t xml:space="preserve">will have </w:t>
      </w:r>
      <w:r w:rsidRPr="00516E2B">
        <w:rPr>
          <w:rStyle w:val="Emphasis"/>
          <w:highlight w:val="yellow"/>
        </w:rPr>
        <w:t>far reaching effects</w:t>
      </w:r>
      <w:r w:rsidRPr="00B34676">
        <w:rPr>
          <w:sz w:val="16"/>
        </w:rPr>
        <w:t xml:space="preserve">. </w:t>
      </w:r>
      <w:r w:rsidRPr="00B34676">
        <w:rPr>
          <w:rStyle w:val="StyleUnderline"/>
        </w:rPr>
        <w:t xml:space="preserve">The </w:t>
      </w:r>
      <w:r w:rsidRPr="00516E2B">
        <w:rPr>
          <w:rStyle w:val="StyleUnderline"/>
        </w:rPr>
        <w:t>bargaining power</w:t>
      </w:r>
      <w:r w:rsidRPr="00B34676">
        <w:rPr>
          <w:rStyle w:val="StyleUnderline"/>
        </w:rPr>
        <w:t xml:space="preserve"> and </w:t>
      </w:r>
      <w:r w:rsidRPr="00516E2B">
        <w:rPr>
          <w:rStyle w:val="StyleUnderline"/>
          <w:highlight w:val="yellow"/>
        </w:rPr>
        <w:t>economic viability of farmers</w:t>
      </w:r>
      <w:r w:rsidRPr="00B34676">
        <w:rPr>
          <w:rStyle w:val="StyleUnderline"/>
        </w:rPr>
        <w:t xml:space="preserve"> and their cooperatives </w:t>
      </w:r>
      <w:r w:rsidRPr="00516E2B">
        <w:rPr>
          <w:rStyle w:val="StyleUnderline"/>
          <w:highlight w:val="yellow"/>
        </w:rPr>
        <w:t xml:space="preserve">will be </w:t>
      </w:r>
      <w:r w:rsidRPr="00516E2B">
        <w:rPr>
          <w:rStyle w:val="Emphasis"/>
          <w:highlight w:val="yellow"/>
        </w:rPr>
        <w:t>undermined here and abroad</w:t>
      </w:r>
      <w:r w:rsidRPr="00B34676">
        <w:rPr>
          <w:rStyle w:val="StyleUnderline"/>
        </w:rPr>
        <w:t xml:space="preserve"> as foreign governments and their courts follow the lead of the United States</w:t>
      </w:r>
      <w:r w:rsidRPr="00B34676">
        <w:rPr>
          <w:sz w:val="16"/>
        </w:rPr>
        <w:t>. Aggressive legal attacks on the very foundations of cooperatives themselves are being waged and hope now rests with the higher courts or Congress.</w:t>
      </w:r>
    </w:p>
    <w:p w14:paraId="5C3F4343" w14:textId="77777777" w:rsidR="009D2E8B" w:rsidRDefault="009D2E8B" w:rsidP="009D2E8B">
      <w:pPr>
        <w:pStyle w:val="Heading4"/>
        <w:numPr>
          <w:ilvl w:val="0"/>
          <w:numId w:val="33"/>
        </w:numPr>
      </w:pPr>
      <w:bookmarkStart w:id="1" w:name="BlockBM10917"/>
      <w:r>
        <w:t xml:space="preserve">Alt causes to modeling – anti-American sentiment, domestic opposition in other countries.    </w:t>
      </w:r>
    </w:p>
    <w:p w14:paraId="02044E4A" w14:textId="77777777" w:rsidR="009D2E8B" w:rsidRPr="00290FDA" w:rsidRDefault="009D2E8B" w:rsidP="009D2E8B">
      <w:pPr>
        <w:pStyle w:val="Heading4"/>
        <w:numPr>
          <w:ilvl w:val="0"/>
          <w:numId w:val="33"/>
        </w:numPr>
        <w:rPr>
          <w:rFonts w:cs="Arial"/>
        </w:rPr>
      </w:pPr>
      <w:r w:rsidRPr="00290FDA">
        <w:rPr>
          <w:rFonts w:cs="Arial"/>
        </w:rPr>
        <w:t>Global food supply strong</w:t>
      </w:r>
    </w:p>
    <w:p w14:paraId="7A3C2467" w14:textId="77777777" w:rsidR="009D2E8B" w:rsidRPr="00290FDA" w:rsidRDefault="009D2E8B" w:rsidP="009D2E8B">
      <w:r w:rsidRPr="00290FDA">
        <w:t>Indur</w:t>
      </w:r>
      <w:r w:rsidRPr="00290FDA">
        <w:rPr>
          <w:rStyle w:val="Style13ptBold"/>
        </w:rPr>
        <w:t xml:space="preserve"> Goklany 15</w:t>
      </w:r>
      <w:r w:rsidRPr="00290FDA">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704D741C" w14:textId="77777777" w:rsidR="009D2E8B" w:rsidRPr="00290FDA" w:rsidRDefault="009D2E8B" w:rsidP="009D2E8B">
      <w:pPr>
        <w:rPr>
          <w:u w:val="single"/>
        </w:rPr>
      </w:pPr>
      <w:r w:rsidRPr="00290FDA">
        <w:rPr>
          <w:rStyle w:val="StyleUnderline"/>
        </w:rPr>
        <w:t xml:space="preserve">Crop </w:t>
      </w:r>
      <w:r w:rsidRPr="00290FDA">
        <w:rPr>
          <w:rStyle w:val="StyleUnderline"/>
          <w:highlight w:val="yellow"/>
        </w:rPr>
        <w:t>yields</w:t>
      </w:r>
      <w:r w:rsidRPr="00290FDA">
        <w:rPr>
          <w:sz w:val="16"/>
          <w:highlight w:val="yellow"/>
        </w:rPr>
        <w:t xml:space="preserve"> </w:t>
      </w:r>
      <w:r w:rsidRPr="00290FDA">
        <w:rPr>
          <w:rStyle w:val="Emphasis"/>
        </w:rPr>
        <w:t>have increased</w:t>
      </w:r>
      <w:r w:rsidRPr="00290FDA">
        <w:rPr>
          <w:sz w:val="16"/>
        </w:rPr>
        <w:t xml:space="preserve"> (see Figure 3) </w:t>
      </w:r>
      <w:r w:rsidRPr="00290FDA">
        <w:rPr>
          <w:rStyle w:val="StyleUnderline"/>
          <w:highlight w:val="yellow"/>
        </w:rPr>
        <w:t>and global</w:t>
      </w:r>
      <w:r w:rsidRPr="00290FDA">
        <w:rPr>
          <w:rStyle w:val="StyleUnderline"/>
        </w:rPr>
        <w:t xml:space="preserve"> food </w:t>
      </w:r>
      <w:r w:rsidRPr="00290FDA">
        <w:rPr>
          <w:rStyle w:val="StyleUnderline"/>
          <w:highlight w:val="yellow"/>
        </w:rPr>
        <w:t>production</w:t>
      </w:r>
      <w:r w:rsidRPr="00290FDA">
        <w:rPr>
          <w:sz w:val="16"/>
        </w:rPr>
        <w:t xml:space="preserve">, far from declining, </w:t>
      </w:r>
      <w:r w:rsidRPr="00290FDA">
        <w:rPr>
          <w:rStyle w:val="Emphasis"/>
        </w:rPr>
        <w:t xml:space="preserve">has actually </w:t>
      </w:r>
      <w:r w:rsidRPr="00290FDA">
        <w:rPr>
          <w:rStyle w:val="Emphasis"/>
          <w:highlight w:val="yellow"/>
        </w:rPr>
        <w:t>increased in recent decades</w:t>
      </w:r>
      <w:r w:rsidRPr="00290FDA">
        <w:rPr>
          <w:sz w:val="16"/>
        </w:rPr>
        <w:t xml:space="preserve">. Between 1990–92 and 2011–13, </w:t>
      </w:r>
      <w:r w:rsidRPr="00290FDA">
        <w:rPr>
          <w:rStyle w:val="StyleUnderline"/>
        </w:rPr>
        <w:t>although global population increased by 31%</w:t>
      </w:r>
      <w:r w:rsidRPr="00290FDA">
        <w:rPr>
          <w:sz w:val="16"/>
        </w:rPr>
        <w:t xml:space="preserve"> to 7.1 billion, </w:t>
      </w:r>
      <w:r w:rsidRPr="00290FDA">
        <w:rPr>
          <w:rStyle w:val="Emphasis"/>
          <w:highlight w:val="yellow"/>
        </w:rPr>
        <w:t>available</w:t>
      </w:r>
      <w:r w:rsidRPr="00290FDA">
        <w:rPr>
          <w:rStyle w:val="Emphasis"/>
        </w:rPr>
        <w:t xml:space="preserve"> food </w:t>
      </w:r>
      <w:r w:rsidRPr="00290FDA">
        <w:rPr>
          <w:rStyle w:val="Emphasis"/>
          <w:highlight w:val="yellow"/>
        </w:rPr>
        <w:t>supplies increased</w:t>
      </w:r>
      <w:r w:rsidRPr="00290FDA">
        <w:rPr>
          <w:rStyle w:val="Emphasis"/>
        </w:rPr>
        <w:t xml:space="preserve"> by </w:t>
      </w:r>
      <w:r w:rsidRPr="00290FDA">
        <w:rPr>
          <w:rStyle w:val="Emphasis"/>
          <w:highlight w:val="yellow"/>
        </w:rPr>
        <w:t>44%.</w:t>
      </w:r>
      <w:r w:rsidRPr="00290FDA">
        <w:rPr>
          <w:sz w:val="16"/>
        </w:rPr>
        <w:t xml:space="preserve"> Consequently, </w:t>
      </w:r>
      <w:r w:rsidRPr="00290FDA">
        <w:rPr>
          <w:rStyle w:val="StyleUnderline"/>
        </w:rPr>
        <w:t xml:space="preserve">the population suffering from chronic </w:t>
      </w:r>
      <w:r w:rsidRPr="00290FDA">
        <w:rPr>
          <w:rStyle w:val="StyleUnderline"/>
          <w:highlight w:val="yellow"/>
        </w:rPr>
        <w:t>hunger</w:t>
      </w:r>
      <w:r w:rsidRPr="00290FDA">
        <w:rPr>
          <w:sz w:val="16"/>
          <w:highlight w:val="yellow"/>
        </w:rPr>
        <w:t xml:space="preserve"> </w:t>
      </w:r>
      <w:r w:rsidRPr="00290FDA">
        <w:rPr>
          <w:rStyle w:val="Emphasis"/>
          <w:highlight w:val="yellow"/>
        </w:rPr>
        <w:t>declined</w:t>
      </w:r>
      <w:r w:rsidRPr="00290FDA">
        <w:rPr>
          <w:rStyle w:val="Emphasis"/>
        </w:rPr>
        <w:t xml:space="preserve"> by </w:t>
      </w:r>
      <w:r w:rsidRPr="00290FDA">
        <w:rPr>
          <w:rStyle w:val="Emphasis"/>
          <w:highlight w:val="yellow"/>
        </w:rPr>
        <w:t>173 million</w:t>
      </w:r>
      <w:r w:rsidRPr="00290FDA">
        <w:rPr>
          <w:sz w:val="16"/>
        </w:rPr>
        <w:t xml:space="preserve"> </w:t>
      </w:r>
      <w:r w:rsidRPr="00290FDA">
        <w:rPr>
          <w:rStyle w:val="StyleUnderline"/>
          <w:highlight w:val="yellow"/>
        </w:rPr>
        <w:t>despite</w:t>
      </w:r>
      <w:r w:rsidRPr="00290FDA">
        <w:rPr>
          <w:rStyle w:val="StyleUnderline"/>
        </w:rPr>
        <w:t xml:space="preserve"> a </w:t>
      </w:r>
      <w:r w:rsidRPr="00290FDA">
        <w:rPr>
          <w:rStyle w:val="StyleUnderline"/>
          <w:highlight w:val="yellow"/>
        </w:rPr>
        <w:t>population increase</w:t>
      </w:r>
      <w:r w:rsidRPr="00290FDA">
        <w:rPr>
          <w:rStyle w:val="StyleUnderline"/>
        </w:rPr>
        <w:t xml:space="preserve"> of 1.7 billion</w:t>
      </w:r>
      <w:r w:rsidRPr="00290FDA">
        <w:rPr>
          <w:sz w:val="16"/>
        </w:rPr>
        <w:t xml:space="preserve">.112 </w:t>
      </w:r>
      <w:r w:rsidRPr="00290FDA">
        <w:rPr>
          <w:rStyle w:val="StyleUnderline"/>
          <w:highlight w:val="yellow"/>
        </w:rPr>
        <w:t>This occurred despite</w:t>
      </w:r>
      <w:r w:rsidRPr="00290FDA">
        <w:rPr>
          <w:rStyle w:val="StyleUnderline"/>
        </w:rPr>
        <w:t xml:space="preserve"> the </w:t>
      </w:r>
      <w:r w:rsidRPr="00290FDA">
        <w:rPr>
          <w:rStyle w:val="StyleUnderline"/>
          <w:highlight w:val="yellow"/>
        </w:rPr>
        <w:t>diversion of land</w:t>
      </w:r>
      <w:r w:rsidRPr="00290FDA">
        <w:rPr>
          <w:rStyle w:val="StyleUnderline"/>
        </w:rPr>
        <w:t xml:space="preserve"> and crops </w:t>
      </w:r>
      <w:r w:rsidRPr="00290FDA">
        <w:rPr>
          <w:rStyle w:val="StyleUnderline"/>
          <w:highlight w:val="yellow"/>
        </w:rPr>
        <w:t>from</w:t>
      </w:r>
      <w:r w:rsidRPr="00290FDA">
        <w:rPr>
          <w:rStyle w:val="StyleUnderline"/>
        </w:rPr>
        <w:t xml:space="preserve"> production of food to the production of </w:t>
      </w:r>
      <w:r w:rsidRPr="00290FDA">
        <w:rPr>
          <w:rStyle w:val="StyleUnderline"/>
          <w:highlight w:val="yellow"/>
        </w:rPr>
        <w:t>biofuels</w:t>
      </w:r>
      <w:r w:rsidRPr="00290FDA">
        <w:rPr>
          <w:sz w:val="16"/>
        </w:rPr>
        <w:t xml:space="preserve">. According to one estimate, in 2008 </w:t>
      </w:r>
      <w:r w:rsidRPr="00290FDA">
        <w:rPr>
          <w:rStyle w:val="StyleUnderline"/>
        </w:rPr>
        <w:t>such activities helped push 130–155 million people into absolute poverty</w:t>
      </w:r>
      <w:r w:rsidRPr="00290FDA">
        <w:rPr>
          <w:sz w:val="16"/>
        </w:rPr>
        <w:t xml:space="preserve">, </w:t>
      </w:r>
      <w:r w:rsidRPr="00290FDA">
        <w:rPr>
          <w:rStyle w:val="StyleUnderline"/>
        </w:rPr>
        <w:t>exacerbating hunger</w:t>
      </w:r>
      <w:r w:rsidRPr="00290FDA">
        <w:rPr>
          <w:sz w:val="16"/>
        </w:rPr>
        <w:t xml:space="preserve"> in this most marginal of populations. This may in turn have led to 190,000 premature deaths worldwide in 2010 alone.113 Thus, ironically, </w:t>
      </w:r>
      <w:r w:rsidRPr="00290FDA">
        <w:rPr>
          <w:rStyle w:val="StyleUnderline"/>
        </w:rPr>
        <w:t>a policy purporting to reduce AGW in order to reduce future poverty and hunger only magnified these problems in the present day.</w:t>
      </w:r>
      <w:bookmarkEnd w:id="1"/>
    </w:p>
    <w:p w14:paraId="666C4E48" w14:textId="77777777" w:rsidR="009D2E8B" w:rsidRDefault="009D2E8B" w:rsidP="009D2E8B">
      <w:pPr>
        <w:pStyle w:val="Heading4"/>
        <w:numPr>
          <w:ilvl w:val="0"/>
          <w:numId w:val="33"/>
        </w:numPr>
      </w:pPr>
      <w:r>
        <w:t xml:space="preserve">No internal link between modeling and megacities impact – the former is about the UK and Israel modeling the US, megacities impacts are about developing countries.  </w:t>
      </w:r>
    </w:p>
    <w:p w14:paraId="64040096" w14:textId="77777777" w:rsidR="009D2E8B" w:rsidRPr="00290FDA" w:rsidRDefault="009D2E8B" w:rsidP="009D2E8B">
      <w:pPr>
        <w:pStyle w:val="Heading4"/>
        <w:numPr>
          <w:ilvl w:val="0"/>
          <w:numId w:val="33"/>
        </w:numPr>
      </w:pPr>
      <w:r w:rsidRPr="00290FDA">
        <w:t xml:space="preserve">Megacities and urbanization are sustainable. </w:t>
      </w:r>
    </w:p>
    <w:p w14:paraId="089771EE" w14:textId="77777777" w:rsidR="009D2E8B" w:rsidRPr="00290FDA" w:rsidRDefault="009D2E8B" w:rsidP="009D2E8B">
      <w:r w:rsidRPr="00290FDA">
        <w:rPr>
          <w:rStyle w:val="Style13ptBold"/>
        </w:rPr>
        <w:t>Sanderson et al 18</w:t>
      </w:r>
      <w:r w:rsidRPr="00290FDA">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(From Bottleneck to Breakthrough: Urbanization and the Future of Biodiversity Conservation. Bioscience. 2018 Jun 1;68(6):412-426. doi: 10.1093/biosci/biy039. Epub 2018 Apr 22. PMID: 29867252; PMCID: PMC5972570)//gcd</w:t>
      </w:r>
    </w:p>
    <w:p w14:paraId="34FA7F78" w14:textId="77777777" w:rsidR="009D2E8B" w:rsidRPr="00290FDA" w:rsidRDefault="009D2E8B" w:rsidP="009D2E8B">
      <w:pPr>
        <w:rPr>
          <w:sz w:val="16"/>
        </w:rPr>
      </w:pPr>
      <w:r w:rsidRPr="00290FDA">
        <w:rPr>
          <w:sz w:val="16"/>
        </w:rPr>
        <w:t xml:space="preserve">At the core of our argument is the seemingly contradictory statement </w:t>
      </w:r>
      <w:r w:rsidRPr="00290FDA">
        <w:rPr>
          <w:rStyle w:val="StyleUnderline"/>
        </w:rPr>
        <w:t xml:space="preserve">that </w:t>
      </w:r>
      <w:r w:rsidRPr="00290FDA">
        <w:rPr>
          <w:rStyle w:val="Emphasis"/>
        </w:rPr>
        <w:t xml:space="preserve">the </w:t>
      </w:r>
      <w:r w:rsidRPr="00290FDA">
        <w:rPr>
          <w:rStyle w:val="Emphasis"/>
          <w:highlight w:val="yellow"/>
        </w:rPr>
        <w:t xml:space="preserve">mechanisms </w:t>
      </w:r>
      <w:r w:rsidRPr="00290FDA">
        <w:rPr>
          <w:rStyle w:val="Emphasis"/>
        </w:rPr>
        <w:t xml:space="preserve">that are </w:t>
      </w:r>
      <w:r w:rsidRPr="00290FDA">
        <w:rPr>
          <w:rStyle w:val="Emphasis"/>
          <w:highlight w:val="yellow"/>
        </w:rPr>
        <w:t>destroying nature</w:t>
      </w:r>
      <w:r w:rsidRPr="00290FDA">
        <w:rPr>
          <w:rStyle w:val="StyleUnderline"/>
        </w:rPr>
        <w:t xml:space="preserve"> are </w:t>
      </w:r>
      <w:r w:rsidRPr="00290FDA">
        <w:rPr>
          <w:rStyle w:val="Emphasis"/>
          <w:highlight w:val="yellow"/>
        </w:rPr>
        <w:t>layi</w:t>
      </w:r>
      <w:r w:rsidRPr="00290FDA">
        <w:rPr>
          <w:rStyle w:val="Emphasis"/>
        </w:rPr>
        <w:t xml:space="preserve">ng the </w:t>
      </w:r>
      <w:r w:rsidRPr="00290FDA">
        <w:rPr>
          <w:rStyle w:val="Emphasis"/>
          <w:highlight w:val="yellow"/>
        </w:rPr>
        <w:t xml:space="preserve">foundation for </w:t>
      </w:r>
      <w:r w:rsidRPr="00290FDA">
        <w:rPr>
          <w:rStyle w:val="Emphasis"/>
        </w:rPr>
        <w:t xml:space="preserve">its long-term </w:t>
      </w:r>
      <w:r w:rsidRPr="00290FDA">
        <w:rPr>
          <w:rStyle w:val="Emphasis"/>
          <w:highlight w:val="yellow"/>
        </w:rPr>
        <w:t>recovery</w:t>
      </w:r>
      <w:r w:rsidRPr="00290FDA">
        <w:rPr>
          <w:rStyle w:val="StyleUnderline"/>
        </w:rPr>
        <w:t xml:space="preserve">. </w:t>
      </w:r>
      <w:r w:rsidRPr="00290FDA">
        <w:rPr>
          <w:rStyle w:val="Emphasis"/>
          <w:highlight w:val="yellow"/>
        </w:rPr>
        <w:t>Passing through the bottleneck</w:t>
      </w:r>
      <w:r w:rsidRPr="00290FDA">
        <w:rPr>
          <w:rStyle w:val="StyleUnderline"/>
        </w:rPr>
        <w:t xml:space="preserve"> is </w:t>
      </w:r>
      <w:r w:rsidRPr="00290FDA">
        <w:rPr>
          <w:rStyle w:val="Emphasis"/>
          <w:highlight w:val="yellow"/>
        </w:rPr>
        <w:t>necessary to reach the breakthrough</w:t>
      </w:r>
      <w:r w:rsidRPr="00290FDA">
        <w:rPr>
          <w:sz w:val="16"/>
        </w:rPr>
        <w:t xml:space="preserve">. The conservationist’s paradox is that the same forces that are destroying nature now are also creating the circumstances for long-term success. </w:t>
      </w:r>
      <w:r w:rsidRPr="00290FDA">
        <w:rPr>
          <w:rStyle w:val="StyleUnderline"/>
        </w:rPr>
        <w:t xml:space="preserve">The conservationist’s challenge is to keep the bottleneck open wide enough so that </w:t>
      </w:r>
      <w:r w:rsidRPr="00290FDA">
        <w:rPr>
          <w:rStyle w:val="Emphasis"/>
        </w:rPr>
        <w:t>nature can survive to a breakthrough</w:t>
      </w:r>
      <w:r w:rsidRPr="00290FDA">
        <w:rPr>
          <w:sz w:val="16"/>
        </w:rPr>
        <w:t xml:space="preserve">. </w:t>
      </w:r>
      <w:r w:rsidRPr="00290FDA">
        <w:rPr>
          <w:rStyle w:val="Emphasis"/>
          <w:highlight w:val="yellow"/>
        </w:rPr>
        <w:t>Achieving a stable</w:t>
      </w:r>
      <w:r w:rsidRPr="00290FDA">
        <w:rPr>
          <w:rStyle w:val="StyleUnderline"/>
        </w:rPr>
        <w:t xml:space="preserve"> human </w:t>
      </w:r>
      <w:r w:rsidRPr="00290FDA">
        <w:rPr>
          <w:rStyle w:val="Emphasis"/>
          <w:highlight w:val="yellow"/>
        </w:rPr>
        <w:t>population</w:t>
      </w:r>
      <w:r w:rsidRPr="00290FDA">
        <w:rPr>
          <w:rStyle w:val="StyleUnderline"/>
          <w:highlight w:val="yellow"/>
        </w:rPr>
        <w:t xml:space="preserve"> will require</w:t>
      </w:r>
      <w:r w:rsidRPr="00290FDA">
        <w:rPr>
          <w:rStyle w:val="StyleUnderline"/>
        </w:rPr>
        <w:t xml:space="preserve"> a </w:t>
      </w:r>
      <w:r w:rsidRPr="00290FDA">
        <w:rPr>
          <w:rStyle w:val="Emphasis"/>
          <w:highlight w:val="yellow"/>
        </w:rPr>
        <w:t>net increase in total consumption</w:t>
      </w:r>
      <w:r w:rsidRPr="00290FDA">
        <w:rPr>
          <w:rStyle w:val="StyleUnderline"/>
        </w:rPr>
        <w:t xml:space="preserve"> as all people move out of poverty and follow the common trajectory of investing more in smaller families, for which they have greater security</w:t>
      </w:r>
      <w:r w:rsidRPr="00290FDA">
        <w:rPr>
          <w:sz w:val="16"/>
        </w:rPr>
        <w:t xml:space="preserve">. </w:t>
      </w:r>
      <w:r w:rsidRPr="00290FDA">
        <w:rPr>
          <w:rStyle w:val="StyleUnderline"/>
          <w:highlight w:val="yellow"/>
        </w:rPr>
        <w:t>Reaching a world with</w:t>
      </w:r>
      <w:r w:rsidRPr="00290FDA">
        <w:rPr>
          <w:rStyle w:val="StyleUnderline"/>
        </w:rPr>
        <w:t xml:space="preserve"> 6 billion people and </w:t>
      </w:r>
      <w:r w:rsidRPr="00290FDA">
        <w:rPr>
          <w:rStyle w:val="StyleUnderline"/>
          <w:highlight w:val="yellow"/>
        </w:rPr>
        <w:t>vast natural expanses necessitates</w:t>
      </w:r>
      <w:r w:rsidRPr="00290FDA">
        <w:rPr>
          <w:rStyle w:val="StyleUnderline"/>
        </w:rPr>
        <w:t xml:space="preserve"> investing to make </w:t>
      </w:r>
      <w:r w:rsidRPr="00290FDA">
        <w:rPr>
          <w:rStyle w:val="StyleUnderline"/>
          <w:highlight w:val="yellow"/>
        </w:rPr>
        <w:t>cities</w:t>
      </w:r>
      <w:r w:rsidRPr="00290FDA">
        <w:rPr>
          <w:rStyle w:val="StyleUnderline"/>
        </w:rPr>
        <w:t xml:space="preserve"> healthy, safe, and amenable for people, not just because they concentrate people into a smaller space, but also because of the ways in which </w:t>
      </w:r>
      <w:r w:rsidRPr="00290FDA">
        <w:rPr>
          <w:rStyle w:val="StyleUnderline"/>
          <w:highlight w:val="yellow"/>
        </w:rPr>
        <w:t>urbanization influences</w:t>
      </w:r>
      <w:r w:rsidRPr="00290FDA">
        <w:rPr>
          <w:rStyle w:val="StyleUnderline"/>
        </w:rPr>
        <w:t xml:space="preserve"> social mobility, wealth creation, female </w:t>
      </w:r>
      <w:r w:rsidRPr="00290FDA">
        <w:rPr>
          <w:rStyle w:val="StyleUnderline"/>
          <w:highlight w:val="yellow"/>
        </w:rPr>
        <w:t>empowerment, and</w:t>
      </w:r>
      <w:r w:rsidRPr="00290FDA">
        <w:rPr>
          <w:rStyle w:val="StyleUnderline"/>
        </w:rPr>
        <w:t xml:space="preserve"> ultimately, </w:t>
      </w:r>
      <w:r w:rsidRPr="00290FDA">
        <w:rPr>
          <w:rStyle w:val="Emphasis"/>
          <w:highlight w:val="yellow"/>
        </w:rPr>
        <w:t>fertility</w:t>
      </w:r>
      <w:r w:rsidRPr="00290FDA">
        <w:rPr>
          <w:sz w:val="16"/>
        </w:rPr>
        <w:t xml:space="preserve">. Developing a broadly shared </w:t>
      </w:r>
      <w:r w:rsidRPr="00290FDA">
        <w:rPr>
          <w:rStyle w:val="StyleUnderline"/>
          <w:highlight w:val="yellow"/>
        </w:rPr>
        <w:t>environmental consciousness</w:t>
      </w:r>
      <w:r w:rsidRPr="00290FDA">
        <w:rPr>
          <w:rStyle w:val="StyleUnderline"/>
        </w:rPr>
        <w:t xml:space="preserve"> about nature </w:t>
      </w:r>
      <w:r w:rsidRPr="00290FDA">
        <w:rPr>
          <w:rStyle w:val="StyleUnderline"/>
          <w:highlight w:val="yellow"/>
        </w:rPr>
        <w:t>is predicated on</w:t>
      </w:r>
      <w:r w:rsidRPr="00290FDA">
        <w:rPr>
          <w:rStyle w:val="StyleUnderline"/>
        </w:rPr>
        <w:t xml:space="preserve"> an </w:t>
      </w:r>
      <w:r w:rsidRPr="00290FDA">
        <w:rPr>
          <w:rStyle w:val="StyleUnderline"/>
          <w:highlight w:val="yellow"/>
        </w:rPr>
        <w:t>unimpoverished</w:t>
      </w:r>
      <w:r w:rsidRPr="00290FDA">
        <w:rPr>
          <w:rStyle w:val="StyleUnderline"/>
        </w:rPr>
        <w:t xml:space="preserve">, largely </w:t>
      </w:r>
      <w:r w:rsidRPr="00290FDA">
        <w:rPr>
          <w:rStyle w:val="StyleUnderline"/>
          <w:highlight w:val="yellow"/>
        </w:rPr>
        <w:t>urbanized world</w:t>
      </w:r>
      <w:r w:rsidRPr="00290FDA">
        <w:rPr>
          <w:rStyle w:val="StyleUnderline"/>
        </w:rPr>
        <w:t xml:space="preserve"> that </w:t>
      </w:r>
      <w:r w:rsidRPr="00290FDA">
        <w:rPr>
          <w:rStyle w:val="StyleUnderline"/>
          <w:highlight w:val="yellow"/>
        </w:rPr>
        <w:t>shares</w:t>
      </w:r>
      <w:r w:rsidRPr="00290FDA">
        <w:rPr>
          <w:rStyle w:val="StyleUnderline"/>
        </w:rPr>
        <w:t xml:space="preserve"> the positive </w:t>
      </w:r>
      <w:r w:rsidRPr="00290FDA">
        <w:rPr>
          <w:rStyle w:val="StyleUnderline"/>
          <w:highlight w:val="yellow"/>
        </w:rPr>
        <w:t xml:space="preserve">externalities of </w:t>
      </w:r>
      <w:r w:rsidRPr="00290FDA">
        <w:rPr>
          <w:rStyle w:val="StyleUnderline"/>
        </w:rPr>
        <w:t xml:space="preserve">education, </w:t>
      </w:r>
      <w:r w:rsidRPr="00290FDA">
        <w:rPr>
          <w:rStyle w:val="Emphasis"/>
          <w:highlight w:val="yellow"/>
        </w:rPr>
        <w:t>tech</w:t>
      </w:r>
      <w:r w:rsidRPr="00290FDA">
        <w:rPr>
          <w:rStyle w:val="StyleUnderline"/>
        </w:rPr>
        <w:t>nology</w:t>
      </w:r>
      <w:r w:rsidRPr="00290FDA">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290FDA">
        <w:rPr>
          <w:rStyle w:val="Emphasis"/>
          <w:highlight w:val="yellow"/>
        </w:rPr>
        <w:t>If society were to focus</w:t>
      </w:r>
      <w:r w:rsidRPr="00290FDA">
        <w:rPr>
          <w:rStyle w:val="Emphasis"/>
        </w:rPr>
        <w:t xml:space="preserve"> only </w:t>
      </w:r>
      <w:r w:rsidRPr="00290FDA">
        <w:rPr>
          <w:rStyle w:val="Emphasis"/>
          <w:highlight w:val="yellow"/>
        </w:rPr>
        <w:t>on limiting</w:t>
      </w:r>
      <w:r w:rsidRPr="00290FDA">
        <w:rPr>
          <w:rStyle w:val="Emphasis"/>
        </w:rPr>
        <w:t xml:space="preserve"> economic </w:t>
      </w:r>
      <w:r w:rsidRPr="00290FDA">
        <w:rPr>
          <w:rStyle w:val="Emphasis"/>
          <w:highlight w:val="yellow"/>
        </w:rPr>
        <w:t>growth</w:t>
      </w:r>
      <w:r w:rsidRPr="00290FDA">
        <w:rPr>
          <w:rStyle w:val="Emphasis"/>
        </w:rPr>
        <w:t xml:space="preserve"> to protect nature</w:t>
      </w:r>
      <w:r w:rsidRPr="00290FDA">
        <w:rPr>
          <w:rStyle w:val="StyleUnderline"/>
        </w:rPr>
        <w:t xml:space="preserve"> (sensu Meadows et  al. 2004), </w:t>
      </w:r>
      <w:r w:rsidRPr="00290FDA">
        <w:rPr>
          <w:rStyle w:val="Emphasis"/>
          <w:highlight w:val="yellow"/>
        </w:rPr>
        <w:t>then</w:t>
      </w:r>
      <w:r w:rsidRPr="00290FDA">
        <w:rPr>
          <w:rStyle w:val="Emphasis"/>
        </w:rPr>
        <w:t xml:space="preserve"> terrible poverty and </w:t>
      </w:r>
      <w:r w:rsidRPr="00290FDA">
        <w:rPr>
          <w:rStyle w:val="Emphasis"/>
          <w:highlight w:val="yellow"/>
        </w:rPr>
        <w:t>population growth could overwhelm</w:t>
      </w:r>
      <w:r w:rsidRPr="00290FDA">
        <w:rPr>
          <w:rStyle w:val="Emphasis"/>
        </w:rPr>
        <w:t xml:space="preserve"> what remains</w:t>
      </w:r>
      <w:r w:rsidRPr="00290FDA">
        <w:rPr>
          <w:sz w:val="16"/>
        </w:rPr>
        <w:t xml:space="preserve">. </w:t>
      </w:r>
      <w:r w:rsidRPr="00290FDA">
        <w:rPr>
          <w:rStyle w:val="StyleUnderline"/>
        </w:rPr>
        <w:t xml:space="preserve">Either extreme </w:t>
      </w:r>
      <w:r w:rsidRPr="00290FDA">
        <w:rPr>
          <w:rStyle w:val="StyleUnderline"/>
          <w:highlight w:val="yellow"/>
        </w:rPr>
        <w:t>risks</w:t>
      </w:r>
      <w:r w:rsidRPr="00290FDA">
        <w:rPr>
          <w:rStyle w:val="StyleUnderline"/>
        </w:rPr>
        <w:t xml:space="preserve"> narrowing the bottleneck to such </w:t>
      </w:r>
      <w:r w:rsidRPr="00290FDA">
        <w:rPr>
          <w:rStyle w:val="StyleUnderline"/>
          <w:highlight w:val="yellow"/>
        </w:rPr>
        <w:t>a</w:t>
      </w:r>
      <w:r w:rsidRPr="00290FDA">
        <w:rPr>
          <w:rStyle w:val="StyleUnderline"/>
        </w:rPr>
        <w:t xml:space="preserve">n extent that our </w:t>
      </w:r>
      <w:r w:rsidRPr="00290FDA">
        <w:rPr>
          <w:rStyle w:val="StyleUnderline"/>
          <w:highlight w:val="yellow"/>
        </w:rPr>
        <w:t>world</w:t>
      </w:r>
      <w:r w:rsidRPr="00290FDA">
        <w:rPr>
          <w:rStyle w:val="StyleUnderline"/>
        </w:rPr>
        <w:t xml:space="preserve"> passes through </w:t>
      </w:r>
      <w:r w:rsidRPr="00290FDA">
        <w:rPr>
          <w:rStyle w:val="StyleUnderline"/>
          <w:highlight w:val="yellow"/>
        </w:rPr>
        <w:t>without</w:t>
      </w:r>
      <w:r w:rsidRPr="00290FDA">
        <w:rPr>
          <w:rStyle w:val="StyleUnderline"/>
        </w:rPr>
        <w:t xml:space="preserve"> its tigers, elephants, rainforests, coral reefs, or a </w:t>
      </w:r>
      <w:r w:rsidRPr="00290FDA">
        <w:rPr>
          <w:rStyle w:val="StyleUnderline"/>
          <w:highlight w:val="yellow"/>
        </w:rPr>
        <w:t>life-sustaining climate</w:t>
      </w:r>
      <w:r w:rsidRPr="00290FDA">
        <w:rPr>
          <w:rStyle w:val="StyleUnderline"/>
        </w:rPr>
        <w:t>. T</w:t>
      </w:r>
      <w:r w:rsidRPr="00290FDA">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90FDA">
        <w:rPr>
          <w:rStyle w:val="StyleUnderline"/>
        </w:rPr>
        <w:t>Breakthrough conservation suggests over time adjusting the management of protected areas, conceiving of these areas less as bastions against ever-mounting threats and more as source sites</w:t>
      </w:r>
      <w:r w:rsidRPr="00290FDA">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290FDA">
        <w:rPr>
          <w:rStyle w:val="Emphasis"/>
          <w:highlight w:val="yellow"/>
        </w:rPr>
        <w:t>urbanization is the only lever that</w:t>
      </w:r>
      <w:r w:rsidRPr="00290FDA">
        <w:rPr>
          <w:rStyle w:val="Emphasis"/>
        </w:rPr>
        <w:t xml:space="preserve"> that simultaneously </w:t>
      </w:r>
      <w:r w:rsidRPr="00290FDA">
        <w:rPr>
          <w:rStyle w:val="Emphasis"/>
          <w:highlight w:val="yellow"/>
        </w:rPr>
        <w:t>shifts populations</w:t>
      </w:r>
      <w:r w:rsidRPr="00290FDA">
        <w:rPr>
          <w:rStyle w:val="Emphasis"/>
        </w:rPr>
        <w:t xml:space="preserve">, alleviates poverty, </w:t>
      </w:r>
      <w:r w:rsidRPr="00290FDA">
        <w:rPr>
          <w:rStyle w:val="Emphasis"/>
          <w:highlight w:val="yellow"/>
        </w:rPr>
        <w:t>and spurs innovation</w:t>
      </w:r>
      <w:r w:rsidRPr="00290FDA">
        <w:rPr>
          <w:rStyle w:val="Emphasis"/>
        </w:rPr>
        <w:t xml:space="preserve">, which individually and in combination have the potential </w:t>
      </w:r>
      <w:r w:rsidRPr="00290FDA">
        <w:rPr>
          <w:rStyle w:val="Emphasis"/>
          <w:highlight w:val="yellow"/>
        </w:rPr>
        <w:t>to alter resource extraction</w:t>
      </w:r>
      <w:r w:rsidRPr="00290FDA">
        <w:rPr>
          <w:rStyle w:val="Emphasis"/>
        </w:rPr>
        <w:t xml:space="preserve"> and pollution, as we discussed above</w:t>
      </w:r>
      <w:r w:rsidRPr="00290FDA">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90FDA">
        <w:rPr>
          <w:rStyle w:val="StyleUnderline"/>
        </w:rPr>
        <w:t xml:space="preserve">. Moreover, well-governed, inclusive, livable </w:t>
      </w:r>
      <w:r w:rsidRPr="00290FDA">
        <w:rPr>
          <w:rStyle w:val="StyleUnderline"/>
          <w:highlight w:val="yellow"/>
        </w:rPr>
        <w:t>cities</w:t>
      </w:r>
      <w:r w:rsidRPr="00290FDA">
        <w:rPr>
          <w:rStyle w:val="StyleUnderline"/>
        </w:rPr>
        <w:t xml:space="preserve"> in Africa and elsewhere </w:t>
      </w:r>
      <w:r w:rsidRPr="00290FDA">
        <w:rPr>
          <w:rStyle w:val="StyleUnderline"/>
          <w:highlight w:val="yellow"/>
        </w:rPr>
        <w:t>give conservationists</w:t>
      </w:r>
      <w:r w:rsidRPr="00290FDA">
        <w:rPr>
          <w:rStyle w:val="StyleUnderline"/>
        </w:rPr>
        <w:t xml:space="preserve"> the potent </w:t>
      </w:r>
      <w:r w:rsidRPr="00290FDA">
        <w:rPr>
          <w:rStyle w:val="StyleUnderline"/>
          <w:highlight w:val="yellow"/>
        </w:rPr>
        <w:t>platform</w:t>
      </w:r>
      <w:r w:rsidRPr="00290FDA">
        <w:rPr>
          <w:rStyle w:val="StyleUnderline"/>
        </w:rPr>
        <w:t xml:space="preserve"> we need </w:t>
      </w:r>
      <w:r w:rsidRPr="00290FDA">
        <w:rPr>
          <w:rStyle w:val="Emphasis"/>
          <w:highlight w:val="yellow"/>
        </w:rPr>
        <w:t>to activate</w:t>
      </w:r>
      <w:r w:rsidRPr="00290FDA">
        <w:rPr>
          <w:rStyle w:val="StyleUnderline"/>
        </w:rPr>
        <w:t xml:space="preserve"> new, broad-based conservation </w:t>
      </w:r>
      <w:r w:rsidRPr="00290FDA">
        <w:rPr>
          <w:rStyle w:val="Emphasis"/>
          <w:highlight w:val="yellow"/>
        </w:rPr>
        <w:t>movements</w:t>
      </w:r>
      <w:r w:rsidRPr="00290FDA">
        <w:rPr>
          <w:rStyle w:val="StyleUnderline"/>
        </w:rPr>
        <w:t xml:space="preserve"> (e.g., Asafu-Adjaye et al. 2015)—what Nordhaus and Shellenberger (2007) have called a politics of possibilities</w:t>
      </w:r>
      <w:r w:rsidRPr="00290FDA">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90FDA">
        <w:rPr>
          <w:rStyle w:val="StyleUnderline"/>
        </w:rPr>
        <w:t xml:space="preserve">Because </w:t>
      </w:r>
      <w:r w:rsidRPr="00290FDA">
        <w:rPr>
          <w:rStyle w:val="Emphasis"/>
          <w:highlight w:val="yellow"/>
        </w:rPr>
        <w:t>urbanization</w:t>
      </w:r>
      <w:r w:rsidRPr="00290FDA">
        <w:rPr>
          <w:rStyle w:val="StyleUnderline"/>
        </w:rPr>
        <w:t xml:space="preserve"> creates and </w:t>
      </w:r>
      <w:r w:rsidRPr="00290FDA">
        <w:rPr>
          <w:rStyle w:val="StyleUnderline"/>
          <w:highlight w:val="yellow"/>
        </w:rPr>
        <w:t>relies on</w:t>
      </w:r>
      <w:r w:rsidRPr="00290FDA">
        <w:rPr>
          <w:rStyle w:val="StyleUnderline"/>
        </w:rPr>
        <w:t xml:space="preserve"> a </w:t>
      </w:r>
      <w:r w:rsidRPr="00290FDA">
        <w:rPr>
          <w:rStyle w:val="Emphasis"/>
          <w:highlight w:val="yellow"/>
        </w:rPr>
        <w:t>global market economy</w:t>
      </w:r>
      <w:r w:rsidRPr="00290FDA">
        <w:rPr>
          <w:rStyle w:val="StyleUnderline"/>
        </w:rPr>
        <w:t>, the best way to influence urban consumption and innovation is through economic decision-making</w:t>
      </w:r>
      <w:r w:rsidRPr="00290FDA">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90FDA">
        <w:rPr>
          <w:rStyle w:val="Emphasis"/>
        </w:rPr>
        <w:t xml:space="preserve"> The immediacy of the threats encapsulated by “</w:t>
      </w:r>
      <w:r w:rsidRPr="00290FDA">
        <w:rPr>
          <w:rStyle w:val="Emphasis"/>
          <w:highlight w:val="yellow"/>
        </w:rPr>
        <w:t>planetary boundaries” and</w:t>
      </w:r>
      <w:r w:rsidRPr="00290FDA">
        <w:rPr>
          <w:rStyle w:val="Emphasis"/>
        </w:rPr>
        <w:t xml:space="preserve"> related lines of </w:t>
      </w:r>
      <w:r w:rsidRPr="00290FDA">
        <w:rPr>
          <w:rStyle w:val="Emphasis"/>
          <w:highlight w:val="yellow"/>
        </w:rPr>
        <w:t>catastrophic thinking are</w:t>
      </w:r>
      <w:r w:rsidRPr="00290FDA">
        <w:rPr>
          <w:rStyle w:val="Emphasis"/>
        </w:rPr>
        <w:t xml:space="preserve"> not only devastating to contemplate but may also be </w:t>
      </w:r>
      <w:r w:rsidRPr="00290FDA">
        <w:rPr>
          <w:rStyle w:val="Emphasis"/>
          <w:highlight w:val="yellow"/>
        </w:rPr>
        <w:t>shortsighted</w:t>
      </w:r>
      <w:r w:rsidRPr="00290FDA">
        <w:rPr>
          <w:rStyle w:val="Emphasis"/>
        </w:rPr>
        <w:t xml:space="preserve">. </w:t>
      </w:r>
      <w:r w:rsidRPr="00290FDA">
        <w:rPr>
          <w:rStyle w:val="Emphasis"/>
          <w:highlight w:val="yellow"/>
        </w:rPr>
        <w:t>The world does not end in 2050</w:t>
      </w:r>
      <w:r w:rsidRPr="00290FDA">
        <w:rPr>
          <w:rStyle w:val="Emphasis"/>
        </w:rPr>
        <w:t>, as too many data graphs do</w:t>
      </w:r>
      <w:r w:rsidRPr="00290FDA">
        <w:rPr>
          <w:sz w:val="16"/>
        </w:rPr>
        <w:t xml:space="preserve">. Nor is environmentalism dead, despite claims to the contrary. </w:t>
      </w:r>
      <w:r w:rsidRPr="00290FDA">
        <w:rPr>
          <w:rStyle w:val="StyleUnderline"/>
        </w:rPr>
        <w:t xml:space="preserve">Rather, if the demographic and economic phenomena that we discuss here do come to pass, it means that </w:t>
      </w:r>
      <w:r w:rsidRPr="00290FDA">
        <w:rPr>
          <w:rStyle w:val="StyleUnderline"/>
          <w:highlight w:val="yellow"/>
        </w:rPr>
        <w:t>conservation faces</w:t>
      </w:r>
      <w:r w:rsidRPr="00290FDA">
        <w:rPr>
          <w:rStyle w:val="StyleUnderline"/>
        </w:rPr>
        <w:t xml:space="preserve"> another 30–</w:t>
      </w:r>
      <w:r w:rsidRPr="00290FDA">
        <w:rPr>
          <w:rStyle w:val="StyleUnderline"/>
          <w:highlight w:val="yellow"/>
        </w:rPr>
        <w:t>50 years of</w:t>
      </w:r>
      <w:r w:rsidRPr="00290FDA">
        <w:rPr>
          <w:rStyle w:val="StyleUnderline"/>
        </w:rPr>
        <w:t xml:space="preserve"> extreme </w:t>
      </w:r>
      <w:r w:rsidRPr="00290FDA">
        <w:rPr>
          <w:rStyle w:val="StyleUnderline"/>
          <w:highlight w:val="yellow"/>
        </w:rPr>
        <w:t>difficulty</w:t>
      </w:r>
      <w:r w:rsidRPr="00290FDA">
        <w:rPr>
          <w:rStyle w:val="StyleUnderline"/>
        </w:rPr>
        <w:t>, when more losses can be expected.</w:t>
      </w:r>
      <w:r w:rsidRPr="00290FDA">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90FDA">
        <w:rPr>
          <w:rStyle w:val="StyleUnderline"/>
        </w:rPr>
        <w:t>The underlying demographic processes, although massive, are slow moving compared with the cycles of government, funding, and careers in conservation</w:t>
      </w:r>
      <w:r w:rsidRPr="00290FDA">
        <w:rPr>
          <w:sz w:val="16"/>
        </w:rPr>
        <w:t xml:space="preserve">. To </w:t>
      </w:r>
      <w:r w:rsidRPr="00290FDA">
        <w:rPr>
          <w:rStyle w:val="StyleUnderline"/>
        </w:rPr>
        <w:t xml:space="preserve">be seen clearly, these </w:t>
      </w:r>
      <w:r w:rsidRPr="00290FDA">
        <w:rPr>
          <w:rStyle w:val="StyleUnderline"/>
          <w:highlight w:val="yellow"/>
        </w:rPr>
        <w:t>trends require a</w:t>
      </w:r>
      <w:r w:rsidRPr="00290FDA">
        <w:rPr>
          <w:rStyle w:val="StyleUnderline"/>
        </w:rPr>
        <w:t xml:space="preserve"> historical </w:t>
      </w:r>
      <w:r w:rsidRPr="00290FDA">
        <w:rPr>
          <w:rStyle w:val="StyleUnderline"/>
          <w:highlight w:val="yellow"/>
        </w:rPr>
        <w:t>perspective</w:t>
      </w:r>
      <w:r w:rsidRPr="00290FDA">
        <w:rPr>
          <w:rStyle w:val="StyleUnderline"/>
        </w:rPr>
        <w:t xml:space="preserve"> that is </w:t>
      </w:r>
      <w:r w:rsidRPr="00290FDA">
        <w:rPr>
          <w:rStyle w:val="StyleUnderline"/>
          <w:highlight w:val="yellow"/>
        </w:rPr>
        <w:t>difficult to adopt if one is</w:t>
      </w:r>
      <w:r w:rsidRPr="00290FDA">
        <w:rPr>
          <w:rStyle w:val="StyleUnderline"/>
        </w:rPr>
        <w:t xml:space="preserve"> focused on immediate threats and </w:t>
      </w:r>
      <w:r w:rsidRPr="00290FDA">
        <w:rPr>
          <w:rStyle w:val="Emphasis"/>
          <w:highlight w:val="yellow"/>
        </w:rPr>
        <w:t>captivated by apocalyptic futures</w:t>
      </w:r>
      <w:r w:rsidRPr="00290FDA">
        <w:rPr>
          <w:rStyle w:val="StyleUnderline"/>
        </w:rPr>
        <w:t>. B</w:t>
      </w:r>
      <w:r w:rsidRPr="00290FDA">
        <w:rPr>
          <w:sz w:val="16"/>
        </w:rPr>
        <w:t>ut there is hope. Like in London during the Blitz, vigilance and exertion are required, but we need not panic or despair because the weight of history is on our side.</w:t>
      </w:r>
    </w:p>
    <w:p w14:paraId="08F8E76E" w14:textId="77777777" w:rsidR="009D2E8B" w:rsidRDefault="009D2E8B" w:rsidP="009D2E8B">
      <w:pPr>
        <w:pStyle w:val="Heading4"/>
        <w:numPr>
          <w:ilvl w:val="0"/>
          <w:numId w:val="33"/>
        </w:numPr>
      </w:pPr>
      <w:r>
        <w:t xml:space="preserve">Urbanization inevitable – trajectory of development means countries inevitably build more megacities. </w:t>
      </w:r>
    </w:p>
    <w:p w14:paraId="4FD3095A" w14:textId="77777777" w:rsidR="009D2E8B" w:rsidRDefault="009D2E8B" w:rsidP="009D2E8B">
      <w:pPr>
        <w:pStyle w:val="Heading4"/>
        <w:numPr>
          <w:ilvl w:val="0"/>
          <w:numId w:val="33"/>
        </w:numPr>
      </w:pPr>
      <w:r>
        <w:t>Ag not key to global growth – lack of tech, infrastructure, inequality, resources etc all thump</w:t>
      </w:r>
    </w:p>
    <w:p w14:paraId="2E1BF153" w14:textId="77777777" w:rsidR="009D2E8B" w:rsidRDefault="009D2E8B" w:rsidP="009D2E8B">
      <w:pPr>
        <w:pStyle w:val="Heading1"/>
      </w:pPr>
      <w:r>
        <w:t>2NC</w:t>
      </w:r>
    </w:p>
    <w:p w14:paraId="0105D8F2" w14:textId="77777777" w:rsidR="009D2E8B" w:rsidRDefault="009D2E8B" w:rsidP="009D2E8B">
      <w:pPr>
        <w:pStyle w:val="Heading2"/>
      </w:pPr>
      <w:r>
        <w:t>CP</w:t>
      </w:r>
    </w:p>
    <w:p w14:paraId="58605C95" w14:textId="77777777" w:rsidR="009D2E8B" w:rsidRDefault="009D2E8B" w:rsidP="009D2E8B">
      <w:pPr>
        <w:pStyle w:val="Heading3"/>
      </w:pPr>
      <w:r>
        <w:t>2NC – OV</w:t>
      </w:r>
    </w:p>
    <w:p w14:paraId="2C66B1E0" w14:textId="77777777" w:rsidR="009D2E8B" w:rsidRPr="00E41874" w:rsidRDefault="009D2E8B" w:rsidP="009D2E8B">
      <w:pPr>
        <w:pStyle w:val="Heading4"/>
      </w:pPr>
      <w:r>
        <w:t xml:space="preserve">3. Subsidies alone are a massive alt cause to the case. Only the counterplan </w:t>
      </w:r>
      <w:r w:rsidRPr="00BC0BAF">
        <w:rPr>
          <w:u w:val="single"/>
        </w:rPr>
        <w:t xml:space="preserve">directly finances </w:t>
      </w:r>
      <w:r>
        <w:t xml:space="preserve">sustainability, rather than leaving agriculture practices to be determined by the free hand of the market. </w:t>
      </w:r>
    </w:p>
    <w:p w14:paraId="7AC29AFD" w14:textId="77777777" w:rsidR="009D2E8B" w:rsidRPr="00E41874" w:rsidRDefault="009D2E8B" w:rsidP="009D2E8B">
      <w:r w:rsidRPr="007B1CA9">
        <w:rPr>
          <w:rStyle w:val="Style13ptBold"/>
        </w:rPr>
        <w:t>Edwards 18</w:t>
      </w:r>
      <w:r>
        <w:t xml:space="preserve"> [Chris; MA in economics from GMU; “Agricultural Subsidies,” Downsizing the Federal Government, April 16, 2018; https://www.downsizinggovernment.org/agriculture/subsidies]</w:t>
      </w:r>
    </w:p>
    <w:p w14:paraId="16C0DA18" w14:textId="77777777" w:rsidR="009D2E8B" w:rsidRDefault="009D2E8B" w:rsidP="009D2E8B">
      <w:r w:rsidRPr="007F6D95">
        <w:rPr>
          <w:rStyle w:val="Emphasis"/>
          <w:highlight w:val="yellow"/>
        </w:rPr>
        <w:t>Subsidies Harm the Environment</w:t>
      </w:r>
      <w:r>
        <w:t xml:space="preserve">. Federal farm policies damage the natural environment in a number of ways. </w:t>
      </w:r>
      <w:r w:rsidRPr="007F6D95">
        <w:rPr>
          <w:rStyle w:val="StyleUnderline"/>
          <w:highlight w:val="yellow"/>
        </w:rPr>
        <w:t>Subsidies cause overproduction</w:t>
      </w:r>
      <w:r w:rsidRPr="00E41874">
        <w:rPr>
          <w:rStyle w:val="StyleUnderline"/>
        </w:rPr>
        <w:t xml:space="preserve">, </w:t>
      </w:r>
      <w:r w:rsidRPr="007F6D95">
        <w:rPr>
          <w:rStyle w:val="StyleUnderline"/>
          <w:highlight w:val="yellow"/>
        </w:rPr>
        <w:t xml:space="preserve">which draws </w:t>
      </w:r>
      <w:r w:rsidRPr="007F6D95">
        <w:rPr>
          <w:rStyle w:val="Emphasis"/>
          <w:highlight w:val="yellow"/>
        </w:rPr>
        <w:t>lower-quality</w:t>
      </w:r>
      <w:r w:rsidRPr="00E41874">
        <w:rPr>
          <w:rStyle w:val="StyleUnderline"/>
        </w:rPr>
        <w:t xml:space="preserve"> </w:t>
      </w:r>
      <w:r w:rsidRPr="007F6D95">
        <w:rPr>
          <w:rStyle w:val="StyleUnderline"/>
          <w:highlight w:val="yellow"/>
        </w:rPr>
        <w:t>farmlands into</w:t>
      </w:r>
      <w:r w:rsidRPr="00E41874">
        <w:rPr>
          <w:rStyle w:val="StyleUnderline"/>
        </w:rPr>
        <w:t xml:space="preserve"> active </w:t>
      </w:r>
      <w:r w:rsidRPr="007F6D95">
        <w:rPr>
          <w:rStyle w:val="StyleUnderline"/>
          <w:highlight w:val="yellow"/>
        </w:rPr>
        <w:t>production</w:t>
      </w:r>
      <w:r w:rsidRPr="00E41874">
        <w:rPr>
          <w:rStyle w:val="StyleUnderline"/>
        </w:rPr>
        <w:t>.</w:t>
      </w:r>
      <w:r>
        <w:t xml:space="preserve"> </w:t>
      </w:r>
      <w:r w:rsidRPr="00E41874">
        <w:rPr>
          <w:rStyle w:val="StyleUnderline"/>
        </w:rPr>
        <w:t xml:space="preserve">Areas that might have been used for parks, </w:t>
      </w:r>
      <w:r w:rsidRPr="007F6D95">
        <w:rPr>
          <w:rStyle w:val="StyleUnderline"/>
          <w:highlight w:val="yellow"/>
        </w:rPr>
        <w:t xml:space="preserve">forests, grasslands, and wetlands get </w:t>
      </w:r>
      <w:r w:rsidRPr="007F6D95">
        <w:rPr>
          <w:rStyle w:val="Emphasis"/>
          <w:highlight w:val="yellow"/>
        </w:rPr>
        <w:t>locked into agricultural use</w:t>
      </w:r>
      <w:r>
        <w:t xml:space="preserve">. AEI scholars note that </w:t>
      </w:r>
      <w:r w:rsidRPr="007F6D95">
        <w:rPr>
          <w:rStyle w:val="StyleUnderline"/>
          <w:highlight w:val="yellow"/>
        </w:rPr>
        <w:t>subsidizing</w:t>
      </w:r>
      <w:r w:rsidRPr="00E41874">
        <w:rPr>
          <w:rStyle w:val="StyleUnderline"/>
        </w:rPr>
        <w:t xml:space="preserve"> crop insurance </w:t>
      </w:r>
      <w:r w:rsidRPr="007F6D95">
        <w:rPr>
          <w:rStyle w:val="StyleUnderline"/>
          <w:highlight w:val="yellow"/>
        </w:rPr>
        <w:t>encourages</w:t>
      </w:r>
      <w:r w:rsidRPr="00E41874">
        <w:rPr>
          <w:rStyle w:val="StyleUnderline"/>
        </w:rPr>
        <w:t xml:space="preserve"> </w:t>
      </w:r>
      <w:r w:rsidRPr="007F6D95">
        <w:rPr>
          <w:rStyle w:val="StyleUnderline"/>
          <w:highlight w:val="yellow"/>
        </w:rPr>
        <w:t>farmers "to expand</w:t>
      </w:r>
      <w:r w:rsidRPr="00E41874">
        <w:rPr>
          <w:rStyle w:val="StyleUnderline"/>
        </w:rPr>
        <w:t xml:space="preserve"> crop production </w:t>
      </w:r>
      <w:r w:rsidRPr="007F6D95">
        <w:rPr>
          <w:rStyle w:val="StyleUnderline"/>
          <w:highlight w:val="yellow"/>
        </w:rPr>
        <w:t xml:space="preserve">on </w:t>
      </w:r>
      <w:r w:rsidRPr="007F6D95">
        <w:rPr>
          <w:rStyle w:val="Emphasis"/>
          <w:highlight w:val="yellow"/>
        </w:rPr>
        <w:t>highly erodible land</w:t>
      </w:r>
      <w:r>
        <w:t>."47 Lands that would have been used for pasture or grazing have been shifted into crop production.</w:t>
      </w:r>
    </w:p>
    <w:p w14:paraId="7F7B79B2" w14:textId="77777777" w:rsidR="009D2E8B" w:rsidRDefault="009D2E8B" w:rsidP="009D2E8B">
      <w:r w:rsidRPr="00E41874">
        <w:rPr>
          <w:rStyle w:val="StyleUnderline"/>
        </w:rPr>
        <w:t>Subsidies</w:t>
      </w:r>
      <w:r>
        <w:t xml:space="preserve"> may </w:t>
      </w:r>
      <w:r w:rsidRPr="007F6D95">
        <w:rPr>
          <w:rStyle w:val="StyleUnderline"/>
          <w:highlight w:val="yellow"/>
        </w:rPr>
        <w:t>induce excessive</w:t>
      </w:r>
      <w:r w:rsidRPr="00E41874">
        <w:rPr>
          <w:rStyle w:val="StyleUnderline"/>
        </w:rPr>
        <w:t xml:space="preserve"> use of </w:t>
      </w:r>
      <w:r w:rsidRPr="007F6D95">
        <w:rPr>
          <w:rStyle w:val="Emphasis"/>
          <w:highlight w:val="yellow"/>
        </w:rPr>
        <w:t>fertilizers</w:t>
      </w:r>
      <w:r w:rsidRPr="007F6D95">
        <w:rPr>
          <w:rStyle w:val="StyleUnderline"/>
          <w:highlight w:val="yellow"/>
        </w:rPr>
        <w:t xml:space="preserve"> and </w:t>
      </w:r>
      <w:r w:rsidRPr="007F6D95">
        <w:rPr>
          <w:rStyle w:val="Emphasis"/>
          <w:highlight w:val="yellow"/>
        </w:rPr>
        <w:t>pesticides</w:t>
      </w:r>
      <w:r>
        <w:t xml:space="preserve">. </w:t>
      </w:r>
      <w:r w:rsidRPr="00E41874">
        <w:rPr>
          <w:rStyle w:val="StyleUnderline"/>
        </w:rPr>
        <w:t xml:space="preserve">Producers on </w:t>
      </w:r>
      <w:r w:rsidRPr="007F6D95">
        <w:rPr>
          <w:rStyle w:val="StyleUnderline"/>
          <w:highlight w:val="yellow"/>
        </w:rPr>
        <w:t xml:space="preserve">marginal lands that have poorer soils and climates tend to use </w:t>
      </w:r>
      <w:r w:rsidRPr="007F6D95">
        <w:rPr>
          <w:rStyle w:val="Emphasis"/>
          <w:highlight w:val="yellow"/>
        </w:rPr>
        <w:t>more</w:t>
      </w:r>
      <w:r w:rsidRPr="00E41874">
        <w:rPr>
          <w:rStyle w:val="Emphasis"/>
        </w:rPr>
        <w:t xml:space="preserve"> fertilizers and pesticides</w:t>
      </w:r>
      <w:r>
        <w:t xml:space="preserve">, </w:t>
      </w:r>
      <w:r w:rsidRPr="00E41874">
        <w:rPr>
          <w:rStyle w:val="StyleUnderline"/>
        </w:rPr>
        <w:t xml:space="preserve">which can </w:t>
      </w:r>
      <w:r w:rsidRPr="007F6D95">
        <w:rPr>
          <w:rStyle w:val="StyleUnderline"/>
          <w:highlight w:val="yellow"/>
        </w:rPr>
        <w:t>cause</w:t>
      </w:r>
      <w:r w:rsidRPr="00E41874">
        <w:rPr>
          <w:rStyle w:val="StyleUnderline"/>
        </w:rPr>
        <w:t xml:space="preserve"> </w:t>
      </w:r>
      <w:r w:rsidRPr="00E41874">
        <w:rPr>
          <w:rStyle w:val="Emphasis"/>
        </w:rPr>
        <w:t xml:space="preserve">water </w:t>
      </w:r>
      <w:r w:rsidRPr="007F6D95">
        <w:rPr>
          <w:rStyle w:val="Emphasis"/>
          <w:highlight w:val="yellow"/>
        </w:rPr>
        <w:t>contamination</w:t>
      </w:r>
      <w:r w:rsidRPr="00E41874">
        <w:rPr>
          <w:rStyle w:val="Emphasis"/>
        </w:rPr>
        <w:t xml:space="preserve"> </w:t>
      </w:r>
      <w:r>
        <w:t xml:space="preserve">problems. </w:t>
      </w:r>
      <w:r w:rsidRPr="00E41874">
        <w:rPr>
          <w:rStyle w:val="StyleUnderline"/>
        </w:rPr>
        <w:t>Sugar cane production</w:t>
      </w:r>
      <w:r>
        <w:t xml:space="preserve"> has </w:t>
      </w:r>
      <w:r w:rsidRPr="00E41874">
        <w:rPr>
          <w:rStyle w:val="StyleUnderline"/>
        </w:rPr>
        <w:t>expanded</w:t>
      </w:r>
      <w:r>
        <w:t xml:space="preserve"> in Florida </w:t>
      </w:r>
      <w:r w:rsidRPr="00E41874">
        <w:rPr>
          <w:rStyle w:val="StyleUnderline"/>
        </w:rPr>
        <w:t>because of the federal</w:t>
      </w:r>
      <w:r>
        <w:t xml:space="preserve"> sugar </w:t>
      </w:r>
      <w:r w:rsidRPr="00E41874">
        <w:rPr>
          <w:rStyle w:val="StyleUnderline"/>
        </w:rPr>
        <w:t>program</w:t>
      </w:r>
      <w:r>
        <w:t xml:space="preserve">, for example, and </w:t>
      </w:r>
      <w:r w:rsidRPr="00E41874">
        <w:rPr>
          <w:rStyle w:val="StyleUnderline"/>
        </w:rPr>
        <w:t>the phosphorous in fertilizers</w:t>
      </w:r>
      <w:r>
        <w:t xml:space="preserve"> used by the growers causes </w:t>
      </w:r>
      <w:r w:rsidRPr="00E41874">
        <w:rPr>
          <w:rStyle w:val="Emphasis"/>
        </w:rPr>
        <w:t>damage to the Everglades</w:t>
      </w:r>
      <w:r>
        <w:t>.</w:t>
      </w:r>
    </w:p>
    <w:p w14:paraId="6386B626" w14:textId="735E8514" w:rsidR="009D2E8B" w:rsidRPr="0026399E" w:rsidRDefault="009D2E8B" w:rsidP="009D2E8B">
      <w:r>
        <w:t xml:space="preserve">Finally, </w:t>
      </w:r>
      <w:r w:rsidRPr="00E41874">
        <w:rPr>
          <w:rStyle w:val="StyleUnderline"/>
        </w:rPr>
        <w:t>subsidies</w:t>
      </w:r>
      <w:r>
        <w:t xml:space="preserve"> may </w:t>
      </w:r>
      <w:r w:rsidRPr="007F6D95">
        <w:rPr>
          <w:rStyle w:val="StyleUnderline"/>
          <w:highlight w:val="yellow"/>
        </w:rPr>
        <w:t>discourage crop rotation</w:t>
      </w:r>
      <w:r w:rsidRPr="00E41874">
        <w:rPr>
          <w:rStyle w:val="StyleUnderline"/>
        </w:rPr>
        <w:t xml:space="preserve"> in favor of planting only a subsidized crop, which</w:t>
      </w:r>
      <w:r>
        <w:t xml:space="preserve"> in turn can lead to </w:t>
      </w:r>
      <w:r w:rsidRPr="007F6D95">
        <w:rPr>
          <w:rStyle w:val="Emphasis"/>
          <w:highlight w:val="yellow"/>
        </w:rPr>
        <w:t>increased</w:t>
      </w:r>
      <w:r w:rsidRPr="00E41874">
        <w:rPr>
          <w:rStyle w:val="Emphasis"/>
        </w:rPr>
        <w:t xml:space="preserve"> use of </w:t>
      </w:r>
      <w:r w:rsidRPr="007F6D95">
        <w:rPr>
          <w:rStyle w:val="Emphasis"/>
          <w:highlight w:val="yellow"/>
        </w:rPr>
        <w:t>fertilizers</w:t>
      </w:r>
      <w:r>
        <w:t xml:space="preserve">. The boom in corn production driven by subsidies and the ethanol mandate is apparently </w:t>
      </w:r>
      <w:r w:rsidRPr="007F6D95">
        <w:rPr>
          <w:rStyle w:val="Emphasis"/>
          <w:highlight w:val="yellow"/>
        </w:rPr>
        <w:t>generating pollution</w:t>
      </w:r>
      <w:r>
        <w:t xml:space="preserve"> problems in the Mississippi River and Gulf of Mexico.48 </w:t>
      </w:r>
    </w:p>
    <w:p w14:paraId="4206CD29" w14:textId="77777777" w:rsidR="009D2E8B" w:rsidRDefault="009D2E8B" w:rsidP="009D2E8B">
      <w:pPr>
        <w:pStyle w:val="Heading3"/>
      </w:pPr>
      <w:bookmarkStart w:id="2" w:name="BlockBM2513"/>
      <w:r>
        <w:t>2NC – Subsidies</w:t>
      </w:r>
    </w:p>
    <w:p w14:paraId="19F97351" w14:textId="77777777" w:rsidR="009D2E8B" w:rsidRDefault="009D2E8B" w:rsidP="009D2E8B">
      <w:pPr>
        <w:pStyle w:val="Heading4"/>
      </w:pPr>
      <w:r>
        <w:t xml:space="preserve">It’s </w:t>
      </w:r>
      <w:r>
        <w:rPr>
          <w:u w:val="single"/>
        </w:rPr>
        <w:t>as effective</w:t>
      </w:r>
      <w:r>
        <w:t xml:space="preserve"> as antitrust </w:t>
      </w:r>
      <w:r>
        <w:rPr>
          <w:u w:val="single"/>
        </w:rPr>
        <w:t>without</w:t>
      </w:r>
      <w:r>
        <w:t xml:space="preserve"> the plan’s </w:t>
      </w:r>
      <w:r>
        <w:rPr>
          <w:u w:val="single"/>
        </w:rPr>
        <w:t>economic</w:t>
      </w:r>
      <w:r>
        <w:t xml:space="preserve"> costs</w:t>
      </w:r>
    </w:p>
    <w:p w14:paraId="11C9A09A" w14:textId="77777777" w:rsidR="009D2E8B" w:rsidRDefault="009D2E8B" w:rsidP="009D2E8B">
      <w:r>
        <w:t xml:space="preserve">Dr. Philip </w:t>
      </w:r>
      <w:r w:rsidRPr="00623797">
        <w:rPr>
          <w:rStyle w:val="Style13ptBold"/>
        </w:rPr>
        <w:t>Watson 21</w:t>
      </w:r>
      <w:r>
        <w:t>, PhD in Agricultural Economics from Colorado State University, Professor at the University of Idaho, and Jason Winfree, Professor of Agricultural Economics and Rural Sociology at the University of Idaho, PhD in Economics from Washington State University, “Should We Use Antitrust Policies On Big Agriculture?”, Applied Economic Perspectives &amp; Policy, 5/31/2021, p. 10-11</w:t>
      </w:r>
    </w:p>
    <w:p w14:paraId="7F22F3EE" w14:textId="77777777" w:rsidR="009D2E8B" w:rsidRPr="0020390C" w:rsidRDefault="009D2E8B" w:rsidP="009D2E8B">
      <w:pPr>
        <w:rPr>
          <w:sz w:val="16"/>
        </w:rPr>
      </w:pPr>
      <w:r w:rsidRPr="0020390C">
        <w:rPr>
          <w:sz w:val="16"/>
        </w:rPr>
        <w:t>ALTERNATIVE POLICIES TO ASSIST SMALL FARMS</w:t>
      </w:r>
    </w:p>
    <w:p w14:paraId="7AF4F64E" w14:textId="77777777" w:rsidR="009D2E8B" w:rsidRPr="0020390C" w:rsidRDefault="009D2E8B" w:rsidP="009D2E8B">
      <w:pPr>
        <w:rPr>
          <w:sz w:val="16"/>
        </w:rPr>
      </w:pPr>
      <w:r w:rsidRPr="007F6D95">
        <w:rPr>
          <w:rStyle w:val="StyleUnderline"/>
          <w:highlight w:val="yellow"/>
        </w:rPr>
        <w:t>Antitrust</w:t>
      </w:r>
      <w:r w:rsidRPr="0020390C">
        <w:rPr>
          <w:sz w:val="16"/>
        </w:rPr>
        <w:t xml:space="preserve">-related policies </w:t>
      </w:r>
      <w:r w:rsidRPr="007F6D95">
        <w:rPr>
          <w:rStyle w:val="StyleUnderline"/>
          <w:highlight w:val="yellow"/>
        </w:rPr>
        <w:t>should not be geared towards</w:t>
      </w:r>
      <w:r w:rsidRPr="0020390C">
        <w:rPr>
          <w:rStyle w:val="StyleUnderline"/>
        </w:rPr>
        <w:t xml:space="preserve"> protectionism of </w:t>
      </w:r>
      <w:r w:rsidRPr="007F6D95">
        <w:rPr>
          <w:rStyle w:val="StyleUnderline"/>
          <w:highlight w:val="yellow"/>
        </w:rPr>
        <w:t>small firms; however, there may be</w:t>
      </w:r>
      <w:r w:rsidRPr="0020390C">
        <w:rPr>
          <w:rStyle w:val="StyleUnderline"/>
        </w:rPr>
        <w:t xml:space="preserve"> potential </w:t>
      </w:r>
      <w:r w:rsidRPr="007F6D95">
        <w:rPr>
          <w:rStyle w:val="StyleUnderline"/>
          <w:highlight w:val="yellow"/>
        </w:rPr>
        <w:t xml:space="preserve">ways to </w:t>
      </w:r>
      <w:r w:rsidRPr="007F6D95">
        <w:rPr>
          <w:rStyle w:val="Emphasis"/>
          <w:highlight w:val="yellow"/>
        </w:rPr>
        <w:t>help small farmers</w:t>
      </w:r>
      <w:r w:rsidRPr="007F6D95">
        <w:rPr>
          <w:rStyle w:val="StyleUnderline"/>
          <w:highlight w:val="yellow"/>
        </w:rPr>
        <w:t xml:space="preserve"> </w:t>
      </w:r>
      <w:r w:rsidRPr="007F6D95">
        <w:rPr>
          <w:rStyle w:val="Emphasis"/>
          <w:highlight w:val="yellow"/>
        </w:rPr>
        <w:t>without</w:t>
      </w:r>
      <w:r w:rsidRPr="0020390C">
        <w:rPr>
          <w:rStyle w:val="StyleUnderline"/>
        </w:rPr>
        <w:t xml:space="preserve"> potentially </w:t>
      </w:r>
      <w:r w:rsidRPr="007F6D95">
        <w:rPr>
          <w:rStyle w:val="Emphasis"/>
          <w:highlight w:val="yellow"/>
        </w:rPr>
        <w:t>increasing</w:t>
      </w:r>
      <w:r w:rsidRPr="0020390C">
        <w:rPr>
          <w:rStyle w:val="Emphasis"/>
        </w:rPr>
        <w:t xml:space="preserve"> food </w:t>
      </w:r>
      <w:r w:rsidRPr="007F6D95">
        <w:rPr>
          <w:rStyle w:val="Emphasis"/>
          <w:highlight w:val="yellow"/>
        </w:rPr>
        <w:t>prices</w:t>
      </w:r>
      <w:r w:rsidRPr="0020390C">
        <w:rPr>
          <w:sz w:val="16"/>
        </w:rPr>
        <w:t xml:space="preserve">. This section is not meant to be a full accounting of the benefits and costs of these alternatives, but rather shows that </w:t>
      </w:r>
      <w:r w:rsidRPr="0020390C">
        <w:rPr>
          <w:rStyle w:val="StyleUnderline"/>
        </w:rPr>
        <w:t xml:space="preserve">there are </w:t>
      </w:r>
      <w:r w:rsidRPr="007F6D95">
        <w:rPr>
          <w:rStyle w:val="Emphasis"/>
          <w:highlight w:val="yellow"/>
        </w:rPr>
        <w:t>alternatives</w:t>
      </w:r>
      <w:r w:rsidRPr="0020390C">
        <w:rPr>
          <w:rStyle w:val="StyleUnderline"/>
        </w:rPr>
        <w:t xml:space="preserve"> that may </w:t>
      </w:r>
      <w:r w:rsidRPr="007F6D95">
        <w:rPr>
          <w:rStyle w:val="StyleUnderline"/>
          <w:highlight w:val="yellow"/>
        </w:rPr>
        <w:t>achieve</w:t>
      </w:r>
      <w:r w:rsidRPr="0020390C">
        <w:rPr>
          <w:rStyle w:val="StyleUnderline"/>
        </w:rPr>
        <w:t xml:space="preserve"> these </w:t>
      </w:r>
      <w:r w:rsidRPr="007F6D95">
        <w:rPr>
          <w:rStyle w:val="StyleUnderline"/>
          <w:highlight w:val="yellow"/>
        </w:rPr>
        <w:t>goals</w:t>
      </w:r>
      <w:r w:rsidRPr="0020390C">
        <w:rPr>
          <w:rStyle w:val="StyleUnderline"/>
        </w:rPr>
        <w:t xml:space="preserve"> </w:t>
      </w:r>
      <w:r w:rsidRPr="0020390C">
        <w:rPr>
          <w:rStyle w:val="Emphasis"/>
        </w:rPr>
        <w:t>without</w:t>
      </w:r>
      <w:r w:rsidRPr="0020390C">
        <w:rPr>
          <w:rStyle w:val="StyleUnderline"/>
        </w:rPr>
        <w:t xml:space="preserve"> driving up food costs for consumers. </w:t>
      </w:r>
      <w:r w:rsidRPr="007F6D95">
        <w:rPr>
          <w:rStyle w:val="StyleUnderline"/>
          <w:highlight w:val="yellow"/>
        </w:rPr>
        <w:t xml:space="preserve">At the </w:t>
      </w:r>
      <w:r w:rsidRPr="007F6D95">
        <w:rPr>
          <w:rStyle w:val="Emphasis"/>
          <w:highlight w:val="yellow"/>
        </w:rPr>
        <w:t>crux</w:t>
      </w:r>
      <w:r w:rsidRPr="007F6D95">
        <w:rPr>
          <w:rStyle w:val="StyleUnderline"/>
          <w:highlight w:val="yellow"/>
        </w:rPr>
        <w:t xml:space="preserve"> of antitrust</w:t>
      </w:r>
      <w:r w:rsidRPr="0020390C">
        <w:rPr>
          <w:rStyle w:val="StyleUnderline"/>
        </w:rPr>
        <w:t xml:space="preserve"> policy </w:t>
      </w:r>
      <w:r w:rsidRPr="007F6D95">
        <w:rPr>
          <w:rStyle w:val="StyleUnderline"/>
          <w:highlight w:val="yellow"/>
        </w:rPr>
        <w:t>is</w:t>
      </w:r>
      <w:r w:rsidRPr="0020390C">
        <w:rPr>
          <w:rStyle w:val="StyleUnderline"/>
        </w:rPr>
        <w:t xml:space="preserve"> getting rid of any </w:t>
      </w:r>
      <w:r w:rsidRPr="007F6D95">
        <w:rPr>
          <w:rStyle w:val="Emphasis"/>
          <w:highlight w:val="yellow"/>
        </w:rPr>
        <w:t>barriers to entry</w:t>
      </w:r>
      <w:r w:rsidRPr="0020390C">
        <w:rPr>
          <w:sz w:val="16"/>
        </w:rPr>
        <w:t xml:space="preserve">, which can at times be a barrier to small farmers. </w:t>
      </w:r>
      <w:r w:rsidRPr="007F6D95">
        <w:rPr>
          <w:rStyle w:val="StyleUnderline"/>
          <w:highlight w:val="yellow"/>
        </w:rPr>
        <w:t>However</w:t>
      </w:r>
      <w:r w:rsidRPr="0020390C">
        <w:rPr>
          <w:rStyle w:val="StyleUnderline"/>
        </w:rPr>
        <w:t xml:space="preserve">, some </w:t>
      </w:r>
      <w:r w:rsidRPr="007F6D95">
        <w:rPr>
          <w:rStyle w:val="StyleUnderline"/>
          <w:highlight w:val="yellow"/>
        </w:rPr>
        <w:t>policies</w:t>
      </w:r>
      <w:r w:rsidRPr="0020390C">
        <w:rPr>
          <w:rStyle w:val="StyleUnderline"/>
        </w:rPr>
        <w:t xml:space="preserve"> that the </w:t>
      </w:r>
      <w:r w:rsidRPr="007F6D95">
        <w:rPr>
          <w:rStyle w:val="StyleUnderline"/>
          <w:highlight w:val="yellow"/>
        </w:rPr>
        <w:t>USDA</w:t>
      </w:r>
      <w:r w:rsidRPr="0020390C">
        <w:rPr>
          <w:rStyle w:val="StyleUnderline"/>
        </w:rPr>
        <w:t xml:space="preserve"> has </w:t>
      </w:r>
      <w:r w:rsidRPr="007F6D95">
        <w:rPr>
          <w:rStyle w:val="StyleUnderline"/>
          <w:highlight w:val="yellow"/>
        </w:rPr>
        <w:t>pursued</w:t>
      </w:r>
      <w:r w:rsidRPr="0020390C">
        <w:rPr>
          <w:rStyle w:val="StyleUnderline"/>
        </w:rPr>
        <w:t xml:space="preserve"> have the unintended consequence of </w:t>
      </w:r>
      <w:r w:rsidRPr="007F6D95">
        <w:rPr>
          <w:rStyle w:val="Emphasis"/>
          <w:highlight w:val="yellow"/>
        </w:rPr>
        <w:t>creat</w:t>
      </w:r>
      <w:r w:rsidRPr="0020390C">
        <w:rPr>
          <w:rStyle w:val="StyleUnderline"/>
        </w:rPr>
        <w:t xml:space="preserve">ing </w:t>
      </w:r>
      <w:r w:rsidRPr="007F6D95">
        <w:rPr>
          <w:rStyle w:val="StyleUnderline"/>
          <w:highlight w:val="yellow"/>
        </w:rPr>
        <w:t>barriers</w:t>
      </w:r>
      <w:r w:rsidRPr="0020390C">
        <w:rPr>
          <w:rStyle w:val="StyleUnderline"/>
        </w:rPr>
        <w:t xml:space="preserve">, </w:t>
      </w:r>
      <w:r w:rsidRPr="0020390C">
        <w:rPr>
          <w:rStyle w:val="Emphasis"/>
        </w:rPr>
        <w:t>increasing the fixed costs</w:t>
      </w:r>
      <w:r w:rsidRPr="0020390C">
        <w:rPr>
          <w:rStyle w:val="StyleUnderline"/>
        </w:rPr>
        <w:t xml:space="preserve"> of production, and </w:t>
      </w:r>
      <w:r w:rsidRPr="007F6D95">
        <w:rPr>
          <w:rStyle w:val="Emphasis"/>
          <w:highlight w:val="yellow"/>
        </w:rPr>
        <w:t>exacerbating consolidation</w:t>
      </w:r>
      <w:r w:rsidRPr="0020390C">
        <w:rPr>
          <w:rStyle w:val="StyleUnderline"/>
        </w:rPr>
        <w:t xml:space="preserve"> in agriculture, further putting small farms in a competitive disadvantage. These policies include </w:t>
      </w:r>
      <w:r w:rsidRPr="0020390C">
        <w:rPr>
          <w:rStyle w:val="Emphasis"/>
        </w:rPr>
        <w:t>food standard regulations</w:t>
      </w:r>
      <w:r w:rsidRPr="0020390C">
        <w:rPr>
          <w:rStyle w:val="StyleUnderline"/>
        </w:rPr>
        <w:t xml:space="preserve"> and </w:t>
      </w:r>
      <w:r w:rsidRPr="0020390C">
        <w:rPr>
          <w:rStyle w:val="Emphasis"/>
        </w:rPr>
        <w:t>output restrictions</w:t>
      </w:r>
      <w:r w:rsidRPr="0020390C">
        <w:rPr>
          <w:rStyle w:val="StyleUnderline"/>
        </w:rPr>
        <w:t>. Relaxing and reducing these restrictions</w:t>
      </w:r>
      <w:r w:rsidRPr="0020390C">
        <w:rPr>
          <w:sz w:val="16"/>
        </w:rPr>
        <w:t xml:space="preserve">, while potentially creating other problems, </w:t>
      </w:r>
      <w:r w:rsidRPr="0020390C">
        <w:rPr>
          <w:rStyle w:val="StyleUnderline"/>
        </w:rPr>
        <w:t xml:space="preserve">would likely </w:t>
      </w:r>
      <w:r w:rsidRPr="0020390C">
        <w:rPr>
          <w:rStyle w:val="Emphasis"/>
        </w:rPr>
        <w:t>help small farmers</w:t>
      </w:r>
      <w:r w:rsidRPr="0020390C">
        <w:rPr>
          <w:sz w:val="16"/>
        </w:rPr>
        <w:t>.</w:t>
      </w:r>
    </w:p>
    <w:p w14:paraId="229A107D" w14:textId="77777777" w:rsidR="009D2E8B" w:rsidRPr="0020390C" w:rsidRDefault="009D2E8B" w:rsidP="009D2E8B">
      <w:pPr>
        <w:rPr>
          <w:rStyle w:val="Emphasis"/>
        </w:rPr>
      </w:pPr>
      <w:r w:rsidRPr="007F6D95">
        <w:rPr>
          <w:rStyle w:val="Emphasis"/>
          <w:highlight w:val="yellow"/>
        </w:rPr>
        <w:t>Subsidize small</w:t>
      </w:r>
      <w:r w:rsidRPr="0020390C">
        <w:rPr>
          <w:rStyle w:val="Emphasis"/>
        </w:rPr>
        <w:t xml:space="preserve"> and beginning </w:t>
      </w:r>
      <w:r w:rsidRPr="007F6D95">
        <w:rPr>
          <w:rStyle w:val="Emphasis"/>
          <w:highlight w:val="yellow"/>
        </w:rPr>
        <w:t>farmers</w:t>
      </w:r>
    </w:p>
    <w:p w14:paraId="0B775285" w14:textId="77777777" w:rsidR="009D2E8B" w:rsidRDefault="009D2E8B" w:rsidP="009D2E8B">
      <w:pPr>
        <w:rPr>
          <w:sz w:val="16"/>
        </w:rPr>
      </w:pPr>
      <w:r w:rsidRPr="0020390C">
        <w:rPr>
          <w:rStyle w:val="StyleUnderline"/>
        </w:rPr>
        <w:t>There are</w:t>
      </w:r>
      <w:r w:rsidRPr="0020390C">
        <w:rPr>
          <w:sz w:val="16"/>
        </w:rPr>
        <w:t xml:space="preserve"> currently a large number </w:t>
      </w:r>
      <w:r w:rsidRPr="0020390C">
        <w:rPr>
          <w:rStyle w:val="StyleUnderline"/>
        </w:rPr>
        <w:t>policies that the USDA and other agencies are pursing to encourage small and medium-sized producers</w:t>
      </w:r>
      <w:r w:rsidRPr="0020390C">
        <w:rPr>
          <w:sz w:val="16"/>
        </w:rPr>
        <w:t xml:space="preserve">12 </w:t>
      </w:r>
      <w:r w:rsidRPr="0020390C">
        <w:rPr>
          <w:rStyle w:val="StyleUnderline"/>
        </w:rPr>
        <w:t>as well as new farmers</w:t>
      </w:r>
      <w:r w:rsidRPr="0020390C">
        <w:rPr>
          <w:sz w:val="16"/>
        </w:rPr>
        <w:t xml:space="preserve">13. </w:t>
      </w:r>
      <w:r w:rsidRPr="0020390C">
        <w:rPr>
          <w:rStyle w:val="StyleUnderline"/>
        </w:rPr>
        <w:t xml:space="preserve">Some </w:t>
      </w:r>
      <w:r w:rsidRPr="007F6D95">
        <w:rPr>
          <w:rStyle w:val="StyleUnderline"/>
          <w:highlight w:val="yellow"/>
        </w:rPr>
        <w:t>groups support</w:t>
      </w:r>
      <w:r w:rsidRPr="0020390C">
        <w:rPr>
          <w:rStyle w:val="StyleUnderline"/>
        </w:rPr>
        <w:t xml:space="preserve"> the </w:t>
      </w:r>
      <w:r w:rsidRPr="007F6D95">
        <w:rPr>
          <w:rStyle w:val="Emphasis"/>
          <w:highlight w:val="yellow"/>
        </w:rPr>
        <w:t>expansion</w:t>
      </w:r>
      <w:r w:rsidRPr="007F6D95">
        <w:rPr>
          <w:rStyle w:val="StyleUnderline"/>
          <w:highlight w:val="yellow"/>
        </w:rPr>
        <w:t xml:space="preserve"> of</w:t>
      </w:r>
      <w:r w:rsidRPr="0020390C">
        <w:rPr>
          <w:rStyle w:val="StyleUnderline"/>
        </w:rPr>
        <w:t xml:space="preserve"> these types of </w:t>
      </w:r>
      <w:r w:rsidRPr="007F6D95">
        <w:rPr>
          <w:rStyle w:val="StyleUnderline"/>
          <w:highlight w:val="yellow"/>
        </w:rPr>
        <w:t>programs to assist</w:t>
      </w:r>
      <w:r w:rsidRPr="0020390C">
        <w:rPr>
          <w:rStyle w:val="StyleUnderline"/>
        </w:rPr>
        <w:t xml:space="preserve"> small and </w:t>
      </w:r>
      <w:r w:rsidRPr="007F6D95">
        <w:rPr>
          <w:rStyle w:val="StyleUnderline"/>
          <w:highlight w:val="yellow"/>
        </w:rPr>
        <w:t>beginning farmers because</w:t>
      </w:r>
      <w:r w:rsidRPr="0020390C">
        <w:rPr>
          <w:rStyle w:val="StyleUnderline"/>
        </w:rPr>
        <w:t xml:space="preserve"> they feel that US </w:t>
      </w:r>
      <w:r w:rsidRPr="007F6D95">
        <w:rPr>
          <w:rStyle w:val="Emphasis"/>
          <w:highlight w:val="yellow"/>
        </w:rPr>
        <w:t>ag</w:t>
      </w:r>
      <w:r w:rsidRPr="0020390C">
        <w:rPr>
          <w:rStyle w:val="StyleUnderline"/>
        </w:rPr>
        <w:t xml:space="preserve">ricultural </w:t>
      </w:r>
      <w:r w:rsidRPr="007F6D95">
        <w:rPr>
          <w:rStyle w:val="StyleUnderline"/>
          <w:highlight w:val="yellow"/>
        </w:rPr>
        <w:t>policy</w:t>
      </w:r>
      <w:r w:rsidRPr="0020390C">
        <w:rPr>
          <w:rStyle w:val="StyleUnderline"/>
        </w:rPr>
        <w:t xml:space="preserve"> has </w:t>
      </w:r>
      <w:r w:rsidRPr="007F6D95">
        <w:rPr>
          <w:rStyle w:val="Emphasis"/>
          <w:highlight w:val="yellow"/>
        </w:rPr>
        <w:t>unduly subsidized</w:t>
      </w:r>
      <w:r w:rsidRPr="007F6D95">
        <w:rPr>
          <w:rStyle w:val="StyleUnderline"/>
          <w:highlight w:val="yellow"/>
        </w:rPr>
        <w:t xml:space="preserve"> big</w:t>
      </w:r>
      <w:r w:rsidRPr="0020390C">
        <w:rPr>
          <w:rStyle w:val="StyleUnderline"/>
        </w:rPr>
        <w:t xml:space="preserve"> commodity </w:t>
      </w:r>
      <w:r w:rsidRPr="007F6D95">
        <w:rPr>
          <w:rStyle w:val="Emphasis"/>
          <w:highlight w:val="yellow"/>
        </w:rPr>
        <w:t>ag</w:t>
      </w:r>
      <w:r w:rsidRPr="0020390C">
        <w:rPr>
          <w:rStyle w:val="StyleUnderline"/>
        </w:rPr>
        <w:t xml:space="preserve">riculture </w:t>
      </w:r>
      <w:r w:rsidRPr="007F6D95">
        <w:rPr>
          <w:rStyle w:val="StyleUnderline"/>
          <w:highlight w:val="yellow"/>
        </w:rPr>
        <w:t>for years</w:t>
      </w:r>
      <w:r w:rsidRPr="0020390C">
        <w:rPr>
          <w:rStyle w:val="StyleUnderline"/>
        </w:rPr>
        <w:t xml:space="preserve"> at the expense of small farms</w:t>
      </w:r>
      <w:r w:rsidRPr="0020390C">
        <w:rPr>
          <w:sz w:val="16"/>
        </w:rPr>
        <w:t xml:space="preserve">. Conversely, others argue that subsidizing small farms disproportionately benefits rich consumers who are able to afford the price premium on niche foods. However, irrespective of the relative efficacy of programs and subsidies to support small farms, </w:t>
      </w:r>
      <w:r w:rsidRPr="007F6D95">
        <w:rPr>
          <w:rStyle w:val="StyleUnderline"/>
          <w:highlight w:val="yellow"/>
        </w:rPr>
        <w:t>these</w:t>
      </w:r>
      <w:r w:rsidRPr="0020390C">
        <w:rPr>
          <w:rStyle w:val="StyleUnderline"/>
        </w:rPr>
        <w:t xml:space="preserve"> efforts </w:t>
      </w:r>
      <w:r w:rsidRPr="007F6D95">
        <w:rPr>
          <w:rStyle w:val="StyleUnderline"/>
          <w:highlight w:val="yellow"/>
        </w:rPr>
        <w:t xml:space="preserve">will </w:t>
      </w:r>
      <w:r w:rsidRPr="007F6D95">
        <w:rPr>
          <w:rStyle w:val="Emphasis"/>
          <w:highlight w:val="yellow"/>
        </w:rPr>
        <w:t>not likely lead to higher prices</w:t>
      </w:r>
      <w:r w:rsidRPr="0020390C">
        <w:rPr>
          <w:rStyle w:val="StyleUnderline"/>
        </w:rPr>
        <w:t xml:space="preserve"> for basic food products</w:t>
      </w:r>
      <w:r w:rsidRPr="0020390C">
        <w:rPr>
          <w:sz w:val="16"/>
        </w:rPr>
        <w:t xml:space="preserve">, which should be central to the agricultural policy. </w:t>
      </w:r>
      <w:r w:rsidRPr="007F6D95">
        <w:rPr>
          <w:rStyle w:val="StyleUnderline"/>
          <w:highlight w:val="yellow"/>
        </w:rPr>
        <w:t xml:space="preserve">The same </w:t>
      </w:r>
      <w:r w:rsidRPr="007F6D95">
        <w:rPr>
          <w:rStyle w:val="Emphasis"/>
          <w:highlight w:val="yellow"/>
        </w:rPr>
        <w:t>cannot be said</w:t>
      </w:r>
      <w:r w:rsidRPr="007F6D95">
        <w:rPr>
          <w:rStyle w:val="StyleUnderline"/>
          <w:highlight w:val="yellow"/>
        </w:rPr>
        <w:t xml:space="preserve"> for</w:t>
      </w:r>
      <w:r w:rsidRPr="0020390C">
        <w:rPr>
          <w:rStyle w:val="StyleUnderline"/>
        </w:rPr>
        <w:t xml:space="preserve"> using </w:t>
      </w:r>
      <w:r w:rsidRPr="007F6D95">
        <w:rPr>
          <w:rStyle w:val="StyleUnderline"/>
          <w:highlight w:val="yellow"/>
        </w:rPr>
        <w:t>antitrust</w:t>
      </w:r>
      <w:r w:rsidRPr="0020390C">
        <w:rPr>
          <w:rStyle w:val="StyleUnderline"/>
        </w:rPr>
        <w:t xml:space="preserve"> policies to break up “big ag”</w:t>
      </w:r>
      <w:r w:rsidRPr="0020390C">
        <w:rPr>
          <w:sz w:val="16"/>
        </w:rPr>
        <w:t>.</w:t>
      </w:r>
    </w:p>
    <w:p w14:paraId="7BA57A40" w14:textId="77777777" w:rsidR="009D2E8B" w:rsidRDefault="009D2E8B" w:rsidP="009D2E8B">
      <w:pPr>
        <w:pStyle w:val="Heading4"/>
      </w:pPr>
      <w:r>
        <w:t xml:space="preserve">It effectively </w:t>
      </w:r>
      <w:r>
        <w:rPr>
          <w:u w:val="single"/>
        </w:rPr>
        <w:t>redirects</w:t>
      </w:r>
      <w:r>
        <w:t xml:space="preserve"> billions of dollars to </w:t>
      </w:r>
      <w:r>
        <w:rPr>
          <w:u w:val="single"/>
        </w:rPr>
        <w:t>much smaller</w:t>
      </w:r>
      <w:r>
        <w:t xml:space="preserve"> farms AND incentivizes </w:t>
      </w:r>
      <w:r>
        <w:rPr>
          <w:u w:val="single"/>
        </w:rPr>
        <w:t>diverse</w:t>
      </w:r>
      <w:r>
        <w:t xml:space="preserve">, </w:t>
      </w:r>
      <w:r>
        <w:rPr>
          <w:u w:val="single"/>
        </w:rPr>
        <w:t>environmentally friendly</w:t>
      </w:r>
      <w:r>
        <w:t xml:space="preserve"> practices</w:t>
      </w:r>
    </w:p>
    <w:p w14:paraId="164FE376" w14:textId="77777777" w:rsidR="009D2E8B" w:rsidRDefault="009D2E8B" w:rsidP="009D2E8B">
      <w:r>
        <w:t xml:space="preserve">William S. </w:t>
      </w:r>
      <w:r w:rsidRPr="007160F8">
        <w:rPr>
          <w:rStyle w:val="Style13ptBold"/>
        </w:rPr>
        <w:t>Eubanks 13</w:t>
      </w:r>
      <w:r>
        <w:t xml:space="preserve"> II, Summer Faculty Member at the Vermont Law School, Adjunct Associate Professor of Law at the American University Washington College of Law, and Partner at Meyer Glitzenstein &amp; Crystal, Conference on Agriculture and Food Systems: September 28, 2012: “The Future of Federal Farm Policy: Steps for Achieving a More Sustainable Food System”, Vermont Law Review, 37 Vt. L. Rev. 957, Summer 2013, Lexis</w:t>
      </w:r>
    </w:p>
    <w:p w14:paraId="11D5E33D" w14:textId="77777777" w:rsidR="009D2E8B" w:rsidRPr="00C70105" w:rsidRDefault="009D2E8B" w:rsidP="009D2E8B">
      <w:pPr>
        <w:rPr>
          <w:sz w:val="16"/>
        </w:rPr>
      </w:pPr>
      <w:r w:rsidRPr="00C70105">
        <w:rPr>
          <w:sz w:val="16"/>
        </w:rPr>
        <w:t xml:space="preserve">Therefore, </w:t>
      </w:r>
      <w:r w:rsidRPr="00C70105">
        <w:rPr>
          <w:rStyle w:val="StyleUnderline"/>
        </w:rPr>
        <w:t>instead of</w:t>
      </w:r>
      <w:r w:rsidRPr="00C70105">
        <w:rPr>
          <w:sz w:val="16"/>
        </w:rPr>
        <w:t xml:space="preserve"> immediately </w:t>
      </w:r>
      <w:r w:rsidRPr="00C70105">
        <w:rPr>
          <w:rStyle w:val="Emphasis"/>
        </w:rPr>
        <w:t>eliminating</w:t>
      </w:r>
      <w:r w:rsidRPr="00C70105">
        <w:rPr>
          <w:sz w:val="16"/>
        </w:rPr>
        <w:t xml:space="preserve"> the farm bill </w:t>
      </w:r>
      <w:r w:rsidRPr="00C70105">
        <w:rPr>
          <w:rStyle w:val="StyleUnderline"/>
        </w:rPr>
        <w:t>subsidies</w:t>
      </w:r>
      <w:r w:rsidRPr="00C70105">
        <w:rPr>
          <w:sz w:val="16"/>
        </w:rPr>
        <w:t xml:space="preserve"> on which many farms now rely for survival, </w:t>
      </w:r>
      <w:r w:rsidRPr="007F6D95">
        <w:rPr>
          <w:rStyle w:val="StyleUnderline"/>
          <w:highlight w:val="yellow"/>
        </w:rPr>
        <w:t>Congress should</w:t>
      </w:r>
      <w:r w:rsidRPr="00C70105">
        <w:rPr>
          <w:rStyle w:val="StyleUnderline"/>
        </w:rPr>
        <w:t xml:space="preserve"> instead </w:t>
      </w:r>
      <w:r w:rsidRPr="007F6D95">
        <w:rPr>
          <w:rStyle w:val="Emphasis"/>
          <w:highlight w:val="yellow"/>
        </w:rPr>
        <w:t>shift</w:t>
      </w:r>
      <w:r w:rsidRPr="00C70105">
        <w:rPr>
          <w:rStyle w:val="StyleUnderline"/>
        </w:rPr>
        <w:t xml:space="preserve"> a </w:t>
      </w:r>
      <w:r w:rsidRPr="007F6D95">
        <w:rPr>
          <w:rStyle w:val="Emphasis"/>
          <w:highlight w:val="yellow"/>
        </w:rPr>
        <w:t>substantial</w:t>
      </w:r>
      <w:r w:rsidRPr="00C70105">
        <w:rPr>
          <w:rStyle w:val="Emphasis"/>
        </w:rPr>
        <w:t xml:space="preserve"> portion</w:t>
      </w:r>
      <w:r w:rsidRPr="00C70105">
        <w:rPr>
          <w:rStyle w:val="StyleUnderline"/>
        </w:rPr>
        <w:t xml:space="preserve"> of these </w:t>
      </w:r>
      <w:r w:rsidRPr="007F6D95">
        <w:rPr>
          <w:rStyle w:val="StyleUnderline"/>
          <w:highlight w:val="yellow"/>
        </w:rPr>
        <w:t>subsidies</w:t>
      </w:r>
      <w:r w:rsidRPr="00C70105">
        <w:rPr>
          <w:rStyle w:val="StyleUnderline"/>
        </w:rPr>
        <w:t>-in phases-</w:t>
      </w:r>
      <w:r w:rsidRPr="007F6D95">
        <w:rPr>
          <w:rStyle w:val="StyleUnderline"/>
          <w:highlight w:val="yellow"/>
        </w:rPr>
        <w:t>to</w:t>
      </w:r>
      <w:r w:rsidRPr="00C70105">
        <w:rPr>
          <w:rStyle w:val="StyleUnderline"/>
        </w:rPr>
        <w:t xml:space="preserve"> farmers implementing </w:t>
      </w:r>
      <w:r w:rsidRPr="007F6D95">
        <w:rPr>
          <w:rStyle w:val="StyleUnderline"/>
          <w:highlight w:val="yellow"/>
        </w:rPr>
        <w:t xml:space="preserve">sustainable </w:t>
      </w:r>
      <w:r w:rsidRPr="007F6D95">
        <w:rPr>
          <w:rStyle w:val="Emphasis"/>
          <w:highlight w:val="yellow"/>
        </w:rPr>
        <w:t>ag</w:t>
      </w:r>
      <w:r w:rsidRPr="00C70105">
        <w:rPr>
          <w:rStyle w:val="Emphasis"/>
        </w:rPr>
        <w:t>ricultural</w:t>
      </w:r>
      <w:r w:rsidRPr="00C70105">
        <w:rPr>
          <w:rStyle w:val="StyleUnderline"/>
        </w:rPr>
        <w:t xml:space="preserve"> methods. Past and </w:t>
      </w:r>
      <w:r w:rsidRPr="007F6D95">
        <w:rPr>
          <w:rStyle w:val="StyleUnderline"/>
          <w:highlight w:val="yellow"/>
        </w:rPr>
        <w:t>current</w:t>
      </w:r>
      <w:r w:rsidRPr="00C70105">
        <w:rPr>
          <w:rStyle w:val="StyleUnderline"/>
        </w:rPr>
        <w:t xml:space="preserve"> conservation </w:t>
      </w:r>
      <w:r w:rsidRPr="007F6D95">
        <w:rPr>
          <w:rStyle w:val="StyleUnderline"/>
          <w:highlight w:val="yellow"/>
        </w:rPr>
        <w:t>programs</w:t>
      </w:r>
      <w:r w:rsidRPr="00C70105">
        <w:rPr>
          <w:rStyle w:val="StyleUnderline"/>
        </w:rPr>
        <w:t xml:space="preserve"> often had a </w:t>
      </w:r>
      <w:r w:rsidRPr="00C70105">
        <w:rPr>
          <w:rStyle w:val="Emphasis"/>
        </w:rPr>
        <w:t>major flaw</w:t>
      </w:r>
      <w:r w:rsidRPr="00C70105">
        <w:rPr>
          <w:rStyle w:val="StyleUnderline"/>
        </w:rPr>
        <w:t xml:space="preserve">: they </w:t>
      </w:r>
      <w:r w:rsidRPr="007F6D95">
        <w:rPr>
          <w:rStyle w:val="StyleUnderline"/>
          <w:highlight w:val="yellow"/>
        </w:rPr>
        <w:t xml:space="preserve">target only </w:t>
      </w:r>
      <w:r w:rsidRPr="007F6D95">
        <w:rPr>
          <w:rStyle w:val="Emphasis"/>
          <w:highlight w:val="yellow"/>
        </w:rPr>
        <w:t>large</w:t>
      </w:r>
      <w:r w:rsidRPr="00C70105">
        <w:rPr>
          <w:rStyle w:val="StyleUnderline"/>
        </w:rPr>
        <w:t xml:space="preserve"> commodity crop </w:t>
      </w:r>
      <w:r w:rsidRPr="007F6D95">
        <w:rPr>
          <w:rStyle w:val="StyleUnderline"/>
          <w:highlight w:val="yellow"/>
        </w:rPr>
        <w:t>growers</w:t>
      </w:r>
      <w:r w:rsidRPr="00C70105">
        <w:rPr>
          <w:rStyle w:val="StyleUnderline"/>
        </w:rPr>
        <w:t xml:space="preserve">. A </w:t>
      </w:r>
      <w:r w:rsidRPr="007F6D95">
        <w:rPr>
          <w:rStyle w:val="StyleUnderline"/>
          <w:highlight w:val="yellow"/>
        </w:rPr>
        <w:t>more workable</w:t>
      </w:r>
      <w:r w:rsidRPr="00C70105">
        <w:rPr>
          <w:rStyle w:val="StyleUnderline"/>
        </w:rPr>
        <w:t xml:space="preserve"> policy </w:t>
      </w:r>
      <w:r w:rsidRPr="007F6D95">
        <w:rPr>
          <w:rStyle w:val="StyleUnderline"/>
          <w:highlight w:val="yellow"/>
        </w:rPr>
        <w:t>would</w:t>
      </w:r>
      <w:r w:rsidRPr="00C70105">
        <w:rPr>
          <w:rStyle w:val="StyleUnderline"/>
        </w:rPr>
        <w:t xml:space="preserve"> be to offer a</w:t>
      </w:r>
      <w:r w:rsidRPr="00C70105">
        <w:rPr>
          <w:sz w:val="16"/>
        </w:rPr>
        <w:t xml:space="preserve"> predetermined </w:t>
      </w:r>
      <w:r w:rsidRPr="007F6D95">
        <w:rPr>
          <w:rStyle w:val="StyleUnderline"/>
          <w:highlight w:val="yellow"/>
        </w:rPr>
        <w:t>share</w:t>
      </w:r>
      <w:r w:rsidRPr="00C70105">
        <w:rPr>
          <w:rStyle w:val="StyleUnderline"/>
        </w:rPr>
        <w:t xml:space="preserve"> of subsidy </w:t>
      </w:r>
      <w:r w:rsidRPr="007F6D95">
        <w:rPr>
          <w:rStyle w:val="StyleUnderline"/>
          <w:highlight w:val="yellow"/>
        </w:rPr>
        <w:t xml:space="preserve">incentives to </w:t>
      </w:r>
      <w:r w:rsidRPr="007F6D95">
        <w:rPr>
          <w:rStyle w:val="Emphasis"/>
          <w:highlight w:val="yellow"/>
        </w:rPr>
        <w:t>all</w:t>
      </w:r>
      <w:r w:rsidRPr="00C70105">
        <w:rPr>
          <w:rStyle w:val="StyleUnderline"/>
        </w:rPr>
        <w:t xml:space="preserve"> farmers </w:t>
      </w:r>
      <w:r w:rsidRPr="007F6D95">
        <w:rPr>
          <w:rStyle w:val="StyleUnderline"/>
          <w:highlight w:val="yellow"/>
        </w:rPr>
        <w:t>based on</w:t>
      </w:r>
      <w:r w:rsidRPr="00C70105">
        <w:rPr>
          <w:rStyle w:val="StyleUnderline"/>
        </w:rPr>
        <w:t xml:space="preserve"> their farming </w:t>
      </w:r>
      <w:r w:rsidRPr="007F6D95">
        <w:rPr>
          <w:rStyle w:val="StyleUnderline"/>
          <w:highlight w:val="yellow"/>
        </w:rPr>
        <w:t xml:space="preserve">practices, </w:t>
      </w:r>
      <w:r w:rsidRPr="007F6D95">
        <w:rPr>
          <w:rStyle w:val="Emphasis"/>
          <w:highlight w:val="yellow"/>
        </w:rPr>
        <w:t>irrespective of</w:t>
      </w:r>
      <w:r w:rsidRPr="00C70105">
        <w:rPr>
          <w:sz w:val="16"/>
        </w:rPr>
        <w:t xml:space="preserve"> crops cultivated or </w:t>
      </w:r>
      <w:r w:rsidRPr="00C70105">
        <w:rPr>
          <w:rStyle w:val="Emphasis"/>
        </w:rPr>
        <w:t xml:space="preserve">farm </w:t>
      </w:r>
      <w:r w:rsidRPr="007F6D95">
        <w:rPr>
          <w:rStyle w:val="Emphasis"/>
          <w:highlight w:val="yellow"/>
        </w:rPr>
        <w:t>size</w:t>
      </w:r>
      <w:r w:rsidRPr="007F6D95">
        <w:rPr>
          <w:rStyle w:val="StyleUnderline"/>
          <w:highlight w:val="yellow"/>
        </w:rPr>
        <w:t>. This</w:t>
      </w:r>
      <w:r w:rsidRPr="00C70105">
        <w:rPr>
          <w:rStyle w:val="StyleUnderline"/>
        </w:rPr>
        <w:t xml:space="preserve"> would </w:t>
      </w:r>
      <w:r w:rsidRPr="007F6D95">
        <w:rPr>
          <w:rStyle w:val="StyleUnderline"/>
          <w:highlight w:val="yellow"/>
        </w:rPr>
        <w:t>create a</w:t>
      </w:r>
      <w:r w:rsidRPr="00C70105">
        <w:rPr>
          <w:rStyle w:val="StyleUnderline"/>
        </w:rPr>
        <w:t xml:space="preserve"> </w:t>
      </w:r>
      <w:r w:rsidRPr="00C70105">
        <w:rPr>
          <w:rStyle w:val="Emphasis"/>
        </w:rPr>
        <w:t xml:space="preserve">more </w:t>
      </w:r>
      <w:r w:rsidRPr="007F6D95">
        <w:rPr>
          <w:rStyle w:val="Emphasis"/>
          <w:highlight w:val="yellow"/>
        </w:rPr>
        <w:t>just system</w:t>
      </w:r>
      <w:r w:rsidRPr="00C70105">
        <w:rPr>
          <w:rStyle w:val="StyleUnderline"/>
        </w:rPr>
        <w:t xml:space="preserve"> than the current subsidy framework that excludes 60% of American farmers from any subsidies whatsoever</w:t>
      </w:r>
      <w:r w:rsidRPr="00C70105">
        <w:rPr>
          <w:sz w:val="16"/>
        </w:rPr>
        <w:t>.</w:t>
      </w:r>
    </w:p>
    <w:p w14:paraId="557B4592" w14:textId="77777777" w:rsidR="009D2E8B" w:rsidRPr="00C70105" w:rsidRDefault="009D2E8B" w:rsidP="009D2E8B">
      <w:pPr>
        <w:rPr>
          <w:sz w:val="16"/>
        </w:rPr>
      </w:pPr>
      <w:r w:rsidRPr="00C70105">
        <w:rPr>
          <w:sz w:val="16"/>
        </w:rPr>
        <w:t xml:space="preserve">Farmers who never see farm bill subsidies in our current system are typically those who grow crops using environmentally sustainable agricultural methods and those who grow most of the nation's fruits, vegetables, and nuts, which are called "specialty crops" in the farm bill, but are critical for good health. It should be noted that the two sets of farmers are not necessarily the same. Growers in California provide a vivid example of the current failures of the farm bill's subsidy program to reward farmers for growing healthy food for our nation. With nearly 81,500 farms, and nearly $ 43.5 billion in annual on-farm revenues, California is the leading  [*961]  state in annual agricultural sales. Despite this, more than 90% of California's farmers receive no agricultural subsidies. Of the few Californian farmers that do receive farm bill subsidies, most are cotton and rice farmers. Yet these subsidy-neglected California farmers are invaluable to our nation's agricultural system because the state contributes more than 15% of the total U.S. agricultural market value and nearly half of all fruits, nuts, and vegetables. </w:t>
      </w:r>
      <w:r w:rsidRPr="00C70105">
        <w:rPr>
          <w:rStyle w:val="StyleUnderline"/>
        </w:rPr>
        <w:t>By ignoring these farmers and precluding them from receiving</w:t>
      </w:r>
      <w:r w:rsidRPr="00C70105">
        <w:rPr>
          <w:sz w:val="16"/>
        </w:rPr>
        <w:t xml:space="preserve"> farm bill </w:t>
      </w:r>
      <w:r w:rsidRPr="00C70105">
        <w:rPr>
          <w:rStyle w:val="StyleUnderline"/>
        </w:rPr>
        <w:t xml:space="preserve">subsidies, Congress is prioritizing </w:t>
      </w:r>
      <w:r w:rsidRPr="00C70105">
        <w:rPr>
          <w:rStyle w:val="Emphasis"/>
        </w:rPr>
        <w:t>monocultures</w:t>
      </w:r>
      <w:r w:rsidRPr="00C70105">
        <w:rPr>
          <w:sz w:val="16"/>
        </w:rPr>
        <w:t xml:space="preserve"> of corn, soybean, wheat, cotton, and rice </w:t>
      </w:r>
      <w:r w:rsidRPr="00C70105">
        <w:rPr>
          <w:rStyle w:val="StyleUnderline"/>
        </w:rPr>
        <w:t>at the expense of sound</w:t>
      </w:r>
      <w:r w:rsidRPr="00C70105">
        <w:rPr>
          <w:sz w:val="16"/>
        </w:rPr>
        <w:t xml:space="preserve"> agricultural, nutritional, and environmental </w:t>
      </w:r>
      <w:r w:rsidRPr="00C70105">
        <w:rPr>
          <w:rStyle w:val="StyleUnderline"/>
        </w:rPr>
        <w:t>practices</w:t>
      </w:r>
      <w:r w:rsidRPr="00C70105">
        <w:rPr>
          <w:sz w:val="16"/>
        </w:rPr>
        <w:t>.</w:t>
      </w:r>
    </w:p>
    <w:p w14:paraId="7528C488" w14:textId="77777777" w:rsidR="009D2E8B" w:rsidRPr="00C70105" w:rsidRDefault="009D2E8B" w:rsidP="009D2E8B">
      <w:pPr>
        <w:rPr>
          <w:rStyle w:val="StyleUnderline"/>
        </w:rPr>
      </w:pPr>
      <w:r w:rsidRPr="00C70105">
        <w:rPr>
          <w:sz w:val="16"/>
        </w:rPr>
        <w:t xml:space="preserve">Sustainable agriculture, however, can serve as a first step in changing these policies for the better. What is "sustainable agriculture"? According to the scholar James Horne, sustainable agriculture "encompasses a variety of philosophies and farming techniques . . . [that] are low chemical, resource and energy conserving, and resource efficient." Ironically (because it did little to encourage such agriculture), </w:t>
      </w:r>
      <w:r w:rsidRPr="00C70105">
        <w:rPr>
          <w:rStyle w:val="StyleUnderline"/>
        </w:rPr>
        <w:t>the 1990 farm bill defined sustainable agriculture as:</w:t>
      </w:r>
    </w:p>
    <w:p w14:paraId="38089516" w14:textId="77777777" w:rsidR="009D2E8B" w:rsidRPr="00C70105" w:rsidRDefault="009D2E8B" w:rsidP="009D2E8B">
      <w:pPr>
        <w:ind w:left="720"/>
        <w:rPr>
          <w:sz w:val="16"/>
        </w:rPr>
      </w:pPr>
      <w:r w:rsidRPr="00C70105">
        <w:rPr>
          <w:rStyle w:val="StyleUnderline"/>
        </w:rPr>
        <w:t>an integrated system of plant and animal production practices having a site- specific application that will</w:t>
      </w:r>
      <w:r w:rsidRPr="00C70105">
        <w:rPr>
          <w:sz w:val="16"/>
        </w:rPr>
        <w:t xml:space="preserve">, over the long term, </w:t>
      </w:r>
      <w:r w:rsidRPr="00C70105">
        <w:rPr>
          <w:rStyle w:val="StyleUnderline"/>
        </w:rPr>
        <w:t>satisfy</w:t>
      </w:r>
      <w:r w:rsidRPr="00C70105">
        <w:rPr>
          <w:sz w:val="16"/>
        </w:rPr>
        <w:t xml:space="preserve"> human </w:t>
      </w:r>
      <w:r w:rsidRPr="00C70105">
        <w:rPr>
          <w:rStyle w:val="StyleUnderline"/>
        </w:rPr>
        <w:t>food</w:t>
      </w:r>
      <w:r w:rsidRPr="00C70105">
        <w:rPr>
          <w:sz w:val="16"/>
        </w:rPr>
        <w:t xml:space="preserve"> and fiber </w:t>
      </w:r>
      <w:r w:rsidRPr="00C70105">
        <w:rPr>
          <w:rStyle w:val="StyleUnderline"/>
        </w:rPr>
        <w:t>needs; enhance environmental quality</w:t>
      </w:r>
      <w:r w:rsidRPr="00C70105">
        <w:rPr>
          <w:sz w:val="16"/>
        </w:rPr>
        <w:t xml:space="preserve"> and the natural resources base upon which the agricultural economy depends; </w:t>
      </w:r>
      <w:r w:rsidRPr="00C70105">
        <w:rPr>
          <w:rStyle w:val="StyleUnderline"/>
        </w:rPr>
        <w:t>make</w:t>
      </w:r>
      <w:r w:rsidRPr="00C70105">
        <w:rPr>
          <w:sz w:val="16"/>
        </w:rPr>
        <w:t xml:space="preserve"> the most </w:t>
      </w:r>
      <w:r w:rsidRPr="00C70105">
        <w:rPr>
          <w:rStyle w:val="StyleUnderline"/>
        </w:rPr>
        <w:t>efficient use of nonrenewable resources</w:t>
      </w:r>
      <w:r w:rsidRPr="00C70105">
        <w:rPr>
          <w:sz w:val="16"/>
        </w:rPr>
        <w:t xml:space="preserve"> and on-farm/ranch resources; </w:t>
      </w:r>
      <w:r w:rsidRPr="00C70105">
        <w:rPr>
          <w:rStyle w:val="StyleUnderline"/>
        </w:rPr>
        <w:t>and integrate</w:t>
      </w:r>
      <w:r w:rsidRPr="00C70105">
        <w:rPr>
          <w:sz w:val="16"/>
        </w:rPr>
        <w:t xml:space="preserve">, where appropriate, </w:t>
      </w:r>
      <w:r w:rsidRPr="00C70105">
        <w:rPr>
          <w:rStyle w:val="StyleUnderline"/>
        </w:rPr>
        <w:t>natural biological cycles and controls</w:t>
      </w:r>
      <w:r w:rsidRPr="00C70105">
        <w:rPr>
          <w:sz w:val="16"/>
        </w:rPr>
        <w:t>; sustain the economic viability of farm/ranch operations; and enhance the quality of life for farmers/ranchers and society as a whole.</w:t>
      </w:r>
    </w:p>
    <w:p w14:paraId="3C4C3440" w14:textId="77777777" w:rsidR="009D2E8B" w:rsidRPr="00C70105" w:rsidRDefault="009D2E8B" w:rsidP="009D2E8B">
      <w:pPr>
        <w:rPr>
          <w:sz w:val="16"/>
        </w:rPr>
      </w:pPr>
      <w:r w:rsidRPr="00C70105">
        <w:rPr>
          <w:sz w:val="16"/>
        </w:rPr>
        <w:t xml:space="preserve">As most agricultural experts note, </w:t>
      </w:r>
      <w:r w:rsidRPr="00C70105">
        <w:rPr>
          <w:rStyle w:val="StyleUnderline"/>
        </w:rPr>
        <w:t xml:space="preserve">it is important to understand that </w:t>
      </w:r>
      <w:r w:rsidRPr="007F6D95">
        <w:rPr>
          <w:rStyle w:val="StyleUnderline"/>
          <w:highlight w:val="yellow"/>
        </w:rPr>
        <w:t xml:space="preserve">"[s]ustainable </w:t>
      </w:r>
      <w:r w:rsidRPr="007F6D95">
        <w:rPr>
          <w:rStyle w:val="Emphasis"/>
          <w:highlight w:val="yellow"/>
        </w:rPr>
        <w:t>ag</w:t>
      </w:r>
      <w:r w:rsidRPr="00C70105">
        <w:rPr>
          <w:rStyle w:val="StyleUnderline"/>
        </w:rPr>
        <w:t xml:space="preserve">riculture </w:t>
      </w:r>
      <w:r w:rsidRPr="007F6D95">
        <w:rPr>
          <w:rStyle w:val="StyleUnderline"/>
          <w:highlight w:val="yellow"/>
        </w:rPr>
        <w:t xml:space="preserve">does </w:t>
      </w:r>
      <w:r w:rsidRPr="007F6D95">
        <w:rPr>
          <w:rStyle w:val="Emphasis"/>
          <w:highlight w:val="yellow"/>
        </w:rPr>
        <w:t>not</w:t>
      </w:r>
      <w:r w:rsidRPr="007F6D95">
        <w:rPr>
          <w:rStyle w:val="StyleUnderline"/>
          <w:highlight w:val="yellow"/>
        </w:rPr>
        <w:t xml:space="preserve"> mandate a </w:t>
      </w:r>
      <w:r w:rsidRPr="007F6D95">
        <w:rPr>
          <w:rStyle w:val="Emphasis"/>
          <w:highlight w:val="yellow"/>
        </w:rPr>
        <w:t>specific set</w:t>
      </w:r>
      <w:r w:rsidRPr="007F6D95">
        <w:rPr>
          <w:rStyle w:val="StyleUnderline"/>
          <w:highlight w:val="yellow"/>
        </w:rPr>
        <w:t xml:space="preserve"> of</w:t>
      </w:r>
      <w:r w:rsidRPr="00C70105">
        <w:rPr>
          <w:rStyle w:val="StyleUnderline"/>
        </w:rPr>
        <w:t xml:space="preserve"> farming</w:t>
      </w:r>
      <w:r w:rsidRPr="00C70105">
        <w:rPr>
          <w:sz w:val="16"/>
        </w:rPr>
        <w:t xml:space="preserve">  [*962]  </w:t>
      </w:r>
      <w:r w:rsidRPr="007F6D95">
        <w:rPr>
          <w:rStyle w:val="StyleUnderline"/>
          <w:highlight w:val="yellow"/>
        </w:rPr>
        <w:t>practices</w:t>
      </w:r>
      <w:r w:rsidRPr="00C70105">
        <w:rPr>
          <w:rStyle w:val="StyleUnderline"/>
        </w:rPr>
        <w:t xml:space="preserve">." Rather, sustainable practices </w:t>
      </w:r>
      <w:r w:rsidRPr="00C70105">
        <w:rPr>
          <w:rStyle w:val="Emphasis"/>
        </w:rPr>
        <w:t>vary</w:t>
      </w:r>
      <w:r w:rsidRPr="00C70105">
        <w:rPr>
          <w:rStyle w:val="StyleUnderline"/>
        </w:rPr>
        <w:t xml:space="preserve"> from place to place</w:t>
      </w:r>
      <w:r w:rsidRPr="00C70105">
        <w:rPr>
          <w:sz w:val="16"/>
        </w:rPr>
        <w:t xml:space="preserve"> depending on the ecosystem, climate, and other factors, </w:t>
      </w:r>
      <w:r w:rsidRPr="00C70105">
        <w:rPr>
          <w:rStyle w:val="StyleUnderline"/>
        </w:rPr>
        <w:t xml:space="preserve">but "[t]here are myriad approaches to farming that may be sustainable." </w:t>
      </w:r>
      <w:r w:rsidRPr="007F6D95">
        <w:rPr>
          <w:rStyle w:val="StyleUnderline"/>
          <w:highlight w:val="yellow"/>
        </w:rPr>
        <w:t>The</w:t>
      </w:r>
      <w:r w:rsidRPr="00C70105">
        <w:rPr>
          <w:rStyle w:val="StyleUnderline"/>
        </w:rPr>
        <w:t xml:space="preserve"> more important </w:t>
      </w:r>
      <w:r w:rsidRPr="007F6D95">
        <w:rPr>
          <w:rStyle w:val="Emphasis"/>
          <w:highlight w:val="yellow"/>
        </w:rPr>
        <w:t>overarching</w:t>
      </w:r>
      <w:r w:rsidRPr="007F6D95">
        <w:rPr>
          <w:rStyle w:val="StyleUnderline"/>
          <w:highlight w:val="yellow"/>
        </w:rPr>
        <w:t xml:space="preserve"> goal</w:t>
      </w:r>
      <w:r w:rsidRPr="00C70105">
        <w:rPr>
          <w:rStyle w:val="StyleUnderline"/>
        </w:rPr>
        <w:t xml:space="preserve"> of sustainable agriculture </w:t>
      </w:r>
      <w:r w:rsidRPr="007F6D95">
        <w:rPr>
          <w:rStyle w:val="StyleUnderline"/>
          <w:highlight w:val="yellow"/>
        </w:rPr>
        <w:t>is</w:t>
      </w:r>
      <w:r w:rsidRPr="00C70105">
        <w:rPr>
          <w:sz w:val="16"/>
        </w:rPr>
        <w:t xml:space="preserve"> the "</w:t>
      </w:r>
      <w:r w:rsidRPr="007F6D95">
        <w:rPr>
          <w:rStyle w:val="Emphasis"/>
          <w:highlight w:val="yellow"/>
        </w:rPr>
        <w:t>stewardship</w:t>
      </w:r>
      <w:r w:rsidRPr="00C70105">
        <w:rPr>
          <w:sz w:val="16"/>
        </w:rPr>
        <w:t xml:space="preserve"> of both natural and human resources . . . includ[ing] concern over the living and working conditions of farm laborers, consumer health and safety, and the needs of rural communities."</w:t>
      </w:r>
    </w:p>
    <w:p w14:paraId="527D4B1F" w14:textId="77777777" w:rsidR="009D2E8B" w:rsidRPr="00B12458" w:rsidRDefault="009D2E8B" w:rsidP="009D2E8B">
      <w:pPr>
        <w:pStyle w:val="Heading4"/>
      </w:pPr>
      <w:r>
        <w:t xml:space="preserve">Farmers will </w:t>
      </w:r>
      <w:r>
        <w:rPr>
          <w:u w:val="single"/>
        </w:rPr>
        <w:t>follow the money</w:t>
      </w:r>
      <w:r>
        <w:t xml:space="preserve">, rapidly adopting </w:t>
      </w:r>
      <w:r>
        <w:rPr>
          <w:u w:val="single"/>
        </w:rPr>
        <w:t>sustainable</w:t>
      </w:r>
      <w:r>
        <w:t xml:space="preserve"> techniques to </w:t>
      </w:r>
      <w:r>
        <w:rPr>
          <w:u w:val="single"/>
        </w:rPr>
        <w:t>capture</w:t>
      </w:r>
      <w:r>
        <w:t xml:space="preserve"> the subsidy AND corresponding </w:t>
      </w:r>
      <w:r>
        <w:rPr>
          <w:u w:val="single"/>
        </w:rPr>
        <w:t>market growth</w:t>
      </w:r>
    </w:p>
    <w:p w14:paraId="2BB7D63B" w14:textId="77777777" w:rsidR="009D2E8B" w:rsidRDefault="009D2E8B" w:rsidP="009D2E8B">
      <w:r>
        <w:t xml:space="preserve">William S. </w:t>
      </w:r>
      <w:r w:rsidRPr="00767833">
        <w:rPr>
          <w:rStyle w:val="Style13ptBold"/>
        </w:rPr>
        <w:t>Eubanks 9</w:t>
      </w:r>
      <w:r>
        <w:t xml:space="preserve"> II, Associate Attorney at Meyer Glitzenstein &amp; Crystal, LL.M. in Environmental Law, Summa Cum Laude, Vermont Law School, J.D., Magna Cum Laude, North Carolina Central University School of Law, “A Rotten System: Subsidizing Environmental Degradation and Poor Public Health with Our Nation's Tax Dollars”, Stanford Environmental Law Journal, June 2009, 28 Stan. Envtl. L.J. 213, Lexis</w:t>
      </w:r>
    </w:p>
    <w:p w14:paraId="46A25379" w14:textId="77777777" w:rsidR="009D2E8B" w:rsidRPr="00B12458" w:rsidRDefault="009D2E8B" w:rsidP="009D2E8B">
      <w:pPr>
        <w:rPr>
          <w:sz w:val="16"/>
        </w:rPr>
      </w:pPr>
      <w:r w:rsidRPr="00B12458">
        <w:rPr>
          <w:sz w:val="16"/>
        </w:rPr>
        <w:t>B. Expected Success of Scaling Up Sustainable Agriculture with Farm Bill Subsidies</w:t>
      </w:r>
    </w:p>
    <w:p w14:paraId="5C693214" w14:textId="77777777" w:rsidR="009D2E8B" w:rsidRPr="00B12458" w:rsidRDefault="009D2E8B" w:rsidP="009D2E8B">
      <w:pPr>
        <w:rPr>
          <w:sz w:val="16"/>
        </w:rPr>
      </w:pPr>
      <w:r w:rsidRPr="00B12458">
        <w:rPr>
          <w:rStyle w:val="StyleUnderline"/>
        </w:rPr>
        <w:t xml:space="preserve">By </w:t>
      </w:r>
      <w:r w:rsidRPr="007F6D95">
        <w:rPr>
          <w:rStyle w:val="StyleUnderline"/>
          <w:highlight w:val="yellow"/>
        </w:rPr>
        <w:t>moving away from</w:t>
      </w:r>
      <w:r w:rsidRPr="00B12458">
        <w:rPr>
          <w:sz w:val="16"/>
        </w:rPr>
        <w:t xml:space="preserve"> corn and </w:t>
      </w:r>
      <w:r w:rsidRPr="007F6D95">
        <w:rPr>
          <w:rStyle w:val="StyleUnderline"/>
          <w:highlight w:val="yellow"/>
        </w:rPr>
        <w:t>commodity</w:t>
      </w:r>
      <w:r w:rsidRPr="00B12458">
        <w:rPr>
          <w:sz w:val="16"/>
        </w:rPr>
        <w:t xml:space="preserve"> crop </w:t>
      </w:r>
      <w:r w:rsidRPr="007F6D95">
        <w:rPr>
          <w:rStyle w:val="StyleUnderline"/>
          <w:highlight w:val="yellow"/>
        </w:rPr>
        <w:t>subsidies</w:t>
      </w:r>
      <w:r w:rsidRPr="00B12458">
        <w:rPr>
          <w:rStyle w:val="StyleUnderline"/>
        </w:rPr>
        <w:t xml:space="preserve"> in favor of paying farmers for employing</w:t>
      </w:r>
      <w:r w:rsidRPr="00B12458">
        <w:rPr>
          <w:sz w:val="16"/>
        </w:rPr>
        <w:t xml:space="preserve"> some of the </w:t>
      </w:r>
      <w:r w:rsidRPr="00B12458">
        <w:rPr>
          <w:rStyle w:val="StyleUnderline"/>
        </w:rPr>
        <w:t>sustainable agricultural methods</w:t>
      </w:r>
      <w:r w:rsidRPr="00B12458">
        <w:rPr>
          <w:sz w:val="16"/>
        </w:rPr>
        <w:t xml:space="preserve"> enumerated above, </w:t>
      </w:r>
      <w:r w:rsidRPr="00B12458">
        <w:rPr>
          <w:rStyle w:val="StyleUnderline"/>
        </w:rPr>
        <w:t xml:space="preserve">Congress </w:t>
      </w:r>
      <w:r w:rsidRPr="007F6D95">
        <w:rPr>
          <w:rStyle w:val="StyleUnderline"/>
          <w:highlight w:val="yellow"/>
        </w:rPr>
        <w:t>will foster</w:t>
      </w:r>
      <w:r w:rsidRPr="00B12458">
        <w:rPr>
          <w:rStyle w:val="StyleUnderline"/>
        </w:rPr>
        <w:t xml:space="preserve"> a </w:t>
      </w:r>
      <w:r w:rsidRPr="007F6D95">
        <w:rPr>
          <w:rStyle w:val="Emphasis"/>
          <w:highlight w:val="yellow"/>
        </w:rPr>
        <w:t>much more effective</w:t>
      </w:r>
      <w:r w:rsidRPr="00B12458">
        <w:rPr>
          <w:rStyle w:val="StyleUnderline"/>
        </w:rPr>
        <w:t xml:space="preserve"> piece of </w:t>
      </w:r>
      <w:r w:rsidRPr="007F6D95">
        <w:rPr>
          <w:rStyle w:val="StyleUnderline"/>
          <w:highlight w:val="yellow"/>
        </w:rPr>
        <w:t>legislation</w:t>
      </w:r>
      <w:r w:rsidRPr="00B12458">
        <w:rPr>
          <w:rStyle w:val="StyleUnderline"/>
        </w:rPr>
        <w:t xml:space="preserve"> that is </w:t>
      </w:r>
      <w:r w:rsidRPr="00B12458">
        <w:rPr>
          <w:rStyle w:val="Emphasis"/>
        </w:rPr>
        <w:t>more aligned</w:t>
      </w:r>
      <w:r w:rsidRPr="00B12458">
        <w:rPr>
          <w:rStyle w:val="StyleUnderline"/>
        </w:rPr>
        <w:t xml:space="preserve"> with the original goals of the Farm Bill</w:t>
      </w:r>
      <w:r w:rsidRPr="00B12458">
        <w:rPr>
          <w:sz w:val="16"/>
        </w:rPr>
        <w:t xml:space="preserve">. As seen with our nation's massive corn production tied solely to subsidies, </w:t>
      </w:r>
      <w:r w:rsidRPr="007F6D95">
        <w:rPr>
          <w:rStyle w:val="Emphasis"/>
          <w:sz w:val="24"/>
          <w:szCs w:val="26"/>
          <w:highlight w:val="yellow"/>
        </w:rPr>
        <w:t>farmers will farm where</w:t>
      </w:r>
      <w:r w:rsidRPr="00B12458">
        <w:rPr>
          <w:rStyle w:val="Emphasis"/>
          <w:sz w:val="24"/>
          <w:szCs w:val="26"/>
        </w:rPr>
        <w:t xml:space="preserve">ver </w:t>
      </w:r>
      <w:r w:rsidRPr="007F6D95">
        <w:rPr>
          <w:rStyle w:val="Emphasis"/>
          <w:sz w:val="24"/>
          <w:szCs w:val="26"/>
          <w:highlight w:val="yellow"/>
        </w:rPr>
        <w:t>the money is</w:t>
      </w:r>
      <w:r w:rsidRPr="007F6D95">
        <w:rPr>
          <w:rStyle w:val="StyleUnderline"/>
          <w:highlight w:val="yellow"/>
        </w:rPr>
        <w:t xml:space="preserve">. If sustainable </w:t>
      </w:r>
      <w:r w:rsidRPr="007F6D95">
        <w:rPr>
          <w:rStyle w:val="Emphasis"/>
          <w:highlight w:val="yellow"/>
        </w:rPr>
        <w:t>ag</w:t>
      </w:r>
      <w:r w:rsidRPr="00B12458">
        <w:rPr>
          <w:rStyle w:val="StyleUnderline"/>
        </w:rPr>
        <w:t xml:space="preserve">riculture is what </w:t>
      </w:r>
      <w:r w:rsidRPr="007F6D95">
        <w:rPr>
          <w:rStyle w:val="Emphasis"/>
          <w:highlight w:val="yellow"/>
        </w:rPr>
        <w:t>results in subsidies</w:t>
      </w:r>
      <w:r w:rsidRPr="007F6D95">
        <w:rPr>
          <w:rStyle w:val="StyleUnderline"/>
          <w:highlight w:val="yellow"/>
        </w:rPr>
        <w:t xml:space="preserve">, sustainable </w:t>
      </w:r>
      <w:r w:rsidRPr="007F6D95">
        <w:rPr>
          <w:rStyle w:val="Emphasis"/>
          <w:highlight w:val="yellow"/>
        </w:rPr>
        <w:t>ag</w:t>
      </w:r>
      <w:r w:rsidRPr="00B12458">
        <w:rPr>
          <w:rStyle w:val="StyleUnderline"/>
        </w:rPr>
        <w:t xml:space="preserve">riculture </w:t>
      </w:r>
      <w:r w:rsidRPr="007F6D95">
        <w:rPr>
          <w:rStyle w:val="StyleUnderline"/>
          <w:highlight w:val="yellow"/>
        </w:rPr>
        <w:t>will</w:t>
      </w:r>
      <w:r w:rsidRPr="00B12458">
        <w:rPr>
          <w:rStyle w:val="StyleUnderline"/>
        </w:rPr>
        <w:t xml:space="preserve"> likely </w:t>
      </w:r>
      <w:r w:rsidRPr="007F6D95">
        <w:rPr>
          <w:rStyle w:val="Emphasis"/>
          <w:highlight w:val="yellow"/>
        </w:rPr>
        <w:t>be what farmers undertake</w:t>
      </w:r>
      <w:r w:rsidRPr="00B12458">
        <w:rPr>
          <w:rStyle w:val="StyleUnderline"/>
        </w:rPr>
        <w:t xml:space="preserve"> on their farms in order to survive. Further, all available data indicates that many </w:t>
      </w:r>
      <w:r w:rsidRPr="007F6D95">
        <w:rPr>
          <w:rStyle w:val="StyleUnderline"/>
          <w:highlight w:val="yellow"/>
        </w:rPr>
        <w:t>farmers</w:t>
      </w:r>
      <w:r w:rsidRPr="00B12458">
        <w:rPr>
          <w:rStyle w:val="StyleUnderline"/>
        </w:rPr>
        <w:t xml:space="preserve"> genuinely </w:t>
      </w:r>
      <w:r w:rsidRPr="007F6D95">
        <w:rPr>
          <w:rStyle w:val="Emphasis"/>
          <w:sz w:val="24"/>
          <w:szCs w:val="26"/>
          <w:highlight w:val="yellow"/>
        </w:rPr>
        <w:t>want</w:t>
      </w:r>
      <w:r w:rsidRPr="00B12458">
        <w:rPr>
          <w:rStyle w:val="StyleUnderline"/>
          <w:sz w:val="24"/>
          <w:szCs w:val="26"/>
        </w:rPr>
        <w:t xml:space="preserve"> </w:t>
      </w:r>
      <w:r w:rsidRPr="00B12458">
        <w:rPr>
          <w:rStyle w:val="StyleUnderline"/>
        </w:rPr>
        <w:t xml:space="preserve">to grow </w:t>
      </w:r>
      <w:r w:rsidRPr="007F6D95">
        <w:rPr>
          <w:rStyle w:val="StyleUnderline"/>
          <w:highlight w:val="yellow"/>
        </w:rPr>
        <w:t>healthier foods</w:t>
      </w:r>
      <w:r w:rsidRPr="00B12458">
        <w:rPr>
          <w:rStyle w:val="StyleUnderline"/>
        </w:rPr>
        <w:t xml:space="preserve">, maintain their communities, and conserve their natural ecosystems, </w:t>
      </w:r>
      <w:r w:rsidRPr="007F6D95">
        <w:rPr>
          <w:rStyle w:val="StyleUnderline"/>
          <w:highlight w:val="yellow"/>
        </w:rPr>
        <w:t>but</w:t>
      </w:r>
      <w:r w:rsidRPr="00B12458">
        <w:rPr>
          <w:rStyle w:val="StyleUnderline"/>
        </w:rPr>
        <w:t xml:space="preserve"> they </w:t>
      </w:r>
      <w:r w:rsidRPr="007F6D95">
        <w:rPr>
          <w:rStyle w:val="StyleUnderline"/>
          <w:highlight w:val="yellow"/>
        </w:rPr>
        <w:t xml:space="preserve">have been </w:t>
      </w:r>
      <w:r w:rsidRPr="007F6D95">
        <w:rPr>
          <w:rStyle w:val="Emphasis"/>
          <w:sz w:val="24"/>
          <w:szCs w:val="26"/>
          <w:highlight w:val="yellow"/>
        </w:rPr>
        <w:t>pressured</w:t>
      </w:r>
      <w:r w:rsidRPr="007F6D95">
        <w:rPr>
          <w:rStyle w:val="StyleUnderline"/>
          <w:sz w:val="24"/>
          <w:szCs w:val="26"/>
          <w:highlight w:val="yellow"/>
        </w:rPr>
        <w:t xml:space="preserve"> </w:t>
      </w:r>
      <w:r w:rsidRPr="007F6D95">
        <w:rPr>
          <w:rStyle w:val="StyleUnderline"/>
          <w:highlight w:val="yellow"/>
        </w:rPr>
        <w:t>to</w:t>
      </w:r>
      <w:r w:rsidRPr="00B12458">
        <w:rPr>
          <w:rStyle w:val="StyleUnderline"/>
        </w:rPr>
        <w:t xml:space="preserve"> farm corn and other </w:t>
      </w:r>
      <w:r w:rsidRPr="007F6D95">
        <w:rPr>
          <w:rStyle w:val="StyleUnderline"/>
          <w:highlight w:val="yellow"/>
        </w:rPr>
        <w:t>commodity crops</w:t>
      </w:r>
      <w:r w:rsidRPr="00B12458">
        <w:rPr>
          <w:rStyle w:val="StyleUnderline"/>
        </w:rPr>
        <w:t xml:space="preserve"> because that is where past </w:t>
      </w:r>
      <w:r w:rsidRPr="00B12458">
        <w:rPr>
          <w:rStyle w:val="Emphasis"/>
        </w:rPr>
        <w:t>profits</w:t>
      </w:r>
      <w:r w:rsidRPr="00B12458">
        <w:rPr>
          <w:rStyle w:val="StyleUnderline"/>
        </w:rPr>
        <w:t xml:space="preserve"> could be garnered</w:t>
      </w:r>
      <w:r w:rsidRPr="00B12458">
        <w:rPr>
          <w:sz w:val="16"/>
        </w:rPr>
        <w:t>. Although most farmers in the United States do not  [*305]  want Farm Bill subsidies eliminated or phased out, farmers "show[] strong support for programs focused on conservation" and seem very concerned about the status of the natural environment. This is not surprising considering the interdependent relationship between healthy farms and a healthy environment: long-term farm health requires a high functioning local ecosystem that can sufficiently supply all of a farm's needs. To prevent degradation of this important ecosystem, which suffers from "the tragedy of the commons" under the current Farm Bill subsidy regime, the proposed sustainable agriculture subsidy system will pay farmers to protect this common pool resource.</w:t>
      </w:r>
    </w:p>
    <w:p w14:paraId="4AB32366" w14:textId="77777777" w:rsidR="009D2E8B" w:rsidRPr="00B12458" w:rsidRDefault="009D2E8B" w:rsidP="009D2E8B">
      <w:pPr>
        <w:rPr>
          <w:sz w:val="16"/>
        </w:rPr>
      </w:pPr>
      <w:r w:rsidRPr="00B12458">
        <w:rPr>
          <w:sz w:val="16"/>
        </w:rPr>
        <w:t xml:space="preserve">A </w:t>
      </w:r>
      <w:r w:rsidRPr="007F6D95">
        <w:rPr>
          <w:rStyle w:val="StyleUnderline"/>
          <w:highlight w:val="yellow"/>
        </w:rPr>
        <w:t>related</w:t>
      </w:r>
      <w:r w:rsidRPr="00B12458">
        <w:rPr>
          <w:sz w:val="16"/>
        </w:rPr>
        <w:t xml:space="preserve"> issue </w:t>
      </w:r>
      <w:r w:rsidRPr="007F6D95">
        <w:rPr>
          <w:rStyle w:val="StyleUnderline"/>
          <w:highlight w:val="yellow"/>
        </w:rPr>
        <w:t>is whether farmers</w:t>
      </w:r>
      <w:r w:rsidRPr="00B12458">
        <w:rPr>
          <w:rStyle w:val="StyleUnderline"/>
        </w:rPr>
        <w:t xml:space="preserve"> are </w:t>
      </w:r>
      <w:r w:rsidRPr="007F6D95">
        <w:rPr>
          <w:rStyle w:val="Emphasis"/>
          <w:highlight w:val="yellow"/>
        </w:rPr>
        <w:t>will</w:t>
      </w:r>
      <w:r w:rsidRPr="00B12458">
        <w:rPr>
          <w:rStyle w:val="StyleUnderline"/>
        </w:rPr>
        <w:t xml:space="preserve">ing to </w:t>
      </w:r>
      <w:r w:rsidRPr="007F6D95">
        <w:rPr>
          <w:rStyle w:val="StyleUnderline"/>
          <w:highlight w:val="yellow"/>
        </w:rPr>
        <w:t>transition</w:t>
      </w:r>
      <w:r w:rsidRPr="00B12458">
        <w:rPr>
          <w:rStyle w:val="StyleUnderline"/>
        </w:rPr>
        <w:t xml:space="preserve"> from</w:t>
      </w:r>
      <w:r w:rsidRPr="00B12458">
        <w:rPr>
          <w:sz w:val="16"/>
        </w:rPr>
        <w:t xml:space="preserve"> solely growing corn or other </w:t>
      </w:r>
      <w:r w:rsidRPr="00B12458">
        <w:rPr>
          <w:rStyle w:val="StyleUnderline"/>
        </w:rPr>
        <w:t>commodity crops to planting a diversity</w:t>
      </w:r>
      <w:r w:rsidRPr="00B12458">
        <w:rPr>
          <w:sz w:val="16"/>
        </w:rPr>
        <w:t xml:space="preserve"> of healthier crops </w:t>
      </w:r>
      <w:r w:rsidRPr="007F6D95">
        <w:rPr>
          <w:rStyle w:val="StyleUnderline"/>
          <w:highlight w:val="yellow"/>
        </w:rPr>
        <w:t>under a sustainable</w:t>
      </w:r>
      <w:r w:rsidRPr="00B12458">
        <w:rPr>
          <w:rStyle w:val="StyleUnderline"/>
        </w:rPr>
        <w:t xml:space="preserve"> agriculture </w:t>
      </w:r>
      <w:r w:rsidRPr="007F6D95">
        <w:rPr>
          <w:rStyle w:val="StyleUnderline"/>
          <w:highlight w:val="yellow"/>
        </w:rPr>
        <w:t>subsidy program</w:t>
      </w:r>
      <w:r w:rsidRPr="00B12458">
        <w:rPr>
          <w:sz w:val="16"/>
        </w:rPr>
        <w:t xml:space="preserve">. It seems that </w:t>
      </w:r>
      <w:r w:rsidRPr="007F6D95">
        <w:rPr>
          <w:rStyle w:val="Emphasis"/>
          <w:sz w:val="24"/>
          <w:szCs w:val="26"/>
          <w:highlight w:val="yellow"/>
        </w:rPr>
        <w:t>farmers would</w:t>
      </w:r>
      <w:r w:rsidRPr="00B12458">
        <w:rPr>
          <w:rStyle w:val="Emphasis"/>
          <w:sz w:val="24"/>
          <w:szCs w:val="26"/>
        </w:rPr>
        <w:t xml:space="preserve"> be willing to </w:t>
      </w:r>
      <w:r w:rsidRPr="007F6D95">
        <w:rPr>
          <w:rStyle w:val="Emphasis"/>
          <w:sz w:val="24"/>
          <w:szCs w:val="26"/>
          <w:highlight w:val="yellow"/>
        </w:rPr>
        <w:t>do so</w:t>
      </w:r>
      <w:r w:rsidRPr="00B12458">
        <w:rPr>
          <w:rStyle w:val="Emphasis"/>
          <w:sz w:val="24"/>
          <w:szCs w:val="26"/>
        </w:rPr>
        <w:t xml:space="preserve"> both </w:t>
      </w:r>
      <w:r w:rsidRPr="007F6D95">
        <w:rPr>
          <w:rStyle w:val="Emphasis"/>
          <w:sz w:val="24"/>
          <w:szCs w:val="26"/>
          <w:highlight w:val="yellow"/>
        </w:rPr>
        <w:t>financially</w:t>
      </w:r>
      <w:r w:rsidRPr="00B12458">
        <w:rPr>
          <w:rStyle w:val="Emphasis"/>
          <w:sz w:val="24"/>
          <w:szCs w:val="26"/>
        </w:rPr>
        <w:t xml:space="preserve"> and for the viability of their farms and families</w:t>
      </w:r>
      <w:r w:rsidRPr="00B12458">
        <w:rPr>
          <w:sz w:val="16"/>
        </w:rPr>
        <w:t xml:space="preserve">. Financially speaking, every consumer dollar spent on a corn-based product in the supermarket results in only four cents reaching the farmer that produced that corn because of the large number of middlemen such as Cargill, ADM, Coca-Cola, and PepsiCo. This is starkly different for whole foods such as green vegetables, fruits, and eggs, where the respective farmer receives forty cents for every supermarket dollar spent. Thus, </w:t>
      </w:r>
      <w:r w:rsidRPr="007F6D95">
        <w:rPr>
          <w:rStyle w:val="StyleUnderline"/>
          <w:highlight w:val="yellow"/>
        </w:rPr>
        <w:t xml:space="preserve">it makes </w:t>
      </w:r>
      <w:r w:rsidRPr="007F6D95">
        <w:rPr>
          <w:rStyle w:val="Emphasis"/>
          <w:highlight w:val="yellow"/>
        </w:rPr>
        <w:t>financial sense</w:t>
      </w:r>
      <w:r w:rsidRPr="00B12458">
        <w:rPr>
          <w:rStyle w:val="StyleUnderline"/>
        </w:rPr>
        <w:t xml:space="preserve"> for farmers to indulge in the cultivation of healthier produce and whole foods </w:t>
      </w:r>
      <w:r w:rsidRPr="007F6D95">
        <w:rPr>
          <w:rStyle w:val="StyleUnderline"/>
          <w:highlight w:val="yellow"/>
        </w:rPr>
        <w:t>once</w:t>
      </w:r>
      <w:r w:rsidRPr="00B12458">
        <w:rPr>
          <w:rStyle w:val="StyleUnderline"/>
        </w:rPr>
        <w:t xml:space="preserve"> sustainable agriculture </w:t>
      </w:r>
      <w:r w:rsidRPr="007F6D95">
        <w:rPr>
          <w:rStyle w:val="StyleUnderline"/>
          <w:highlight w:val="yellow"/>
        </w:rPr>
        <w:t>subsidies are</w:t>
      </w:r>
      <w:r w:rsidRPr="00B12458">
        <w:rPr>
          <w:rStyle w:val="StyleUnderline"/>
        </w:rPr>
        <w:t xml:space="preserve"> put </w:t>
      </w:r>
      <w:r w:rsidRPr="007F6D95">
        <w:rPr>
          <w:rStyle w:val="Emphasis"/>
          <w:highlight w:val="yellow"/>
        </w:rPr>
        <w:t>in</w:t>
      </w:r>
      <w:r w:rsidRPr="00B12458">
        <w:rPr>
          <w:rStyle w:val="StyleUnderline"/>
        </w:rPr>
        <w:t xml:space="preserve">to </w:t>
      </w:r>
      <w:r w:rsidRPr="007F6D95">
        <w:rPr>
          <w:rStyle w:val="StyleUnderline"/>
          <w:highlight w:val="yellow"/>
        </w:rPr>
        <w:t>place</w:t>
      </w:r>
      <w:r w:rsidRPr="00B12458">
        <w:rPr>
          <w:rStyle w:val="StyleUnderline"/>
        </w:rPr>
        <w:t xml:space="preserve"> because these farmers will receive a significantly higher percentage of supermarket sales and because of the offsetting economic effect of being able to feed one's family with the farm's nutritious and diverse crops</w:t>
      </w:r>
      <w:r w:rsidRPr="00B12458">
        <w:rPr>
          <w:sz w:val="16"/>
        </w:rPr>
        <w:t>.</w:t>
      </w:r>
    </w:p>
    <w:p w14:paraId="5561DCBD" w14:textId="77777777" w:rsidR="009D2E8B" w:rsidRDefault="009D2E8B" w:rsidP="009D2E8B">
      <w:pPr>
        <w:rPr>
          <w:sz w:val="16"/>
        </w:rPr>
      </w:pPr>
      <w:r w:rsidRPr="00B12458">
        <w:rPr>
          <w:sz w:val="16"/>
        </w:rPr>
        <w:t xml:space="preserve"> [*306]  </w:t>
      </w:r>
      <w:r w:rsidRPr="007F6D95">
        <w:rPr>
          <w:rStyle w:val="StyleUnderline"/>
          <w:highlight w:val="yellow"/>
        </w:rPr>
        <w:t>Shifting</w:t>
      </w:r>
      <w:r w:rsidRPr="00B12458">
        <w:rPr>
          <w:rStyle w:val="StyleUnderline"/>
        </w:rPr>
        <w:t xml:space="preserve"> to anticipated environmental impacts, sustainable agriculture </w:t>
      </w:r>
      <w:r w:rsidRPr="007F6D95">
        <w:rPr>
          <w:rStyle w:val="StyleUnderline"/>
          <w:highlight w:val="yellow"/>
        </w:rPr>
        <w:t xml:space="preserve">will </w:t>
      </w:r>
      <w:r w:rsidRPr="007F6D95">
        <w:rPr>
          <w:rStyle w:val="Emphasis"/>
          <w:highlight w:val="yellow"/>
        </w:rPr>
        <w:t>greatly help</w:t>
      </w:r>
      <w:r w:rsidRPr="00B12458">
        <w:rPr>
          <w:rStyle w:val="StyleUnderline"/>
        </w:rPr>
        <w:t xml:space="preserve"> to </w:t>
      </w:r>
      <w:r w:rsidRPr="007F6D95">
        <w:rPr>
          <w:rStyle w:val="Emphasis"/>
          <w:highlight w:val="yellow"/>
        </w:rPr>
        <w:t>repair</w:t>
      </w:r>
      <w:r w:rsidRPr="00B12458">
        <w:rPr>
          <w:rStyle w:val="Emphasis"/>
        </w:rPr>
        <w:t xml:space="preserve"> local </w:t>
      </w:r>
      <w:r w:rsidRPr="007F6D95">
        <w:rPr>
          <w:rStyle w:val="Emphasis"/>
          <w:highlight w:val="yellow"/>
        </w:rPr>
        <w:t>ecosystems</w:t>
      </w:r>
      <w:r w:rsidRPr="007F6D95">
        <w:rPr>
          <w:rStyle w:val="StyleUnderline"/>
          <w:highlight w:val="yellow"/>
        </w:rPr>
        <w:t xml:space="preserve">, </w:t>
      </w:r>
      <w:r w:rsidRPr="007F6D95">
        <w:rPr>
          <w:rStyle w:val="Emphasis"/>
          <w:highlight w:val="yellow"/>
        </w:rPr>
        <w:t>boost</w:t>
      </w:r>
      <w:r w:rsidRPr="00B12458">
        <w:rPr>
          <w:rStyle w:val="Emphasis"/>
        </w:rPr>
        <w:t xml:space="preserve"> farmers' </w:t>
      </w:r>
      <w:r w:rsidRPr="007F6D95">
        <w:rPr>
          <w:rStyle w:val="Emphasis"/>
          <w:highlight w:val="yellow"/>
        </w:rPr>
        <w:t>yields</w:t>
      </w:r>
      <w:r w:rsidRPr="00B12458">
        <w:rPr>
          <w:rStyle w:val="StyleUnderline"/>
        </w:rPr>
        <w:t xml:space="preserve"> as the ecosystem improves, </w:t>
      </w:r>
      <w:r w:rsidRPr="007F6D95">
        <w:rPr>
          <w:rStyle w:val="StyleUnderline"/>
          <w:highlight w:val="yellow"/>
        </w:rPr>
        <w:t xml:space="preserve">and </w:t>
      </w:r>
      <w:r w:rsidRPr="007F6D95">
        <w:rPr>
          <w:rStyle w:val="Emphasis"/>
          <w:highlight w:val="yellow"/>
        </w:rPr>
        <w:t>mitigate</w:t>
      </w:r>
      <w:r w:rsidRPr="00B12458">
        <w:rPr>
          <w:rStyle w:val="Emphasis"/>
        </w:rPr>
        <w:t xml:space="preserve"> the </w:t>
      </w:r>
      <w:r w:rsidRPr="007F6D95">
        <w:rPr>
          <w:rStyle w:val="Emphasis"/>
          <w:highlight w:val="yellow"/>
        </w:rPr>
        <w:t>degradation</w:t>
      </w:r>
      <w:r w:rsidRPr="00B12458">
        <w:rPr>
          <w:rStyle w:val="StyleUnderline"/>
        </w:rPr>
        <w:t xml:space="preserve"> caused by decades of mechanized agriculture under the Farm Bill</w:t>
      </w:r>
      <w:r w:rsidRPr="00B12458">
        <w:rPr>
          <w:sz w:val="16"/>
        </w:rPr>
        <w:t xml:space="preserve">. As farmers well know, sustainable agriculture includes polycultures and crop rotations that are essential to protect soils from erosion and streambeds from sedimentation. Farmers have long recognized the need for better farming practices to enhance environmental protection. </w:t>
      </w:r>
      <w:r w:rsidRPr="007F6D95">
        <w:rPr>
          <w:rStyle w:val="StyleUnderline"/>
          <w:highlight w:val="yellow"/>
        </w:rPr>
        <w:t>When</w:t>
      </w:r>
      <w:r w:rsidRPr="00B12458">
        <w:rPr>
          <w:rStyle w:val="StyleUnderline"/>
        </w:rPr>
        <w:t xml:space="preserve"> the </w:t>
      </w:r>
      <w:r w:rsidRPr="007F6D95">
        <w:rPr>
          <w:rStyle w:val="StyleUnderline"/>
          <w:highlight w:val="yellow"/>
        </w:rPr>
        <w:t>USDA</w:t>
      </w:r>
      <w:r w:rsidRPr="00B12458">
        <w:rPr>
          <w:rStyle w:val="StyleUnderline"/>
        </w:rPr>
        <w:t xml:space="preserve"> has </w:t>
      </w:r>
      <w:r w:rsidRPr="007F6D95">
        <w:rPr>
          <w:rStyle w:val="Emphasis"/>
          <w:highlight w:val="yellow"/>
        </w:rPr>
        <w:t>give</w:t>
      </w:r>
      <w:r w:rsidRPr="00B12458">
        <w:rPr>
          <w:rStyle w:val="Emphasis"/>
        </w:rPr>
        <w:t xml:space="preserve">n farmers </w:t>
      </w:r>
      <w:r w:rsidRPr="007F6D95">
        <w:rPr>
          <w:rStyle w:val="Emphasis"/>
          <w:highlight w:val="yellow"/>
        </w:rPr>
        <w:t>flexibility</w:t>
      </w:r>
      <w:r w:rsidRPr="00B12458">
        <w:rPr>
          <w:rStyle w:val="StyleUnderline"/>
        </w:rPr>
        <w:t xml:space="preserve"> to diversify their crops into polycultures and yet retain their full commodity subsidies, many </w:t>
      </w:r>
      <w:r w:rsidRPr="007F6D95">
        <w:rPr>
          <w:rStyle w:val="StyleUnderline"/>
          <w:highlight w:val="yellow"/>
        </w:rPr>
        <w:t>farmers</w:t>
      </w:r>
      <w:r w:rsidRPr="00B12458">
        <w:rPr>
          <w:rStyle w:val="StyleUnderline"/>
        </w:rPr>
        <w:t xml:space="preserve"> have </w:t>
      </w:r>
      <w:r w:rsidRPr="007F6D95">
        <w:rPr>
          <w:rStyle w:val="Emphasis"/>
          <w:highlight w:val="yellow"/>
        </w:rPr>
        <w:t>take</w:t>
      </w:r>
      <w:r w:rsidRPr="00B12458">
        <w:rPr>
          <w:rStyle w:val="StyleUnderline"/>
        </w:rPr>
        <w:t xml:space="preserve">n </w:t>
      </w:r>
      <w:r w:rsidRPr="007F6D95">
        <w:rPr>
          <w:rStyle w:val="StyleUnderline"/>
          <w:highlight w:val="yellow"/>
        </w:rPr>
        <w:t>advantage</w:t>
      </w:r>
      <w:r w:rsidRPr="00B12458">
        <w:rPr>
          <w:rStyle w:val="StyleUnderline"/>
        </w:rPr>
        <w:t xml:space="preserve"> of this flexibility and planted non-commodity crops on nearly half of the land available for diversification</w:t>
      </w:r>
      <w:r w:rsidRPr="00B12458">
        <w:rPr>
          <w:sz w:val="16"/>
        </w:rPr>
        <w:t xml:space="preserve">. Additionally, sustainable agricultural systems do not rely on harmful chemical inputs of fertilizers or toxic pesticides that pose serious threats to both humans and wildlife. Further, studies indicate that sustainable farming systems "use 30% to 70% less energy per unit of land than conventional systems, a critical factor in terms of global warming and eventual fossil fuel shortages." Since </w:t>
      </w:r>
      <w:r w:rsidRPr="00B12458">
        <w:rPr>
          <w:rStyle w:val="StyleUnderline"/>
        </w:rPr>
        <w:t>subsidizing sustainable agriculture will result in more polyculture and</w:t>
      </w:r>
      <w:r w:rsidRPr="00B12458">
        <w:rPr>
          <w:sz w:val="16"/>
        </w:rPr>
        <w:t xml:space="preserve"> thus </w:t>
      </w:r>
      <w:r w:rsidRPr="00B12458">
        <w:rPr>
          <w:rStyle w:val="StyleUnderline"/>
        </w:rPr>
        <w:t>more robust and diverse local food supplies</w:t>
      </w:r>
      <w:r w:rsidRPr="00B12458">
        <w:rPr>
          <w:sz w:val="16"/>
        </w:rPr>
        <w:t>, less transportation will be needed and will result in "reduced energy consumption, less processing and packaging, and higher nutritional values" which are lost during storage and transportation.</w:t>
      </w:r>
      <w:bookmarkEnd w:id="2"/>
    </w:p>
    <w:p w14:paraId="265E32F3" w14:textId="77777777" w:rsidR="009D2E8B" w:rsidRDefault="009D2E8B" w:rsidP="009D2E8B">
      <w:pPr>
        <w:pStyle w:val="Heading4"/>
      </w:pPr>
      <w:r>
        <w:t xml:space="preserve">The CP </w:t>
      </w:r>
      <w:r w:rsidRPr="005E0D27">
        <w:rPr>
          <w:u w:val="single"/>
        </w:rPr>
        <w:t>solves innovation</w:t>
      </w:r>
      <w:r>
        <w:t xml:space="preserve"> – revoking subsidy causes growing and </w:t>
      </w:r>
      <w:r w:rsidRPr="005E0D27">
        <w:t>land use change</w:t>
      </w:r>
      <w:r>
        <w:t xml:space="preserve">s.  </w:t>
      </w:r>
    </w:p>
    <w:p w14:paraId="06D56A86" w14:textId="77777777" w:rsidR="009D2E8B" w:rsidRPr="006F1F4E" w:rsidRDefault="009D2E8B" w:rsidP="009D2E8B">
      <w:r w:rsidRPr="007B1CA9">
        <w:rPr>
          <w:rStyle w:val="Style13ptBold"/>
        </w:rPr>
        <w:t>Edwards 18</w:t>
      </w:r>
      <w:r>
        <w:t xml:space="preserve"> [Chris; MA in economics from GMU; “Agricultural Subsidies,” Downsizing the Federal Government, April 16, 2018; https://www.downsizinggovernment.org/agriculture/subsidies]</w:t>
      </w:r>
    </w:p>
    <w:p w14:paraId="44644CC7" w14:textId="77777777" w:rsidR="009D2E8B" w:rsidRDefault="009D2E8B" w:rsidP="009D2E8B">
      <w:r w:rsidRPr="006F1F4E">
        <w:rPr>
          <w:rStyle w:val="Emphasis"/>
        </w:rPr>
        <w:t>Farmers Would Thrive Without Subsidies</w:t>
      </w:r>
      <w:r>
        <w:t xml:space="preserve">. </w:t>
      </w:r>
      <w:r w:rsidRPr="007F6D95">
        <w:rPr>
          <w:rStyle w:val="StyleUnderline"/>
          <w:highlight w:val="yellow"/>
        </w:rPr>
        <w:t>If U.S. farm subsidies were ended</w:t>
      </w:r>
      <w:r>
        <w:t xml:space="preserve"> and agricultural markets deregulated, </w:t>
      </w:r>
      <w:r w:rsidRPr="007F6D95">
        <w:rPr>
          <w:rStyle w:val="Emphasis"/>
          <w:highlight w:val="yellow"/>
        </w:rPr>
        <w:t>farming would change</w:t>
      </w:r>
      <w:r>
        <w:t xml:space="preserve">. </w:t>
      </w:r>
      <w:r w:rsidRPr="007F6D95">
        <w:rPr>
          <w:rStyle w:val="Emphasis"/>
          <w:highlight w:val="yellow"/>
        </w:rPr>
        <w:t>Different crops</w:t>
      </w:r>
      <w:r>
        <w:t xml:space="preserve"> might be planted, </w:t>
      </w:r>
      <w:r w:rsidRPr="006F1F4E">
        <w:rPr>
          <w:rStyle w:val="Emphasis"/>
        </w:rPr>
        <w:t>land use might change</w:t>
      </w:r>
      <w:r>
        <w:t xml:space="preserve">, and some farm businesses might contract while others expanded. Farm businesses would rely on market-based risk-reduction methods, such as saving and diversification. </w:t>
      </w:r>
      <w:r w:rsidRPr="007F6D95">
        <w:rPr>
          <w:rStyle w:val="StyleUnderline"/>
          <w:highlight w:val="yellow"/>
        </w:rPr>
        <w:t>A stronger</w:t>
      </w:r>
      <w:r w:rsidRPr="006F1F4E">
        <w:rPr>
          <w:rStyle w:val="StyleUnderline"/>
        </w:rPr>
        <w:t xml:space="preserve"> and more </w:t>
      </w:r>
      <w:r w:rsidRPr="007F6D95">
        <w:rPr>
          <w:rStyle w:val="Emphasis"/>
          <w:highlight w:val="yellow"/>
        </w:rPr>
        <w:t>innovative industry</w:t>
      </w:r>
      <w:r w:rsidRPr="007F6D95">
        <w:rPr>
          <w:rStyle w:val="StyleUnderline"/>
          <w:highlight w:val="yellow"/>
        </w:rPr>
        <w:t xml:space="preserve"> would emerge</w:t>
      </w:r>
      <w:r w:rsidRPr="006F1F4E">
        <w:rPr>
          <w:rStyle w:val="StyleUnderline"/>
        </w:rPr>
        <w:t xml:space="preserve"> that had greater </w:t>
      </w:r>
      <w:r w:rsidRPr="007F6D95">
        <w:rPr>
          <w:rStyle w:val="StyleUnderline"/>
          <w:highlight w:val="yellow"/>
        </w:rPr>
        <w:t>resilience to market fluctuations</w:t>
      </w:r>
      <w:r>
        <w:t>.</w:t>
      </w:r>
    </w:p>
    <w:p w14:paraId="56E24DAD" w14:textId="77777777" w:rsidR="009D2E8B" w:rsidRPr="006F1F4E" w:rsidRDefault="009D2E8B" w:rsidP="009D2E8B">
      <w:pPr>
        <w:rPr>
          <w:u w:val="single"/>
        </w:rPr>
      </w:pPr>
      <w:r w:rsidRPr="007F6D95">
        <w:rPr>
          <w:rStyle w:val="StyleUnderline"/>
          <w:highlight w:val="yellow"/>
        </w:rPr>
        <w:t>An</w:t>
      </w:r>
      <w:r>
        <w:t xml:space="preserve"> interesting </w:t>
      </w:r>
      <w:r w:rsidRPr="007F6D95">
        <w:rPr>
          <w:rStyle w:val="StyleUnderline"/>
          <w:highlight w:val="yellow"/>
        </w:rPr>
        <w:t>example</w:t>
      </w:r>
      <w:r>
        <w:t xml:space="preserve"> of farmers prospering without subsidies </w:t>
      </w:r>
      <w:r w:rsidRPr="007F6D95">
        <w:rPr>
          <w:rStyle w:val="StyleUnderline"/>
          <w:highlight w:val="yellow"/>
        </w:rPr>
        <w:t xml:space="preserve">is </w:t>
      </w:r>
      <w:r w:rsidRPr="007F6D95">
        <w:rPr>
          <w:rStyle w:val="Emphasis"/>
          <w:highlight w:val="yellow"/>
        </w:rPr>
        <w:t>New Zealand</w:t>
      </w:r>
      <w:r>
        <w:t xml:space="preserve">. In 1984 that nation </w:t>
      </w:r>
      <w:r w:rsidRPr="007F6D95">
        <w:rPr>
          <w:rStyle w:val="StyleUnderline"/>
          <w:highlight w:val="yellow"/>
        </w:rPr>
        <w:t>ended</w:t>
      </w:r>
      <w:r w:rsidRPr="006F1F4E">
        <w:rPr>
          <w:rStyle w:val="StyleUnderline"/>
        </w:rPr>
        <w:t xml:space="preserve"> its </w:t>
      </w:r>
      <w:r w:rsidRPr="007F6D95">
        <w:rPr>
          <w:rStyle w:val="StyleUnderline"/>
          <w:highlight w:val="yellow"/>
        </w:rPr>
        <w:t>farm subsidies</w:t>
      </w:r>
      <w:r>
        <w:t xml:space="preserve">, which was a bold stroke because </w:t>
      </w:r>
      <w:r w:rsidRPr="007F6D95">
        <w:rPr>
          <w:rStyle w:val="Emphasis"/>
          <w:highlight w:val="yellow"/>
        </w:rPr>
        <w:t>New Zealand is</w:t>
      </w:r>
      <w:r w:rsidRPr="00F05BB8">
        <w:rPr>
          <w:rStyle w:val="Emphasis"/>
        </w:rPr>
        <w:t xml:space="preserve"> four times </w:t>
      </w:r>
      <w:r w:rsidRPr="007F6D95">
        <w:rPr>
          <w:rStyle w:val="Emphasis"/>
          <w:highlight w:val="yellow"/>
        </w:rPr>
        <w:t>more dependent on farming</w:t>
      </w:r>
      <w:r w:rsidRPr="00F05BB8">
        <w:rPr>
          <w:rStyle w:val="Emphasis"/>
        </w:rPr>
        <w:t xml:space="preserve"> than is the United States</w:t>
      </w:r>
      <w:r>
        <w:t xml:space="preserve">. The changes were initially met with resistance, but </w:t>
      </w:r>
      <w:r w:rsidRPr="006F1F4E">
        <w:rPr>
          <w:rStyle w:val="StyleUnderline"/>
        </w:rPr>
        <w:t xml:space="preserve">New Zealand farm </w:t>
      </w:r>
      <w:r w:rsidRPr="007F6D95">
        <w:rPr>
          <w:rStyle w:val="StyleUnderline"/>
          <w:highlight w:val="yellow"/>
        </w:rPr>
        <w:t>productivity, earnings, and output rose</w:t>
      </w:r>
      <w:r w:rsidRPr="006F1F4E">
        <w:rPr>
          <w:rStyle w:val="StyleUnderline"/>
        </w:rPr>
        <w:t xml:space="preserve"> in the years </w:t>
      </w:r>
      <w:r w:rsidRPr="007F6D95">
        <w:rPr>
          <w:rStyle w:val="StyleUnderline"/>
          <w:highlight w:val="yellow"/>
        </w:rPr>
        <w:t>after reform</w:t>
      </w:r>
      <w:r>
        <w:t xml:space="preserve">. </w:t>
      </w:r>
      <w:r w:rsidRPr="006F1F4E">
        <w:rPr>
          <w:rStyle w:val="StyleUnderline"/>
        </w:rPr>
        <w:t xml:space="preserve">New Zealand </w:t>
      </w:r>
      <w:r w:rsidRPr="007F6D95">
        <w:rPr>
          <w:rStyle w:val="StyleUnderline"/>
          <w:highlight w:val="yellow"/>
        </w:rPr>
        <w:t>farmers cut costs,</w:t>
      </w:r>
      <w:r w:rsidRPr="006F1F4E">
        <w:rPr>
          <w:rStyle w:val="StyleUnderline"/>
        </w:rPr>
        <w:t xml:space="preserve"> </w:t>
      </w:r>
      <w:r w:rsidRPr="007F6D95">
        <w:rPr>
          <w:rStyle w:val="StyleUnderline"/>
          <w:highlight w:val="yellow"/>
        </w:rPr>
        <w:t>diversified land use</w:t>
      </w:r>
      <w:r w:rsidRPr="006F1F4E">
        <w:rPr>
          <w:rStyle w:val="StyleUnderline"/>
        </w:rPr>
        <w:t xml:space="preserve">, sought nonfarm income, </w:t>
      </w:r>
      <w:r w:rsidRPr="007F6D95">
        <w:rPr>
          <w:rStyle w:val="StyleUnderline"/>
          <w:highlight w:val="yellow"/>
        </w:rPr>
        <w:t xml:space="preserve">and developed </w:t>
      </w:r>
      <w:r w:rsidRPr="007F6D95">
        <w:rPr>
          <w:rStyle w:val="Emphasis"/>
          <w:highlight w:val="yellow"/>
        </w:rPr>
        <w:t>niche markets</w:t>
      </w:r>
      <w:r w:rsidRPr="006F1F4E">
        <w:rPr>
          <w:rStyle w:val="StyleUnderline"/>
        </w:rPr>
        <w:t xml:space="preserve"> such as kiwi fruit.</w:t>
      </w:r>
    </w:p>
    <w:p w14:paraId="42CAC874" w14:textId="77777777" w:rsidR="009D2E8B" w:rsidRDefault="009D2E8B" w:rsidP="009D2E8B">
      <w:r>
        <w:t xml:space="preserve">The Federated Farmers of New Zealand argues that </w:t>
      </w:r>
      <w:r w:rsidRPr="006F1F4E">
        <w:rPr>
          <w:rStyle w:val="StyleUnderline"/>
        </w:rPr>
        <w:t>New Zealand's experience</w:t>
      </w:r>
      <w:r>
        <w:t xml:space="preserve"> "thoroughly </w:t>
      </w:r>
      <w:r w:rsidRPr="006F1F4E">
        <w:rPr>
          <w:rStyle w:val="StyleUnderline"/>
        </w:rPr>
        <w:t>debunked the myth that the farming sector cannot prosper without government subsidies</w:t>
      </w:r>
      <w:r>
        <w:t>."73 That myth needs to be debunked in the United States as well.</w:t>
      </w:r>
    </w:p>
    <w:p w14:paraId="7878E57A" w14:textId="77777777" w:rsidR="009D2E8B" w:rsidRDefault="009D2E8B" w:rsidP="009D2E8B">
      <w:r>
        <w:t>A number of major farm programs expire at the end of September 2018, which provides Congress a chance to rethink its costly farm policies. Policymakers should look to the Trump administration's 2019 budget, which includes a number of sensible reforms to farm programs.</w:t>
      </w:r>
    </w:p>
    <w:p w14:paraId="51086345" w14:textId="77777777" w:rsidR="009D2E8B" w:rsidRDefault="009D2E8B" w:rsidP="009D2E8B">
      <w:r>
        <w:t>For Republicans in Congress, farm subsidy cuts would signal that the party is concerned about fiscal responsibility at a time of rising budget deficits. The GOP has sought cuts to low-income welfare programs, and it makes sense to combine those with cuts to farm subsidies, which are welfare for the well-to-do.</w:t>
      </w:r>
    </w:p>
    <w:p w14:paraId="49D521E9" w14:textId="77777777" w:rsidR="009D2E8B" w:rsidRDefault="009D2E8B" w:rsidP="009D2E8B">
      <w:r>
        <w:t>As the Heritage Foundation has argued, Congress this year should at least repeal the crop subsidy programs added in the last farm bill, ARC and PLC.74 Over the longer term, all farm subsidies should be ended. American farmers should stand on their own two feet in the marketplace, as do businesses in nearly all other industries.</w:t>
      </w:r>
    </w:p>
    <w:p w14:paraId="28BB5E46" w14:textId="77777777" w:rsidR="009D2E8B" w:rsidRDefault="009D2E8B" w:rsidP="009D2E8B">
      <w:pPr>
        <w:pStyle w:val="Heading2"/>
      </w:pPr>
      <w:r>
        <w:t>Advantage One</w:t>
      </w:r>
    </w:p>
    <w:p w14:paraId="371C618C" w14:textId="77777777" w:rsidR="009D2E8B" w:rsidRDefault="009D2E8B" w:rsidP="009D2E8B">
      <w:pPr>
        <w:pStyle w:val="Heading3"/>
      </w:pPr>
      <w:r>
        <w:t>XT 1-3 – Ag Innovation Turn</w:t>
      </w:r>
    </w:p>
    <w:p w14:paraId="54D3E680" w14:textId="77777777" w:rsidR="009D2E8B" w:rsidRDefault="009D2E8B" w:rsidP="009D2E8B">
      <w:pPr>
        <w:pStyle w:val="Heading4"/>
        <w:rPr>
          <w:b w:val="0"/>
        </w:rPr>
      </w:pPr>
      <w:r>
        <w:t xml:space="preserve">4. Turns the environment – industrial-scale production unlocks </w:t>
      </w:r>
      <w:r>
        <w:rPr>
          <w:u w:val="single"/>
        </w:rPr>
        <w:t>precision farming</w:t>
      </w:r>
      <w:r>
        <w:t>---</w:t>
      </w:r>
      <w:r>
        <w:rPr>
          <w:u w:val="single"/>
        </w:rPr>
        <w:t>empirics</w:t>
      </w:r>
      <w:r>
        <w:t xml:space="preserve"> prove that’s the </w:t>
      </w:r>
      <w:r>
        <w:rPr>
          <w:u w:val="single"/>
        </w:rPr>
        <w:t>best</w:t>
      </w:r>
      <w:r>
        <w:t xml:space="preserve"> way to cut pollution.</w:t>
      </w:r>
    </w:p>
    <w:p w14:paraId="603E9AD5" w14:textId="77777777" w:rsidR="009D2E8B" w:rsidRDefault="009D2E8B" w:rsidP="009D2E8B">
      <w:r>
        <w:t>Dan Blaustein-</w:t>
      </w:r>
      <w:r>
        <w:rPr>
          <w:rStyle w:val="Style13ptBold"/>
        </w:rPr>
        <w:t>Rejto 18</w:t>
      </w:r>
      <w:r>
        <w:t>, Director of the Food and Agriculture Program at the Breakthrough Institute, Masters of Public Policy from University of California, Berkeley, BA in Environmental Studies from Brown University, “Eating Environmentally Requires Embracing Technology and Industry”, The Breakthrough Institute, 5/1/2018, https://thebreakthrough.org/issues/food/eating-environmentally-requires-embracing-technology-and-industry</w:t>
      </w:r>
    </w:p>
    <w:p w14:paraId="5CC6D184" w14:textId="77777777" w:rsidR="009D2E8B" w:rsidRDefault="009D2E8B" w:rsidP="009D2E8B">
      <w:pPr>
        <w:rPr>
          <w:sz w:val="16"/>
        </w:rPr>
      </w:pPr>
      <w:r>
        <w:rPr>
          <w:sz w:val="16"/>
        </w:rPr>
        <w:t xml:space="preserve">Since then, </w:t>
      </w:r>
      <w:r>
        <w:rPr>
          <w:rStyle w:val="StyleUnderline"/>
        </w:rPr>
        <w:t>thought leaders</w:t>
      </w:r>
      <w:r>
        <w:rPr>
          <w:sz w:val="16"/>
        </w:rPr>
        <w:t xml:space="preserve"> such as writer Michael Pollan and chef Alice Waters </w:t>
      </w:r>
      <w:r>
        <w:rPr>
          <w:rStyle w:val="StyleUnderline"/>
        </w:rPr>
        <w:t>have carried the torch forward, diagnosing the ills of our food system. US agriculture generates</w:t>
      </w:r>
      <w:r>
        <w:rPr>
          <w:sz w:val="16"/>
        </w:rPr>
        <w:t xml:space="preserve"> as much </w:t>
      </w:r>
      <w:r>
        <w:rPr>
          <w:rStyle w:val="StyleUnderline"/>
        </w:rPr>
        <w:t>greenhouse gas</w:t>
      </w:r>
      <w:r>
        <w:rPr>
          <w:sz w:val="16"/>
        </w:rPr>
        <w:t xml:space="preserve"> as all of Britain. </w:t>
      </w:r>
      <w:r>
        <w:rPr>
          <w:rStyle w:val="StyleUnderline"/>
        </w:rPr>
        <w:t>Excess farm nutrients pollute</w:t>
      </w:r>
      <w:r>
        <w:rPr>
          <w:sz w:val="16"/>
        </w:rPr>
        <w:t xml:space="preserve"> rivers, lakes, and coastal areas such as the Gulf of Mexico to the point that fish can’t survive. </w:t>
      </w:r>
      <w:r>
        <w:rPr>
          <w:rStyle w:val="StyleUnderline"/>
        </w:rPr>
        <w:t>And pesticide use harms</w:t>
      </w:r>
      <w:r>
        <w:rPr>
          <w:sz w:val="16"/>
        </w:rPr>
        <w:t xml:space="preserve"> farmworkers, children, and wildlife.</w:t>
      </w:r>
    </w:p>
    <w:p w14:paraId="5260A39F" w14:textId="77777777" w:rsidR="009D2E8B" w:rsidRDefault="009D2E8B" w:rsidP="009D2E8B">
      <w:pPr>
        <w:rPr>
          <w:sz w:val="16"/>
        </w:rPr>
      </w:pPr>
      <w:r>
        <w:rPr>
          <w:rStyle w:val="StyleUnderline"/>
        </w:rPr>
        <w:t xml:space="preserve">The </w:t>
      </w:r>
      <w:r w:rsidRPr="007F6D95">
        <w:rPr>
          <w:rStyle w:val="StyleUnderline"/>
          <w:highlight w:val="yellow"/>
        </w:rPr>
        <w:t>solutions, according to many</w:t>
      </w:r>
      <w:r>
        <w:rPr>
          <w:rStyle w:val="StyleUnderline"/>
        </w:rPr>
        <w:t xml:space="preserve"> advocates, </w:t>
      </w:r>
      <w:r w:rsidRPr="007F6D95">
        <w:rPr>
          <w:rStyle w:val="StyleUnderline"/>
          <w:highlight w:val="yellow"/>
        </w:rPr>
        <w:t xml:space="preserve">lie in </w:t>
      </w:r>
      <w:r w:rsidRPr="007F6D95">
        <w:rPr>
          <w:rStyle w:val="Emphasis"/>
          <w:highlight w:val="yellow"/>
        </w:rPr>
        <w:t>cutting back</w:t>
      </w:r>
      <w:r>
        <w:rPr>
          <w:rStyle w:val="StyleUnderline"/>
        </w:rPr>
        <w:t xml:space="preserve"> on modern indulgences </w:t>
      </w:r>
      <w:r w:rsidRPr="007F6D95">
        <w:rPr>
          <w:rStyle w:val="StyleUnderline"/>
          <w:highlight w:val="yellow"/>
        </w:rPr>
        <w:t>and</w:t>
      </w:r>
      <w:r>
        <w:rPr>
          <w:rStyle w:val="StyleUnderline"/>
        </w:rPr>
        <w:t xml:space="preserve"> supporting </w:t>
      </w:r>
      <w:r w:rsidRPr="007F6D95">
        <w:rPr>
          <w:rStyle w:val="StyleUnderline"/>
          <w:highlight w:val="yellow"/>
        </w:rPr>
        <w:t>alternatives to</w:t>
      </w:r>
      <w:r>
        <w:rPr>
          <w:rStyle w:val="StyleUnderline"/>
        </w:rPr>
        <w:t xml:space="preserve"> the </w:t>
      </w:r>
      <w:r>
        <w:rPr>
          <w:rStyle w:val="Emphasis"/>
        </w:rPr>
        <w:t>conventional</w:t>
      </w:r>
      <w:r>
        <w:rPr>
          <w:rStyle w:val="StyleUnderline"/>
        </w:rPr>
        <w:t xml:space="preserve"> food system</w:t>
      </w:r>
      <w:r>
        <w:rPr>
          <w:sz w:val="16"/>
        </w:rPr>
        <w:t xml:space="preserve">. These include buying food from </w:t>
      </w:r>
      <w:r>
        <w:rPr>
          <w:rStyle w:val="Emphasis"/>
        </w:rPr>
        <w:t>local farmers</w:t>
      </w:r>
      <w:r>
        <w:rPr>
          <w:rStyle w:val="StyleUnderline"/>
        </w:rPr>
        <w:t xml:space="preserve">, </w:t>
      </w:r>
      <w:r>
        <w:rPr>
          <w:rStyle w:val="Emphasis"/>
        </w:rPr>
        <w:t>shopping organic</w:t>
      </w:r>
      <w:r>
        <w:rPr>
          <w:sz w:val="16"/>
        </w:rPr>
        <w:t>, eating less meat or at least eating free-range meat, and avoiding processed foods. One of the most well-known rules of thumb in this school of thought is, as Pollan writes, to eat only what your great-grandmother would recognize as food.</w:t>
      </w:r>
    </w:p>
    <w:p w14:paraId="6071EF77" w14:textId="77777777" w:rsidR="009D2E8B" w:rsidRDefault="009D2E8B" w:rsidP="009D2E8B">
      <w:pPr>
        <w:rPr>
          <w:sz w:val="16"/>
        </w:rPr>
      </w:pPr>
      <w:r>
        <w:rPr>
          <w:rStyle w:val="StyleUnderline"/>
        </w:rPr>
        <w:t>While these recommendations have merit, and</w:t>
      </w:r>
      <w:r>
        <w:rPr>
          <w:sz w:val="16"/>
        </w:rPr>
        <w:t xml:space="preserve"> certainly </w:t>
      </w:r>
      <w:r>
        <w:rPr>
          <w:rStyle w:val="StyleUnderline"/>
        </w:rPr>
        <w:t>intuitive appeal</w:t>
      </w:r>
      <w:r>
        <w:rPr>
          <w:sz w:val="16"/>
        </w:rPr>
        <w:t xml:space="preserve"> for many, </w:t>
      </w:r>
      <w:r>
        <w:rPr>
          <w:rStyle w:val="StyleUnderline"/>
        </w:rPr>
        <w:t xml:space="preserve">the </w:t>
      </w:r>
      <w:r w:rsidRPr="007F6D95">
        <w:rPr>
          <w:rStyle w:val="Emphasis"/>
          <w:highlight w:val="yellow"/>
        </w:rPr>
        <w:t>reality</w:t>
      </w:r>
      <w:r>
        <w:rPr>
          <w:rStyle w:val="StyleUnderline"/>
        </w:rPr>
        <w:t xml:space="preserve"> of sustainability </w:t>
      </w:r>
      <w:r w:rsidRPr="007F6D95">
        <w:rPr>
          <w:rStyle w:val="StyleUnderline"/>
          <w:highlight w:val="yellow"/>
        </w:rPr>
        <w:t>is</w:t>
      </w:r>
      <w:r>
        <w:rPr>
          <w:rStyle w:val="StyleUnderline"/>
        </w:rPr>
        <w:t xml:space="preserve"> far </w:t>
      </w:r>
      <w:r w:rsidRPr="007F6D95">
        <w:rPr>
          <w:rStyle w:val="Emphasis"/>
          <w:highlight w:val="yellow"/>
        </w:rPr>
        <w:t>more complicated</w:t>
      </w:r>
      <w:r>
        <w:rPr>
          <w:rStyle w:val="StyleUnderline"/>
        </w:rPr>
        <w:t xml:space="preserve">. For instance, </w:t>
      </w:r>
      <w:r w:rsidRPr="007F6D95">
        <w:rPr>
          <w:rStyle w:val="Emphasis"/>
          <w:highlight w:val="yellow"/>
        </w:rPr>
        <w:t>local</w:t>
      </w:r>
      <w:r>
        <w:rPr>
          <w:rStyle w:val="StyleUnderline"/>
        </w:rPr>
        <w:t xml:space="preserve">ly produced </w:t>
      </w:r>
      <w:r w:rsidRPr="007F6D95">
        <w:rPr>
          <w:rStyle w:val="StyleUnderline"/>
          <w:highlight w:val="yellow"/>
        </w:rPr>
        <w:t>food</w:t>
      </w:r>
      <w:r>
        <w:rPr>
          <w:rStyle w:val="StyleUnderline"/>
        </w:rPr>
        <w:t xml:space="preserve"> often </w:t>
      </w:r>
      <w:r w:rsidRPr="007F6D95">
        <w:rPr>
          <w:rStyle w:val="StyleUnderline"/>
          <w:highlight w:val="yellow"/>
        </w:rPr>
        <w:t xml:space="preserve">has a </w:t>
      </w:r>
      <w:r w:rsidRPr="007F6D95">
        <w:rPr>
          <w:rStyle w:val="Emphasis"/>
          <w:highlight w:val="yellow"/>
        </w:rPr>
        <w:t>greater</w:t>
      </w:r>
      <w:r>
        <w:rPr>
          <w:rStyle w:val="Emphasis"/>
        </w:rPr>
        <w:t xml:space="preserve"> environmental </w:t>
      </w:r>
      <w:r w:rsidRPr="007F6D95">
        <w:rPr>
          <w:rStyle w:val="Emphasis"/>
          <w:highlight w:val="yellow"/>
        </w:rPr>
        <w:t>footprint</w:t>
      </w:r>
      <w:r>
        <w:rPr>
          <w:rStyle w:val="StyleUnderline"/>
        </w:rPr>
        <w:t xml:space="preserve"> than imported food. Organic farming typically </w:t>
      </w:r>
      <w:r w:rsidRPr="007F6D95">
        <w:rPr>
          <w:rStyle w:val="StyleUnderline"/>
          <w:highlight w:val="yellow"/>
        </w:rPr>
        <w:t xml:space="preserve">requires </w:t>
      </w:r>
      <w:r w:rsidRPr="007F6D95">
        <w:rPr>
          <w:rStyle w:val="Emphasis"/>
          <w:highlight w:val="yellow"/>
        </w:rPr>
        <w:t>more land</w:t>
      </w:r>
      <w:r>
        <w:rPr>
          <w:rStyle w:val="Emphasis"/>
        </w:rPr>
        <w:t xml:space="preserve"> use</w:t>
      </w:r>
      <w:r>
        <w:rPr>
          <w:rStyle w:val="StyleUnderline"/>
        </w:rPr>
        <w:t xml:space="preserve"> </w:t>
      </w:r>
      <w:r w:rsidRPr="007F6D95">
        <w:rPr>
          <w:rStyle w:val="StyleUnderline"/>
          <w:highlight w:val="yellow"/>
        </w:rPr>
        <w:t>and</w:t>
      </w:r>
      <w:r>
        <w:rPr>
          <w:rStyle w:val="StyleUnderline"/>
        </w:rPr>
        <w:t xml:space="preserve"> contributes </w:t>
      </w:r>
      <w:r w:rsidRPr="007F6D95">
        <w:rPr>
          <w:rStyle w:val="StyleUnderline"/>
          <w:highlight w:val="yellow"/>
        </w:rPr>
        <w:t>more</w:t>
      </w:r>
      <w:r>
        <w:rPr>
          <w:rStyle w:val="StyleUnderline"/>
        </w:rPr>
        <w:t xml:space="preserve"> to </w:t>
      </w:r>
      <w:r w:rsidRPr="007F6D95">
        <w:rPr>
          <w:rStyle w:val="Emphasis"/>
          <w:highlight w:val="yellow"/>
        </w:rPr>
        <w:t>nutrient pollution</w:t>
      </w:r>
      <w:r>
        <w:rPr>
          <w:rStyle w:val="StyleUnderline"/>
        </w:rPr>
        <w:t xml:space="preserve"> of water bodies. Most </w:t>
      </w:r>
      <w:r w:rsidRPr="007F6D95">
        <w:rPr>
          <w:rStyle w:val="StyleUnderline"/>
          <w:highlight w:val="yellow"/>
        </w:rPr>
        <w:t>free-range</w:t>
      </w:r>
      <w:r>
        <w:rPr>
          <w:rStyle w:val="StyleUnderline"/>
        </w:rPr>
        <w:t xml:space="preserve"> beef </w:t>
      </w:r>
      <w:r w:rsidRPr="007F6D95">
        <w:rPr>
          <w:rStyle w:val="Emphasis"/>
          <w:highlight w:val="yellow"/>
        </w:rPr>
        <w:t>emits</w:t>
      </w:r>
      <w:r>
        <w:rPr>
          <w:rStyle w:val="StyleUnderline"/>
        </w:rPr>
        <w:t xml:space="preserve"> substantially </w:t>
      </w:r>
      <w:r w:rsidRPr="007F6D95">
        <w:rPr>
          <w:rStyle w:val="StyleUnderline"/>
          <w:highlight w:val="yellow"/>
        </w:rPr>
        <w:t>more</w:t>
      </w:r>
      <w:r>
        <w:rPr>
          <w:rStyle w:val="StyleUnderline"/>
        </w:rPr>
        <w:t xml:space="preserve"> greenhouse gas emissions than beef from a feedlot</w:t>
      </w:r>
      <w:r>
        <w:rPr>
          <w:sz w:val="16"/>
        </w:rPr>
        <w:t>, or factory farm as it’s commonly called. And many types of food processing have reduced food waste by increasing shelf life — just think of how long a bag of frozen fruit or loaf of sliced bread lasts.</w:t>
      </w:r>
    </w:p>
    <w:p w14:paraId="0DFC86DE" w14:textId="77777777" w:rsidR="009D2E8B" w:rsidRDefault="009D2E8B" w:rsidP="009D2E8B">
      <w:pPr>
        <w:rPr>
          <w:sz w:val="16"/>
        </w:rPr>
      </w:pPr>
      <w:r>
        <w:rPr>
          <w:sz w:val="16"/>
        </w:rPr>
        <w:t>Recent research into sustainable agriculture has given rise to a new paradigm. I call it Ecomodern Eating. Ecomodern Eating challenges many widespread assumptions, highlighting the importance of agricultural productivity and innovation in building an eco-friendly and delicious food future.</w:t>
      </w:r>
    </w:p>
    <w:p w14:paraId="2BCEB5F0" w14:textId="77777777" w:rsidR="009D2E8B" w:rsidRDefault="009D2E8B" w:rsidP="009D2E8B">
      <w:pPr>
        <w:rPr>
          <w:sz w:val="16"/>
        </w:rPr>
      </w:pPr>
      <w:r w:rsidRPr="007F6D95">
        <w:rPr>
          <w:rStyle w:val="Emphasis"/>
          <w:highlight w:val="yellow"/>
        </w:rPr>
        <w:t>Historically</w:t>
      </w:r>
      <w:r w:rsidRPr="007F6D95">
        <w:rPr>
          <w:rStyle w:val="StyleUnderline"/>
          <w:highlight w:val="yellow"/>
        </w:rPr>
        <w:t>, increasing</w:t>
      </w:r>
      <w:r>
        <w:rPr>
          <w:rStyle w:val="StyleUnderline"/>
        </w:rPr>
        <w:t xml:space="preserve"> agricultural </w:t>
      </w:r>
      <w:r w:rsidRPr="007F6D95">
        <w:rPr>
          <w:rStyle w:val="Emphasis"/>
          <w:highlight w:val="yellow"/>
        </w:rPr>
        <w:t>productivity</w:t>
      </w:r>
      <w:r w:rsidRPr="007F6D95">
        <w:rPr>
          <w:rStyle w:val="StyleUnderline"/>
          <w:highlight w:val="yellow"/>
        </w:rPr>
        <w:t xml:space="preserve"> has been </w:t>
      </w:r>
      <w:r w:rsidRPr="007F6D95">
        <w:rPr>
          <w:rStyle w:val="Emphasis"/>
          <w:highlight w:val="yellow"/>
        </w:rPr>
        <w:t>key</w:t>
      </w:r>
      <w:r w:rsidRPr="007F6D95">
        <w:rPr>
          <w:rStyle w:val="StyleUnderline"/>
          <w:highlight w:val="yellow"/>
        </w:rPr>
        <w:t xml:space="preserve"> to</w:t>
      </w:r>
      <w:r>
        <w:rPr>
          <w:rStyle w:val="StyleUnderline"/>
        </w:rPr>
        <w:t xml:space="preserve"> growing more </w:t>
      </w:r>
      <w:r w:rsidRPr="007F6D95">
        <w:rPr>
          <w:rStyle w:val="StyleUnderline"/>
          <w:highlight w:val="yellow"/>
        </w:rPr>
        <w:t>environmentally friendly food</w:t>
      </w:r>
      <w:r>
        <w:rPr>
          <w:rStyle w:val="StyleUnderline"/>
        </w:rPr>
        <w:t xml:space="preserve">. </w:t>
      </w:r>
      <w:r>
        <w:rPr>
          <w:rStyle w:val="Emphasis"/>
        </w:rPr>
        <w:t>Advances</w:t>
      </w:r>
      <w:r>
        <w:rPr>
          <w:rStyle w:val="StyleUnderline"/>
        </w:rPr>
        <w:t xml:space="preserve"> in livestock production, such as nutritionally-optimized feed, have enabled</w:t>
      </w:r>
      <w:r>
        <w:rPr>
          <w:sz w:val="16"/>
        </w:rPr>
        <w:t xml:space="preserve"> North American chicken, beef, and dairy </w:t>
      </w:r>
      <w:r>
        <w:rPr>
          <w:rStyle w:val="StyleUnderline"/>
        </w:rPr>
        <w:t xml:space="preserve">producers to emit less </w:t>
      </w:r>
      <w:r>
        <w:rPr>
          <w:rStyle w:val="Emphasis"/>
        </w:rPr>
        <w:t>g</w:t>
      </w:r>
      <w:r>
        <w:rPr>
          <w:sz w:val="16"/>
        </w:rPr>
        <w:t>reen</w:t>
      </w:r>
      <w:r>
        <w:rPr>
          <w:rStyle w:val="Emphasis"/>
        </w:rPr>
        <w:t>h</w:t>
      </w:r>
      <w:r>
        <w:rPr>
          <w:sz w:val="16"/>
        </w:rPr>
        <w:t xml:space="preserve">ouse </w:t>
      </w:r>
      <w:r>
        <w:rPr>
          <w:rStyle w:val="Emphasis"/>
        </w:rPr>
        <w:t>g</w:t>
      </w:r>
      <w:r>
        <w:rPr>
          <w:sz w:val="16"/>
        </w:rPr>
        <w:t xml:space="preserve">as </w:t>
      </w:r>
      <w:r>
        <w:rPr>
          <w:rStyle w:val="StyleUnderline"/>
        </w:rPr>
        <w:t>emissions per pound</w:t>
      </w:r>
      <w:r>
        <w:rPr>
          <w:sz w:val="16"/>
        </w:rPr>
        <w:t xml:space="preserve"> of meat, eggs, or milk produced </w:t>
      </w:r>
      <w:r>
        <w:rPr>
          <w:rStyle w:val="StyleUnderline"/>
        </w:rPr>
        <w:t>than most other regions in the world</w:t>
      </w:r>
      <w:r>
        <w:rPr>
          <w:sz w:val="16"/>
        </w:rPr>
        <w:t>.</w:t>
      </w:r>
    </w:p>
    <w:p w14:paraId="34267003" w14:textId="77777777" w:rsidR="009D2E8B" w:rsidRDefault="009D2E8B" w:rsidP="009D2E8B">
      <w:pPr>
        <w:rPr>
          <w:sz w:val="16"/>
        </w:rPr>
      </w:pPr>
      <w:r>
        <w:rPr>
          <w:rStyle w:val="StyleUnderline"/>
        </w:rPr>
        <w:t xml:space="preserve">The same is true in crop production: the </w:t>
      </w:r>
      <w:r>
        <w:rPr>
          <w:rStyle w:val="Emphasis"/>
        </w:rPr>
        <w:t>high levels of productivity</w:t>
      </w:r>
      <w:r>
        <w:rPr>
          <w:sz w:val="16"/>
        </w:rPr>
        <w:t xml:space="preserve"> and efficiency </w:t>
      </w:r>
      <w:r>
        <w:rPr>
          <w:rStyle w:val="StyleUnderline"/>
        </w:rPr>
        <w:t xml:space="preserve">often derisively likened to </w:t>
      </w:r>
      <w:r w:rsidRPr="007F6D95">
        <w:rPr>
          <w:rStyle w:val="Emphasis"/>
          <w:highlight w:val="yellow"/>
        </w:rPr>
        <w:t>industrial production</w:t>
      </w:r>
      <w:r>
        <w:rPr>
          <w:sz w:val="16"/>
        </w:rPr>
        <w:t xml:space="preserve"> has </w:t>
      </w:r>
      <w:r w:rsidRPr="007F6D95">
        <w:rPr>
          <w:rStyle w:val="StyleUnderline"/>
          <w:highlight w:val="yellow"/>
        </w:rPr>
        <w:t>enabled</w:t>
      </w:r>
      <w:r>
        <w:rPr>
          <w:rStyle w:val="StyleUnderline"/>
        </w:rPr>
        <w:t xml:space="preserve"> North </w:t>
      </w:r>
      <w:r w:rsidRPr="007F6D95">
        <w:rPr>
          <w:rStyle w:val="Emphasis"/>
          <w:highlight w:val="yellow"/>
        </w:rPr>
        <w:t>America</w:t>
      </w:r>
      <w:r>
        <w:rPr>
          <w:rStyle w:val="StyleUnderline"/>
        </w:rPr>
        <w:t xml:space="preserve">n crop production </w:t>
      </w:r>
      <w:r w:rsidRPr="007F6D95">
        <w:rPr>
          <w:rStyle w:val="StyleUnderline"/>
          <w:highlight w:val="yellow"/>
        </w:rPr>
        <w:t>to emit less</w:t>
      </w:r>
      <w:r>
        <w:rPr>
          <w:rStyle w:val="StyleUnderline"/>
        </w:rPr>
        <w:t xml:space="preserve"> </w:t>
      </w:r>
      <w:r>
        <w:rPr>
          <w:rStyle w:val="Emphasis"/>
        </w:rPr>
        <w:t>g</w:t>
      </w:r>
      <w:r>
        <w:rPr>
          <w:sz w:val="16"/>
        </w:rPr>
        <w:t>reen</w:t>
      </w:r>
      <w:r>
        <w:rPr>
          <w:rStyle w:val="Emphasis"/>
        </w:rPr>
        <w:t>h</w:t>
      </w:r>
      <w:r>
        <w:rPr>
          <w:sz w:val="16"/>
        </w:rPr>
        <w:t xml:space="preserve">ouse </w:t>
      </w:r>
      <w:r>
        <w:rPr>
          <w:rStyle w:val="Emphasis"/>
        </w:rPr>
        <w:t>g</w:t>
      </w:r>
      <w:r>
        <w:rPr>
          <w:sz w:val="16"/>
        </w:rPr>
        <w:t xml:space="preserve">ases </w:t>
      </w:r>
      <w:r>
        <w:rPr>
          <w:rStyle w:val="StyleUnderline"/>
        </w:rPr>
        <w:t>per unit calorie than any other part of the world</w:t>
      </w:r>
      <w:r>
        <w:rPr>
          <w:sz w:val="16"/>
        </w:rPr>
        <w:t>.</w:t>
      </w:r>
    </w:p>
    <w:p w14:paraId="41A3E2EE" w14:textId="77777777" w:rsidR="009D2E8B" w:rsidRDefault="009D2E8B" w:rsidP="009D2E8B">
      <w:pPr>
        <w:rPr>
          <w:sz w:val="16"/>
        </w:rPr>
      </w:pPr>
      <w:r>
        <w:rPr>
          <w:rStyle w:val="StyleUnderline"/>
        </w:rPr>
        <w:t xml:space="preserve">Agricultural </w:t>
      </w:r>
      <w:r w:rsidRPr="007F6D95">
        <w:rPr>
          <w:rStyle w:val="StyleUnderline"/>
          <w:highlight w:val="yellow"/>
        </w:rPr>
        <w:t xml:space="preserve">productivity continues to </w:t>
      </w:r>
      <w:r w:rsidRPr="007F6D95">
        <w:rPr>
          <w:rStyle w:val="Emphasis"/>
          <w:highlight w:val="yellow"/>
        </w:rPr>
        <w:t>advance</w:t>
      </w:r>
      <w:r w:rsidRPr="007F6D95">
        <w:rPr>
          <w:rStyle w:val="StyleUnderline"/>
          <w:highlight w:val="yellow"/>
        </w:rPr>
        <w:t xml:space="preserve"> and </w:t>
      </w:r>
      <w:r w:rsidRPr="007F6D95">
        <w:rPr>
          <w:rStyle w:val="Emphasis"/>
          <w:highlight w:val="yellow"/>
        </w:rPr>
        <w:t>drive sustainability</w:t>
      </w:r>
      <w:r>
        <w:rPr>
          <w:rStyle w:val="StyleUnderline"/>
        </w:rPr>
        <w:t xml:space="preserve"> forward. </w:t>
      </w:r>
      <w:r w:rsidRPr="007F6D95">
        <w:rPr>
          <w:rStyle w:val="StyleUnderline"/>
          <w:highlight w:val="yellow"/>
        </w:rPr>
        <w:t xml:space="preserve">A </w:t>
      </w:r>
      <w:r w:rsidRPr="007F6D95">
        <w:rPr>
          <w:rStyle w:val="Emphasis"/>
          <w:highlight w:val="yellow"/>
        </w:rPr>
        <w:t>suite</w:t>
      </w:r>
      <w:r w:rsidRPr="007F6D95">
        <w:rPr>
          <w:rStyle w:val="StyleUnderline"/>
          <w:highlight w:val="yellow"/>
        </w:rPr>
        <w:t xml:space="preserve"> of</w:t>
      </w:r>
      <w:r>
        <w:rPr>
          <w:rStyle w:val="StyleUnderline"/>
        </w:rPr>
        <w:t xml:space="preserve"> new “</w:t>
      </w:r>
      <w:r w:rsidRPr="007F6D95">
        <w:rPr>
          <w:rStyle w:val="Emphasis"/>
          <w:highlight w:val="yellow"/>
        </w:rPr>
        <w:t>precision ag</w:t>
      </w:r>
      <w:r>
        <w:rPr>
          <w:rStyle w:val="StyleUnderline"/>
        </w:rPr>
        <w:t xml:space="preserve">riculture” technologies </w:t>
      </w:r>
      <w:r w:rsidRPr="007F6D95">
        <w:rPr>
          <w:rStyle w:val="StyleUnderline"/>
          <w:highlight w:val="yellow"/>
        </w:rPr>
        <w:t xml:space="preserve">such as </w:t>
      </w:r>
      <w:r w:rsidRPr="007F6D95">
        <w:rPr>
          <w:rStyle w:val="Emphasis"/>
          <w:highlight w:val="yellow"/>
        </w:rPr>
        <w:t>GPS</w:t>
      </w:r>
      <w:r>
        <w:rPr>
          <w:rStyle w:val="Emphasis"/>
        </w:rPr>
        <w:t xml:space="preserve">-driven </w:t>
      </w:r>
      <w:r w:rsidRPr="007F6D95">
        <w:rPr>
          <w:rStyle w:val="Emphasis"/>
          <w:highlight w:val="yellow"/>
        </w:rPr>
        <w:t>tractors</w:t>
      </w:r>
      <w:r w:rsidRPr="007F6D95">
        <w:rPr>
          <w:rStyle w:val="StyleUnderline"/>
          <w:highlight w:val="yellow"/>
        </w:rPr>
        <w:t xml:space="preserve"> and </w:t>
      </w:r>
      <w:r w:rsidRPr="007F6D95">
        <w:rPr>
          <w:rStyle w:val="Emphasis"/>
          <w:highlight w:val="yellow"/>
        </w:rPr>
        <w:t>drone imagery</w:t>
      </w:r>
      <w:r w:rsidRPr="007F6D95">
        <w:rPr>
          <w:rStyle w:val="StyleUnderline"/>
          <w:highlight w:val="yellow"/>
        </w:rPr>
        <w:t xml:space="preserve"> enable</w:t>
      </w:r>
      <w:r>
        <w:rPr>
          <w:rStyle w:val="StyleUnderline"/>
        </w:rPr>
        <w:t xml:space="preserve"> farmers to </w:t>
      </w:r>
      <w:r>
        <w:rPr>
          <w:rStyle w:val="Emphasis"/>
        </w:rPr>
        <w:t>grow more food</w:t>
      </w:r>
      <w:r>
        <w:rPr>
          <w:rStyle w:val="StyleUnderline"/>
        </w:rPr>
        <w:t xml:space="preserve"> while </w:t>
      </w:r>
      <w:r w:rsidRPr="007F6D95">
        <w:rPr>
          <w:rStyle w:val="Emphasis"/>
          <w:highlight w:val="yellow"/>
        </w:rPr>
        <w:t>using less</w:t>
      </w:r>
      <w:r>
        <w:rPr>
          <w:rStyle w:val="Emphasis"/>
        </w:rPr>
        <w:t xml:space="preserve"> fertilizer and </w:t>
      </w:r>
      <w:r w:rsidRPr="007F6D95">
        <w:rPr>
          <w:rStyle w:val="Emphasis"/>
          <w:highlight w:val="yellow"/>
        </w:rPr>
        <w:t>pesticides</w:t>
      </w:r>
      <w:r>
        <w:rPr>
          <w:rStyle w:val="StyleUnderline"/>
        </w:rPr>
        <w:t xml:space="preserve">. And advances in </w:t>
      </w:r>
      <w:r w:rsidRPr="007F6D95">
        <w:rPr>
          <w:rStyle w:val="Emphasis"/>
          <w:highlight w:val="yellow"/>
        </w:rPr>
        <w:t>indoor farming</w:t>
      </w:r>
      <w:r>
        <w:rPr>
          <w:rStyle w:val="StyleUnderline"/>
        </w:rPr>
        <w:t xml:space="preserve"> are enabling companies</w:t>
      </w:r>
      <w:r>
        <w:rPr>
          <w:sz w:val="16"/>
        </w:rPr>
        <w:t xml:space="preserve"> like Plenty and AeroFarms </w:t>
      </w:r>
      <w:r>
        <w:rPr>
          <w:rStyle w:val="StyleUnderline"/>
        </w:rPr>
        <w:t xml:space="preserve">to </w:t>
      </w:r>
      <w:r w:rsidRPr="007F6D95">
        <w:rPr>
          <w:rStyle w:val="StyleUnderline"/>
          <w:highlight w:val="yellow"/>
        </w:rPr>
        <w:t>grow</w:t>
      </w:r>
      <w:r>
        <w:rPr>
          <w:rStyle w:val="StyleUnderline"/>
        </w:rPr>
        <w:t xml:space="preserve"> many times </w:t>
      </w:r>
      <w:r w:rsidRPr="007F6D95">
        <w:rPr>
          <w:rStyle w:val="StyleUnderline"/>
          <w:highlight w:val="yellow"/>
        </w:rPr>
        <w:t>more</w:t>
      </w:r>
      <w:r>
        <w:rPr>
          <w:rStyle w:val="StyleUnderline"/>
        </w:rPr>
        <w:t xml:space="preserve"> food than traditional farms while </w:t>
      </w:r>
      <w:r w:rsidRPr="007F6D95">
        <w:rPr>
          <w:rStyle w:val="StyleUnderline"/>
          <w:highlight w:val="yellow"/>
        </w:rPr>
        <w:t xml:space="preserve">using a </w:t>
      </w:r>
      <w:r w:rsidRPr="007F6D95">
        <w:rPr>
          <w:rStyle w:val="Emphasis"/>
          <w:highlight w:val="yellow"/>
        </w:rPr>
        <w:t>fraction</w:t>
      </w:r>
      <w:r w:rsidRPr="007F6D95">
        <w:rPr>
          <w:rStyle w:val="StyleUnderline"/>
          <w:highlight w:val="yellow"/>
        </w:rPr>
        <w:t xml:space="preserve"> of</w:t>
      </w:r>
      <w:r>
        <w:rPr>
          <w:rStyle w:val="StyleUnderline"/>
        </w:rPr>
        <w:t xml:space="preserve"> the </w:t>
      </w:r>
      <w:r w:rsidRPr="007F6D95">
        <w:rPr>
          <w:rStyle w:val="Emphasis"/>
          <w:highlight w:val="yellow"/>
        </w:rPr>
        <w:t>water</w:t>
      </w:r>
      <w:r w:rsidRPr="007F6D95">
        <w:rPr>
          <w:rStyle w:val="StyleUnderline"/>
          <w:highlight w:val="yellow"/>
        </w:rPr>
        <w:t xml:space="preserve"> and </w:t>
      </w:r>
      <w:r w:rsidRPr="007F6D95">
        <w:rPr>
          <w:rStyle w:val="Emphasis"/>
          <w:highlight w:val="yellow"/>
        </w:rPr>
        <w:t>land</w:t>
      </w:r>
      <w:r>
        <w:rPr>
          <w:sz w:val="16"/>
        </w:rPr>
        <w:t>.</w:t>
      </w:r>
    </w:p>
    <w:p w14:paraId="47459502" w14:textId="77777777" w:rsidR="009D2E8B" w:rsidRDefault="009D2E8B" w:rsidP="009D2E8B">
      <w:pPr>
        <w:rPr>
          <w:sz w:val="16"/>
        </w:rPr>
      </w:pPr>
      <w:r>
        <w:rPr>
          <w:sz w:val="16"/>
        </w:rPr>
        <w:t xml:space="preserve">In addition, we also need substitutes for foods with the largest environmental footprints. </w:t>
      </w:r>
      <w:r>
        <w:rPr>
          <w:rStyle w:val="StyleUnderline"/>
        </w:rPr>
        <w:t xml:space="preserve">Many of </w:t>
      </w:r>
      <w:r w:rsidRPr="007F6D95">
        <w:rPr>
          <w:rStyle w:val="StyleUnderline"/>
          <w:highlight w:val="yellow"/>
        </w:rPr>
        <w:t xml:space="preserve">the </w:t>
      </w:r>
      <w:r w:rsidRPr="007F6D95">
        <w:rPr>
          <w:rStyle w:val="Emphasis"/>
          <w:highlight w:val="yellow"/>
        </w:rPr>
        <w:t>greatest environmental successes</w:t>
      </w:r>
      <w:r>
        <w:rPr>
          <w:rStyle w:val="StyleUnderline"/>
        </w:rPr>
        <w:t xml:space="preserve"> of the past have </w:t>
      </w:r>
      <w:r w:rsidRPr="007F6D95">
        <w:rPr>
          <w:rStyle w:val="Emphasis"/>
          <w:highlight w:val="yellow"/>
        </w:rPr>
        <w:t>involve</w:t>
      </w:r>
      <w:r>
        <w:rPr>
          <w:rStyle w:val="StyleUnderline"/>
        </w:rPr>
        <w:t xml:space="preserve">d finding </w:t>
      </w:r>
      <w:r w:rsidRPr="007F6D95">
        <w:rPr>
          <w:rStyle w:val="Emphasis"/>
          <w:highlight w:val="yellow"/>
        </w:rPr>
        <w:t>replacements</w:t>
      </w:r>
      <w:r w:rsidRPr="007F6D95">
        <w:rPr>
          <w:rStyle w:val="StyleUnderline"/>
          <w:highlight w:val="yellow"/>
        </w:rPr>
        <w:t xml:space="preserve"> for</w:t>
      </w:r>
      <w:r>
        <w:rPr>
          <w:rStyle w:val="StyleUnderline"/>
        </w:rPr>
        <w:t xml:space="preserve"> ecologically </w:t>
      </w:r>
      <w:r w:rsidRPr="007F6D95">
        <w:rPr>
          <w:rStyle w:val="StyleUnderline"/>
          <w:highlight w:val="yellow"/>
        </w:rPr>
        <w:t>harmful practices</w:t>
      </w:r>
      <w:r>
        <w:rPr>
          <w:sz w:val="16"/>
        </w:rPr>
        <w:t>. For instance, when wild sturgeon were on the precipice of extinction, the caviar industry found ways to raise and harvest farmed fish instead. And today, plant-based and cultured meat start-ups are developing hamburgers, fish, and other animal products that taste like the original thing, but with fewer of some important environmental impacts (especially compared to beef).</w:t>
      </w:r>
    </w:p>
    <w:p w14:paraId="537251AE" w14:textId="77777777" w:rsidR="009D2E8B" w:rsidRDefault="009D2E8B" w:rsidP="009D2E8B">
      <w:pPr>
        <w:pStyle w:val="Heading4"/>
      </w:pPr>
      <w:r>
        <w:t xml:space="preserve">5. It's </w:t>
      </w:r>
      <w:r>
        <w:rPr>
          <w:u w:val="single"/>
        </w:rPr>
        <w:t>net-offense</w:t>
      </w:r>
      <w:r>
        <w:t xml:space="preserve">---productivity is the </w:t>
      </w:r>
      <w:r>
        <w:rPr>
          <w:u w:val="single"/>
        </w:rPr>
        <w:t>biggest</w:t>
      </w:r>
      <w:r>
        <w:t xml:space="preserve"> variable for conservation AND </w:t>
      </w:r>
      <w:r>
        <w:rPr>
          <w:u w:val="single"/>
        </w:rPr>
        <w:t>trends</w:t>
      </w:r>
      <w:r>
        <w:t xml:space="preserve"> solve </w:t>
      </w:r>
      <w:r>
        <w:rPr>
          <w:u w:val="single"/>
        </w:rPr>
        <w:t>their</w:t>
      </w:r>
      <w:r>
        <w:t xml:space="preserve"> internal link</w:t>
      </w:r>
    </w:p>
    <w:p w14:paraId="63B465E3" w14:textId="77777777" w:rsidR="009D2E8B" w:rsidRDefault="009D2E8B" w:rsidP="009D2E8B">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1AB5A1F7" w14:textId="77777777" w:rsidR="009D2E8B" w:rsidRDefault="009D2E8B" w:rsidP="009D2E8B">
      <w:r>
        <w:t xml:space="preserve">Alongside reducing deforestation and land-use change and improving food access and security, </w:t>
      </w:r>
      <w:r>
        <w:rPr>
          <w:rStyle w:val="StyleUnderline"/>
        </w:rPr>
        <w:t xml:space="preserve">sustainably </w:t>
      </w:r>
      <w:r w:rsidRPr="007F6D95">
        <w:rPr>
          <w:rStyle w:val="StyleUnderline"/>
          <w:highlight w:val="yellow"/>
        </w:rPr>
        <w:t xml:space="preserve">intensifying </w:t>
      </w:r>
      <w:r w:rsidRPr="007F6D95">
        <w:rPr>
          <w:rStyle w:val="Emphasis"/>
          <w:highlight w:val="yellow"/>
        </w:rPr>
        <w:t>ag</w:t>
      </w:r>
      <w:r>
        <w:rPr>
          <w:rStyle w:val="StyleUnderline"/>
        </w:rPr>
        <w:t xml:space="preserve">riculture across the globe would </w:t>
      </w:r>
      <w:r w:rsidRPr="007F6D95">
        <w:rPr>
          <w:rStyle w:val="Emphasis"/>
          <w:highlight w:val="yellow"/>
        </w:rPr>
        <w:t>benefit biodiversity</w:t>
      </w:r>
      <w:r w:rsidRPr="007F6D95">
        <w:rPr>
          <w:rStyle w:val="StyleUnderline"/>
          <w:highlight w:val="yellow"/>
        </w:rPr>
        <w:t xml:space="preserve"> by </w:t>
      </w:r>
      <w:r w:rsidRPr="007F6D95">
        <w:rPr>
          <w:rStyle w:val="Emphasis"/>
          <w:highlight w:val="yellow"/>
        </w:rPr>
        <w:t>protecting habitats</w:t>
      </w:r>
      <w:r>
        <w:rPr>
          <w:rStyle w:val="StyleUnderline"/>
        </w:rPr>
        <w:t xml:space="preserve"> and keeping them from agricultural development. While monoculture means less biodiversity on farmland, the </w:t>
      </w:r>
      <w:r>
        <w:rPr>
          <w:rStyle w:val="Emphasis"/>
        </w:rPr>
        <w:t xml:space="preserve">productivity </w:t>
      </w:r>
      <w:r w:rsidRPr="007F6D95">
        <w:rPr>
          <w:rStyle w:val="Emphasis"/>
          <w:highlight w:val="yellow"/>
        </w:rPr>
        <w:t>gains</w:t>
      </w:r>
      <w:r w:rsidRPr="007F6D95">
        <w:rPr>
          <w:rStyle w:val="StyleUnderline"/>
          <w:highlight w:val="yellow"/>
        </w:rPr>
        <w:t xml:space="preserve"> of </w:t>
      </w:r>
      <w:r w:rsidRPr="007F6D95">
        <w:rPr>
          <w:rStyle w:val="Emphasis"/>
          <w:highlight w:val="yellow"/>
        </w:rPr>
        <w:t>monocropping</w:t>
      </w:r>
      <w:r>
        <w:t xml:space="preserve"> — and other intensive agricultural practices — </w:t>
      </w:r>
      <w:r w:rsidRPr="007F6D95">
        <w:rPr>
          <w:rStyle w:val="StyleUnderline"/>
          <w:highlight w:val="yellow"/>
        </w:rPr>
        <w:t>allow</w:t>
      </w:r>
      <w:r>
        <w:rPr>
          <w:rStyle w:val="StyleUnderline"/>
        </w:rPr>
        <w:t xml:space="preserve"> for the </w:t>
      </w:r>
      <w:r w:rsidRPr="007F6D95">
        <w:rPr>
          <w:rStyle w:val="Emphasis"/>
          <w:highlight w:val="yellow"/>
        </w:rPr>
        <w:t>sparing</w:t>
      </w:r>
      <w:r>
        <w:rPr>
          <w:rStyle w:val="StyleUnderline"/>
        </w:rPr>
        <w:t xml:space="preserve"> of </w:t>
      </w:r>
      <w:r>
        <w:rPr>
          <w:rStyle w:val="Emphasis"/>
        </w:rPr>
        <w:t xml:space="preserve">far greater </w:t>
      </w:r>
      <w:r w:rsidRPr="007F6D95">
        <w:rPr>
          <w:rStyle w:val="Emphasis"/>
          <w:highlight w:val="yellow"/>
        </w:rPr>
        <w:t>land</w:t>
      </w:r>
      <w:r>
        <w:rPr>
          <w:rStyle w:val="StyleUnderline"/>
        </w:rPr>
        <w:t xml:space="preserve"> that can be used as habitat for wild flora and fauna</w:t>
      </w:r>
      <w:r>
        <w:t xml:space="preserve">. Certainly, agricultural intensification alone is not enough to maximize land-sparing benefits, as improved conservation and land policy is needed to minimize rebound effects. But </w:t>
      </w:r>
      <w:r>
        <w:rPr>
          <w:rStyle w:val="StyleUnderline"/>
        </w:rPr>
        <w:t xml:space="preserve">greater </w:t>
      </w:r>
      <w:r w:rsidRPr="007F6D95">
        <w:rPr>
          <w:rStyle w:val="StyleUnderline"/>
          <w:highlight w:val="yellow"/>
        </w:rPr>
        <w:t>productivity is</w:t>
      </w:r>
      <w:r>
        <w:rPr>
          <w:rStyle w:val="StyleUnderline"/>
        </w:rPr>
        <w:t xml:space="preserve"> likely </w:t>
      </w:r>
      <w:r w:rsidRPr="007F6D95">
        <w:rPr>
          <w:rStyle w:val="StyleUnderline"/>
          <w:highlight w:val="yellow"/>
        </w:rPr>
        <w:t xml:space="preserve">the </w:t>
      </w:r>
      <w:r w:rsidRPr="007F6D95">
        <w:rPr>
          <w:rStyle w:val="Emphasis"/>
          <w:highlight w:val="yellow"/>
        </w:rPr>
        <w:t>longest lever</w:t>
      </w:r>
      <w:r w:rsidRPr="007F6D95">
        <w:rPr>
          <w:rStyle w:val="StyleUnderline"/>
          <w:highlight w:val="yellow"/>
        </w:rPr>
        <w:t xml:space="preserve"> for achieving</w:t>
      </w:r>
      <w:r>
        <w:rPr>
          <w:rStyle w:val="StyleUnderline"/>
        </w:rPr>
        <w:t xml:space="preserve"> </w:t>
      </w:r>
      <w:r>
        <w:rPr>
          <w:rStyle w:val="Emphasis"/>
        </w:rPr>
        <w:t xml:space="preserve">ambitious </w:t>
      </w:r>
      <w:r w:rsidRPr="007F6D95">
        <w:rPr>
          <w:rStyle w:val="Emphasis"/>
          <w:highlight w:val="yellow"/>
        </w:rPr>
        <w:t>conservation</w:t>
      </w:r>
      <w:r>
        <w:rPr>
          <w:rStyle w:val="Emphasis"/>
        </w:rPr>
        <w:t xml:space="preserve"> goals</w:t>
      </w:r>
      <w:r>
        <w:t>.</w:t>
      </w:r>
    </w:p>
    <w:p w14:paraId="451334CE" w14:textId="77777777" w:rsidR="009D2E8B" w:rsidRDefault="009D2E8B" w:rsidP="009D2E8B">
      <w:r>
        <w:rPr>
          <w:rStyle w:val="StyleUnderline"/>
        </w:rPr>
        <w:t xml:space="preserve">The spread of intensive agriculture has come with rising nitrogen run-off, methane emissions, and other environmental </w:t>
      </w:r>
      <w:r w:rsidRPr="007F6D95">
        <w:rPr>
          <w:rStyle w:val="StyleUnderline"/>
          <w:highlight w:val="yellow"/>
        </w:rPr>
        <w:t>impacts</w:t>
      </w:r>
      <w:r>
        <w:rPr>
          <w:rStyle w:val="StyleUnderline"/>
        </w:rPr>
        <w:t xml:space="preserve">. These </w:t>
      </w:r>
      <w:r w:rsidRPr="007F6D95">
        <w:rPr>
          <w:rStyle w:val="StyleUnderline"/>
          <w:highlight w:val="yellow"/>
        </w:rPr>
        <w:t xml:space="preserve">are </w:t>
      </w:r>
      <w:r w:rsidRPr="007F6D95">
        <w:rPr>
          <w:rStyle w:val="Emphasis"/>
          <w:highlight w:val="yellow"/>
        </w:rPr>
        <w:t>real</w:t>
      </w:r>
      <w:r>
        <w:rPr>
          <w:rStyle w:val="Emphasis"/>
        </w:rPr>
        <w:t xml:space="preserve"> problems</w:t>
      </w:r>
      <w:r>
        <w:rPr>
          <w:rStyle w:val="StyleUnderline"/>
        </w:rPr>
        <w:t xml:space="preserve">, </w:t>
      </w:r>
      <w:r w:rsidRPr="007F6D95">
        <w:rPr>
          <w:rStyle w:val="StyleUnderline"/>
          <w:highlight w:val="yellow"/>
        </w:rPr>
        <w:t>but</w:t>
      </w:r>
      <w:r>
        <w:rPr>
          <w:rStyle w:val="StyleUnderline"/>
        </w:rPr>
        <w:t xml:space="preserve"> their </w:t>
      </w:r>
      <w:r w:rsidRPr="007F6D95">
        <w:rPr>
          <w:rStyle w:val="Emphasis"/>
          <w:highlight w:val="yellow"/>
        </w:rPr>
        <w:t>solution</w:t>
      </w:r>
      <w:r w:rsidRPr="007F6D95">
        <w:rPr>
          <w:rStyle w:val="StyleUnderline"/>
          <w:highlight w:val="yellow"/>
        </w:rPr>
        <w:t xml:space="preserve"> is</w:t>
      </w:r>
      <w:r>
        <w:rPr>
          <w:rStyle w:val="StyleUnderline"/>
        </w:rPr>
        <w:t xml:space="preserve"> the </w:t>
      </w:r>
      <w:r w:rsidRPr="007F6D95">
        <w:rPr>
          <w:rStyle w:val="Emphasis"/>
          <w:highlight w:val="yellow"/>
        </w:rPr>
        <w:t>continued improvement</w:t>
      </w:r>
      <w:r w:rsidRPr="007F6D95">
        <w:rPr>
          <w:rStyle w:val="StyleUnderline"/>
          <w:highlight w:val="yellow"/>
        </w:rPr>
        <w:t xml:space="preserve"> of </w:t>
      </w:r>
      <w:r w:rsidRPr="007F6D95">
        <w:rPr>
          <w:rStyle w:val="Emphasis"/>
          <w:highlight w:val="yellow"/>
        </w:rPr>
        <w:t>intensive</w:t>
      </w:r>
      <w:r w:rsidRPr="007F6D95">
        <w:rPr>
          <w:rStyle w:val="StyleUnderline"/>
          <w:highlight w:val="yellow"/>
        </w:rPr>
        <w:t xml:space="preserve"> systems</w:t>
      </w:r>
      <w:r>
        <w:rPr>
          <w:rStyle w:val="StyleUnderline"/>
        </w:rPr>
        <w:t xml:space="preserve">. In fact, </w:t>
      </w:r>
      <w:r w:rsidRPr="007F6D95">
        <w:rPr>
          <w:rStyle w:val="StyleUnderline"/>
          <w:highlight w:val="yellow"/>
        </w:rPr>
        <w:t xml:space="preserve">we are </w:t>
      </w:r>
      <w:r w:rsidRPr="007F6D95">
        <w:rPr>
          <w:rStyle w:val="Emphasis"/>
          <w:highlight w:val="yellow"/>
        </w:rPr>
        <w:t>already seeing reductions</w:t>
      </w:r>
      <w:r>
        <w:rPr>
          <w:rStyle w:val="StyleUnderline"/>
        </w:rPr>
        <w:t xml:space="preserve"> in many environmental impacts from agriculture in countries </w:t>
      </w:r>
      <w:r w:rsidRPr="007F6D95">
        <w:rPr>
          <w:rStyle w:val="StyleUnderline"/>
          <w:highlight w:val="yellow"/>
        </w:rPr>
        <w:t>where</w:t>
      </w:r>
      <w:r>
        <w:rPr>
          <w:rStyle w:val="StyleUnderline"/>
        </w:rPr>
        <w:t xml:space="preserve"> intensive agriculture is </w:t>
      </w:r>
      <w:r w:rsidRPr="007F6D95">
        <w:rPr>
          <w:rStyle w:val="StyleUnderline"/>
          <w:highlight w:val="yellow"/>
        </w:rPr>
        <w:t xml:space="preserve">prevalent, </w:t>
      </w:r>
      <w:r w:rsidRPr="007F6D95">
        <w:rPr>
          <w:rStyle w:val="Emphasis"/>
          <w:highlight w:val="yellow"/>
        </w:rPr>
        <w:t>such as the US</w:t>
      </w:r>
      <w:r>
        <w:t>.</w:t>
      </w:r>
    </w:p>
    <w:p w14:paraId="534C0528" w14:textId="0C2441DC" w:rsidR="009D2E8B" w:rsidRDefault="009D2E8B" w:rsidP="009D2E8B">
      <w:pPr>
        <w:pStyle w:val="Heading3"/>
      </w:pPr>
      <w:r>
        <w:t>XT 4 – No Impact to Big Farms</w:t>
      </w:r>
    </w:p>
    <w:p w14:paraId="266EB31D" w14:textId="77777777" w:rsidR="009D2E8B" w:rsidRDefault="009D2E8B" w:rsidP="009D2E8B">
      <w:pPr>
        <w:pStyle w:val="Heading4"/>
        <w:rPr>
          <w:b w:val="0"/>
        </w:rPr>
      </w:pPr>
      <w:r>
        <w:t xml:space="preserve">2. Sustainability is </w:t>
      </w:r>
      <w:r>
        <w:rPr>
          <w:u w:val="single"/>
        </w:rPr>
        <w:t>increasing</w:t>
      </w:r>
    </w:p>
    <w:p w14:paraId="7FDA225E" w14:textId="77777777" w:rsidR="009D2E8B" w:rsidRDefault="009D2E8B" w:rsidP="009D2E8B">
      <w:r>
        <w:t xml:space="preserve">Alison </w:t>
      </w:r>
      <w:r>
        <w:rPr>
          <w:rStyle w:val="Style13ptBold"/>
        </w:rPr>
        <w:t>McGrew 20</w:t>
      </w:r>
      <w:r>
        <w:t>, Writer for Illinois Farm Families, “3 Myths About Sustainable Agriculture”, March 2020, https://www.watchusgrow.org/2020/03/02/3-myths-about-sustainable-agriculture/</w:t>
      </w:r>
    </w:p>
    <w:p w14:paraId="6E65713F" w14:textId="77777777" w:rsidR="009D2E8B" w:rsidRDefault="009D2E8B" w:rsidP="009D2E8B">
      <w:pPr>
        <w:rPr>
          <w:rStyle w:val="StyleUnderline"/>
        </w:rPr>
      </w:pPr>
      <w:r w:rsidRPr="007F6D95">
        <w:rPr>
          <w:rStyle w:val="Emphasis"/>
          <w:highlight w:val="yellow"/>
        </w:rPr>
        <w:t>Myth</w:t>
      </w:r>
      <w:r>
        <w:t xml:space="preserve"> #1: </w:t>
      </w:r>
      <w:r>
        <w:rPr>
          <w:rStyle w:val="StyleUnderline"/>
        </w:rPr>
        <w:t xml:space="preserve">Today’s </w:t>
      </w:r>
      <w:r w:rsidRPr="007F6D95">
        <w:rPr>
          <w:rStyle w:val="StyleUnderline"/>
          <w:highlight w:val="yellow"/>
        </w:rPr>
        <w:t>farms are less sustainable</w:t>
      </w:r>
      <w:r>
        <w:rPr>
          <w:rStyle w:val="StyleUnderline"/>
        </w:rPr>
        <w:t xml:space="preserve"> than they used to be.</w:t>
      </w:r>
    </w:p>
    <w:p w14:paraId="44B67CE4" w14:textId="77777777" w:rsidR="009D2E8B" w:rsidRDefault="009D2E8B" w:rsidP="009D2E8B">
      <w:pPr>
        <w:rPr>
          <w:rStyle w:val="StyleUnderline"/>
        </w:rPr>
      </w:pPr>
      <w:r w:rsidRPr="007F6D95">
        <w:rPr>
          <w:rStyle w:val="StyleUnderline"/>
          <w:highlight w:val="yellow"/>
        </w:rPr>
        <w:t>Fact</w:t>
      </w:r>
      <w:r>
        <w:rPr>
          <w:rStyle w:val="StyleUnderline"/>
        </w:rPr>
        <w:t xml:space="preserve">: Simply put, </w:t>
      </w:r>
      <w:r w:rsidRPr="007F6D95">
        <w:rPr>
          <w:rStyle w:val="StyleUnderline"/>
          <w:highlight w:val="yellow"/>
        </w:rPr>
        <w:t>farmers today</w:t>
      </w:r>
      <w:r>
        <w:rPr>
          <w:rStyle w:val="StyleUnderline"/>
        </w:rPr>
        <w:t xml:space="preserve"> are </w:t>
      </w:r>
      <w:r w:rsidRPr="007F6D95">
        <w:rPr>
          <w:rStyle w:val="Emphasis"/>
          <w:highlight w:val="yellow"/>
        </w:rPr>
        <w:t>do</w:t>
      </w:r>
      <w:r>
        <w:rPr>
          <w:rStyle w:val="Emphasis"/>
        </w:rPr>
        <w:t xml:space="preserve">ing </w:t>
      </w:r>
      <w:r w:rsidRPr="007F6D95">
        <w:rPr>
          <w:rStyle w:val="Emphasis"/>
          <w:highlight w:val="yellow"/>
        </w:rPr>
        <w:t>more with less</w:t>
      </w:r>
      <w:r>
        <w:rPr>
          <w:rStyle w:val="StyleUnderline"/>
        </w:rPr>
        <w:t xml:space="preserve">. Here are a few </w:t>
      </w:r>
      <w:r w:rsidRPr="007F6D95">
        <w:rPr>
          <w:rStyle w:val="StyleUnderline"/>
          <w:highlight w:val="yellow"/>
        </w:rPr>
        <w:t>examples:</w:t>
      </w:r>
    </w:p>
    <w:p w14:paraId="27E20C2C" w14:textId="77777777" w:rsidR="009D2E8B" w:rsidRDefault="009D2E8B" w:rsidP="009D2E8B">
      <w:pPr>
        <w:pStyle w:val="ListParagraph"/>
        <w:numPr>
          <w:ilvl w:val="0"/>
          <w:numId w:val="14"/>
        </w:numPr>
      </w:pPr>
      <w:r>
        <w:rPr>
          <w:rStyle w:val="StyleUnderline"/>
        </w:rPr>
        <w:t>Compared to</w:t>
      </w:r>
      <w:r>
        <w:t xml:space="preserve"> 19</w:t>
      </w:r>
      <w:r>
        <w:rPr>
          <w:rStyle w:val="Emphasis"/>
        </w:rPr>
        <w:t>77</w:t>
      </w:r>
      <w:r>
        <w:t xml:space="preserve">, today’s </w:t>
      </w:r>
      <w:r w:rsidRPr="007F6D95">
        <w:rPr>
          <w:rStyle w:val="StyleUnderline"/>
          <w:highlight w:val="yellow"/>
        </w:rPr>
        <w:t>beef farmers produce the same</w:t>
      </w:r>
      <w:r>
        <w:rPr>
          <w:rStyle w:val="StyleUnderline"/>
        </w:rPr>
        <w:t xml:space="preserve"> amount of beef </w:t>
      </w:r>
      <w:r w:rsidRPr="007F6D95">
        <w:rPr>
          <w:rStyle w:val="StyleUnderline"/>
          <w:highlight w:val="yellow"/>
        </w:rPr>
        <w:t>with 33% fewer cattle</w:t>
      </w:r>
      <w:r>
        <w:t>.</w:t>
      </w:r>
    </w:p>
    <w:p w14:paraId="25F9C98E" w14:textId="77777777" w:rsidR="009D2E8B" w:rsidRDefault="009D2E8B" w:rsidP="009D2E8B">
      <w:pPr>
        <w:pStyle w:val="ListParagraph"/>
        <w:numPr>
          <w:ilvl w:val="0"/>
          <w:numId w:val="14"/>
        </w:numPr>
      </w:pPr>
      <w:r w:rsidRPr="007F6D95">
        <w:rPr>
          <w:rStyle w:val="StyleUnderline"/>
          <w:highlight w:val="yellow"/>
        </w:rPr>
        <w:t>Pig farms</w:t>
      </w:r>
      <w:r>
        <w:rPr>
          <w:rStyle w:val="StyleUnderline"/>
        </w:rPr>
        <w:t xml:space="preserve"> now </w:t>
      </w:r>
      <w:r w:rsidRPr="007F6D95">
        <w:rPr>
          <w:rStyle w:val="StyleUnderline"/>
          <w:highlight w:val="yellow"/>
        </w:rPr>
        <w:t>use</w:t>
      </w:r>
      <w:r>
        <w:rPr>
          <w:rStyle w:val="StyleUnderline"/>
        </w:rPr>
        <w:t xml:space="preserve"> 75.9% </w:t>
      </w:r>
      <w:r w:rsidRPr="007F6D95">
        <w:rPr>
          <w:rStyle w:val="StyleUnderline"/>
          <w:highlight w:val="yellow"/>
        </w:rPr>
        <w:t>less land than</w:t>
      </w:r>
      <w:r>
        <w:rPr>
          <w:rStyle w:val="StyleUnderline"/>
        </w:rPr>
        <w:t xml:space="preserve"> in</w:t>
      </w:r>
      <w:r>
        <w:t xml:space="preserve"> 19</w:t>
      </w:r>
      <w:r>
        <w:rPr>
          <w:rStyle w:val="Emphasis"/>
        </w:rPr>
        <w:t>60</w:t>
      </w:r>
      <w:r>
        <w:t>.</w:t>
      </w:r>
    </w:p>
    <w:p w14:paraId="7AB610B1" w14:textId="77777777" w:rsidR="009D2E8B" w:rsidRDefault="009D2E8B" w:rsidP="009D2E8B">
      <w:pPr>
        <w:pStyle w:val="ListParagraph"/>
        <w:numPr>
          <w:ilvl w:val="0"/>
          <w:numId w:val="14"/>
        </w:numPr>
      </w:pPr>
      <w:r>
        <w:rPr>
          <w:rStyle w:val="StyleUnderline"/>
        </w:rPr>
        <w:t xml:space="preserve">Over the last 40 years, </w:t>
      </w:r>
      <w:r w:rsidRPr="007F6D95">
        <w:rPr>
          <w:rStyle w:val="StyleUnderline"/>
          <w:highlight w:val="yellow"/>
        </w:rPr>
        <w:t>soybean farmers</w:t>
      </w:r>
      <w:r>
        <w:rPr>
          <w:rStyle w:val="StyleUnderline"/>
        </w:rPr>
        <w:t xml:space="preserve"> have nearly </w:t>
      </w:r>
      <w:r w:rsidRPr="007F6D95">
        <w:rPr>
          <w:rStyle w:val="StyleUnderline"/>
          <w:highlight w:val="yellow"/>
        </w:rPr>
        <w:t>doubled</w:t>
      </w:r>
      <w:r>
        <w:rPr>
          <w:rStyle w:val="StyleUnderline"/>
        </w:rPr>
        <w:t xml:space="preserve"> how much they grow </w:t>
      </w:r>
      <w:r w:rsidRPr="007F6D95">
        <w:rPr>
          <w:rStyle w:val="StyleUnderline"/>
          <w:highlight w:val="yellow"/>
        </w:rPr>
        <w:t xml:space="preserve">while using </w:t>
      </w:r>
      <w:r w:rsidRPr="007F6D95">
        <w:rPr>
          <w:rStyle w:val="Emphasis"/>
          <w:highlight w:val="yellow"/>
        </w:rPr>
        <w:t>8% less energy</w:t>
      </w:r>
      <w:r>
        <w:t>.</w:t>
      </w:r>
    </w:p>
    <w:p w14:paraId="35AB5AC6" w14:textId="77777777" w:rsidR="009D2E8B" w:rsidRDefault="009D2E8B" w:rsidP="009D2E8B">
      <w:pPr>
        <w:pStyle w:val="ListParagraph"/>
        <w:numPr>
          <w:ilvl w:val="0"/>
          <w:numId w:val="14"/>
        </w:numPr>
      </w:pPr>
      <w:r w:rsidRPr="007F6D95">
        <w:rPr>
          <w:rStyle w:val="StyleUnderline"/>
          <w:highlight w:val="yellow"/>
        </w:rPr>
        <w:t>Dairy</w:t>
      </w:r>
      <w:r>
        <w:rPr>
          <w:rStyle w:val="StyleUnderline"/>
        </w:rPr>
        <w:t xml:space="preserve"> farmers have </w:t>
      </w:r>
      <w:r w:rsidRPr="007F6D95">
        <w:rPr>
          <w:rStyle w:val="StyleUnderline"/>
          <w:highlight w:val="yellow"/>
        </w:rPr>
        <w:t>reduced</w:t>
      </w:r>
      <w:r>
        <w:t xml:space="preserve"> greenhouse gas </w:t>
      </w:r>
      <w:r>
        <w:rPr>
          <w:rStyle w:val="StyleUnderline"/>
        </w:rPr>
        <w:t xml:space="preserve">(GHG) </w:t>
      </w:r>
      <w:r w:rsidRPr="007F6D95">
        <w:rPr>
          <w:rStyle w:val="StyleUnderline"/>
          <w:highlight w:val="yellow"/>
        </w:rPr>
        <w:t>emissions</w:t>
      </w:r>
      <w:r>
        <w:rPr>
          <w:rStyle w:val="StyleUnderline"/>
        </w:rPr>
        <w:t xml:space="preserve"> by </w:t>
      </w:r>
      <w:r w:rsidRPr="007F6D95">
        <w:rPr>
          <w:rStyle w:val="StyleUnderline"/>
          <w:highlight w:val="yellow"/>
        </w:rPr>
        <w:t>63%</w:t>
      </w:r>
      <w:r>
        <w:rPr>
          <w:rStyle w:val="StyleUnderline"/>
        </w:rPr>
        <w:t xml:space="preserve"> over the past 60 years</w:t>
      </w:r>
      <w:r>
        <w:t>.</w:t>
      </w:r>
    </w:p>
    <w:p w14:paraId="09C63D2B" w14:textId="77777777" w:rsidR="009D2E8B" w:rsidRDefault="009D2E8B" w:rsidP="009D2E8B">
      <w:pPr>
        <w:pStyle w:val="ListParagraph"/>
        <w:numPr>
          <w:ilvl w:val="0"/>
          <w:numId w:val="14"/>
        </w:numPr>
      </w:pPr>
      <w:r w:rsidRPr="007F6D95">
        <w:rPr>
          <w:rStyle w:val="StyleUnderline"/>
          <w:highlight w:val="yellow"/>
        </w:rPr>
        <w:t>Corn</w:t>
      </w:r>
      <w:r>
        <w:rPr>
          <w:rStyle w:val="StyleUnderline"/>
        </w:rPr>
        <w:t xml:space="preserve"> farmers have </w:t>
      </w:r>
      <w:r w:rsidRPr="007F6D95">
        <w:rPr>
          <w:rStyle w:val="StyleUnderline"/>
          <w:highlight w:val="yellow"/>
        </w:rPr>
        <w:t xml:space="preserve">increased yields while </w:t>
      </w:r>
      <w:r w:rsidRPr="007F6D95">
        <w:rPr>
          <w:rStyle w:val="Emphasis"/>
          <w:highlight w:val="yellow"/>
        </w:rPr>
        <w:t>reducing pesticide</w:t>
      </w:r>
      <w:r>
        <w:rPr>
          <w:rStyle w:val="Emphasis"/>
        </w:rPr>
        <w:t xml:space="preserve"> and fertilizer </w:t>
      </w:r>
      <w:r w:rsidRPr="007F6D95">
        <w:rPr>
          <w:rStyle w:val="Emphasis"/>
          <w:highlight w:val="yellow"/>
        </w:rPr>
        <w:t>use</w:t>
      </w:r>
      <w:r w:rsidRPr="007F6D95">
        <w:rPr>
          <w:rStyle w:val="StyleUnderline"/>
          <w:highlight w:val="yellow"/>
        </w:rPr>
        <w:t>, thanks</w:t>
      </w:r>
      <w:r>
        <w:rPr>
          <w:rStyle w:val="StyleUnderline"/>
        </w:rPr>
        <w:t xml:space="preserve"> in part </w:t>
      </w:r>
      <w:r w:rsidRPr="007F6D95">
        <w:rPr>
          <w:rStyle w:val="StyleUnderline"/>
          <w:highlight w:val="yellow"/>
        </w:rPr>
        <w:t xml:space="preserve">to </w:t>
      </w:r>
      <w:r w:rsidRPr="007F6D95">
        <w:rPr>
          <w:rStyle w:val="Emphasis"/>
          <w:highlight w:val="yellow"/>
        </w:rPr>
        <w:t>biotech</w:t>
      </w:r>
      <w:r>
        <w:rPr>
          <w:rStyle w:val="StyleUnderline"/>
        </w:rPr>
        <w:t>nology</w:t>
      </w:r>
      <w:r>
        <w:t>.</w:t>
      </w:r>
    </w:p>
    <w:p w14:paraId="152548EE" w14:textId="77777777" w:rsidR="009D2E8B" w:rsidRDefault="009D2E8B" w:rsidP="009D2E8B">
      <w:r>
        <w:t>Sustainable agriculture may look different on each farm, but the goal is always the same: make the farm better for tomorrow and for future generations while providing a safe, sustainable food supply.</w:t>
      </w:r>
    </w:p>
    <w:p w14:paraId="526B8FAD" w14:textId="77777777" w:rsidR="009D2E8B" w:rsidRDefault="009D2E8B" w:rsidP="009D2E8B">
      <w:pPr>
        <w:pStyle w:val="Heading4"/>
        <w:rPr>
          <w:b w:val="0"/>
        </w:rPr>
      </w:pPr>
      <w:r>
        <w:t>3. Monocultures are efficient AND easily managed---no mass crop failure</w:t>
      </w:r>
    </w:p>
    <w:p w14:paraId="0373C90D" w14:textId="77777777" w:rsidR="009D2E8B" w:rsidRDefault="009D2E8B" w:rsidP="009D2E8B">
      <w:r>
        <w:t xml:space="preserve">Andrew </w:t>
      </w:r>
      <w:r>
        <w:rPr>
          <w:rStyle w:val="Style13ptBold"/>
        </w:rPr>
        <w:t>Porterfield 18</w:t>
      </w:r>
      <w:r>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0BF4AC1A" w14:textId="77777777" w:rsidR="009D2E8B" w:rsidRDefault="009D2E8B" w:rsidP="009D2E8B">
      <w:pPr>
        <w:rPr>
          <w:sz w:val="16"/>
        </w:rPr>
      </w:pPr>
      <w:r>
        <w:rPr>
          <w:sz w:val="16"/>
        </w:rPr>
        <w:t>In a Nebraska field, thousands of acres of winter wheat stretch to the horizon. In California, workers pick strawberries in a field that has grown no other crop for the past eight years. And in Maryland, a single tomato plant grows in a single pot.</w:t>
      </w:r>
    </w:p>
    <w:p w14:paraId="447B13A6" w14:textId="77777777" w:rsidR="009D2E8B" w:rsidRDefault="009D2E8B" w:rsidP="009D2E8B">
      <w:pPr>
        <w:rPr>
          <w:u w:val="single"/>
        </w:rPr>
      </w:pPr>
      <w:r>
        <w:rPr>
          <w:rStyle w:val="StyleUnderline"/>
        </w:rPr>
        <w:t>What do these have in common?</w:t>
      </w:r>
    </w:p>
    <w:p w14:paraId="40AD959B" w14:textId="77777777" w:rsidR="009D2E8B" w:rsidRDefault="009D2E8B" w:rsidP="009D2E8B">
      <w:pPr>
        <w:rPr>
          <w:sz w:val="16"/>
        </w:rPr>
      </w:pPr>
      <w:r>
        <w:rPr>
          <w:rStyle w:val="StyleUnderline"/>
        </w:rPr>
        <w:t xml:space="preserve">They could all fall under the phrase </w:t>
      </w:r>
      <w:r>
        <w:rPr>
          <w:rStyle w:val="Emphasis"/>
        </w:rPr>
        <w:t>“monoculture.”</w:t>
      </w:r>
      <w:r>
        <w:rPr>
          <w:sz w:val="16"/>
        </w:rPr>
        <w:t xml:space="preserve"> Okay, that last one with the tomato is a bit of a stretch, but it’s </w:t>
      </w:r>
      <w:r>
        <w:rPr>
          <w:rStyle w:val="StyleUnderline"/>
        </w:rPr>
        <w:t xml:space="preserve">an example that underscores how </w:t>
      </w:r>
      <w:r>
        <w:rPr>
          <w:rStyle w:val="Emphasis"/>
        </w:rPr>
        <w:t>simplistic</w:t>
      </w:r>
      <w:r>
        <w:rPr>
          <w:rStyle w:val="StyleUnderline"/>
        </w:rPr>
        <w:t xml:space="preserve"> this discussion often plays out. Many </w:t>
      </w:r>
      <w:r w:rsidRPr="007F6D95">
        <w:rPr>
          <w:rStyle w:val="StyleUnderline"/>
          <w:highlight w:val="yellow"/>
        </w:rPr>
        <w:t>critics</w:t>
      </w:r>
      <w:r>
        <w:rPr>
          <w:rStyle w:val="StyleUnderline"/>
        </w:rPr>
        <w:t xml:space="preserve"> of modern agriculture</w:t>
      </w:r>
      <w:r>
        <w:rPr>
          <w:sz w:val="16"/>
        </w:rPr>
        <w:t xml:space="preserve">, including anti-GMO activists, </w:t>
      </w:r>
      <w:r w:rsidRPr="007F6D95">
        <w:rPr>
          <w:rStyle w:val="StyleUnderline"/>
          <w:highlight w:val="yellow"/>
        </w:rPr>
        <w:t>point to monoculture as</w:t>
      </w:r>
      <w:r>
        <w:rPr>
          <w:sz w:val="16"/>
        </w:rPr>
        <w:t xml:space="preserve"> what Michael Pollan calls </w:t>
      </w:r>
      <w:r w:rsidRPr="007F6D95">
        <w:rPr>
          <w:rStyle w:val="StyleUnderline"/>
          <w:highlight w:val="yellow"/>
        </w:rPr>
        <w:t>the “great evil</w:t>
      </w:r>
      <w:r>
        <w:rPr>
          <w:rStyle w:val="StyleUnderline"/>
        </w:rPr>
        <w:t xml:space="preserve"> of modern agriculture” and a major reason for the loss of biodiversity in agriculture</w:t>
      </w:r>
      <w:r>
        <w:rPr>
          <w:sz w:val="16"/>
        </w:rPr>
        <w:t>. They say that biotech crops encourage monocultural farming.</w:t>
      </w:r>
    </w:p>
    <w:p w14:paraId="5E512E07" w14:textId="77777777" w:rsidR="009D2E8B" w:rsidRDefault="009D2E8B" w:rsidP="009D2E8B">
      <w:pPr>
        <w:rPr>
          <w:sz w:val="16"/>
        </w:rPr>
      </w:pPr>
      <w:r>
        <w:rPr>
          <w:sz w:val="16"/>
        </w:rPr>
        <w:t>So, what is “monoculture” and is it bad or is the issue more complicated?</w:t>
      </w:r>
    </w:p>
    <w:p w14:paraId="6B5FB0C3" w14:textId="77777777" w:rsidR="009D2E8B" w:rsidRDefault="009D2E8B" w:rsidP="009D2E8B">
      <w:pPr>
        <w:rPr>
          <w:sz w:val="16"/>
        </w:rPr>
      </w:pPr>
      <w:r>
        <w:rPr>
          <w:sz w:val="16"/>
        </w:rPr>
        <w:t xml:space="preserve">Andrew Kniss, a plant scientist and weed expert at the University of Wyoming, is one of many scientists who think that </w:t>
      </w:r>
      <w:r>
        <w:rPr>
          <w:rStyle w:val="StyleUnderline"/>
        </w:rPr>
        <w:t xml:space="preserve">the word doesn’t do the practices justice. On the surface, all monoculture means is that a farmer is growing </w:t>
      </w:r>
      <w:r>
        <w:rPr>
          <w:rStyle w:val="Emphasis"/>
        </w:rPr>
        <w:t>just one crop</w:t>
      </w:r>
      <w:r>
        <w:rPr>
          <w:rStyle w:val="StyleUnderline"/>
        </w:rPr>
        <w:t xml:space="preserve"> in an area. By that definition, all crops are grown in monocultures except for those grown in the tiniest of farms or home gardens</w:t>
      </w:r>
      <w:r>
        <w:rPr>
          <w:sz w:val="16"/>
        </w:rPr>
        <w:t>.</w:t>
      </w:r>
    </w:p>
    <w:p w14:paraId="510D0A19" w14:textId="77777777" w:rsidR="009D2E8B" w:rsidRDefault="009D2E8B" w:rsidP="009D2E8B">
      <w:pPr>
        <w:rPr>
          <w:u w:val="single"/>
        </w:rPr>
      </w:pPr>
      <w:r>
        <w:rPr>
          <w:rStyle w:val="StyleUnderline"/>
        </w:rPr>
        <w:t>So, how big an area defines what is “monoculture”? And how many years must a crop be grown in a given field before it’s considered “monoculture”? Does monoculture actually reduce biodiversity?</w:t>
      </w:r>
    </w:p>
    <w:p w14:paraId="7C49323A" w14:textId="77777777" w:rsidR="009D2E8B" w:rsidRDefault="009D2E8B" w:rsidP="009D2E8B">
      <w:pPr>
        <w:rPr>
          <w:sz w:val="16"/>
        </w:rPr>
      </w:pPr>
      <w:r>
        <w:rPr>
          <w:sz w:val="16"/>
        </w:rPr>
        <w:t>What does the science say?</w:t>
      </w:r>
    </w:p>
    <w:p w14:paraId="1F18D069" w14:textId="77777777" w:rsidR="009D2E8B" w:rsidRDefault="009D2E8B" w:rsidP="009D2E8B">
      <w:pPr>
        <w:rPr>
          <w:sz w:val="16"/>
        </w:rPr>
      </w:pPr>
      <w:r w:rsidRPr="007F6D95">
        <w:rPr>
          <w:rStyle w:val="StyleUnderline"/>
          <w:highlight w:val="yellow"/>
        </w:rPr>
        <w:t>Most</w:t>
      </w:r>
      <w:r>
        <w:rPr>
          <w:rStyle w:val="StyleUnderline"/>
        </w:rPr>
        <w:t xml:space="preserve"> critics</w:t>
      </w:r>
      <w:r>
        <w:rPr>
          <w:sz w:val="16"/>
        </w:rPr>
        <w:t xml:space="preserve"> appear to </w:t>
      </w:r>
      <w:r>
        <w:rPr>
          <w:rStyle w:val="StyleUnderline"/>
        </w:rPr>
        <w:t xml:space="preserve">use the term to </w:t>
      </w:r>
      <w:r w:rsidRPr="007F6D95">
        <w:rPr>
          <w:rStyle w:val="StyleUnderline"/>
          <w:highlight w:val="yellow"/>
        </w:rPr>
        <w:t>suggest</w:t>
      </w:r>
      <w:r>
        <w:rPr>
          <w:rStyle w:val="StyleUnderline"/>
        </w:rPr>
        <w:t xml:space="preserve"> that </w:t>
      </w:r>
      <w:r w:rsidRPr="007F6D95">
        <w:rPr>
          <w:rStyle w:val="StyleUnderline"/>
          <w:highlight w:val="yellow"/>
        </w:rPr>
        <w:t>something bad happens</w:t>
      </w:r>
      <w:r>
        <w:rPr>
          <w:rStyle w:val="StyleUnderline"/>
        </w:rPr>
        <w:t xml:space="preserve"> in single crop areas: blight, </w:t>
      </w:r>
      <w:r w:rsidRPr="007F6D95">
        <w:rPr>
          <w:rStyle w:val="Emphasis"/>
          <w:highlight w:val="yellow"/>
        </w:rPr>
        <w:t>crop failure</w:t>
      </w:r>
      <w:r>
        <w:rPr>
          <w:rStyle w:val="StyleUnderline"/>
        </w:rPr>
        <w:t>, or loss of biodiversity</w:t>
      </w:r>
      <w:r>
        <w:rPr>
          <w:sz w:val="16"/>
        </w:rPr>
        <w:t xml:space="preserve"> (in the form of native plants, pollinating insects, or microorganisms).</w:t>
      </w:r>
    </w:p>
    <w:p w14:paraId="16001102" w14:textId="77777777" w:rsidR="009D2E8B" w:rsidRDefault="009D2E8B" w:rsidP="009D2E8B">
      <w:pPr>
        <w:rPr>
          <w:sz w:val="16"/>
        </w:rPr>
      </w:pPr>
      <w:r>
        <w:rPr>
          <w:rStyle w:val="StyleUnderline"/>
        </w:rPr>
        <w:t xml:space="preserve">The </w:t>
      </w:r>
      <w:r>
        <w:rPr>
          <w:rStyle w:val="Emphasis"/>
        </w:rPr>
        <w:t>U</w:t>
      </w:r>
      <w:r>
        <w:rPr>
          <w:sz w:val="16"/>
        </w:rPr>
        <w:t xml:space="preserve">nion of </w:t>
      </w:r>
      <w:r>
        <w:rPr>
          <w:rStyle w:val="Emphasis"/>
        </w:rPr>
        <w:t>C</w:t>
      </w:r>
      <w:r>
        <w:rPr>
          <w:sz w:val="16"/>
        </w:rPr>
        <w:t xml:space="preserve">oncerned </w:t>
      </w:r>
      <w:r>
        <w:rPr>
          <w:rStyle w:val="Emphasis"/>
        </w:rPr>
        <w:t>S</w:t>
      </w:r>
      <w:r>
        <w:rPr>
          <w:sz w:val="16"/>
        </w:rPr>
        <w:t xml:space="preserve">cientists, under the leadership of its prior agricultural sciences director Doug Gurian-Sherman—who left UCS two years ago and now lobbies against crop biotechnology for the Center of Food Safety [read GLP profile of Gurian-Sherman here]—has </w:t>
      </w:r>
      <w:r>
        <w:rPr>
          <w:rStyle w:val="StyleUnderline"/>
        </w:rPr>
        <w:t>argued</w:t>
      </w:r>
      <w:r>
        <w:rPr>
          <w:sz w:val="16"/>
        </w:rPr>
        <w:t xml:space="preserve"> in a post entitled “Expanding Monoculture: 8 Ways Monsanto Falls at Sustainable Agriculture”, </w:t>
      </w:r>
      <w:r>
        <w:rPr>
          <w:rStyle w:val="StyleUnderline"/>
        </w:rPr>
        <w:t>that monoculture reduces diversity and leads to a host of other problems</w:t>
      </w:r>
      <w:r>
        <w:rPr>
          <w:sz w:val="16"/>
        </w:rPr>
        <w:t>.</w:t>
      </w:r>
    </w:p>
    <w:p w14:paraId="1B992A6F" w14:textId="77777777" w:rsidR="009D2E8B" w:rsidRDefault="009D2E8B" w:rsidP="009D2E8B">
      <w:pPr>
        <w:ind w:left="720"/>
        <w:rPr>
          <w:sz w:val="16"/>
        </w:rPr>
      </w:pPr>
      <w:r>
        <w:rPr>
          <w:sz w:val="16"/>
        </w:rPr>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Pr>
          <w:rStyle w:val="StyleUnderline"/>
        </w:rPr>
        <w:t>monoculture</w:t>
      </w:r>
      <w:r>
        <w:rPr>
          <w:sz w:val="16"/>
        </w:rPr>
        <w:t>, the production of only one crop in a field year after year—</w:t>
      </w:r>
      <w:r>
        <w:rPr>
          <w:rStyle w:val="StyleUnderline"/>
        </w:rPr>
        <w:t>is not</w:t>
      </w:r>
      <w:r>
        <w:rPr>
          <w:sz w:val="16"/>
        </w:rPr>
        <w:t xml:space="preserve"> a </w:t>
      </w:r>
      <w:r>
        <w:rPr>
          <w:rStyle w:val="StyleUnderline"/>
        </w:rPr>
        <w:t>sustainable</w:t>
      </w:r>
      <w:r>
        <w:rPr>
          <w:sz w:val="16"/>
        </w:rPr>
        <w:t xml:space="preserve"> one.</w:t>
      </w:r>
    </w:p>
    <w:p w14:paraId="5DFD9A59" w14:textId="77777777" w:rsidR="009D2E8B" w:rsidRDefault="009D2E8B" w:rsidP="009D2E8B">
      <w:pPr>
        <w:rPr>
          <w:sz w:val="16"/>
        </w:rPr>
      </w:pPr>
      <w:r>
        <w:rPr>
          <w:rStyle w:val="StyleUnderline"/>
        </w:rPr>
        <w:t xml:space="preserve">The piece is </w:t>
      </w:r>
      <w:r w:rsidRPr="007F6D95">
        <w:rPr>
          <w:rStyle w:val="Emphasis"/>
          <w:highlight w:val="yellow"/>
        </w:rPr>
        <w:t>short</w:t>
      </w:r>
      <w:r w:rsidRPr="007F6D95">
        <w:rPr>
          <w:rStyle w:val="StyleUnderline"/>
          <w:highlight w:val="yellow"/>
        </w:rPr>
        <w:t xml:space="preserve"> of</w:t>
      </w:r>
      <w:r>
        <w:rPr>
          <w:rStyle w:val="StyleUnderline"/>
        </w:rPr>
        <w:t xml:space="preserve"> an </w:t>
      </w:r>
      <w:r w:rsidRPr="007F6D95">
        <w:rPr>
          <w:rStyle w:val="Emphasis"/>
          <w:highlight w:val="yellow"/>
        </w:rPr>
        <w:t>understanding</w:t>
      </w:r>
      <w:r>
        <w:rPr>
          <w:rStyle w:val="StyleUnderline"/>
        </w:rPr>
        <w:t xml:space="preserve"> of the </w:t>
      </w:r>
      <w:r w:rsidRPr="007F6D95">
        <w:rPr>
          <w:rStyle w:val="Emphasis"/>
          <w:highlight w:val="yellow"/>
        </w:rPr>
        <w:t>basic science</w:t>
      </w:r>
      <w:r w:rsidRPr="007F6D95">
        <w:rPr>
          <w:rStyle w:val="StyleUnderline"/>
          <w:highlight w:val="yellow"/>
        </w:rPr>
        <w:t xml:space="preserve"> of farming and </w:t>
      </w:r>
      <w:r w:rsidRPr="007F6D95">
        <w:rPr>
          <w:rStyle w:val="Emphasis"/>
          <w:highlight w:val="yellow"/>
        </w:rPr>
        <w:t>long on ideology</w:t>
      </w:r>
      <w:r>
        <w:rPr>
          <w:rStyle w:val="StyleUnderline"/>
        </w:rPr>
        <w:t>, say agricultural experts</w:t>
      </w:r>
      <w:r>
        <w:rPr>
          <w:sz w:val="16"/>
        </w:rPr>
        <w:t>.</w:t>
      </w:r>
    </w:p>
    <w:p w14:paraId="651720BF" w14:textId="77777777" w:rsidR="009D2E8B" w:rsidRDefault="009D2E8B" w:rsidP="009D2E8B">
      <w:pPr>
        <w:rPr>
          <w:sz w:val="16"/>
        </w:rPr>
      </w:pPr>
      <w:r w:rsidRPr="007F6D95">
        <w:rPr>
          <w:rStyle w:val="StyleUnderline"/>
          <w:highlight w:val="yellow"/>
        </w:rPr>
        <w:t xml:space="preserve">Consider </w:t>
      </w:r>
      <w:r w:rsidRPr="007F6D95">
        <w:rPr>
          <w:rStyle w:val="Emphasis"/>
          <w:highlight w:val="yellow"/>
        </w:rPr>
        <w:t>crop rotation</w:t>
      </w:r>
      <w:r>
        <w:rPr>
          <w:sz w:val="16"/>
        </w:rPr>
        <w:t xml:space="preserve">. Most organic food supporters point to crop rotations, which are required for organic certification, as an alternative to the ‘dangers’ of monoculture. But that’s a deceptive argument. </w:t>
      </w:r>
      <w:r>
        <w:rPr>
          <w:rStyle w:val="StyleUnderline"/>
        </w:rPr>
        <w:t>Most large farms now rotate their crops as well</w:t>
      </w:r>
      <w:r>
        <w:rPr>
          <w:sz w:val="16"/>
        </w:rPr>
        <w:t>, so rotating in an of itself does not address the question of the impact of monoculture. And just switching between crops in alternate years doesn’t bring the kind of genetic diversity that can prevent the downsides of mechanized farming.</w:t>
      </w:r>
    </w:p>
    <w:p w14:paraId="4350261D" w14:textId="77777777" w:rsidR="009D2E8B" w:rsidRDefault="009D2E8B" w:rsidP="009D2E8B">
      <w:pPr>
        <w:rPr>
          <w:sz w:val="16"/>
        </w:rPr>
      </w:pPr>
      <w:r w:rsidRPr="007F6D95">
        <w:rPr>
          <w:rStyle w:val="StyleUnderline"/>
          <w:highlight w:val="yellow"/>
        </w:rPr>
        <w:t>Monoculture</w:t>
      </w:r>
      <w:r>
        <w:rPr>
          <w:rStyle w:val="StyleUnderline"/>
        </w:rPr>
        <w:t xml:space="preserve">, incorporating crop rotation, can also </w:t>
      </w:r>
      <w:r w:rsidRPr="007F6D95">
        <w:rPr>
          <w:rStyle w:val="StyleUnderline"/>
          <w:highlight w:val="yellow"/>
        </w:rPr>
        <w:t xml:space="preserve">have </w:t>
      </w:r>
      <w:r w:rsidRPr="007F6D95">
        <w:rPr>
          <w:rStyle w:val="Emphasis"/>
          <w:highlight w:val="yellow"/>
        </w:rPr>
        <w:t>positive impacts</w:t>
      </w:r>
      <w:r>
        <w:rPr>
          <w:rStyle w:val="StyleUnderline"/>
        </w:rPr>
        <w:t xml:space="preserve">. Just </w:t>
      </w:r>
      <w:r w:rsidRPr="007F6D95">
        <w:rPr>
          <w:rStyle w:val="StyleUnderline"/>
          <w:highlight w:val="yellow"/>
        </w:rPr>
        <w:t>having one crop</w:t>
      </w:r>
      <w:r>
        <w:rPr>
          <w:rStyle w:val="StyleUnderline"/>
        </w:rPr>
        <w:t xml:space="preserve"> in the field </w:t>
      </w:r>
      <w:r w:rsidRPr="007F6D95">
        <w:rPr>
          <w:rStyle w:val="StyleUnderline"/>
          <w:highlight w:val="yellow"/>
        </w:rPr>
        <w:t xml:space="preserve">allows </w:t>
      </w:r>
      <w:r w:rsidRPr="007F6D95">
        <w:rPr>
          <w:rStyle w:val="Emphasis"/>
          <w:highlight w:val="yellow"/>
        </w:rPr>
        <w:t>mechanization</w:t>
      </w:r>
      <w:r>
        <w:rPr>
          <w:rStyle w:val="StyleUnderline"/>
        </w:rPr>
        <w:t xml:space="preserve"> of agriculture. Mechanized farming allows </w:t>
      </w:r>
      <w:r w:rsidRPr="007F6D95">
        <w:rPr>
          <w:rStyle w:val="Emphasis"/>
          <w:highlight w:val="yellow"/>
        </w:rPr>
        <w:t>faster</w:t>
      </w:r>
      <w:r>
        <w:rPr>
          <w:rStyle w:val="Emphasis"/>
        </w:rPr>
        <w:t>, efficient planting</w:t>
      </w:r>
      <w:r>
        <w:rPr>
          <w:rStyle w:val="StyleUnderline"/>
        </w:rPr>
        <w:t xml:space="preserve">, </w:t>
      </w:r>
      <w:r w:rsidRPr="007F6D95">
        <w:rPr>
          <w:rStyle w:val="Emphasis"/>
          <w:highlight w:val="yellow"/>
        </w:rPr>
        <w:t>weeding</w:t>
      </w:r>
      <w:r>
        <w:rPr>
          <w:rStyle w:val="StyleUnderline"/>
        </w:rPr>
        <w:t xml:space="preserve">, and </w:t>
      </w:r>
      <w:r>
        <w:rPr>
          <w:rStyle w:val="Emphasis"/>
        </w:rPr>
        <w:t>harvesting</w:t>
      </w:r>
      <w:r>
        <w:rPr>
          <w:rStyle w:val="StyleUnderline"/>
        </w:rPr>
        <w:t xml:space="preserve">, </w:t>
      </w:r>
      <w:r w:rsidRPr="007F6D95">
        <w:rPr>
          <w:rStyle w:val="StyleUnderline"/>
          <w:highlight w:val="yellow"/>
        </w:rPr>
        <w:t xml:space="preserve">which </w:t>
      </w:r>
      <w:r w:rsidRPr="007F6D95">
        <w:rPr>
          <w:rStyle w:val="Emphasis"/>
          <w:highlight w:val="yellow"/>
        </w:rPr>
        <w:t>reduces</w:t>
      </w:r>
      <w:r>
        <w:rPr>
          <w:rStyle w:val="Emphasis"/>
        </w:rPr>
        <w:t xml:space="preserve"> the </w:t>
      </w:r>
      <w:r w:rsidRPr="007F6D95">
        <w:rPr>
          <w:rStyle w:val="Emphasis"/>
          <w:highlight w:val="yellow"/>
        </w:rPr>
        <w:t>destruction of habitats</w:t>
      </w:r>
      <w:r>
        <w:rPr>
          <w:rStyle w:val="StyleUnderline"/>
        </w:rPr>
        <w:t xml:space="preserve">–organic and agro-ecological farming has a </w:t>
      </w:r>
      <w:r>
        <w:rPr>
          <w:rStyle w:val="Emphasis"/>
        </w:rPr>
        <w:t>yield lag</w:t>
      </w:r>
      <w:r>
        <w:rPr>
          <w:rStyle w:val="StyleUnderline"/>
        </w:rPr>
        <w:t xml:space="preserve"> averaging 15-45%. Scaled up to meet the growing global demand for food, smaller scare farming would result in </w:t>
      </w:r>
      <w:r>
        <w:rPr>
          <w:rStyle w:val="Emphasis"/>
        </w:rPr>
        <w:t>clear cutting of forests</w:t>
      </w:r>
      <w:r>
        <w:rPr>
          <w:rStyle w:val="StyleUnderline"/>
        </w:rPr>
        <w:t xml:space="preserve"> and </w:t>
      </w:r>
      <w:r>
        <w:rPr>
          <w:rStyle w:val="Emphasis"/>
        </w:rPr>
        <w:t>dramatically reduce biodiversity</w:t>
      </w:r>
      <w:r>
        <w:rPr>
          <w:rStyle w:val="StyleUnderline"/>
        </w:rPr>
        <w:t xml:space="preserve">, leading to a sharp increase in </w:t>
      </w:r>
      <w:r>
        <w:rPr>
          <w:rStyle w:val="Emphasis"/>
        </w:rPr>
        <w:t>greenhouse gases</w:t>
      </w:r>
      <w:r>
        <w:rPr>
          <w:sz w:val="16"/>
        </w:rPr>
        <w:t>. Intensive farming also frees humans to discover other ways to spend our time and make a living.</w:t>
      </w:r>
    </w:p>
    <w:p w14:paraId="74D3017F" w14:textId="77777777" w:rsidR="009D2E8B" w:rsidRDefault="009D2E8B" w:rsidP="009D2E8B">
      <w:pPr>
        <w:rPr>
          <w:sz w:val="16"/>
        </w:rPr>
      </w:pPr>
      <w:r>
        <w:rPr>
          <w:sz w:val="16"/>
        </w:rPr>
        <w:t xml:space="preserve">Kniss also has made the point that </w:t>
      </w:r>
      <w:r w:rsidRPr="007F6D95">
        <w:rPr>
          <w:rStyle w:val="StyleUnderline"/>
          <w:highlight w:val="yellow"/>
        </w:rPr>
        <w:t xml:space="preserve">a focus on </w:t>
      </w:r>
      <w:r w:rsidRPr="007F6D95">
        <w:rPr>
          <w:rStyle w:val="Emphasis"/>
          <w:highlight w:val="yellow"/>
        </w:rPr>
        <w:t>genetic biodiversity</w:t>
      </w:r>
      <w:r>
        <w:rPr>
          <w:rStyle w:val="StyleUnderline"/>
        </w:rPr>
        <w:t xml:space="preserve"> in farming </w:t>
      </w:r>
      <w:r w:rsidRPr="007F6D95">
        <w:rPr>
          <w:rStyle w:val="StyleUnderline"/>
          <w:highlight w:val="yellow"/>
        </w:rPr>
        <w:t>can</w:t>
      </w:r>
      <w:r>
        <w:rPr>
          <w:rStyle w:val="StyleUnderline"/>
        </w:rPr>
        <w:t xml:space="preserve"> help </w:t>
      </w:r>
      <w:r w:rsidRPr="007F6D95">
        <w:rPr>
          <w:rStyle w:val="Emphasis"/>
          <w:highlight w:val="yellow"/>
        </w:rPr>
        <w:t>reduce</w:t>
      </w:r>
      <w:r>
        <w:rPr>
          <w:rStyle w:val="Emphasis"/>
        </w:rPr>
        <w:t xml:space="preserve"> the </w:t>
      </w:r>
      <w:r w:rsidRPr="007F6D95">
        <w:rPr>
          <w:rStyle w:val="Emphasis"/>
          <w:highlight w:val="yellow"/>
        </w:rPr>
        <w:t>problems</w:t>
      </w:r>
      <w:r w:rsidRPr="007F6D95">
        <w:rPr>
          <w:rStyle w:val="StyleUnderline"/>
          <w:highlight w:val="yellow"/>
        </w:rPr>
        <w:t xml:space="preserve"> of monoculture while </w:t>
      </w:r>
      <w:r w:rsidRPr="007F6D95">
        <w:rPr>
          <w:rStyle w:val="Emphasis"/>
          <w:highlight w:val="yellow"/>
        </w:rPr>
        <w:t>preserving</w:t>
      </w:r>
      <w:r>
        <w:rPr>
          <w:rStyle w:val="Emphasis"/>
        </w:rPr>
        <w:t xml:space="preserve"> its </w:t>
      </w:r>
      <w:r w:rsidRPr="007F6D95">
        <w:rPr>
          <w:rStyle w:val="Emphasis"/>
          <w:highlight w:val="yellow"/>
        </w:rPr>
        <w:t>benefits</w:t>
      </w:r>
      <w:r>
        <w:rPr>
          <w:rStyle w:val="StyleUnderline"/>
        </w:rPr>
        <w:t xml:space="preserve">. Examples such as </w:t>
      </w:r>
      <w:r w:rsidRPr="007F6D95">
        <w:rPr>
          <w:rStyle w:val="StyleUnderline"/>
          <w:highlight w:val="yellow"/>
        </w:rPr>
        <w:t>the</w:t>
      </w:r>
      <w:r>
        <w:rPr>
          <w:rStyle w:val="StyleUnderline"/>
        </w:rPr>
        <w:t xml:space="preserve"> Irish </w:t>
      </w:r>
      <w:r w:rsidRPr="007F6D95">
        <w:rPr>
          <w:rStyle w:val="Emphasis"/>
          <w:highlight w:val="yellow"/>
        </w:rPr>
        <w:t>Potato Famine</w:t>
      </w:r>
      <w:r w:rsidRPr="007F6D95">
        <w:rPr>
          <w:rStyle w:val="StyleUnderline"/>
          <w:highlight w:val="yellow"/>
        </w:rPr>
        <w:t xml:space="preserve"> shows</w:t>
      </w:r>
      <w:r>
        <w:rPr>
          <w:rStyle w:val="StyleUnderline"/>
        </w:rPr>
        <w:t xml:space="preserve"> what can happen when farmers depend </w:t>
      </w:r>
      <w:r w:rsidRPr="007F6D95">
        <w:rPr>
          <w:rStyle w:val="Emphasis"/>
          <w:highlight w:val="yellow"/>
        </w:rPr>
        <w:t>not only</w:t>
      </w:r>
      <w:r>
        <w:rPr>
          <w:rStyle w:val="StyleUnderline"/>
        </w:rPr>
        <w:t xml:space="preserve"> on just </w:t>
      </w:r>
      <w:r w:rsidRPr="007F6D95">
        <w:rPr>
          <w:rStyle w:val="Emphasis"/>
          <w:highlight w:val="yellow"/>
        </w:rPr>
        <w:t>one crop</w:t>
      </w:r>
      <w:r w:rsidRPr="007F6D95">
        <w:rPr>
          <w:rStyle w:val="StyleUnderline"/>
          <w:highlight w:val="yellow"/>
        </w:rPr>
        <w:t xml:space="preserve"> but</w:t>
      </w:r>
      <w:r>
        <w:rPr>
          <w:rStyle w:val="StyleUnderline"/>
        </w:rPr>
        <w:t xml:space="preserve"> on a crop that is </w:t>
      </w:r>
      <w:r w:rsidRPr="007F6D95">
        <w:rPr>
          <w:rStyle w:val="Emphasis"/>
          <w:highlight w:val="yellow"/>
        </w:rPr>
        <w:t>genetically</w:t>
      </w:r>
      <w:r>
        <w:rPr>
          <w:rStyle w:val="Emphasis"/>
        </w:rPr>
        <w:t xml:space="preserve"> very, very </w:t>
      </w:r>
      <w:r w:rsidRPr="007F6D95">
        <w:rPr>
          <w:rStyle w:val="Emphasis"/>
          <w:highlight w:val="yellow"/>
        </w:rPr>
        <w:t>narrow</w:t>
      </w:r>
      <w:r>
        <w:rPr>
          <w:sz w:val="16"/>
        </w:rPr>
        <w:t xml:space="preserve">; they are vulnerable to disease. Planting genetically diverse potatoes (or any other crop) can help protect against the potentially negative impact of monoculture. And </w:t>
      </w:r>
      <w:r w:rsidRPr="007F6D95">
        <w:rPr>
          <w:rStyle w:val="StyleUnderline"/>
          <w:highlight w:val="yellow"/>
        </w:rPr>
        <w:t>newly</w:t>
      </w:r>
      <w:r>
        <w:rPr>
          <w:rStyle w:val="StyleUnderline"/>
        </w:rPr>
        <w:t xml:space="preserve"> developed </w:t>
      </w:r>
      <w:r w:rsidRPr="007F6D95">
        <w:rPr>
          <w:rStyle w:val="Emphasis"/>
          <w:highlight w:val="yellow"/>
        </w:rPr>
        <w:t>g</w:t>
      </w:r>
      <w:r>
        <w:rPr>
          <w:sz w:val="16"/>
        </w:rPr>
        <w:t xml:space="preserve">enetically </w:t>
      </w:r>
      <w:r w:rsidRPr="007F6D95">
        <w:rPr>
          <w:rStyle w:val="Emphasis"/>
          <w:highlight w:val="yellow"/>
        </w:rPr>
        <w:t>m</w:t>
      </w:r>
      <w:r>
        <w:rPr>
          <w:sz w:val="16"/>
        </w:rPr>
        <w:t xml:space="preserve">odified </w:t>
      </w:r>
      <w:r w:rsidRPr="007F6D95">
        <w:rPr>
          <w:rStyle w:val="StyleUnderline"/>
          <w:highlight w:val="yellow"/>
        </w:rPr>
        <w:t>crops</w:t>
      </w:r>
      <w:r>
        <w:rPr>
          <w:sz w:val="16"/>
        </w:rPr>
        <w:t xml:space="preserve">, such as the Simplot Innate potato, </w:t>
      </w:r>
      <w:r w:rsidRPr="007F6D95">
        <w:rPr>
          <w:rStyle w:val="StyleUnderline"/>
          <w:highlight w:val="yellow"/>
        </w:rPr>
        <w:t>have been</w:t>
      </w:r>
      <w:r>
        <w:rPr>
          <w:rStyle w:val="StyleUnderline"/>
        </w:rPr>
        <w:t xml:space="preserve"> </w:t>
      </w:r>
      <w:r>
        <w:rPr>
          <w:rStyle w:val="Emphasis"/>
        </w:rPr>
        <w:t xml:space="preserve">specifically </w:t>
      </w:r>
      <w:r w:rsidRPr="007F6D95">
        <w:rPr>
          <w:rStyle w:val="Emphasis"/>
          <w:highlight w:val="yellow"/>
        </w:rPr>
        <w:t>engineered</w:t>
      </w:r>
      <w:r w:rsidRPr="007F6D95">
        <w:rPr>
          <w:rStyle w:val="StyleUnderline"/>
          <w:highlight w:val="yellow"/>
        </w:rPr>
        <w:t xml:space="preserve"> to protect against</w:t>
      </w:r>
      <w:r>
        <w:rPr>
          <w:rStyle w:val="StyleUnderline"/>
        </w:rPr>
        <w:t xml:space="preserve"> the genetically </w:t>
      </w:r>
      <w:r w:rsidRPr="007F6D95">
        <w:rPr>
          <w:rStyle w:val="Emphasis"/>
          <w:highlight w:val="yellow"/>
        </w:rPr>
        <w:t>narrow</w:t>
      </w:r>
      <w:r>
        <w:rPr>
          <w:rStyle w:val="StyleUnderline"/>
        </w:rPr>
        <w:t xml:space="preserve">ly focused potato </w:t>
      </w:r>
      <w:r w:rsidRPr="007F6D95">
        <w:rPr>
          <w:rStyle w:val="StyleUnderline"/>
          <w:highlight w:val="yellow"/>
        </w:rPr>
        <w:t>blight</w:t>
      </w:r>
      <w:r>
        <w:rPr>
          <w:rStyle w:val="StyleUnderline"/>
        </w:rPr>
        <w:t xml:space="preserve">. Other conventional and organically-grown potatoes are </w:t>
      </w:r>
      <w:r>
        <w:rPr>
          <w:rStyle w:val="Emphasis"/>
        </w:rPr>
        <w:t>still vulnerable</w:t>
      </w:r>
      <w:r>
        <w:rPr>
          <w:rStyle w:val="StyleUnderline"/>
        </w:rPr>
        <w:t xml:space="preserve"> to the blight</w:t>
      </w:r>
      <w:r>
        <w:rPr>
          <w:sz w:val="16"/>
        </w:rPr>
        <w:t>.</w:t>
      </w:r>
    </w:p>
    <w:p w14:paraId="5DED529B" w14:textId="77777777" w:rsidR="009D2E8B" w:rsidRPr="006B2961" w:rsidRDefault="009D2E8B" w:rsidP="009D2E8B">
      <w:pPr>
        <w:pStyle w:val="Heading4"/>
        <w:rPr>
          <w:rFonts w:cs="Arial"/>
        </w:rPr>
      </w:pPr>
      <w:r>
        <w:rPr>
          <w:rFonts w:cs="Arial"/>
        </w:rPr>
        <w:t xml:space="preserve">4. </w:t>
      </w:r>
      <w:r w:rsidRPr="006B2961">
        <w:rPr>
          <w:rFonts w:cs="Arial"/>
        </w:rPr>
        <w:t xml:space="preserve">U.S. farm emissions are a </w:t>
      </w:r>
      <w:r w:rsidRPr="006B2961">
        <w:rPr>
          <w:rFonts w:cs="Arial"/>
          <w:u w:val="single"/>
        </w:rPr>
        <w:t>drop in the bucket</w:t>
      </w:r>
      <w:r w:rsidRPr="006B2961">
        <w:rPr>
          <w:rFonts w:cs="Arial"/>
        </w:rPr>
        <w:t xml:space="preserve"> AND </w:t>
      </w:r>
      <w:r w:rsidRPr="006B2961">
        <w:rPr>
          <w:rFonts w:cs="Arial"/>
          <w:u w:val="single"/>
        </w:rPr>
        <w:t>already</w:t>
      </w:r>
      <w:r w:rsidRPr="006B2961">
        <w:rPr>
          <w:rFonts w:cs="Arial"/>
        </w:rPr>
        <w:t xml:space="preserve"> declining---</w:t>
      </w:r>
      <w:r w:rsidRPr="006B2961">
        <w:rPr>
          <w:rFonts w:cs="Arial"/>
          <w:u w:val="single"/>
        </w:rPr>
        <w:t>other GHGs</w:t>
      </w:r>
      <w:r w:rsidRPr="006B2961">
        <w:rPr>
          <w:rFonts w:cs="Arial"/>
        </w:rPr>
        <w:t xml:space="preserve"> thump</w:t>
      </w:r>
    </w:p>
    <w:p w14:paraId="7486ECAE" w14:textId="77777777" w:rsidR="009D2E8B" w:rsidRPr="006B2961" w:rsidRDefault="009D2E8B" w:rsidP="009D2E8B">
      <w:r w:rsidRPr="006B2961">
        <w:t xml:space="preserve">Dr. Frank </w:t>
      </w:r>
      <w:r w:rsidRPr="006B2961">
        <w:rPr>
          <w:rStyle w:val="Style13ptBold"/>
        </w:rPr>
        <w:t>Mitloehner 19</w:t>
      </w:r>
      <w:r w:rsidRPr="006B2961">
        <w:t>, PhD, Professor and Air Quality Specialist in Cooperative Extension in the Department of Animal Science at UC Davis, “It’s Time to Stop Comparing Meat Emissions to Flying”, 11/13/2019, https://ghgguru.faculty.ucdavis.edu/2019/11/13/its-time-to-stop-comparing-meat-emissions-to-flying/</w:t>
      </w:r>
    </w:p>
    <w:p w14:paraId="7732D062" w14:textId="77777777" w:rsidR="009D2E8B" w:rsidRPr="006B2961" w:rsidRDefault="009D2E8B" w:rsidP="009D2E8B">
      <w:pPr>
        <w:rPr>
          <w:sz w:val="16"/>
        </w:rPr>
      </w:pPr>
      <w:r w:rsidRPr="006B2961">
        <w:rPr>
          <w:sz w:val="16"/>
        </w:rPr>
        <w:t xml:space="preserve">I can appreciate how having a sound bite is tempting and even useful like the recent Bloomberg assertion “… that the humble hamburger is a bigger contributor to the warming of the planet than the jumbo jet,” for example. The problem is, it’s not as simple as all that. </w:t>
      </w:r>
      <w:r w:rsidRPr="006B2961">
        <w:rPr>
          <w:rStyle w:val="StyleUnderline"/>
        </w:rPr>
        <w:t xml:space="preserve">Animal </w:t>
      </w:r>
      <w:r w:rsidRPr="007F6D95">
        <w:rPr>
          <w:rStyle w:val="Emphasis"/>
          <w:highlight w:val="yellow"/>
        </w:rPr>
        <w:t>ag</w:t>
      </w:r>
      <w:r w:rsidRPr="006B2961">
        <w:rPr>
          <w:rStyle w:val="StyleUnderline"/>
        </w:rPr>
        <w:t>riculture</w:t>
      </w:r>
      <w:r w:rsidRPr="007F6D95">
        <w:rPr>
          <w:rStyle w:val="Emphasis"/>
          <w:highlight w:val="yellow"/>
        </w:rPr>
        <w:t>’s</w:t>
      </w:r>
      <w:r w:rsidRPr="007F6D95">
        <w:rPr>
          <w:rStyle w:val="StyleUnderline"/>
          <w:highlight w:val="yellow"/>
        </w:rPr>
        <w:t xml:space="preserve"> impact is </w:t>
      </w:r>
      <w:r w:rsidRPr="007F6D95">
        <w:rPr>
          <w:rStyle w:val="Emphasis"/>
          <w:highlight w:val="yellow"/>
        </w:rPr>
        <w:t>overstated</w:t>
      </w:r>
      <w:r w:rsidRPr="006B2961">
        <w:rPr>
          <w:sz w:val="16"/>
        </w:rPr>
        <w:t xml:space="preserve"> when speaking to an American audience, and aviation’s effect is understated when speaking to any audience.</w:t>
      </w:r>
    </w:p>
    <w:p w14:paraId="7371457F" w14:textId="77777777" w:rsidR="009D2E8B" w:rsidRPr="006B2961" w:rsidRDefault="009D2E8B" w:rsidP="009D2E8B">
      <w:pPr>
        <w:rPr>
          <w:sz w:val="16"/>
        </w:rPr>
      </w:pPr>
      <w:r w:rsidRPr="006B2961">
        <w:rPr>
          <w:sz w:val="16"/>
        </w:rPr>
        <w:t>U.S. livestock farmers have – and continue to – reduce GHGs</w:t>
      </w:r>
    </w:p>
    <w:p w14:paraId="5B8409C1" w14:textId="77777777" w:rsidR="009D2E8B" w:rsidRPr="006B2961" w:rsidRDefault="009D2E8B" w:rsidP="009D2E8B">
      <w:pPr>
        <w:rPr>
          <w:sz w:val="16"/>
        </w:rPr>
      </w:pPr>
      <w:r w:rsidRPr="007F6D95">
        <w:rPr>
          <w:rStyle w:val="Emphasis"/>
          <w:highlight w:val="yellow"/>
        </w:rPr>
        <w:t>Globally</w:t>
      </w:r>
      <w:r w:rsidRPr="006B2961">
        <w:rPr>
          <w:rStyle w:val="StyleUnderline"/>
        </w:rPr>
        <w:t xml:space="preserve">, animal </w:t>
      </w:r>
      <w:r w:rsidRPr="007F6D95">
        <w:rPr>
          <w:rStyle w:val="Emphasis"/>
          <w:highlight w:val="yellow"/>
        </w:rPr>
        <w:t>ag</w:t>
      </w:r>
      <w:r w:rsidRPr="006B2961">
        <w:rPr>
          <w:rStyle w:val="StyleUnderline"/>
        </w:rPr>
        <w:t xml:space="preserve">riculture </w:t>
      </w:r>
      <w:r w:rsidRPr="007F6D95">
        <w:rPr>
          <w:rStyle w:val="StyleUnderline"/>
          <w:highlight w:val="yellow"/>
        </w:rPr>
        <w:t xml:space="preserve">accounts for </w:t>
      </w:r>
      <w:r w:rsidRPr="007F6D95">
        <w:rPr>
          <w:rStyle w:val="Emphasis"/>
          <w:highlight w:val="yellow"/>
        </w:rPr>
        <w:t>14.5 percent</w:t>
      </w:r>
      <w:r w:rsidRPr="007F6D95">
        <w:rPr>
          <w:rStyle w:val="StyleUnderline"/>
          <w:highlight w:val="yellow"/>
        </w:rPr>
        <w:t xml:space="preserve"> of</w:t>
      </w:r>
      <w:r w:rsidRPr="006B2961">
        <w:rPr>
          <w:rStyle w:val="StyleUnderline"/>
        </w:rPr>
        <w:t xml:space="preserve"> GHG </w:t>
      </w:r>
      <w:r w:rsidRPr="007F6D95">
        <w:rPr>
          <w:rStyle w:val="StyleUnderline"/>
          <w:highlight w:val="yellow"/>
        </w:rPr>
        <w:t>emissions</w:t>
      </w:r>
      <w:r w:rsidRPr="006B2961">
        <w:rPr>
          <w:sz w:val="16"/>
        </w:rPr>
        <w:t xml:space="preserve">, the number that tends to be used to support the claim that eating meat is a bigger planetary enemy than the combustion of the fossil fuels used in aviation. </w:t>
      </w:r>
      <w:r w:rsidRPr="007F6D95">
        <w:rPr>
          <w:rStyle w:val="StyleUnderline"/>
          <w:highlight w:val="yellow"/>
        </w:rPr>
        <w:t xml:space="preserve">But in the </w:t>
      </w:r>
      <w:r w:rsidRPr="007F6D95">
        <w:rPr>
          <w:rStyle w:val="Emphasis"/>
          <w:highlight w:val="yellow"/>
        </w:rPr>
        <w:t>U</w:t>
      </w:r>
      <w:r w:rsidRPr="006B2961">
        <w:rPr>
          <w:sz w:val="16"/>
        </w:rPr>
        <w:t xml:space="preserve">nited </w:t>
      </w:r>
      <w:r w:rsidRPr="007F6D95">
        <w:rPr>
          <w:rStyle w:val="Emphasis"/>
          <w:highlight w:val="yellow"/>
        </w:rPr>
        <w:t>S</w:t>
      </w:r>
      <w:r w:rsidRPr="006B2961">
        <w:rPr>
          <w:sz w:val="16"/>
        </w:rPr>
        <w:t xml:space="preserve">tates, isn’t it more helpful to look at U.S. animal agriculture statistics, especially when </w:t>
      </w:r>
      <w:r w:rsidRPr="006B2961">
        <w:rPr>
          <w:rStyle w:val="StyleUnderline"/>
        </w:rPr>
        <w:t xml:space="preserve">they’re </w:t>
      </w:r>
      <w:r w:rsidRPr="007F6D95">
        <w:rPr>
          <w:rStyle w:val="Emphasis"/>
          <w:highlight w:val="yellow"/>
        </w:rPr>
        <w:t>vastly different</w:t>
      </w:r>
      <w:r w:rsidRPr="006B2961">
        <w:rPr>
          <w:sz w:val="16"/>
        </w:rPr>
        <w:t xml:space="preserve"> from the global picture?</w:t>
      </w:r>
    </w:p>
    <w:p w14:paraId="73770B40" w14:textId="77777777" w:rsidR="009D2E8B" w:rsidRPr="006B2961" w:rsidRDefault="009D2E8B" w:rsidP="009D2E8B">
      <w:pPr>
        <w:rPr>
          <w:sz w:val="16"/>
        </w:rPr>
      </w:pPr>
      <w:r w:rsidRPr="006B2961">
        <w:rPr>
          <w:rStyle w:val="StyleUnderline"/>
        </w:rPr>
        <w:t xml:space="preserve">Here in the U.S., animal agriculture makes up a </w:t>
      </w:r>
      <w:r w:rsidRPr="007F6D95">
        <w:rPr>
          <w:rStyle w:val="Emphasis"/>
          <w:highlight w:val="yellow"/>
        </w:rPr>
        <w:t>far smaller</w:t>
      </w:r>
      <w:r w:rsidRPr="006B2961">
        <w:rPr>
          <w:rStyle w:val="Emphasis"/>
        </w:rPr>
        <w:t xml:space="preserve"> percentage</w:t>
      </w:r>
      <w:r w:rsidRPr="006B2961">
        <w:rPr>
          <w:rStyle w:val="StyleUnderline"/>
        </w:rPr>
        <w:t xml:space="preserve"> of total GHG emissions than worldwide: </w:t>
      </w:r>
      <w:r w:rsidRPr="007F6D95">
        <w:rPr>
          <w:rStyle w:val="Emphasis"/>
          <w:highlight w:val="yellow"/>
        </w:rPr>
        <w:t>3.9 percent</w:t>
      </w:r>
      <w:r w:rsidRPr="006B2961">
        <w:rPr>
          <w:sz w:val="16"/>
        </w:rPr>
        <w:t>, according to the U.S. Environmental Protection Agency (EPA). Granted, the lower U.S. percentage is due in some part to the fact that the United States is highly industrialized and wealthy, and we are major users of energy, fossil fuels and transportation. So as those percentages swell, animal agriculture takes up a smaller piece of the pie.</w:t>
      </w:r>
    </w:p>
    <w:p w14:paraId="38F783CC" w14:textId="77777777" w:rsidR="009D2E8B" w:rsidRPr="006B2961" w:rsidRDefault="009D2E8B" w:rsidP="009D2E8B">
      <w:pPr>
        <w:rPr>
          <w:sz w:val="16"/>
        </w:rPr>
      </w:pPr>
      <w:r w:rsidRPr="006B2961">
        <w:rPr>
          <w:sz w:val="16"/>
        </w:rPr>
        <w:t xml:space="preserve">Even so, </w:t>
      </w:r>
      <w:r w:rsidRPr="007F6D95">
        <w:rPr>
          <w:rStyle w:val="StyleUnderline"/>
          <w:highlight w:val="yellow"/>
        </w:rPr>
        <w:t>our farmers are</w:t>
      </w:r>
      <w:r w:rsidRPr="006B2961">
        <w:rPr>
          <w:rStyle w:val="StyleUnderline"/>
        </w:rPr>
        <w:t xml:space="preserve"> the </w:t>
      </w:r>
      <w:r w:rsidRPr="007F6D95">
        <w:rPr>
          <w:rStyle w:val="Emphasis"/>
          <w:highlight w:val="yellow"/>
        </w:rPr>
        <w:t>most efficient</w:t>
      </w:r>
      <w:r w:rsidRPr="006B2961">
        <w:rPr>
          <w:rStyle w:val="Emphasis"/>
        </w:rPr>
        <w:t xml:space="preserve"> in the world</w:t>
      </w:r>
      <w:r w:rsidRPr="006B2961">
        <w:rPr>
          <w:sz w:val="16"/>
        </w:rPr>
        <w:t xml:space="preserve">. Case in point: </w:t>
      </w:r>
      <w:r w:rsidRPr="006B2961">
        <w:rPr>
          <w:rStyle w:val="StyleUnderline"/>
        </w:rPr>
        <w:t>In Mexico, it takes up to five cows to produce the same amount of milk as one U.S. cow, and in India, it takes up to 20</w:t>
      </w:r>
      <w:r w:rsidRPr="006B2961">
        <w:rPr>
          <w:sz w:val="16"/>
        </w:rPr>
        <w:t xml:space="preserve">. These statistics point to the United States having the lowest GHG emissions per unit of milk of any country in the world. It’s a similar story for other ruminant and non-ruminant animals that produce meat in the United States. In fact, </w:t>
      </w:r>
      <w:r w:rsidRPr="007F6D95">
        <w:rPr>
          <w:rStyle w:val="StyleUnderline"/>
          <w:highlight w:val="yellow"/>
        </w:rPr>
        <w:t>emissions</w:t>
      </w:r>
      <w:r w:rsidRPr="006B2961">
        <w:rPr>
          <w:rStyle w:val="StyleUnderline"/>
        </w:rPr>
        <w:t xml:space="preserve"> from all U.S. livestock species </w:t>
      </w:r>
      <w:r w:rsidRPr="007F6D95">
        <w:rPr>
          <w:rStyle w:val="StyleUnderline"/>
          <w:highlight w:val="yellow"/>
        </w:rPr>
        <w:t xml:space="preserve">are </w:t>
      </w:r>
      <w:r w:rsidRPr="007F6D95">
        <w:rPr>
          <w:rStyle w:val="Emphasis"/>
          <w:highlight w:val="yellow"/>
        </w:rPr>
        <w:t>much lower</w:t>
      </w:r>
      <w:r w:rsidRPr="007F6D95">
        <w:rPr>
          <w:rStyle w:val="StyleUnderline"/>
          <w:highlight w:val="yellow"/>
        </w:rPr>
        <w:t xml:space="preserve"> than</w:t>
      </w:r>
      <w:r w:rsidRPr="006B2961">
        <w:rPr>
          <w:rStyle w:val="StyleUnderline"/>
        </w:rPr>
        <w:t xml:space="preserve"> those in </w:t>
      </w:r>
      <w:r w:rsidRPr="007F6D95">
        <w:rPr>
          <w:rStyle w:val="Emphasis"/>
          <w:highlight w:val="yellow"/>
        </w:rPr>
        <w:t>Brazil</w:t>
      </w:r>
      <w:r w:rsidRPr="007F6D95">
        <w:rPr>
          <w:rStyle w:val="StyleUnderline"/>
          <w:highlight w:val="yellow"/>
        </w:rPr>
        <w:t xml:space="preserve">, </w:t>
      </w:r>
      <w:r w:rsidRPr="007F6D95">
        <w:rPr>
          <w:rStyle w:val="Emphasis"/>
          <w:highlight w:val="yellow"/>
        </w:rPr>
        <w:t>China</w:t>
      </w:r>
      <w:r w:rsidRPr="007F6D95">
        <w:rPr>
          <w:rStyle w:val="StyleUnderline"/>
          <w:highlight w:val="yellow"/>
        </w:rPr>
        <w:t xml:space="preserve">, </w:t>
      </w:r>
      <w:r w:rsidRPr="007F6D95">
        <w:rPr>
          <w:rStyle w:val="Emphasis"/>
          <w:highlight w:val="yellow"/>
        </w:rPr>
        <w:t>India</w:t>
      </w:r>
      <w:r w:rsidRPr="007F6D95">
        <w:rPr>
          <w:rStyle w:val="StyleUnderline"/>
          <w:highlight w:val="yellow"/>
        </w:rPr>
        <w:t xml:space="preserve"> and</w:t>
      </w:r>
      <w:r w:rsidRPr="006B2961">
        <w:rPr>
          <w:rStyle w:val="StyleUnderline"/>
        </w:rPr>
        <w:t xml:space="preserve"> countries in </w:t>
      </w:r>
      <w:r w:rsidRPr="007F6D95">
        <w:rPr>
          <w:rStyle w:val="StyleUnderline"/>
          <w:highlight w:val="yellow"/>
        </w:rPr>
        <w:t xml:space="preserve">the </w:t>
      </w:r>
      <w:r w:rsidRPr="007F6D95">
        <w:rPr>
          <w:rStyle w:val="Emphasis"/>
          <w:highlight w:val="yellow"/>
        </w:rPr>
        <w:t>E</w:t>
      </w:r>
      <w:r w:rsidRPr="006B2961">
        <w:rPr>
          <w:sz w:val="16"/>
        </w:rPr>
        <w:t xml:space="preserve">uropean </w:t>
      </w:r>
      <w:r w:rsidRPr="007F6D95">
        <w:rPr>
          <w:rStyle w:val="Emphasis"/>
          <w:highlight w:val="yellow"/>
        </w:rPr>
        <w:t>U</w:t>
      </w:r>
      <w:r w:rsidRPr="006B2961">
        <w:rPr>
          <w:sz w:val="16"/>
        </w:rPr>
        <w:t>nion, among others.</w:t>
      </w:r>
    </w:p>
    <w:p w14:paraId="0A87F22B" w14:textId="77777777" w:rsidR="009D2E8B" w:rsidRPr="006B2961" w:rsidRDefault="009D2E8B" w:rsidP="009D2E8B">
      <w:pPr>
        <w:rPr>
          <w:sz w:val="10"/>
          <w:szCs w:val="16"/>
        </w:rPr>
      </w:pPr>
      <w:r w:rsidRPr="006B2961">
        <w:rPr>
          <w:sz w:val="10"/>
          <w:szCs w:val="16"/>
        </w:rPr>
        <w:t>Americans fly more – much more – than people in any other country</w:t>
      </w:r>
    </w:p>
    <w:p w14:paraId="1C6212EC" w14:textId="77777777" w:rsidR="009D2E8B" w:rsidRPr="006B2961" w:rsidRDefault="009D2E8B" w:rsidP="009D2E8B">
      <w:pPr>
        <w:rPr>
          <w:sz w:val="10"/>
          <w:szCs w:val="16"/>
        </w:rPr>
      </w:pPr>
      <w:r w:rsidRPr="006B2961">
        <w:rPr>
          <w:sz w:val="10"/>
          <w:szCs w:val="16"/>
        </w:rPr>
        <w:t xml:space="preserve">Consistent with using a global number for animal agriculture is the tendency to do the same thing with the GHG emissions of air travel, and that likewise distorts the picture for the United States. Whereas the global animal agriculture figure is inflated for a U.S. audience, the global aviation figure downplays the role air travel plays in the United States’ GHG emissions. </w:t>
      </w:r>
    </w:p>
    <w:p w14:paraId="797C9D28" w14:textId="77777777" w:rsidR="009D2E8B" w:rsidRPr="006B2961" w:rsidRDefault="009D2E8B" w:rsidP="009D2E8B">
      <w:pPr>
        <w:rPr>
          <w:sz w:val="10"/>
          <w:szCs w:val="16"/>
        </w:rPr>
      </w:pPr>
      <w:r w:rsidRPr="006B2961">
        <w:rPr>
          <w:sz w:val="10"/>
          <w:szCs w:val="16"/>
        </w:rPr>
        <w:t>That’s because Americans fly much more than people in other countries, including China, the United Kingdom, Germany and Japan, other top consumers of air travel. According to Bureau of Transportation Statistics, there were 1 billion passengers on U.S. airlines and foreign airlines serving the U.S. in 2019, a record and yet another year-over-year increase since the global recession of 2008-2009.</w:t>
      </w:r>
    </w:p>
    <w:p w14:paraId="3CA5F4ED" w14:textId="77777777" w:rsidR="009D2E8B" w:rsidRPr="006B2961" w:rsidRDefault="009D2E8B" w:rsidP="009D2E8B">
      <w:pPr>
        <w:rPr>
          <w:sz w:val="10"/>
          <w:szCs w:val="16"/>
        </w:rPr>
      </w:pPr>
      <w:r w:rsidRPr="006B2961">
        <w:rPr>
          <w:sz w:val="10"/>
          <w:szCs w:val="16"/>
        </w:rPr>
        <w:t xml:space="preserve">Aviation is two to three times more damaging to the environment than is often reported </w:t>
      </w:r>
    </w:p>
    <w:p w14:paraId="45B2096E" w14:textId="77777777" w:rsidR="009D2E8B" w:rsidRPr="006B2961" w:rsidRDefault="009D2E8B" w:rsidP="009D2E8B">
      <w:pPr>
        <w:rPr>
          <w:sz w:val="10"/>
          <w:szCs w:val="16"/>
        </w:rPr>
      </w:pPr>
      <w:r w:rsidRPr="006B2961">
        <w:rPr>
          <w:sz w:val="10"/>
          <w:szCs w:val="16"/>
        </w:rPr>
        <w:t>In our hamburger-airplane example, aviation is assigned a GHG emissions number of 2 percent, giving most readers reason to have a clear conscience when boarding a plane. But that number doesn’t capture a plane’s full emissions footprint.</w:t>
      </w:r>
    </w:p>
    <w:p w14:paraId="5A2098ED" w14:textId="77777777" w:rsidR="009D2E8B" w:rsidRPr="006B2961" w:rsidRDefault="009D2E8B" w:rsidP="009D2E8B">
      <w:pPr>
        <w:rPr>
          <w:sz w:val="10"/>
          <w:szCs w:val="16"/>
        </w:rPr>
      </w:pPr>
      <w:r w:rsidRPr="006B2961">
        <w:rPr>
          <w:sz w:val="10"/>
          <w:szCs w:val="16"/>
        </w:rPr>
        <w:t>A 2 percent “GHG emissions” figure for aviation accounts only for the amount of carbon dioxide (CO2) air travels puts in the atmosphere. It ignores, the other GHGs that come from planes (for example, nitrous gases, water vapor, soot, particles and sulphates).</w:t>
      </w:r>
    </w:p>
    <w:p w14:paraId="2F979F61" w14:textId="77777777" w:rsidR="009D2E8B" w:rsidRPr="006B2961" w:rsidRDefault="009D2E8B" w:rsidP="009D2E8B">
      <w:pPr>
        <w:rPr>
          <w:sz w:val="10"/>
          <w:szCs w:val="16"/>
        </w:rPr>
      </w:pPr>
      <w:r w:rsidRPr="006B2961">
        <w:rPr>
          <w:sz w:val="10"/>
          <w:szCs w:val="16"/>
        </w:rPr>
        <w:t>In addition, the 2 percent number is a tailpipe assessment, meaning what is being measured are the direct CO2 emissions from the jet fuel that is combusted in the planes’ turbines. The figure fails to consider things such as the manufacture of materials for parts used in the aircraft, the transportation of materials and parts to factories where planes are made, wear and tear on roads and runways, and many more.</w:t>
      </w:r>
    </w:p>
    <w:p w14:paraId="66CA1990" w14:textId="77777777" w:rsidR="009D2E8B" w:rsidRPr="006B2961" w:rsidRDefault="009D2E8B" w:rsidP="009D2E8B">
      <w:pPr>
        <w:rPr>
          <w:sz w:val="10"/>
          <w:szCs w:val="16"/>
        </w:rPr>
      </w:pPr>
      <w:r w:rsidRPr="006B2961">
        <w:rPr>
          <w:sz w:val="10"/>
          <w:szCs w:val="16"/>
        </w:rPr>
        <w:t>Life-cycle assessments and tailpipe emissions are GHGs’ apples and oranges</w:t>
      </w:r>
    </w:p>
    <w:p w14:paraId="72439488" w14:textId="77777777" w:rsidR="009D2E8B" w:rsidRPr="006B2961" w:rsidRDefault="009D2E8B" w:rsidP="009D2E8B">
      <w:pPr>
        <w:rPr>
          <w:sz w:val="10"/>
          <w:szCs w:val="16"/>
        </w:rPr>
      </w:pPr>
      <w:r w:rsidRPr="006B2961">
        <w:rPr>
          <w:sz w:val="10"/>
          <w:szCs w:val="16"/>
        </w:rPr>
        <w:t>When we look at our metaphorical burger, we’re taking into account pretty much every GHG that is emitted by the activities and processes required to get the proverbial burger on a dinner table. Called a life-cycle assessment (LCA), it provides a more accurate and total picture of GHG emissions than does a direct (tailpipe) assessment.</w:t>
      </w:r>
    </w:p>
    <w:p w14:paraId="25A622D7" w14:textId="77777777" w:rsidR="009D2E8B" w:rsidRPr="006B2961" w:rsidRDefault="009D2E8B" w:rsidP="009D2E8B">
      <w:pPr>
        <w:rPr>
          <w:sz w:val="10"/>
          <w:szCs w:val="16"/>
        </w:rPr>
      </w:pPr>
      <w:r w:rsidRPr="006B2961">
        <w:rPr>
          <w:sz w:val="10"/>
          <w:szCs w:val="16"/>
        </w:rPr>
        <w:t>In the same example, air travel gets a huge break by being subjected only to a measurement of its (direct (i.e. tailpipe) emissions. To make a fair comparison, the same system of quantification must be used for both the burger and the airplane ride, and ideally, a life-cycle assessment would provide the figures. The thing is, we don’t have life-cycle assessment numbers for planes, or other parts of the transportation sector.</w:t>
      </w:r>
    </w:p>
    <w:p w14:paraId="71934847" w14:textId="77777777" w:rsidR="009D2E8B" w:rsidRPr="006B2961" w:rsidRDefault="009D2E8B" w:rsidP="009D2E8B">
      <w:pPr>
        <w:rPr>
          <w:sz w:val="10"/>
          <w:szCs w:val="16"/>
        </w:rPr>
      </w:pPr>
      <w:r w:rsidRPr="006B2961">
        <w:rPr>
          <w:sz w:val="10"/>
          <w:szCs w:val="16"/>
        </w:rPr>
        <w:t xml:space="preserve">Methane is a short-lived GHG; carbon dioxide might be forever </w:t>
      </w:r>
    </w:p>
    <w:p w14:paraId="3A48B225" w14:textId="77777777" w:rsidR="009D2E8B" w:rsidRPr="006B2961" w:rsidRDefault="009D2E8B" w:rsidP="009D2E8B">
      <w:pPr>
        <w:rPr>
          <w:sz w:val="16"/>
        </w:rPr>
      </w:pPr>
      <w:r w:rsidRPr="006B2961">
        <w:rPr>
          <w:rStyle w:val="StyleUnderline"/>
        </w:rPr>
        <w:t xml:space="preserve">When we talk about the GHG </w:t>
      </w:r>
      <w:r w:rsidRPr="007F6D95">
        <w:rPr>
          <w:rStyle w:val="StyleUnderline"/>
          <w:highlight w:val="yellow"/>
        </w:rPr>
        <w:t>emissions of</w:t>
      </w:r>
      <w:r w:rsidRPr="006B2961">
        <w:rPr>
          <w:rStyle w:val="StyleUnderline"/>
        </w:rPr>
        <w:t xml:space="preserve"> livestock or the carbon footprint of meat, </w:t>
      </w:r>
      <w:r w:rsidRPr="007F6D95">
        <w:rPr>
          <w:rStyle w:val="Emphasis"/>
          <w:highlight w:val="yellow"/>
        </w:rPr>
        <w:t>methane</w:t>
      </w:r>
      <w:r w:rsidRPr="006B2961">
        <w:rPr>
          <w:rStyle w:val="StyleUnderline"/>
        </w:rPr>
        <w:t xml:space="preserve"> is often at the heart of the matter</w:t>
      </w:r>
      <w:r w:rsidRPr="006B2961">
        <w:rPr>
          <w:sz w:val="16"/>
        </w:rPr>
        <w:t xml:space="preserve">. Ruminant animals such as cows emit methane. As far as global warming potential, </w:t>
      </w:r>
      <w:r w:rsidRPr="006B2961">
        <w:rPr>
          <w:rStyle w:val="StyleUnderline"/>
        </w:rPr>
        <w:t>methane is a powerful GHG</w:t>
      </w:r>
      <w:r w:rsidRPr="006B2961">
        <w:rPr>
          <w:sz w:val="16"/>
        </w:rPr>
        <w:t xml:space="preserve">, with about 28 times the warming potential of carbon dioxide over a period of 100 years. </w:t>
      </w:r>
    </w:p>
    <w:p w14:paraId="11E71414" w14:textId="77777777" w:rsidR="009D2E8B" w:rsidRPr="006B2961" w:rsidRDefault="009D2E8B" w:rsidP="009D2E8B">
      <w:pPr>
        <w:rPr>
          <w:sz w:val="16"/>
        </w:rPr>
      </w:pPr>
      <w:r w:rsidRPr="006B2961">
        <w:rPr>
          <w:rStyle w:val="Emphasis"/>
        </w:rPr>
        <w:t>But</w:t>
      </w:r>
      <w:r w:rsidRPr="006B2961">
        <w:rPr>
          <w:rStyle w:val="StyleUnderline"/>
        </w:rPr>
        <w:t xml:space="preserve"> methane </w:t>
      </w:r>
      <w:r w:rsidRPr="007F6D95">
        <w:rPr>
          <w:rStyle w:val="Emphasis"/>
          <w:highlight w:val="yellow"/>
        </w:rPr>
        <w:t>doesn’t hang around</w:t>
      </w:r>
      <w:r w:rsidRPr="006B2961">
        <w:rPr>
          <w:rStyle w:val="StyleUnderline"/>
        </w:rPr>
        <w:t xml:space="preserve"> for a century; </w:t>
      </w:r>
      <w:r w:rsidRPr="007F6D95">
        <w:rPr>
          <w:rStyle w:val="StyleUnderline"/>
          <w:highlight w:val="yellow"/>
        </w:rPr>
        <w:t>it’s</w:t>
      </w:r>
      <w:r w:rsidRPr="006B2961">
        <w:rPr>
          <w:rStyle w:val="StyleUnderline"/>
        </w:rPr>
        <w:t xml:space="preserve"> a </w:t>
      </w:r>
      <w:r w:rsidRPr="007F6D95">
        <w:rPr>
          <w:rStyle w:val="Emphasis"/>
          <w:highlight w:val="yellow"/>
        </w:rPr>
        <w:t>short-lived</w:t>
      </w:r>
      <w:r w:rsidRPr="006B2961">
        <w:rPr>
          <w:rStyle w:val="StyleUnderline"/>
        </w:rPr>
        <w:t xml:space="preserve"> GHG. In about a decade’s time, it’s converted to water vapor and carbon dioxide</w:t>
      </w:r>
      <w:r w:rsidRPr="006B2961">
        <w:rPr>
          <w:sz w:val="16"/>
        </w:rPr>
        <w:t>, which is part of the cycle whereby plants take CO2 out of the atmosphere and convert it into feed via photosynthesis. Animals eat the non-human edible vegetation and upcycle it to meat and dairy products that provide efficient sources of protein and other essential nutrients to humans. It’s a cyclical process, also referred to as the biogenic carbon cycle, that’s been around as long as life itself.</w:t>
      </w:r>
    </w:p>
    <w:p w14:paraId="68FA068D" w14:textId="77777777" w:rsidR="009D2E8B" w:rsidRPr="006B2961" w:rsidRDefault="009D2E8B" w:rsidP="009D2E8B">
      <w:pPr>
        <w:rPr>
          <w:sz w:val="16"/>
        </w:rPr>
      </w:pPr>
      <w:r w:rsidRPr="007F6D95">
        <w:rPr>
          <w:rStyle w:val="StyleUnderline"/>
          <w:highlight w:val="yellow"/>
        </w:rPr>
        <w:t>Given</w:t>
      </w:r>
      <w:r w:rsidRPr="006B2961">
        <w:rPr>
          <w:rStyle w:val="StyleUnderline"/>
        </w:rPr>
        <w:t xml:space="preserve"> the </w:t>
      </w:r>
      <w:r w:rsidRPr="007F6D95">
        <w:rPr>
          <w:rStyle w:val="Emphasis"/>
          <w:highlight w:val="yellow"/>
        </w:rPr>
        <w:t>advances</w:t>
      </w:r>
      <w:r w:rsidRPr="007F6D95">
        <w:rPr>
          <w:rStyle w:val="StyleUnderline"/>
          <w:highlight w:val="yellow"/>
        </w:rPr>
        <w:t xml:space="preserve"> </w:t>
      </w:r>
      <w:r w:rsidRPr="007F6D95">
        <w:rPr>
          <w:rStyle w:val="Emphasis"/>
          <w:highlight w:val="yellow"/>
        </w:rPr>
        <w:t>America</w:t>
      </w:r>
      <w:r w:rsidRPr="006B2961">
        <w:rPr>
          <w:rStyle w:val="StyleUnderline"/>
        </w:rPr>
        <w:t xml:space="preserve">n farmers have </w:t>
      </w:r>
      <w:r w:rsidRPr="007F6D95">
        <w:rPr>
          <w:rStyle w:val="StyleUnderline"/>
          <w:highlight w:val="yellow"/>
        </w:rPr>
        <w:t>made</w:t>
      </w:r>
      <w:r w:rsidRPr="006B2961">
        <w:rPr>
          <w:rStyle w:val="StyleUnderline"/>
        </w:rPr>
        <w:t xml:space="preserve"> in animal agriculture, today we are producing as much food as we did 50 years ago from cattle herds that are far smaller. All told, the </w:t>
      </w:r>
      <w:r w:rsidRPr="007F6D95">
        <w:rPr>
          <w:rStyle w:val="StyleUnderline"/>
          <w:highlight w:val="yellow"/>
        </w:rPr>
        <w:t>U.S.</w:t>
      </w:r>
      <w:r w:rsidRPr="006B2961">
        <w:rPr>
          <w:rStyle w:val="StyleUnderline"/>
        </w:rPr>
        <w:t xml:space="preserve"> herd </w:t>
      </w:r>
      <w:r w:rsidRPr="007F6D95">
        <w:rPr>
          <w:rStyle w:val="StyleUnderline"/>
          <w:highlight w:val="yellow"/>
        </w:rPr>
        <w:t xml:space="preserve">is contributing </w:t>
      </w:r>
      <w:r w:rsidRPr="007F6D95">
        <w:rPr>
          <w:rStyle w:val="Emphasis"/>
          <w:i/>
          <w:highlight w:val="yellow"/>
        </w:rPr>
        <w:t>less methane</w:t>
      </w:r>
      <w:r w:rsidRPr="006B2961">
        <w:rPr>
          <w:rStyle w:val="StyleUnderline"/>
        </w:rPr>
        <w:t xml:space="preserve"> to the environment as a result</w:t>
      </w:r>
      <w:r w:rsidRPr="006B2961">
        <w:rPr>
          <w:sz w:val="16"/>
        </w:rPr>
        <w:t>.</w:t>
      </w:r>
    </w:p>
    <w:p w14:paraId="5ADA2D68" w14:textId="77777777" w:rsidR="009D2E8B" w:rsidRDefault="009D2E8B" w:rsidP="009D2E8B">
      <w:pPr>
        <w:rPr>
          <w:sz w:val="16"/>
        </w:rPr>
      </w:pPr>
      <w:r w:rsidRPr="007F6D95">
        <w:rPr>
          <w:rStyle w:val="StyleUnderline"/>
          <w:highlight w:val="yellow"/>
        </w:rPr>
        <w:t xml:space="preserve">On the </w:t>
      </w:r>
      <w:r w:rsidRPr="007F6D95">
        <w:rPr>
          <w:rStyle w:val="Emphasis"/>
          <w:highlight w:val="yellow"/>
        </w:rPr>
        <w:t>other hand</w:t>
      </w:r>
      <w:r w:rsidRPr="006B2961">
        <w:rPr>
          <w:sz w:val="16"/>
        </w:rPr>
        <w:t xml:space="preserve">, our voracious appetite for </w:t>
      </w:r>
      <w:r w:rsidRPr="007F6D95">
        <w:rPr>
          <w:rStyle w:val="StyleUnderline"/>
          <w:highlight w:val="yellow"/>
        </w:rPr>
        <w:t>fossil fuels</w:t>
      </w:r>
      <w:r w:rsidRPr="006B2961">
        <w:rPr>
          <w:sz w:val="16"/>
        </w:rPr>
        <w:t xml:space="preserve"> has </w:t>
      </w:r>
      <w:r w:rsidRPr="007F6D95">
        <w:rPr>
          <w:rStyle w:val="StyleUnderline"/>
          <w:highlight w:val="yellow"/>
        </w:rPr>
        <w:t>resulted in</w:t>
      </w:r>
      <w:r w:rsidRPr="006B2961">
        <w:rPr>
          <w:rStyle w:val="StyleUnderline"/>
        </w:rPr>
        <w:t xml:space="preserve"> an </w:t>
      </w:r>
      <w:r w:rsidRPr="006B2961">
        <w:rPr>
          <w:rStyle w:val="Emphasis"/>
        </w:rPr>
        <w:t xml:space="preserve">enormous </w:t>
      </w:r>
      <w:r w:rsidRPr="007F6D95">
        <w:rPr>
          <w:rStyle w:val="Emphasis"/>
          <w:highlight w:val="yellow"/>
        </w:rPr>
        <w:t>glut</w:t>
      </w:r>
      <w:r w:rsidRPr="006B2961">
        <w:rPr>
          <w:rStyle w:val="StyleUnderline"/>
        </w:rPr>
        <w:t xml:space="preserve"> of carbon dioxide</w:t>
      </w:r>
      <w:r w:rsidRPr="006B2961">
        <w:rPr>
          <w:sz w:val="16"/>
        </w:rPr>
        <w:t xml:space="preserve"> in the atmosphere. According to the EPA’s GHG inventory, </w:t>
      </w:r>
      <w:r w:rsidRPr="007F6D95">
        <w:rPr>
          <w:rStyle w:val="StyleUnderline"/>
          <w:highlight w:val="yellow"/>
        </w:rPr>
        <w:t xml:space="preserve">CO2 accounted for </w:t>
      </w:r>
      <w:r w:rsidRPr="007F6D95">
        <w:rPr>
          <w:rStyle w:val="Emphasis"/>
          <w:highlight w:val="yellow"/>
        </w:rPr>
        <w:t>82 percent</w:t>
      </w:r>
      <w:r w:rsidRPr="006B2961">
        <w:rPr>
          <w:rStyle w:val="StyleUnderline"/>
        </w:rPr>
        <w:t xml:space="preserve"> of GHGs</w:t>
      </w:r>
      <w:r w:rsidRPr="006B2961">
        <w:rPr>
          <w:sz w:val="16"/>
        </w:rPr>
        <w:t xml:space="preserve"> in 2017, </w:t>
      </w:r>
      <w:r w:rsidRPr="007F6D95">
        <w:rPr>
          <w:rStyle w:val="StyleUnderline"/>
          <w:highlight w:val="yellow"/>
        </w:rPr>
        <w:t xml:space="preserve">with </w:t>
      </w:r>
      <w:r w:rsidRPr="007F6D95">
        <w:rPr>
          <w:rStyle w:val="Emphasis"/>
          <w:highlight w:val="yellow"/>
        </w:rPr>
        <w:t>industry</w:t>
      </w:r>
      <w:r w:rsidRPr="007F6D95">
        <w:rPr>
          <w:rStyle w:val="StyleUnderline"/>
          <w:highlight w:val="yellow"/>
        </w:rPr>
        <w:t xml:space="preserve">, </w:t>
      </w:r>
      <w:r w:rsidRPr="007F6D95">
        <w:rPr>
          <w:rStyle w:val="Emphasis"/>
          <w:highlight w:val="yellow"/>
        </w:rPr>
        <w:t>transportation</w:t>
      </w:r>
      <w:r w:rsidRPr="007F6D95">
        <w:rPr>
          <w:rStyle w:val="StyleUnderline"/>
          <w:highlight w:val="yellow"/>
        </w:rPr>
        <w:t xml:space="preserve"> and </w:t>
      </w:r>
      <w:r w:rsidRPr="007F6D95">
        <w:rPr>
          <w:rStyle w:val="Emphasis"/>
          <w:highlight w:val="yellow"/>
        </w:rPr>
        <w:t>electricity</w:t>
      </w:r>
      <w:r w:rsidRPr="007F6D95">
        <w:rPr>
          <w:rStyle w:val="StyleUnderline"/>
          <w:highlight w:val="yellow"/>
        </w:rPr>
        <w:t xml:space="preserve"> contributing</w:t>
      </w:r>
      <w:r w:rsidRPr="006B2961">
        <w:rPr>
          <w:rStyle w:val="StyleUnderline"/>
        </w:rPr>
        <w:t xml:space="preserve"> nearly </w:t>
      </w:r>
      <w:r w:rsidRPr="007F6D95">
        <w:rPr>
          <w:rStyle w:val="Emphasis"/>
          <w:highlight w:val="yellow"/>
        </w:rPr>
        <w:t>80 percent</w:t>
      </w:r>
      <w:r w:rsidRPr="006B2961">
        <w:rPr>
          <w:rStyle w:val="StyleUnderline"/>
        </w:rPr>
        <w:t xml:space="preserve"> of the total</w:t>
      </w:r>
      <w:r w:rsidRPr="006B2961">
        <w:rPr>
          <w:sz w:val="16"/>
        </w:rPr>
        <w:t>. It’s so much more emissions than oceans, rainforests and plants can absorb, by conservative accounts, it will hang over the planet for a thousand years. Realistically, it could be forever.</w:t>
      </w:r>
    </w:p>
    <w:p w14:paraId="7F0CD4FB" w14:textId="77777777" w:rsidR="009D2E8B" w:rsidRPr="00290FDA" w:rsidRDefault="009D2E8B" w:rsidP="009D2E8B">
      <w:pPr>
        <w:pStyle w:val="Heading4"/>
        <w:rPr>
          <w:rFonts w:cs="Arial"/>
        </w:rPr>
      </w:pPr>
      <w:r>
        <w:rPr>
          <w:rFonts w:cs="Arial"/>
        </w:rPr>
        <w:t xml:space="preserve">5. </w:t>
      </w:r>
      <w:r w:rsidRPr="00290FDA">
        <w:rPr>
          <w:rFonts w:cs="Arial"/>
        </w:rPr>
        <w:t xml:space="preserve">Transitioning to small farming causes devasting </w:t>
      </w:r>
      <w:r w:rsidRPr="00290FDA">
        <w:rPr>
          <w:rFonts w:cs="Arial"/>
          <w:u w:val="single"/>
        </w:rPr>
        <w:t>land conversion</w:t>
      </w:r>
      <w:r w:rsidRPr="00290FDA">
        <w:rPr>
          <w:rFonts w:cs="Arial"/>
        </w:rPr>
        <w:t xml:space="preserve"> AND </w:t>
      </w:r>
      <w:r w:rsidRPr="00290FDA">
        <w:rPr>
          <w:rFonts w:cs="Arial"/>
          <w:u w:val="single"/>
        </w:rPr>
        <w:t>worse</w:t>
      </w:r>
      <w:r w:rsidRPr="00290FDA">
        <w:rPr>
          <w:rFonts w:cs="Arial"/>
        </w:rPr>
        <w:t xml:space="preserve"> fill-in </w:t>
      </w:r>
      <w:r w:rsidRPr="00290FDA">
        <w:rPr>
          <w:rFonts w:cs="Arial"/>
          <w:u w:val="single"/>
        </w:rPr>
        <w:t>abroad</w:t>
      </w:r>
    </w:p>
    <w:p w14:paraId="2A539819" w14:textId="77777777" w:rsidR="009D2E8B" w:rsidRPr="00290FDA" w:rsidRDefault="009D2E8B" w:rsidP="009D2E8B">
      <w:r w:rsidRPr="00290FDA">
        <w:t xml:space="preserve">Ted </w:t>
      </w:r>
      <w:r w:rsidRPr="00290FDA">
        <w:rPr>
          <w:rStyle w:val="Style13ptBold"/>
        </w:rPr>
        <w:t>Nordhaus 21</w:t>
      </w:r>
      <w:r w:rsidRPr="00290FDA">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63FEB4BF" w14:textId="77777777" w:rsidR="009D2E8B" w:rsidRPr="00290FDA" w:rsidRDefault="009D2E8B" w:rsidP="009D2E8B">
      <w:r w:rsidRPr="00290FDA">
        <w:t xml:space="preserve">Moreover, </w:t>
      </w:r>
      <w:r w:rsidRPr="00290FDA">
        <w:rPr>
          <w:rStyle w:val="StyleUnderline"/>
        </w:rPr>
        <w:t>organic farms</w:t>
      </w:r>
      <w:r w:rsidRPr="00290FDA">
        <w:t xml:space="preserve">, large and small, </w:t>
      </w:r>
      <w:r w:rsidRPr="00290FDA">
        <w:rPr>
          <w:rStyle w:val="Emphasis"/>
        </w:rPr>
        <w:t>don’t</w:t>
      </w:r>
      <w:r w:rsidRPr="00290FDA">
        <w:rPr>
          <w:rStyle w:val="StyleUnderline"/>
        </w:rPr>
        <w:t xml:space="preserve"> actually outperform large conventional farms by many important environmental measures. </w:t>
      </w:r>
      <w:r w:rsidRPr="007F6D95">
        <w:rPr>
          <w:rStyle w:val="Emphasis"/>
          <w:highlight w:val="yellow"/>
        </w:rPr>
        <w:t>Scale</w:t>
      </w:r>
      <w:r w:rsidRPr="007F6D95">
        <w:rPr>
          <w:rStyle w:val="StyleUnderline"/>
          <w:highlight w:val="yellow"/>
        </w:rPr>
        <w:t xml:space="preserve">, </w:t>
      </w:r>
      <w:r w:rsidRPr="007F6D95">
        <w:rPr>
          <w:rStyle w:val="Emphasis"/>
          <w:highlight w:val="yellow"/>
        </w:rPr>
        <w:t>tech</w:t>
      </w:r>
      <w:r w:rsidRPr="00290FDA">
        <w:rPr>
          <w:rStyle w:val="Emphasis"/>
        </w:rPr>
        <w:t>nology</w:t>
      </w:r>
      <w:r w:rsidRPr="00290FDA">
        <w:rPr>
          <w:rStyle w:val="StyleUnderline"/>
        </w:rPr>
        <w:t xml:space="preserve">, </w:t>
      </w:r>
      <w:r w:rsidRPr="007F6D95">
        <w:rPr>
          <w:rStyle w:val="StyleUnderline"/>
          <w:highlight w:val="yellow"/>
        </w:rPr>
        <w:t xml:space="preserve">and </w:t>
      </w:r>
      <w:r w:rsidRPr="007F6D95">
        <w:rPr>
          <w:rStyle w:val="Emphasis"/>
          <w:highlight w:val="yellow"/>
        </w:rPr>
        <w:t>productivity</w:t>
      </w:r>
      <w:r w:rsidRPr="007F6D95">
        <w:rPr>
          <w:rStyle w:val="StyleUnderline"/>
          <w:highlight w:val="yellow"/>
        </w:rPr>
        <w:t xml:space="preserve"> make</w:t>
      </w:r>
      <w:r w:rsidRPr="00290FDA">
        <w:rPr>
          <w:rStyle w:val="StyleUnderline"/>
        </w:rPr>
        <w:t xml:space="preserve"> </w:t>
      </w:r>
      <w:r w:rsidRPr="00290FDA">
        <w:rPr>
          <w:rStyle w:val="Emphasis"/>
        </w:rPr>
        <w:t xml:space="preserve">good </w:t>
      </w:r>
      <w:r w:rsidRPr="007F6D95">
        <w:rPr>
          <w:rStyle w:val="Emphasis"/>
          <w:highlight w:val="yellow"/>
        </w:rPr>
        <w:t>environmental sense</w:t>
      </w:r>
      <w:r w:rsidRPr="00290FDA">
        <w:rPr>
          <w:rStyle w:val="StyleUnderline"/>
        </w:rPr>
        <w:t xml:space="preserve"> and economic sense. </w:t>
      </w:r>
      <w:r w:rsidRPr="007F6D95">
        <w:rPr>
          <w:rStyle w:val="StyleUnderline"/>
          <w:highlight w:val="yellow"/>
        </w:rPr>
        <w:t xml:space="preserve">Because </w:t>
      </w:r>
      <w:r w:rsidRPr="007F6D95">
        <w:rPr>
          <w:rStyle w:val="Emphasis"/>
          <w:highlight w:val="yellow"/>
        </w:rPr>
        <w:t>organic</w:t>
      </w:r>
      <w:r w:rsidRPr="00290FDA">
        <w:rPr>
          <w:rStyle w:val="StyleUnderline"/>
        </w:rPr>
        <w:t xml:space="preserve"> farming </w:t>
      </w:r>
      <w:r w:rsidRPr="007F6D95">
        <w:rPr>
          <w:rStyle w:val="StyleUnderline"/>
          <w:highlight w:val="yellow"/>
        </w:rPr>
        <w:t xml:space="preserve">requires </w:t>
      </w:r>
      <w:r w:rsidRPr="007F6D95">
        <w:rPr>
          <w:rStyle w:val="Emphasis"/>
          <w:highlight w:val="yellow"/>
        </w:rPr>
        <w:t>more land</w:t>
      </w:r>
      <w:r w:rsidRPr="00290FDA">
        <w:rPr>
          <w:rStyle w:val="StyleUnderline"/>
        </w:rPr>
        <w:t xml:space="preserve"> for every calorie or pound produced, </w:t>
      </w:r>
      <w:r w:rsidRPr="007F6D95">
        <w:rPr>
          <w:rStyle w:val="StyleUnderline"/>
          <w:highlight w:val="yellow"/>
        </w:rPr>
        <w:t>a</w:t>
      </w:r>
      <w:r w:rsidRPr="00290FDA">
        <w:rPr>
          <w:rStyle w:val="StyleUnderline"/>
        </w:rPr>
        <w:t xml:space="preserve"> large-scale </w:t>
      </w:r>
      <w:r w:rsidRPr="007F6D95">
        <w:rPr>
          <w:rStyle w:val="StyleUnderline"/>
          <w:highlight w:val="yellow"/>
        </w:rPr>
        <w:t>shift</w:t>
      </w:r>
      <w:r w:rsidRPr="00290FDA">
        <w:rPr>
          <w:rStyle w:val="StyleUnderline"/>
        </w:rPr>
        <w:t xml:space="preserve"> to organic farming would </w:t>
      </w:r>
      <w:r w:rsidRPr="007F6D95">
        <w:rPr>
          <w:rStyle w:val="StyleUnderline"/>
          <w:highlight w:val="yellow"/>
        </w:rPr>
        <w:t xml:space="preserve">entail </w:t>
      </w:r>
      <w:r w:rsidRPr="007F6D95">
        <w:rPr>
          <w:rStyle w:val="Emphasis"/>
          <w:highlight w:val="yellow"/>
        </w:rPr>
        <w:t>converting</w:t>
      </w:r>
      <w:r w:rsidRPr="00290FDA">
        <w:rPr>
          <w:rStyle w:val="Emphasis"/>
        </w:rPr>
        <w:t xml:space="preserve"> more forest and other </w:t>
      </w:r>
      <w:r w:rsidRPr="007F6D95">
        <w:rPr>
          <w:rStyle w:val="Emphasis"/>
          <w:highlight w:val="yellow"/>
        </w:rPr>
        <w:t>land</w:t>
      </w:r>
      <w:r w:rsidRPr="007F6D95">
        <w:rPr>
          <w:rStyle w:val="StyleUnderline"/>
          <w:highlight w:val="yellow"/>
        </w:rPr>
        <w:t xml:space="preserve"> to farming, resulting in</w:t>
      </w:r>
      <w:r w:rsidRPr="00290FDA">
        <w:rPr>
          <w:rStyle w:val="StyleUnderline"/>
        </w:rPr>
        <w:t xml:space="preserve"> </w:t>
      </w:r>
      <w:r w:rsidRPr="00290FDA">
        <w:rPr>
          <w:rStyle w:val="Emphasis"/>
        </w:rPr>
        <w:t xml:space="preserve">greater </w:t>
      </w:r>
      <w:r w:rsidRPr="007F6D95">
        <w:rPr>
          <w:rStyle w:val="Emphasis"/>
          <w:highlight w:val="yellow"/>
        </w:rPr>
        <w:t>habitat loss</w:t>
      </w:r>
      <w:r w:rsidRPr="007F6D95">
        <w:rPr>
          <w:rStyle w:val="StyleUnderline"/>
          <w:highlight w:val="yellow"/>
        </w:rPr>
        <w:t xml:space="preserve"> and</w:t>
      </w:r>
      <w:r w:rsidRPr="00290FDA">
        <w:rPr>
          <w:rStyle w:val="StyleUnderline"/>
        </w:rPr>
        <w:t xml:space="preserve"> more </w:t>
      </w:r>
      <w:r w:rsidRPr="00290FDA">
        <w:rPr>
          <w:rStyle w:val="Emphasis"/>
        </w:rPr>
        <w:t>g</w:t>
      </w:r>
      <w:r w:rsidRPr="00290FDA">
        <w:t>reen</w:t>
      </w:r>
      <w:r w:rsidRPr="00290FDA">
        <w:rPr>
          <w:rStyle w:val="Emphasis"/>
        </w:rPr>
        <w:t>h</w:t>
      </w:r>
      <w:r w:rsidRPr="00290FDA">
        <w:t xml:space="preserve">ouse </w:t>
      </w:r>
      <w:r w:rsidRPr="00290FDA">
        <w:rPr>
          <w:rStyle w:val="Emphasis"/>
        </w:rPr>
        <w:t>g</w:t>
      </w:r>
      <w:r w:rsidRPr="00290FDA">
        <w:t xml:space="preserve">as </w:t>
      </w:r>
      <w:r w:rsidRPr="007F6D95">
        <w:rPr>
          <w:rStyle w:val="StyleUnderline"/>
          <w:highlight w:val="yellow"/>
        </w:rPr>
        <w:t>emissions</w:t>
      </w:r>
      <w:r w:rsidRPr="00290FDA">
        <w:t xml:space="preserve">. And </w:t>
      </w:r>
      <w:r w:rsidRPr="00290FDA">
        <w:rPr>
          <w:rStyle w:val="StyleUnderline"/>
        </w:rPr>
        <w:t xml:space="preserve">while organic farming doesn’t use synthetic pesticides or fertilizers, it often results in greater </w:t>
      </w:r>
      <w:r w:rsidRPr="00290FDA">
        <w:rPr>
          <w:rStyle w:val="Emphasis"/>
        </w:rPr>
        <w:t>nitrogen pollution</w:t>
      </w:r>
      <w:r w:rsidRPr="00290FDA">
        <w:rPr>
          <w:rStyle w:val="StyleUnderline"/>
        </w:rPr>
        <w:t xml:space="preserve"> because </w:t>
      </w:r>
      <w:r w:rsidRPr="00290FDA">
        <w:rPr>
          <w:rStyle w:val="Emphasis"/>
        </w:rPr>
        <w:t>manure</w:t>
      </w:r>
      <w:r w:rsidRPr="00290FDA">
        <w:rPr>
          <w:rStyle w:val="StyleUnderline"/>
        </w:rPr>
        <w:t xml:space="preserve"> is a </w:t>
      </w:r>
      <w:r w:rsidRPr="00290FDA">
        <w:rPr>
          <w:rStyle w:val="Emphasis"/>
        </w:rPr>
        <w:t>highly inefficient</w:t>
      </w:r>
      <w:r w:rsidRPr="00290FDA">
        <w:rPr>
          <w:rStyle w:val="StyleUnderline"/>
        </w:rPr>
        <w:t xml:space="preserve"> way to deliver nutrients to crops</w:t>
      </w:r>
      <w:r w:rsidRPr="00290FDA">
        <w:t>.</w:t>
      </w:r>
    </w:p>
    <w:p w14:paraId="3D68F009" w14:textId="77777777" w:rsidR="009D2E8B" w:rsidRPr="00290FDA" w:rsidRDefault="009D2E8B" w:rsidP="009D2E8B">
      <w:r w:rsidRPr="00290FDA">
        <w:t xml:space="preserve">Another benefit of </w:t>
      </w:r>
      <w:r w:rsidRPr="007F6D95">
        <w:rPr>
          <w:rStyle w:val="Emphasis"/>
          <w:highlight w:val="yellow"/>
        </w:rPr>
        <w:t>large</w:t>
      </w:r>
      <w:r w:rsidRPr="00290FDA">
        <w:rPr>
          <w:rStyle w:val="StyleUnderline"/>
        </w:rPr>
        <w:t xml:space="preserve">-scale </w:t>
      </w:r>
      <w:r w:rsidRPr="007F6D95">
        <w:rPr>
          <w:rStyle w:val="StyleUnderline"/>
          <w:highlight w:val="yellow"/>
        </w:rPr>
        <w:t>U.S. farms</w:t>
      </w:r>
      <w:r w:rsidRPr="00290FDA">
        <w:t xml:space="preserve"> is that </w:t>
      </w:r>
      <w:r w:rsidRPr="007F6D95">
        <w:rPr>
          <w:rStyle w:val="StyleUnderline"/>
          <w:highlight w:val="yellow"/>
        </w:rPr>
        <w:t>because</w:t>
      </w:r>
      <w:r w:rsidRPr="00290FDA">
        <w:rPr>
          <w:rStyle w:val="StyleUnderline"/>
        </w:rPr>
        <w:t xml:space="preserve"> they are </w:t>
      </w:r>
      <w:r w:rsidRPr="007F6D95">
        <w:rPr>
          <w:rStyle w:val="StyleUnderline"/>
          <w:highlight w:val="yellow"/>
        </w:rPr>
        <w:t xml:space="preserve">so </w:t>
      </w:r>
      <w:r w:rsidRPr="007F6D95">
        <w:rPr>
          <w:rStyle w:val="Emphasis"/>
          <w:highlight w:val="yellow"/>
        </w:rPr>
        <w:t>efficient</w:t>
      </w:r>
      <w:r w:rsidRPr="00290FDA">
        <w:t xml:space="preserve">, economically and environmentally, they </w:t>
      </w:r>
      <w:r w:rsidRPr="00290FDA">
        <w:rPr>
          <w:rStyle w:val="StyleUnderline"/>
        </w:rPr>
        <w:t>are</w:t>
      </w:r>
      <w:r w:rsidRPr="00290FDA">
        <w:t xml:space="preserve"> also </w:t>
      </w:r>
      <w:r w:rsidRPr="00290FDA">
        <w:rPr>
          <w:rStyle w:val="StyleUnderline"/>
        </w:rPr>
        <w:t xml:space="preserve">able to </w:t>
      </w:r>
      <w:r w:rsidRPr="007F6D95">
        <w:rPr>
          <w:rStyle w:val="StyleUnderline"/>
          <w:highlight w:val="yellow"/>
        </w:rPr>
        <w:t>produce</w:t>
      </w:r>
      <w:r w:rsidRPr="00290FDA">
        <w:rPr>
          <w:rStyle w:val="StyleUnderline"/>
        </w:rPr>
        <w:t xml:space="preserve"> vastly </w:t>
      </w:r>
      <w:r w:rsidRPr="007F6D95">
        <w:rPr>
          <w:rStyle w:val="StyleUnderline"/>
          <w:highlight w:val="yellow"/>
        </w:rPr>
        <w:t>more</w:t>
      </w:r>
      <w:r w:rsidRPr="00290FDA">
        <w:rPr>
          <w:rStyle w:val="StyleUnderline"/>
        </w:rPr>
        <w:t xml:space="preserve"> food than Americans can consume, </w:t>
      </w:r>
      <w:r w:rsidRPr="007F6D95">
        <w:rPr>
          <w:rStyle w:val="StyleUnderline"/>
          <w:highlight w:val="yellow"/>
        </w:rPr>
        <w:t>making the country the</w:t>
      </w:r>
      <w:r w:rsidRPr="00290FDA">
        <w:rPr>
          <w:rStyle w:val="StyleUnderline"/>
        </w:rPr>
        <w:t xml:space="preserve"> world’s </w:t>
      </w:r>
      <w:r w:rsidRPr="007F6D95">
        <w:rPr>
          <w:rStyle w:val="StyleUnderline"/>
          <w:highlight w:val="yellow"/>
        </w:rPr>
        <w:t>largest</w:t>
      </w:r>
      <w:r w:rsidRPr="00290FDA">
        <w:rPr>
          <w:rStyle w:val="StyleUnderline"/>
        </w:rPr>
        <w:t xml:space="preserve"> agricultural </w:t>
      </w:r>
      <w:r w:rsidRPr="007F6D95">
        <w:rPr>
          <w:rStyle w:val="Emphasis"/>
          <w:highlight w:val="yellow"/>
        </w:rPr>
        <w:t>exporter</w:t>
      </w:r>
      <w:r w:rsidRPr="00290FDA">
        <w:rPr>
          <w:rStyle w:val="StyleUnderline"/>
        </w:rPr>
        <w:t xml:space="preserve"> as well</w:t>
      </w:r>
      <w:r w:rsidRPr="00290FDA">
        <w:t>.</w:t>
      </w:r>
    </w:p>
    <w:p w14:paraId="7DCD4B47" w14:textId="77777777" w:rsidR="009D2E8B" w:rsidRPr="00BF4F9B" w:rsidRDefault="009D2E8B" w:rsidP="009D2E8B">
      <w:r w:rsidRPr="00290FDA">
        <w:rPr>
          <w:rStyle w:val="StyleUnderline"/>
        </w:rPr>
        <w:t>That</w:t>
      </w:r>
      <w:r w:rsidRPr="00290FDA">
        <w:t xml:space="preserve"> benefits the U.S. economy, of course, but it also </w:t>
      </w:r>
      <w:r w:rsidRPr="00290FDA">
        <w:rPr>
          <w:rStyle w:val="StyleUnderline"/>
        </w:rPr>
        <w:t xml:space="preserve">comes with </w:t>
      </w:r>
      <w:r w:rsidRPr="007F6D95">
        <w:rPr>
          <w:rStyle w:val="StyleUnderline"/>
          <w:highlight w:val="yellow"/>
        </w:rPr>
        <w:t xml:space="preserve">an </w:t>
      </w:r>
      <w:r w:rsidRPr="007F6D95">
        <w:rPr>
          <w:rStyle w:val="Emphasis"/>
          <w:highlight w:val="yellow"/>
        </w:rPr>
        <w:t>environmental benefit</w:t>
      </w:r>
      <w:r w:rsidRPr="007F6D95">
        <w:rPr>
          <w:rStyle w:val="StyleUnderline"/>
          <w:highlight w:val="yellow"/>
        </w:rPr>
        <w:t xml:space="preserve"> for the </w:t>
      </w:r>
      <w:r w:rsidRPr="007F6D95">
        <w:rPr>
          <w:rStyle w:val="Emphasis"/>
          <w:highlight w:val="yellow"/>
        </w:rPr>
        <w:t>world</w:t>
      </w:r>
      <w:r w:rsidRPr="00290FDA">
        <w:rPr>
          <w:rStyle w:val="StyleUnderline"/>
        </w:rPr>
        <w:t>. In the contemporary environmental imagination, highly productive, globally traded agriculture is a bad thing—poisoning</w:t>
      </w:r>
      <w:r w:rsidRPr="00290FDA">
        <w:t xml:space="preserve"> the land at home and undermining food sovereignty abroad. </w:t>
      </w:r>
      <w:r w:rsidRPr="00290FDA">
        <w:rPr>
          <w:rStyle w:val="StyleUnderline"/>
        </w:rPr>
        <w:t xml:space="preserve">But in reality, </w:t>
      </w:r>
      <w:r w:rsidRPr="007F6D95">
        <w:rPr>
          <w:rStyle w:val="StyleUnderline"/>
          <w:highlight w:val="yellow"/>
        </w:rPr>
        <w:t>a pound</w:t>
      </w:r>
      <w:r w:rsidRPr="00290FDA">
        <w:rPr>
          <w:rStyle w:val="StyleUnderline"/>
        </w:rPr>
        <w:t xml:space="preserve"> of grain or beef </w:t>
      </w:r>
      <w:r w:rsidRPr="007F6D95">
        <w:rPr>
          <w:rStyle w:val="StyleUnderline"/>
          <w:highlight w:val="yellow"/>
        </w:rPr>
        <w:t>exported</w:t>
      </w:r>
      <w:r w:rsidRPr="00290FDA">
        <w:rPr>
          <w:rStyle w:val="StyleUnderline"/>
        </w:rPr>
        <w:t xml:space="preserve"> from the </w:t>
      </w:r>
      <w:r w:rsidRPr="00290FDA">
        <w:rPr>
          <w:rStyle w:val="Emphasis"/>
        </w:rPr>
        <w:t>U</w:t>
      </w:r>
      <w:r w:rsidRPr="00290FDA">
        <w:t xml:space="preserve">nited </w:t>
      </w:r>
      <w:r w:rsidRPr="00290FDA">
        <w:rPr>
          <w:rStyle w:val="Emphasis"/>
        </w:rPr>
        <w:t>S</w:t>
      </w:r>
      <w:r w:rsidRPr="00290FDA">
        <w:t xml:space="preserve">tates almost always </w:t>
      </w:r>
      <w:r w:rsidRPr="007F6D95">
        <w:rPr>
          <w:rStyle w:val="Emphasis"/>
          <w:highlight w:val="yellow"/>
        </w:rPr>
        <w:t>displaces</w:t>
      </w:r>
      <w:r w:rsidRPr="007F6D95">
        <w:rPr>
          <w:rStyle w:val="StyleUnderline"/>
          <w:highlight w:val="yellow"/>
        </w:rPr>
        <w:t xml:space="preserve"> a pound that would</w:t>
      </w:r>
      <w:r w:rsidRPr="00290FDA">
        <w:rPr>
          <w:rStyle w:val="StyleUnderline"/>
        </w:rPr>
        <w:t xml:space="preserve"> have </w:t>
      </w:r>
      <w:r w:rsidRPr="007F6D95">
        <w:rPr>
          <w:rStyle w:val="Emphasis"/>
          <w:highlight w:val="yellow"/>
        </w:rPr>
        <w:t>be</w:t>
      </w:r>
      <w:r w:rsidRPr="00290FDA">
        <w:rPr>
          <w:rStyle w:val="StyleUnderline"/>
        </w:rPr>
        <w:t xml:space="preserve">en </w:t>
      </w:r>
      <w:r w:rsidRPr="007F6D95">
        <w:rPr>
          <w:rStyle w:val="StyleUnderline"/>
          <w:highlight w:val="yellow"/>
        </w:rPr>
        <w:t xml:space="preserve">produced with </w:t>
      </w:r>
      <w:r w:rsidRPr="007F6D95">
        <w:rPr>
          <w:rStyle w:val="Emphasis"/>
          <w:highlight w:val="yellow"/>
        </w:rPr>
        <w:t>more land</w:t>
      </w:r>
      <w:r w:rsidRPr="007F6D95">
        <w:rPr>
          <w:rStyle w:val="StyleUnderline"/>
          <w:highlight w:val="yellow"/>
        </w:rPr>
        <w:t xml:space="preserve"> and</w:t>
      </w:r>
      <w:r w:rsidRPr="00290FDA">
        <w:rPr>
          <w:rStyle w:val="StyleUnderline"/>
        </w:rPr>
        <w:t xml:space="preserve"> </w:t>
      </w:r>
      <w:r w:rsidRPr="00290FDA">
        <w:rPr>
          <w:rStyle w:val="Emphasis"/>
        </w:rPr>
        <w:t xml:space="preserve">greenhouse gas </w:t>
      </w:r>
      <w:r w:rsidRPr="007F6D95">
        <w:rPr>
          <w:rStyle w:val="Emphasis"/>
          <w:highlight w:val="yellow"/>
        </w:rPr>
        <w:t>emissions</w:t>
      </w:r>
      <w:r w:rsidRPr="007F6D95">
        <w:rPr>
          <w:rStyle w:val="StyleUnderline"/>
          <w:highlight w:val="yellow"/>
        </w:rPr>
        <w:t xml:space="preserve"> </w:t>
      </w:r>
      <w:r w:rsidRPr="007F6D95">
        <w:rPr>
          <w:rStyle w:val="Emphasis"/>
          <w:highlight w:val="yellow"/>
        </w:rPr>
        <w:t>somewhere else</w:t>
      </w:r>
      <w:r w:rsidRPr="00290FDA">
        <w:t>.</w:t>
      </w:r>
    </w:p>
    <w:p w14:paraId="47CDE3F8" w14:textId="77777777" w:rsidR="009D2E8B" w:rsidRDefault="009D2E8B" w:rsidP="009D2E8B">
      <w:pPr>
        <w:pStyle w:val="Heading3"/>
      </w:pPr>
      <w:r>
        <w:t>XT 5 – Circumvention</w:t>
      </w:r>
    </w:p>
    <w:p w14:paraId="27E66AAB" w14:textId="77777777" w:rsidR="009D2E8B" w:rsidRPr="00C84AC3" w:rsidRDefault="009D2E8B" w:rsidP="009D2E8B">
      <w:pPr>
        <w:pStyle w:val="Heading4"/>
      </w:pPr>
      <w:r>
        <w:t>Courts will always read regulatory statutes down – regulatory capture</w:t>
      </w:r>
    </w:p>
    <w:p w14:paraId="4D96F537" w14:textId="77777777" w:rsidR="009D2E8B" w:rsidRPr="00306FA8" w:rsidRDefault="009D2E8B" w:rsidP="009D2E8B">
      <w:r w:rsidRPr="00306FA8">
        <w:rPr>
          <w:rStyle w:val="Style13ptBold"/>
        </w:rPr>
        <w:t>Crane 21</w:t>
      </w:r>
      <w:r w:rsidRPr="00306FA8">
        <w:t xml:space="preserve"> – Frederick Paul Furth Sr. Professor of Law at UMich (Daniel, Antitrust Antitextualism, 96 Notre Dame L. Rev. 1205 (2021). Available at: </w:t>
      </w:r>
      <w:hyperlink r:id="rId18" w:history="1">
        <w:r w:rsidRPr="00306FA8">
          <w:rPr>
            <w:rStyle w:val="Hyperlink"/>
          </w:rPr>
          <w:t>https://scholarship.law.nd.edu/ndlr/vol96/iss3/7</w:t>
        </w:r>
      </w:hyperlink>
    </w:p>
    <w:p w14:paraId="334A29AE" w14:textId="77777777" w:rsidR="009D2E8B" w:rsidRDefault="009D2E8B" w:rsidP="009D2E8B">
      <w:pPr>
        <w:rPr>
          <w:sz w:val="16"/>
        </w:rPr>
      </w:pPr>
      <w:r w:rsidRPr="00C84AC3">
        <w:rPr>
          <w:sz w:val="16"/>
        </w:rPr>
        <w:t xml:space="preserve">But it gets worse. </w:t>
      </w:r>
      <w:r w:rsidRPr="007F6D95">
        <w:rPr>
          <w:rStyle w:val="Emphasis"/>
          <w:highlight w:val="yellow"/>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7F6D95">
        <w:rPr>
          <w:rStyle w:val="StyleUnderline"/>
          <w:highlight w:val="yellow"/>
        </w:rPr>
        <w:t xml:space="preserve">have departed from </w:t>
      </w:r>
      <w:r w:rsidRPr="00C84AC3">
        <w:rPr>
          <w:rStyle w:val="StyleUnderline"/>
        </w:rPr>
        <w:t xml:space="preserve">text and </w:t>
      </w:r>
      <w:r w:rsidRPr="007F6D95">
        <w:rPr>
          <w:rStyle w:val="StyleUnderline"/>
          <w:highlight w:val="yellow"/>
        </w:rPr>
        <w:t xml:space="preserve">original meaning </w:t>
      </w:r>
      <w:r w:rsidRPr="007F6D95">
        <w:rPr>
          <w:rStyle w:val="Emphasis"/>
          <w:highlight w:val="yellow"/>
        </w:rPr>
        <w:t xml:space="preserve">in one </w:t>
      </w:r>
      <w:r w:rsidRPr="00C84AC3">
        <w:rPr>
          <w:rStyle w:val="Emphasis"/>
        </w:rPr>
        <w:t xml:space="preserve">consistent </w:t>
      </w:r>
      <w:r w:rsidRPr="007F6D95">
        <w:rPr>
          <w:rStyle w:val="Emphasis"/>
          <w:highlight w:val="yellow"/>
        </w:rPr>
        <w:t>direction</w:t>
      </w:r>
      <w:r w:rsidRPr="00C84AC3">
        <w:rPr>
          <w:rStyle w:val="StyleUnderline"/>
        </w:rPr>
        <w:t>—</w:t>
      </w:r>
      <w:r w:rsidRPr="007F6D95">
        <w:rPr>
          <w:rStyle w:val="StyleUnderline"/>
          <w:highlight w:val="yellow"/>
        </w:rPr>
        <w:t xml:space="preserve">toward reading </w:t>
      </w:r>
      <w:r w:rsidRPr="00C84AC3">
        <w:rPr>
          <w:rStyle w:val="StyleUnderline"/>
        </w:rPr>
        <w:t xml:space="preserve">down the antitrust </w:t>
      </w:r>
      <w:r w:rsidRPr="007F6D95">
        <w:rPr>
          <w:rStyle w:val="StyleUnderline"/>
          <w:highlight w:val="yellow"/>
        </w:rPr>
        <w:t xml:space="preserve">statutes in favor of </w:t>
      </w:r>
      <w:r w:rsidRPr="00C84AC3">
        <w:rPr>
          <w:rStyle w:val="StyleUnderline"/>
        </w:rPr>
        <w:t xml:space="preserve">big </w:t>
      </w:r>
      <w:r w:rsidRPr="007F6D95">
        <w:rPr>
          <w:rStyle w:val="StyleUnderline"/>
          <w:highlight w:val="yellow"/>
        </w:rPr>
        <w:t>business</w:t>
      </w:r>
      <w:r w:rsidRPr="00C84AC3">
        <w:rPr>
          <w:rStyle w:val="StyleUnderline"/>
        </w:rPr>
        <w:t>.</w:t>
      </w:r>
      <w:r w:rsidRPr="00C84AC3">
        <w:rPr>
          <w:sz w:val="16"/>
        </w:rPr>
        <w:t xml:space="preserve"> As detailed in this Article, </w:t>
      </w:r>
      <w:r w:rsidRPr="007F6D95">
        <w:rPr>
          <w:rStyle w:val="StyleUnderline"/>
          <w:highlight w:val="yellow"/>
        </w:rPr>
        <w:t>this</w:t>
      </w:r>
      <w:r w:rsidRPr="00C84AC3">
        <w:rPr>
          <w:rStyle w:val="StyleUnderline"/>
        </w:rPr>
        <w:t xml:space="preserve"> unilateral </w:t>
      </w:r>
      <w:r w:rsidRPr="007F6D95">
        <w:rPr>
          <w:rStyle w:val="Emphasis"/>
          <w:highlight w:val="yellow"/>
        </w:rPr>
        <w:t>process</w:t>
      </w:r>
      <w:r w:rsidRPr="00C84AC3">
        <w:rPr>
          <w:rStyle w:val="StyleUnderline"/>
        </w:rPr>
        <w:t xml:space="preserve"> began almost immediately upon the promulgation of the Sherman Act and </w:t>
      </w:r>
      <w:r w:rsidRPr="007F6D95">
        <w:rPr>
          <w:rStyle w:val="Emphasis"/>
          <w:highlight w:val="yellow"/>
        </w:rPr>
        <w:t>continues to this day</w:t>
      </w:r>
      <w:r w:rsidRPr="00C84AC3">
        <w:rPr>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7F6D95">
        <w:rPr>
          <w:rStyle w:val="Emphasis"/>
          <w:highlight w:val="yellow"/>
        </w:rPr>
        <w:t>not one of the principal substantive</w:t>
      </w:r>
      <w:r w:rsidRPr="00C84AC3">
        <w:rPr>
          <w:rStyle w:val="StyleUnderline"/>
        </w:rPr>
        <w:t xml:space="preserve"> antitrust </w:t>
      </w:r>
      <w:r w:rsidRPr="007F6D95">
        <w:rPr>
          <w:rStyle w:val="StyleUnderline"/>
          <w:highlight w:val="yellow"/>
        </w:rPr>
        <w:t>statutes has</w:t>
      </w:r>
      <w:r w:rsidRPr="00C84AC3">
        <w:rPr>
          <w:rStyle w:val="StyleUnderline"/>
        </w:rPr>
        <w:t xml:space="preserve"> been </w:t>
      </w:r>
      <w:r w:rsidRPr="007F6D95">
        <w:rPr>
          <w:rStyle w:val="StyleUnderline"/>
          <w:highlight w:val="yellow"/>
        </w:rPr>
        <w:t>consistently interpreted</w:t>
      </w:r>
      <w:r w:rsidRPr="00C84AC3">
        <w:rPr>
          <w:rStyle w:val="StyleUnderline"/>
        </w:rPr>
        <w:t xml:space="preserve"> by the courts </w:t>
      </w:r>
      <w:r w:rsidRPr="007F6D95">
        <w:rPr>
          <w:rStyle w:val="StyleUnderline"/>
          <w:highlight w:val="yellow"/>
        </w:rPr>
        <w:t>in a way faithful to its text</w:t>
      </w:r>
      <w:r w:rsidRPr="00C84AC3">
        <w:rPr>
          <w:rStyle w:val="StyleUnderline"/>
        </w:rPr>
        <w:t xml:space="preserve"> or legislative intent, and that the arc of </w:t>
      </w:r>
      <w:r w:rsidRPr="007F6D95">
        <w:rPr>
          <w:rStyle w:val="StyleUnderline"/>
          <w:highlight w:val="yellow"/>
        </w:rPr>
        <w:t>antitrust antitexualism has bent</w:t>
      </w:r>
      <w:r w:rsidRPr="00C84AC3">
        <w:rPr>
          <w:rStyle w:val="StyleUnderline"/>
        </w:rPr>
        <w:t xml:space="preserve"> always </w:t>
      </w:r>
      <w:r w:rsidRPr="007F6D95">
        <w:rPr>
          <w:rStyle w:val="Emphasis"/>
          <w:highlight w:val="yellow"/>
        </w:rPr>
        <w:t>in favor of capital</w:t>
      </w:r>
      <w:r w:rsidRPr="00C84AC3">
        <w:rPr>
          <w:rStyle w:val="StyleUnderline"/>
        </w:rPr>
        <w:t xml:space="preserve">. </w:t>
      </w:r>
      <w:r w:rsidRPr="00C84AC3">
        <w:rPr>
          <w:sz w:val="16"/>
        </w:rPr>
        <w:t xml:space="preserve">Unlike in many debates over statutory interpretation, the issue in antitrust is not a contest between strict textualism and purposivism, including resort to legislative history.6 This Article uses “antitextualism” as a shorthand for the </w:t>
      </w:r>
      <w:r w:rsidRPr="00C84AC3">
        <w:rPr>
          <w:rStyle w:val="StyleUnderline"/>
        </w:rPr>
        <w:t xml:space="preserve">phenomenon of </w:t>
      </w:r>
      <w:r w:rsidRPr="007F6D95">
        <w:rPr>
          <w:rStyle w:val="StyleUnderline"/>
          <w:highlight w:val="yellow"/>
        </w:rPr>
        <w:t>ignoring any bona fide</w:t>
      </w:r>
      <w:r w:rsidRPr="00C84AC3">
        <w:rPr>
          <w:rStyle w:val="StyleUnderline"/>
        </w:rPr>
        <w:t xml:space="preserve"> </w:t>
      </w:r>
      <w:r w:rsidRPr="007F6D95">
        <w:rPr>
          <w:rStyle w:val="StyleUnderline"/>
          <w:highlight w:val="yellow"/>
        </w:rPr>
        <w:t>construction of what a statute means</w:t>
      </w:r>
      <w:r w:rsidRPr="00C84AC3">
        <w:rPr>
          <w:rStyle w:val="StyleUnderline"/>
        </w:rPr>
        <w:t xml:space="preserve">, whether in the </w:t>
      </w:r>
      <w:r w:rsidRPr="007F6D95">
        <w:rPr>
          <w:rStyle w:val="StyleUnderline"/>
          <w:highlight w:val="yellow"/>
        </w:rPr>
        <w:t>plain meaning</w:t>
      </w:r>
      <w:r w:rsidRPr="00C84AC3">
        <w:rPr>
          <w:rStyle w:val="StyleUnderline"/>
        </w:rPr>
        <w:t xml:space="preserve"> of its words, linguistic or substantive interpretive </w:t>
      </w:r>
      <w:r w:rsidRPr="007F6D95">
        <w:rPr>
          <w:rStyle w:val="StyleUnderline"/>
          <w:highlight w:val="yellow"/>
        </w:rPr>
        <w:t>canons</w:t>
      </w:r>
      <w:r w:rsidRPr="00C84AC3">
        <w:rPr>
          <w:rStyle w:val="StyleUnderline"/>
        </w:rPr>
        <w:t xml:space="preserve">, </w:t>
      </w:r>
      <w:r w:rsidRPr="007F6D95">
        <w:rPr>
          <w:rStyle w:val="StyleUnderline"/>
          <w:highlight w:val="yellow"/>
        </w:rPr>
        <w:t>legislative history</w:t>
      </w:r>
      <w:r w:rsidRPr="00C84AC3">
        <w:rPr>
          <w:rStyle w:val="StyleUnderline"/>
        </w:rPr>
        <w:t xml:space="preserve">, or other ordinary </w:t>
      </w:r>
      <w:r w:rsidRPr="007F6D95">
        <w:rPr>
          <w:rStyle w:val="StyleUnderline"/>
          <w:highlight w:val="yellow"/>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antitrust antitextualism</w:t>
      </w:r>
      <w:r w:rsidRPr="00C84AC3">
        <w:rPr>
          <w:rStyle w:val="StyleUnderline"/>
        </w:rPr>
        <w:t xml:space="preserve"> is particularly salient at the present when, </w:t>
      </w:r>
      <w:r w:rsidRPr="007F6D95">
        <w:rPr>
          <w:rStyle w:val="Emphasis"/>
          <w:highlight w:val="yellow"/>
        </w:rPr>
        <w:t>for the first time in a generation</w:t>
      </w:r>
      <w:r w:rsidRPr="00C84AC3">
        <w:rPr>
          <w:rStyle w:val="StyleUnderline"/>
        </w:rPr>
        <w:t xml:space="preserve">, there is </w:t>
      </w:r>
      <w:r w:rsidRPr="007F6D95">
        <w:rPr>
          <w:rStyle w:val="StyleUnderline"/>
          <w:highlight w:val="yellow"/>
        </w:rPr>
        <w:t>widespread dissatisfaction with</w:t>
      </w:r>
      <w:r w:rsidRPr="00C84AC3">
        <w:rPr>
          <w:rStyle w:val="StyleUnderline"/>
        </w:rPr>
        <w:t xml:space="preserve"> </w:t>
      </w:r>
      <w:r w:rsidRPr="007F6D95">
        <w:rPr>
          <w:rStyle w:val="StyleUnderline"/>
          <w:highlight w:val="yellow"/>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and also its sequel. In the play, </w:t>
      </w:r>
      <w:r w:rsidRPr="007F6D95">
        <w:rPr>
          <w:rStyle w:val="Emphasis"/>
          <w:highlight w:val="yellow"/>
        </w:rPr>
        <w:t>Congress announces</w:t>
      </w:r>
      <w:r w:rsidRPr="00C84AC3">
        <w:rPr>
          <w:sz w:val="16"/>
        </w:rPr>
        <w:t xml:space="preserve"> that the antitrust laws are too weak and that </w:t>
      </w:r>
      <w:r w:rsidRPr="007F6D95">
        <w:rPr>
          <w:rStyle w:val="Emphasis"/>
          <w:highlight w:val="yellow"/>
        </w:rPr>
        <w:t>reforms</w:t>
      </w:r>
      <w:r w:rsidRPr="00C84AC3">
        <w:rPr>
          <w:sz w:val="16"/>
        </w:rPr>
        <w:t xml:space="preserve"> are necessary to protect the nation from the power of big capital. </w:t>
      </w:r>
      <w:r w:rsidRPr="007F6D95">
        <w:rPr>
          <w:rStyle w:val="Emphasis"/>
          <w:highlight w:val="yellow"/>
        </w:rPr>
        <w:t>In the sequel</w:t>
      </w:r>
      <w:r w:rsidRPr="00C84AC3">
        <w:rPr>
          <w:rStyle w:val="StyleUnderline"/>
        </w:rPr>
        <w:t xml:space="preserve">, the </w:t>
      </w:r>
      <w:r w:rsidRPr="007F6D95">
        <w:rPr>
          <w:rStyle w:val="StyleUnderline"/>
          <w:highlight w:val="yellow"/>
        </w:rPr>
        <w:t>courts</w:t>
      </w:r>
      <w:r w:rsidRPr="00C84AC3">
        <w:rPr>
          <w:rStyle w:val="StyleUnderline"/>
        </w:rPr>
        <w:t xml:space="preserve"> (often abetted by the antitrust agencies and other antitrust elites) </w:t>
      </w:r>
      <w:r w:rsidRPr="007F6D95">
        <w:rPr>
          <w:rStyle w:val="StyleUnderline"/>
          <w:highlight w:val="yellow"/>
        </w:rPr>
        <w:t>read down the statutes</w:t>
      </w:r>
      <w:r w:rsidRPr="00C84AC3">
        <w:rPr>
          <w:rStyle w:val="StyleUnderline"/>
        </w:rPr>
        <w:t xml:space="preserve"> to accomplish less than their texts suggest or Congress meant</w:t>
      </w:r>
      <w:r w:rsidRPr="00C84AC3">
        <w:rPr>
          <w:sz w:val="16"/>
        </w:rPr>
        <w:t>. Will anything be different this time around, or are the legislative reforms currently on the table predestined to a similar fate?</w:t>
      </w:r>
    </w:p>
    <w:p w14:paraId="3F2DC4DD" w14:textId="77777777" w:rsidR="009D2E8B" w:rsidRDefault="009D2E8B" w:rsidP="009D2E8B">
      <w:pPr>
        <w:pStyle w:val="Heading3"/>
      </w:pPr>
      <w:r>
        <w:t>XT 6 – Food Security High</w:t>
      </w:r>
    </w:p>
    <w:p w14:paraId="6D2C4552" w14:textId="77777777" w:rsidR="009D2E8B" w:rsidRDefault="009D2E8B" w:rsidP="009D2E8B">
      <w:pPr>
        <w:pStyle w:val="Heading4"/>
        <w:rPr>
          <w:b w:val="0"/>
        </w:rPr>
      </w:pPr>
      <w:r>
        <w:t xml:space="preserve">2. Farmers will </w:t>
      </w:r>
      <w:r>
        <w:rPr>
          <w:u w:val="single"/>
        </w:rPr>
        <w:t>adapt</w:t>
      </w:r>
      <w:r>
        <w:t xml:space="preserve"> AND the </w:t>
      </w:r>
      <w:r>
        <w:rPr>
          <w:u w:val="single"/>
        </w:rPr>
        <w:t>COVID shock</w:t>
      </w:r>
      <w:r>
        <w:t xml:space="preserve"> spurred </w:t>
      </w:r>
      <w:r>
        <w:rPr>
          <w:u w:val="single"/>
        </w:rPr>
        <w:t>preparedness</w:t>
      </w:r>
      <w:r>
        <w:t xml:space="preserve"> and </w:t>
      </w:r>
      <w:r>
        <w:rPr>
          <w:u w:val="single"/>
        </w:rPr>
        <w:t>redundancy</w:t>
      </w:r>
    </w:p>
    <w:p w14:paraId="566C5A2B" w14:textId="77777777" w:rsidR="009D2E8B" w:rsidRDefault="009D2E8B" w:rsidP="009D2E8B">
      <w:r>
        <w:t xml:space="preserve">David </w:t>
      </w:r>
      <w:r>
        <w:rPr>
          <w:rStyle w:val="Style13ptBold"/>
        </w:rPr>
        <w:t>Green 20</w:t>
      </w:r>
      <w:r>
        <w:t>, Director of the U.S. Sustainability Alliance, “How Innovation is Helping U.S. Farmers Rise to the Challenges of COVID-19”, Open Access Government, 9/18/2020, https://www.openaccessgovernment.org/how-innovation-is-helping-u-s-farmers-rise-to-the-challenges-of-covid-19/94589/</w:t>
      </w:r>
    </w:p>
    <w:p w14:paraId="15CBF55F" w14:textId="77777777" w:rsidR="009D2E8B" w:rsidRDefault="009D2E8B" w:rsidP="009D2E8B">
      <w:pPr>
        <w:rPr>
          <w:sz w:val="16"/>
        </w:rPr>
      </w:pPr>
      <w:r>
        <w:rPr>
          <w:sz w:val="16"/>
        </w:rPr>
        <w:t xml:space="preserve">Consumers are used to buying the food they want, where and when they want it. So, </w:t>
      </w:r>
      <w:r w:rsidRPr="007F6D95">
        <w:rPr>
          <w:rStyle w:val="StyleUnderline"/>
          <w:highlight w:val="yellow"/>
        </w:rPr>
        <w:t>imagine</w:t>
      </w:r>
      <w:r>
        <w:rPr>
          <w:sz w:val="16"/>
        </w:rPr>
        <w:t xml:space="preserve"> their </w:t>
      </w:r>
      <w:r w:rsidRPr="007F6D95">
        <w:rPr>
          <w:rStyle w:val="StyleUnderline"/>
          <w:highlight w:val="yellow"/>
        </w:rPr>
        <w:t>shock</w:t>
      </w:r>
      <w:r>
        <w:rPr>
          <w:sz w:val="16"/>
        </w:rPr>
        <w:t xml:space="preserve"> and distress when, </w:t>
      </w:r>
      <w:r w:rsidRPr="007F6D95">
        <w:rPr>
          <w:rStyle w:val="StyleUnderline"/>
          <w:highlight w:val="yellow"/>
        </w:rPr>
        <w:t>in</w:t>
      </w:r>
      <w:r>
        <w:rPr>
          <w:sz w:val="16"/>
        </w:rPr>
        <w:t xml:space="preserve"> the early days of the </w:t>
      </w:r>
      <w:r w:rsidRPr="007F6D95">
        <w:rPr>
          <w:rStyle w:val="StyleUnderline"/>
          <w:highlight w:val="yellow"/>
        </w:rPr>
        <w:t>COVID</w:t>
      </w:r>
      <w:r>
        <w:rPr>
          <w:sz w:val="16"/>
        </w:rPr>
        <w:t xml:space="preserve">-19 pandemic, they were confronted with </w:t>
      </w:r>
      <w:r>
        <w:rPr>
          <w:rStyle w:val="StyleUnderline"/>
        </w:rPr>
        <w:t>aisles of empty shelves</w:t>
      </w:r>
      <w:r>
        <w:rPr>
          <w:sz w:val="16"/>
        </w:rPr>
        <w:t xml:space="preserve"> at their local supermarket or grocery store.</w:t>
      </w:r>
    </w:p>
    <w:p w14:paraId="4C90F781" w14:textId="77777777" w:rsidR="009D2E8B" w:rsidRDefault="009D2E8B" w:rsidP="009D2E8B">
      <w:pPr>
        <w:rPr>
          <w:sz w:val="16"/>
        </w:rPr>
      </w:pPr>
      <w:r>
        <w:rPr>
          <w:sz w:val="16"/>
        </w:rPr>
        <w:t>Equally shocking were the scenes of vegetable farmers ploughing surplus produce back into the ground while dairy farmers poured milk on their fields.</w:t>
      </w:r>
    </w:p>
    <w:p w14:paraId="70740054" w14:textId="77777777" w:rsidR="009D2E8B" w:rsidRDefault="009D2E8B" w:rsidP="009D2E8B">
      <w:pPr>
        <w:rPr>
          <w:sz w:val="16"/>
        </w:rPr>
      </w:pPr>
      <w:r>
        <w:rPr>
          <w:rStyle w:val="StyleUnderline"/>
        </w:rPr>
        <w:t xml:space="preserve">This is </w:t>
      </w:r>
      <w:r w:rsidRPr="007F6D95">
        <w:rPr>
          <w:rStyle w:val="StyleUnderline"/>
          <w:highlight w:val="yellow"/>
        </w:rPr>
        <w:t>what</w:t>
      </w:r>
      <w:r>
        <w:rPr>
          <w:rStyle w:val="StyleUnderline"/>
        </w:rPr>
        <w:t xml:space="preserve"> unprecedented </w:t>
      </w:r>
      <w:r w:rsidRPr="007F6D95">
        <w:rPr>
          <w:rStyle w:val="StyleUnderline"/>
          <w:highlight w:val="yellow"/>
        </w:rPr>
        <w:t>supply</w:t>
      </w:r>
      <w:r>
        <w:rPr>
          <w:rStyle w:val="StyleUnderline"/>
        </w:rPr>
        <w:t xml:space="preserve"> chain </w:t>
      </w:r>
      <w:r w:rsidRPr="007F6D95">
        <w:rPr>
          <w:rStyle w:val="StyleUnderline"/>
          <w:highlight w:val="yellow"/>
        </w:rPr>
        <w:t>disruption looks like</w:t>
      </w:r>
      <w:r>
        <w:rPr>
          <w:sz w:val="16"/>
        </w:rPr>
        <w:t>. When consumers panic buy, and schools, offices and foodservice businesses close, where and how food is bought and consumed – and the type of food consumed – changes and the food system is forced to play catch up.</w:t>
      </w:r>
    </w:p>
    <w:p w14:paraId="2D3D8902" w14:textId="77777777" w:rsidR="009D2E8B" w:rsidRDefault="009D2E8B" w:rsidP="009D2E8B">
      <w:pPr>
        <w:rPr>
          <w:sz w:val="16"/>
        </w:rPr>
      </w:pPr>
      <w:r w:rsidRPr="007F6D95">
        <w:rPr>
          <w:rStyle w:val="Emphasis"/>
          <w:highlight w:val="yellow"/>
        </w:rPr>
        <w:t>Despite</w:t>
      </w:r>
      <w:r>
        <w:rPr>
          <w:rStyle w:val="Emphasis"/>
        </w:rPr>
        <w:t xml:space="preserve"> the </w:t>
      </w:r>
      <w:r w:rsidRPr="007F6D95">
        <w:rPr>
          <w:rStyle w:val="Emphasis"/>
          <w:highlight w:val="yellow"/>
        </w:rPr>
        <w:t>upheaval</w:t>
      </w:r>
      <w:r>
        <w:rPr>
          <w:rStyle w:val="StyleUnderline"/>
        </w:rPr>
        <w:t xml:space="preserve">, U.S. </w:t>
      </w:r>
      <w:r w:rsidRPr="007F6D95">
        <w:rPr>
          <w:rStyle w:val="StyleUnderline"/>
          <w:highlight w:val="yellow"/>
        </w:rPr>
        <w:t>farmers</w:t>
      </w:r>
      <w:r>
        <w:rPr>
          <w:rStyle w:val="StyleUnderline"/>
        </w:rPr>
        <w:t xml:space="preserve"> have </w:t>
      </w:r>
      <w:r w:rsidRPr="007F6D95">
        <w:rPr>
          <w:rStyle w:val="StyleUnderline"/>
          <w:highlight w:val="yellow"/>
        </w:rPr>
        <w:t xml:space="preserve">managed to </w:t>
      </w:r>
      <w:r w:rsidRPr="007F6D95">
        <w:rPr>
          <w:rStyle w:val="Emphasis"/>
          <w:highlight w:val="yellow"/>
        </w:rPr>
        <w:t>adapt</w:t>
      </w:r>
      <w:r>
        <w:rPr>
          <w:rStyle w:val="StyleUnderline"/>
        </w:rPr>
        <w:t xml:space="preserve"> and find ways to keep putting food on our tables while protecting their own livelihoods. </w:t>
      </w:r>
      <w:r w:rsidRPr="007F6D95">
        <w:rPr>
          <w:rStyle w:val="Emphasis"/>
          <w:highlight w:val="yellow"/>
        </w:rPr>
        <w:t>Innovation is one</w:t>
      </w:r>
      <w:r>
        <w:rPr>
          <w:rStyle w:val="Emphasis"/>
        </w:rPr>
        <w:t xml:space="preserve"> such </w:t>
      </w:r>
      <w:r w:rsidRPr="007F6D95">
        <w:rPr>
          <w:rStyle w:val="Emphasis"/>
          <w:highlight w:val="yellow"/>
        </w:rPr>
        <w:t>way</w:t>
      </w:r>
      <w:r>
        <w:rPr>
          <w:sz w:val="16"/>
        </w:rPr>
        <w:t>.</w:t>
      </w:r>
    </w:p>
    <w:p w14:paraId="2CBDDA2F" w14:textId="77777777" w:rsidR="009D2E8B" w:rsidRDefault="009D2E8B" w:rsidP="009D2E8B">
      <w:pPr>
        <w:rPr>
          <w:sz w:val="16"/>
        </w:rPr>
      </w:pPr>
      <w:r>
        <w:rPr>
          <w:sz w:val="16"/>
        </w:rPr>
        <w:t>Labour shortages</w:t>
      </w:r>
    </w:p>
    <w:p w14:paraId="0A68095B" w14:textId="77777777" w:rsidR="009D2E8B" w:rsidRDefault="009D2E8B" w:rsidP="009D2E8B">
      <w:pPr>
        <w:rPr>
          <w:sz w:val="16"/>
        </w:rPr>
      </w:pPr>
      <w:r>
        <w:rPr>
          <w:sz w:val="16"/>
        </w:rPr>
        <w:t xml:space="preserve">In the United States, and elsewhere, </w:t>
      </w:r>
      <w:r>
        <w:rPr>
          <w:rStyle w:val="StyleUnderline"/>
        </w:rPr>
        <w:t>one of the biggest challenges for the food supply chain has been the availability of labour</w:t>
      </w:r>
      <w:r>
        <w:rPr>
          <w:sz w:val="16"/>
        </w:rPr>
        <w:t>. Like many industries, farming and food production need people – skill and dexterity are important for picking and preparing certain produce. However, virus outbreaks among workers and a reduced seasonal workforce due to travel restrictions and COVID fears have depleted resources.</w:t>
      </w:r>
    </w:p>
    <w:p w14:paraId="543B9816" w14:textId="77777777" w:rsidR="009D2E8B" w:rsidRDefault="009D2E8B" w:rsidP="009D2E8B">
      <w:pPr>
        <w:rPr>
          <w:sz w:val="16"/>
        </w:rPr>
      </w:pPr>
      <w:r>
        <w:rPr>
          <w:sz w:val="16"/>
        </w:rPr>
        <w:t>Meat and poultry processing plants have been particularly hard hit. According to the U.S. Centers for Disease Control and Prevention, among 23 states reporting COVID-19 in April and May 2020, 16,233 cases in 239 facilities occurred, including 86 COVID-19–related deaths. Temporary closures and meat shortages ensued – at one point fast-food chain Wendy’s ran out of hamburgers at some of its restaurants.</w:t>
      </w:r>
    </w:p>
    <w:p w14:paraId="0D466E65" w14:textId="77777777" w:rsidR="009D2E8B" w:rsidRDefault="009D2E8B" w:rsidP="009D2E8B">
      <w:pPr>
        <w:rPr>
          <w:sz w:val="16"/>
        </w:rPr>
      </w:pPr>
      <w:r>
        <w:rPr>
          <w:sz w:val="16"/>
        </w:rPr>
        <w:t>Nor are farmworkers immune. Initially, the concern was that not enough seasonal workers would be able to travel to farms to harvest the fruit and vegetable crops. Now that harvest is underway, the virus continues to spread despite safety precautions. The risk is that crops won’t get picked, leading to wastage, shortages and higher prices for consumers.</w:t>
      </w:r>
    </w:p>
    <w:p w14:paraId="6205C978" w14:textId="77777777" w:rsidR="009D2E8B" w:rsidRDefault="009D2E8B" w:rsidP="009D2E8B">
      <w:pPr>
        <w:rPr>
          <w:sz w:val="16"/>
        </w:rPr>
      </w:pPr>
      <w:r>
        <w:rPr>
          <w:sz w:val="16"/>
        </w:rPr>
        <w:t>The robots are coming</w:t>
      </w:r>
    </w:p>
    <w:p w14:paraId="130EE3F4" w14:textId="77777777" w:rsidR="009D2E8B" w:rsidRDefault="009D2E8B" w:rsidP="009D2E8B">
      <w:pPr>
        <w:rPr>
          <w:sz w:val="16"/>
        </w:rPr>
      </w:pPr>
      <w:r>
        <w:rPr>
          <w:rStyle w:val="StyleUnderline"/>
        </w:rPr>
        <w:t xml:space="preserve">Some U.S. </w:t>
      </w:r>
      <w:r w:rsidRPr="007F6D95">
        <w:rPr>
          <w:rStyle w:val="StyleUnderline"/>
          <w:highlight w:val="yellow"/>
        </w:rPr>
        <w:t xml:space="preserve">farmers are </w:t>
      </w:r>
      <w:r w:rsidRPr="007F6D95">
        <w:rPr>
          <w:rStyle w:val="Emphasis"/>
          <w:highlight w:val="yellow"/>
        </w:rPr>
        <w:t>using tech</w:t>
      </w:r>
      <w:r>
        <w:rPr>
          <w:rStyle w:val="Emphasis"/>
        </w:rPr>
        <w:t>nology</w:t>
      </w:r>
      <w:r>
        <w:rPr>
          <w:rStyle w:val="StyleUnderline"/>
        </w:rPr>
        <w:t xml:space="preserve"> </w:t>
      </w:r>
      <w:r w:rsidRPr="007F6D95">
        <w:rPr>
          <w:rStyle w:val="StyleUnderline"/>
          <w:highlight w:val="yellow"/>
        </w:rPr>
        <w:t xml:space="preserve">to </w:t>
      </w:r>
      <w:r w:rsidRPr="007F6D95">
        <w:rPr>
          <w:rStyle w:val="Emphasis"/>
          <w:highlight w:val="yellow"/>
        </w:rPr>
        <w:t>plug gaps</w:t>
      </w:r>
      <w:r>
        <w:rPr>
          <w:rStyle w:val="StyleUnderline"/>
        </w:rPr>
        <w:t xml:space="preserve"> in the workforce. American farmers have been </w:t>
      </w:r>
      <w:r>
        <w:rPr>
          <w:rStyle w:val="Emphasis"/>
        </w:rPr>
        <w:t>early adopters</w:t>
      </w:r>
      <w:r>
        <w:rPr>
          <w:rStyle w:val="StyleUnderline"/>
        </w:rPr>
        <w:t xml:space="preserve"> of AgTech,</w:t>
      </w:r>
      <w:r>
        <w:rPr>
          <w:sz w:val="16"/>
        </w:rPr>
        <w:t xml:space="preserve"> from variable rate technologies that enable them to manage the inputs for their crops more accurately to GM crops that mean less herbicide and insecticide, but better yields, and they have made substantial sustainability and productivity gains as a result. So, </w:t>
      </w:r>
      <w:r>
        <w:rPr>
          <w:rStyle w:val="StyleUnderline"/>
        </w:rPr>
        <w:t xml:space="preserve">it is hardly surprising that </w:t>
      </w:r>
      <w:r w:rsidRPr="007F6D95">
        <w:rPr>
          <w:rStyle w:val="StyleUnderline"/>
          <w:highlight w:val="yellow"/>
        </w:rPr>
        <w:t>they</w:t>
      </w:r>
      <w:r>
        <w:rPr>
          <w:rStyle w:val="StyleUnderline"/>
        </w:rPr>
        <w:t xml:space="preserve"> should </w:t>
      </w:r>
      <w:r w:rsidRPr="007F6D95">
        <w:rPr>
          <w:rStyle w:val="StyleUnderline"/>
          <w:highlight w:val="yellow"/>
        </w:rPr>
        <w:t>turn to</w:t>
      </w:r>
      <w:r>
        <w:rPr>
          <w:rStyle w:val="StyleUnderline"/>
        </w:rPr>
        <w:t xml:space="preserve"> the </w:t>
      </w:r>
      <w:r w:rsidRPr="007F6D95">
        <w:rPr>
          <w:rStyle w:val="Emphasis"/>
          <w:highlight w:val="yellow"/>
        </w:rPr>
        <w:t>latest innovations</w:t>
      </w:r>
      <w:r w:rsidRPr="007F6D95">
        <w:rPr>
          <w:rStyle w:val="StyleUnderline"/>
          <w:highlight w:val="yellow"/>
        </w:rPr>
        <w:t xml:space="preserve"> to </w:t>
      </w:r>
      <w:r w:rsidRPr="007F6D95">
        <w:rPr>
          <w:rStyle w:val="Emphasis"/>
          <w:highlight w:val="yellow"/>
        </w:rPr>
        <w:t>create efficiencies</w:t>
      </w:r>
      <w:r>
        <w:rPr>
          <w:rStyle w:val="StyleUnderline"/>
        </w:rPr>
        <w:t xml:space="preserve"> at a </w:t>
      </w:r>
      <w:r>
        <w:rPr>
          <w:rStyle w:val="Emphasis"/>
        </w:rPr>
        <w:t>critical time</w:t>
      </w:r>
      <w:r>
        <w:rPr>
          <w:rStyle w:val="StyleUnderline"/>
        </w:rPr>
        <w:t xml:space="preserve"> such as this</w:t>
      </w:r>
      <w:r>
        <w:rPr>
          <w:sz w:val="16"/>
        </w:rPr>
        <w:t>.</w:t>
      </w:r>
    </w:p>
    <w:p w14:paraId="3D4BB592" w14:textId="77777777" w:rsidR="009D2E8B" w:rsidRDefault="009D2E8B" w:rsidP="009D2E8B">
      <w:pPr>
        <w:rPr>
          <w:sz w:val="16"/>
        </w:rPr>
      </w:pPr>
      <w:r>
        <w:rPr>
          <w:rStyle w:val="StyleUnderline"/>
        </w:rPr>
        <w:t>FarmWise, a</w:t>
      </w:r>
      <w:r>
        <w:rPr>
          <w:sz w:val="16"/>
        </w:rPr>
        <w:t xml:space="preserve"> San Francisco </w:t>
      </w:r>
      <w:r>
        <w:rPr>
          <w:rStyle w:val="StyleUnderline"/>
        </w:rPr>
        <w:t xml:space="preserve">company that makes </w:t>
      </w:r>
      <w:r>
        <w:rPr>
          <w:rStyle w:val="Emphasis"/>
        </w:rPr>
        <w:t>robots</w:t>
      </w:r>
      <w:r>
        <w:rPr>
          <w:sz w:val="16"/>
        </w:rPr>
        <w:t xml:space="preserve"> to help with farming tasks such as picking weeds and harvesting vegetables, </w:t>
      </w:r>
      <w:r>
        <w:rPr>
          <w:rStyle w:val="StyleUnderline"/>
        </w:rPr>
        <w:t>reports</w:t>
      </w:r>
      <w:r>
        <w:rPr>
          <w:sz w:val="16"/>
        </w:rPr>
        <w:t xml:space="preserve"> seeing </w:t>
      </w:r>
      <w:r>
        <w:rPr>
          <w:rStyle w:val="StyleUnderline"/>
        </w:rPr>
        <w:t>increased demand</w:t>
      </w:r>
      <w:r>
        <w:rPr>
          <w:sz w:val="16"/>
        </w:rPr>
        <w:t xml:space="preserve"> from farmers in California and Arizona for robotic helpers to maintain production levels.</w:t>
      </w:r>
    </w:p>
    <w:p w14:paraId="1C818925" w14:textId="77777777" w:rsidR="009D2E8B" w:rsidRDefault="009D2E8B" w:rsidP="009D2E8B">
      <w:pPr>
        <w:rPr>
          <w:sz w:val="16"/>
        </w:rPr>
      </w:pPr>
      <w:r>
        <w:rPr>
          <w:sz w:val="16"/>
        </w:rPr>
        <w:t xml:space="preserve">And dispelling the myth that machines can’t mimic human skill, this summer, some U.S. </w:t>
      </w:r>
      <w:r>
        <w:rPr>
          <w:rStyle w:val="StyleUnderline"/>
        </w:rPr>
        <w:t xml:space="preserve">farmers have been </w:t>
      </w:r>
      <w:r w:rsidRPr="007F6D95">
        <w:rPr>
          <w:rStyle w:val="StyleUnderline"/>
          <w:highlight w:val="yellow"/>
        </w:rPr>
        <w:t>using the</w:t>
      </w:r>
      <w:r>
        <w:rPr>
          <w:sz w:val="16"/>
        </w:rPr>
        <w:t xml:space="preserve"> new </w:t>
      </w:r>
      <w:r>
        <w:rPr>
          <w:rStyle w:val="StyleUnderline"/>
        </w:rPr>
        <w:t xml:space="preserve">Virgo </w:t>
      </w:r>
      <w:r w:rsidRPr="007F6D95">
        <w:rPr>
          <w:rStyle w:val="StyleUnderline"/>
          <w:highlight w:val="yellow"/>
        </w:rPr>
        <w:t>harvesting robot</w:t>
      </w:r>
      <w:r>
        <w:rPr>
          <w:rStyle w:val="StyleUnderline"/>
        </w:rPr>
        <w:t xml:space="preserve"> from</w:t>
      </w:r>
      <w:r>
        <w:rPr>
          <w:sz w:val="16"/>
        </w:rPr>
        <w:t xml:space="preserve"> Somerville, Massachusetts, start-up </w:t>
      </w:r>
      <w:r>
        <w:rPr>
          <w:rStyle w:val="Emphasis"/>
        </w:rPr>
        <w:t>Root AI</w:t>
      </w:r>
      <w:r>
        <w:rPr>
          <w:sz w:val="16"/>
        </w:rPr>
        <w:t>, which the company claims is capable of doing anything a person can. Leveraging artificial intelligence (AI) and an advanced 3D vision system, Virgo automates the picking of tomatoes – and could potentially be used for other delicate produce.</w:t>
      </w:r>
    </w:p>
    <w:p w14:paraId="30770185" w14:textId="77777777" w:rsidR="009D2E8B" w:rsidRDefault="009D2E8B" w:rsidP="009D2E8B">
      <w:pPr>
        <w:rPr>
          <w:sz w:val="16"/>
        </w:rPr>
      </w:pPr>
      <w:r>
        <w:rPr>
          <w:sz w:val="16"/>
        </w:rPr>
        <w:t>Meeting future food demand</w:t>
      </w:r>
    </w:p>
    <w:p w14:paraId="6082242E" w14:textId="77777777" w:rsidR="009D2E8B" w:rsidRDefault="009D2E8B" w:rsidP="009D2E8B">
      <w:pPr>
        <w:rPr>
          <w:sz w:val="16"/>
        </w:rPr>
      </w:pPr>
      <w:r>
        <w:rPr>
          <w:sz w:val="16"/>
        </w:rPr>
        <w:t>Could technology play an even greater role in helping farmers meet future food demand?</w:t>
      </w:r>
    </w:p>
    <w:p w14:paraId="7BB2E2E2" w14:textId="77777777" w:rsidR="009D2E8B" w:rsidRDefault="009D2E8B" w:rsidP="009D2E8B">
      <w:pPr>
        <w:rPr>
          <w:rStyle w:val="StyleUnderline"/>
        </w:rPr>
      </w:pPr>
      <w:r>
        <w:rPr>
          <w:sz w:val="16"/>
        </w:rPr>
        <w:t xml:space="preserve">Arzum Akkas, a professor of operations and technology management at Boston University and an expert in food supply chain management, believes that </w:t>
      </w:r>
      <w:r w:rsidRPr="007F6D95">
        <w:rPr>
          <w:rStyle w:val="StyleUnderline"/>
          <w:highlight w:val="yellow"/>
        </w:rPr>
        <w:t xml:space="preserve">a </w:t>
      </w:r>
      <w:r w:rsidRPr="007F6D95">
        <w:rPr>
          <w:rStyle w:val="Emphasis"/>
          <w:highlight w:val="yellow"/>
        </w:rPr>
        <w:t>trend</w:t>
      </w:r>
      <w:r w:rsidRPr="007F6D95">
        <w:rPr>
          <w:rStyle w:val="StyleUnderline"/>
          <w:highlight w:val="yellow"/>
        </w:rPr>
        <w:t xml:space="preserve"> for </w:t>
      </w:r>
      <w:r w:rsidRPr="007F6D95">
        <w:rPr>
          <w:rStyle w:val="Emphasis"/>
          <w:highlight w:val="yellow"/>
        </w:rPr>
        <w:t>automation</w:t>
      </w:r>
      <w:r>
        <w:rPr>
          <w:rStyle w:val="StyleUnderline"/>
        </w:rPr>
        <w:t xml:space="preserve"> and </w:t>
      </w:r>
      <w:r>
        <w:rPr>
          <w:rStyle w:val="Emphasis"/>
        </w:rPr>
        <w:t>mechanisation</w:t>
      </w:r>
      <w:r>
        <w:rPr>
          <w:rStyle w:val="StyleUnderline"/>
        </w:rPr>
        <w:t xml:space="preserve"> </w:t>
      </w:r>
      <w:r w:rsidRPr="007F6D95">
        <w:rPr>
          <w:rStyle w:val="StyleUnderline"/>
          <w:highlight w:val="yellow"/>
        </w:rPr>
        <w:t xml:space="preserve">was </w:t>
      </w:r>
      <w:r w:rsidRPr="007F6D95">
        <w:rPr>
          <w:rStyle w:val="Emphasis"/>
          <w:highlight w:val="yellow"/>
        </w:rPr>
        <w:t>already in motion</w:t>
      </w:r>
      <w:r>
        <w:rPr>
          <w:rStyle w:val="StyleUnderline"/>
        </w:rPr>
        <w:t xml:space="preserve"> even before the pandemic “</w:t>
      </w:r>
      <w:r w:rsidRPr="007F6D95">
        <w:rPr>
          <w:rStyle w:val="StyleUnderline"/>
          <w:highlight w:val="yellow"/>
        </w:rPr>
        <w:t>and</w:t>
      </w:r>
      <w:r>
        <w:rPr>
          <w:rStyle w:val="StyleUnderline"/>
        </w:rPr>
        <w:t xml:space="preserve"> the extra labour shortage risks due to </w:t>
      </w:r>
      <w:r w:rsidRPr="007F6D95">
        <w:rPr>
          <w:rStyle w:val="StyleUnderline"/>
          <w:highlight w:val="yellow"/>
        </w:rPr>
        <w:t>COVID</w:t>
      </w:r>
      <w:r>
        <w:rPr>
          <w:rStyle w:val="StyleUnderline"/>
        </w:rPr>
        <w:t xml:space="preserve">-19 </w:t>
      </w:r>
      <w:r w:rsidRPr="007F6D95">
        <w:rPr>
          <w:rStyle w:val="StyleUnderline"/>
          <w:highlight w:val="yellow"/>
        </w:rPr>
        <w:t xml:space="preserve">will </w:t>
      </w:r>
      <w:r w:rsidRPr="007F6D95">
        <w:rPr>
          <w:rStyle w:val="Emphasis"/>
          <w:highlight w:val="yellow"/>
        </w:rPr>
        <w:t>accelerate</w:t>
      </w:r>
      <w:r>
        <w:rPr>
          <w:rStyle w:val="StyleUnderline"/>
        </w:rPr>
        <w:t xml:space="preserve"> automation </w:t>
      </w:r>
      <w:r w:rsidRPr="007F6D95">
        <w:rPr>
          <w:rStyle w:val="StyleUnderline"/>
          <w:highlight w:val="yellow"/>
        </w:rPr>
        <w:t>adoption</w:t>
      </w:r>
      <w:r>
        <w:rPr>
          <w:rStyle w:val="StyleUnderline"/>
        </w:rPr>
        <w:t>.”</w:t>
      </w:r>
    </w:p>
    <w:p w14:paraId="18B6E0B4" w14:textId="77777777" w:rsidR="009D2E8B" w:rsidRDefault="009D2E8B" w:rsidP="009D2E8B">
      <w:pPr>
        <w:rPr>
          <w:sz w:val="16"/>
        </w:rPr>
      </w:pPr>
      <w:r>
        <w:rPr>
          <w:sz w:val="16"/>
        </w:rPr>
        <w:t>Increased automation is something food company Tyson Foods, a processor and marketer of chicken, beef, and pork has been working on at its Manufacturing Automation Centre in Springdale, Arkansas.</w:t>
      </w:r>
    </w:p>
    <w:p w14:paraId="3AD722BF" w14:textId="77777777" w:rsidR="009D2E8B" w:rsidRDefault="009D2E8B" w:rsidP="009D2E8B">
      <w:pPr>
        <w:rPr>
          <w:sz w:val="16"/>
        </w:rPr>
      </w:pPr>
      <w:r>
        <w:rPr>
          <w:sz w:val="16"/>
        </w:rPr>
        <w:t>Over the past three years, the company has invested $500 million in tech and automation. One innovation in progress is an automated deboning system that will be able to handle the millions of chickens processed at its facilities every week. Meat giants JBS US Holdings and Cargill are also working on robotic technologies. They aren’t quite there yet, but the pandemic has served to speed up their development.</w:t>
      </w:r>
    </w:p>
    <w:p w14:paraId="6A5CCC8E" w14:textId="77777777" w:rsidR="009D2E8B" w:rsidRDefault="009D2E8B" w:rsidP="009D2E8B">
      <w:pPr>
        <w:rPr>
          <w:sz w:val="16"/>
        </w:rPr>
      </w:pPr>
      <w:r>
        <w:rPr>
          <w:sz w:val="16"/>
        </w:rPr>
        <w:t>According to Erik Pekkeriet, Programme Manager Agro Food Robotics at Wageningen University, in the Netherlands, robots are set to become even more commonplace, performing all of the menial, repetitive work in farming 10 to 20 years from now.</w:t>
      </w:r>
    </w:p>
    <w:p w14:paraId="05205542" w14:textId="77777777" w:rsidR="009D2E8B" w:rsidRDefault="009D2E8B" w:rsidP="009D2E8B">
      <w:pPr>
        <w:rPr>
          <w:sz w:val="16"/>
        </w:rPr>
      </w:pPr>
      <w:r>
        <w:rPr>
          <w:sz w:val="16"/>
        </w:rPr>
        <w:t>An automated future</w:t>
      </w:r>
    </w:p>
    <w:p w14:paraId="44736725" w14:textId="77777777" w:rsidR="009D2E8B" w:rsidRDefault="009D2E8B" w:rsidP="009D2E8B">
      <w:pPr>
        <w:rPr>
          <w:sz w:val="16"/>
        </w:rPr>
      </w:pPr>
      <w:r>
        <w:rPr>
          <w:sz w:val="16"/>
        </w:rPr>
        <w:t xml:space="preserve">So, yes, </w:t>
      </w:r>
      <w:r>
        <w:rPr>
          <w:rStyle w:val="StyleUnderline"/>
        </w:rPr>
        <w:t xml:space="preserve">the future could well be </w:t>
      </w:r>
      <w:r>
        <w:rPr>
          <w:rStyle w:val="Emphasis"/>
        </w:rPr>
        <w:t>innovation-driven</w:t>
      </w:r>
      <w:r>
        <w:rPr>
          <w:rStyle w:val="StyleUnderline"/>
        </w:rPr>
        <w:t xml:space="preserve">. Science and </w:t>
      </w:r>
      <w:r w:rsidRPr="007F6D95">
        <w:rPr>
          <w:rStyle w:val="Emphasis"/>
          <w:highlight w:val="yellow"/>
        </w:rPr>
        <w:t>tech</w:t>
      </w:r>
      <w:r>
        <w:rPr>
          <w:rStyle w:val="StyleUnderline"/>
        </w:rPr>
        <w:t xml:space="preserve">nology innovations </w:t>
      </w:r>
      <w:r w:rsidRPr="007F6D95">
        <w:rPr>
          <w:rStyle w:val="StyleUnderline"/>
          <w:highlight w:val="yellow"/>
        </w:rPr>
        <w:t xml:space="preserve">are </w:t>
      </w:r>
      <w:r w:rsidRPr="007F6D95">
        <w:rPr>
          <w:rStyle w:val="Emphasis"/>
          <w:highlight w:val="yellow"/>
        </w:rPr>
        <w:t>already helping</w:t>
      </w:r>
      <w:r>
        <w:rPr>
          <w:rStyle w:val="StyleUnderline"/>
        </w:rPr>
        <w:t xml:space="preserve"> farmers </w:t>
      </w:r>
      <w:r w:rsidRPr="007F6D95">
        <w:rPr>
          <w:rStyle w:val="Emphasis"/>
          <w:highlight w:val="yellow"/>
        </w:rPr>
        <w:t>create efficiencies</w:t>
      </w:r>
      <w:r>
        <w:rPr>
          <w:rStyle w:val="StyleUnderline"/>
        </w:rPr>
        <w:t xml:space="preserve">, helping them to </w:t>
      </w:r>
      <w:r>
        <w:rPr>
          <w:rStyle w:val="Emphasis"/>
        </w:rPr>
        <w:t>reduce their inputs</w:t>
      </w:r>
      <w:r>
        <w:rPr>
          <w:rStyle w:val="StyleUnderline"/>
        </w:rPr>
        <w:t xml:space="preserve">, </w:t>
      </w:r>
      <w:r>
        <w:rPr>
          <w:rStyle w:val="Emphasis"/>
        </w:rPr>
        <w:t>boost yields</w:t>
      </w:r>
      <w:r>
        <w:rPr>
          <w:rStyle w:val="StyleUnderline"/>
        </w:rPr>
        <w:t xml:space="preserve"> </w:t>
      </w:r>
      <w:r w:rsidRPr="007F6D95">
        <w:rPr>
          <w:rStyle w:val="StyleUnderline"/>
          <w:highlight w:val="yellow"/>
        </w:rPr>
        <w:t xml:space="preserve">and </w:t>
      </w:r>
      <w:r w:rsidRPr="007F6D95">
        <w:rPr>
          <w:rStyle w:val="Emphasis"/>
          <w:highlight w:val="yellow"/>
        </w:rPr>
        <w:t>conserve</w:t>
      </w:r>
      <w:r>
        <w:rPr>
          <w:rStyle w:val="Emphasis"/>
        </w:rPr>
        <w:t xml:space="preserve"> natural </w:t>
      </w:r>
      <w:r w:rsidRPr="007F6D95">
        <w:rPr>
          <w:rStyle w:val="Emphasis"/>
          <w:highlight w:val="yellow"/>
        </w:rPr>
        <w:t>resources</w:t>
      </w:r>
      <w:r>
        <w:rPr>
          <w:rStyle w:val="StyleUnderline"/>
        </w:rPr>
        <w:t xml:space="preserve"> such as land and water</w:t>
      </w:r>
      <w:r>
        <w:rPr>
          <w:sz w:val="16"/>
        </w:rPr>
        <w:t>. Why shouldn’t other areas of the supply chain benefit, too?</w:t>
      </w:r>
    </w:p>
    <w:p w14:paraId="1A48C9B0" w14:textId="77777777" w:rsidR="009D2E8B" w:rsidRDefault="009D2E8B" w:rsidP="009D2E8B">
      <w:pPr>
        <w:rPr>
          <w:sz w:val="16"/>
        </w:rPr>
      </w:pPr>
      <w:r>
        <w:rPr>
          <w:sz w:val="16"/>
        </w:rPr>
        <w:t>The ability for farmers and producers to cut their reliance on manual labour, which is hard to come by at the best of times, is pretty compelling.</w:t>
      </w:r>
    </w:p>
    <w:p w14:paraId="756E3735" w14:textId="77777777" w:rsidR="009D2E8B" w:rsidRDefault="009D2E8B" w:rsidP="009D2E8B">
      <w:pPr>
        <w:rPr>
          <w:sz w:val="16"/>
        </w:rPr>
      </w:pPr>
      <w:r>
        <w:rPr>
          <w:sz w:val="16"/>
        </w:rPr>
        <w:t>Up until now, the costs of robotics and automation have been prohibitive for some, but Root AI co-founder and CEO John Lessing believes this is changing: “The underlying costs of building a robot have massively dropped. We’re now able to deploy these systems for growers in a way that their cost structure doesn’t go up.”</w:t>
      </w:r>
    </w:p>
    <w:p w14:paraId="2048D707" w14:textId="77777777" w:rsidR="009D2E8B" w:rsidRDefault="009D2E8B" w:rsidP="009D2E8B">
      <w:pPr>
        <w:rPr>
          <w:sz w:val="16"/>
        </w:rPr>
      </w:pPr>
      <w:r>
        <w:rPr>
          <w:rStyle w:val="StyleUnderline"/>
        </w:rPr>
        <w:t xml:space="preserve">The </w:t>
      </w:r>
      <w:r w:rsidRPr="007F6D95">
        <w:rPr>
          <w:rStyle w:val="StyleUnderline"/>
          <w:highlight w:val="yellow"/>
        </w:rPr>
        <w:t>pandemic</w:t>
      </w:r>
      <w:r>
        <w:rPr>
          <w:rStyle w:val="StyleUnderline"/>
        </w:rPr>
        <w:t xml:space="preserve"> has</w:t>
      </w:r>
      <w:r>
        <w:rPr>
          <w:sz w:val="16"/>
        </w:rPr>
        <w:t xml:space="preserve"> also </w:t>
      </w:r>
      <w:r w:rsidRPr="007F6D95">
        <w:rPr>
          <w:rStyle w:val="Emphasis"/>
          <w:highlight w:val="yellow"/>
        </w:rPr>
        <w:t>opened</w:t>
      </w:r>
      <w:r>
        <w:rPr>
          <w:rStyle w:val="Emphasis"/>
        </w:rPr>
        <w:t xml:space="preserve"> people’s </w:t>
      </w:r>
      <w:r w:rsidRPr="007F6D95">
        <w:rPr>
          <w:rStyle w:val="Emphasis"/>
          <w:highlight w:val="yellow"/>
        </w:rPr>
        <w:t>eyes</w:t>
      </w:r>
      <w:r w:rsidRPr="007F6D95">
        <w:rPr>
          <w:rStyle w:val="StyleUnderline"/>
          <w:highlight w:val="yellow"/>
        </w:rPr>
        <w:t xml:space="preserve"> to</w:t>
      </w:r>
      <w:r>
        <w:rPr>
          <w:rStyle w:val="StyleUnderline"/>
        </w:rPr>
        <w:t xml:space="preserve"> the </w:t>
      </w:r>
      <w:r w:rsidRPr="007F6D95">
        <w:rPr>
          <w:rStyle w:val="StyleUnderline"/>
          <w:highlight w:val="yellow"/>
        </w:rPr>
        <w:t>importance</w:t>
      </w:r>
      <w:r>
        <w:rPr>
          <w:rStyle w:val="StyleUnderline"/>
        </w:rPr>
        <w:t xml:space="preserve"> of science and technology </w:t>
      </w:r>
      <w:r w:rsidRPr="007F6D95">
        <w:rPr>
          <w:rStyle w:val="StyleUnderline"/>
          <w:highlight w:val="yellow"/>
        </w:rPr>
        <w:t xml:space="preserve">and </w:t>
      </w:r>
      <w:r w:rsidRPr="007F6D95">
        <w:rPr>
          <w:rStyle w:val="Emphasis"/>
          <w:highlight w:val="yellow"/>
        </w:rPr>
        <w:t>removed</w:t>
      </w:r>
      <w:r>
        <w:rPr>
          <w:sz w:val="16"/>
        </w:rPr>
        <w:t xml:space="preserve"> the </w:t>
      </w:r>
      <w:r w:rsidRPr="007F6D95">
        <w:rPr>
          <w:rStyle w:val="Emphasis"/>
          <w:highlight w:val="yellow"/>
        </w:rPr>
        <w:t>stigma</w:t>
      </w:r>
      <w:r>
        <w:rPr>
          <w:sz w:val="16"/>
        </w:rPr>
        <w:t xml:space="preserve"> of something new often being viewed as ‘scary’ or mystifying.</w:t>
      </w:r>
    </w:p>
    <w:p w14:paraId="256DFB3D" w14:textId="77777777" w:rsidR="009D2E8B" w:rsidRDefault="009D2E8B" w:rsidP="009D2E8B">
      <w:pPr>
        <w:rPr>
          <w:sz w:val="16"/>
        </w:rPr>
      </w:pPr>
      <w:r>
        <w:rPr>
          <w:rStyle w:val="StyleUnderline"/>
        </w:rPr>
        <w:t xml:space="preserve">This is </w:t>
      </w:r>
      <w:r w:rsidRPr="007F6D95">
        <w:rPr>
          <w:rStyle w:val="Emphasis"/>
          <w:highlight w:val="yellow"/>
        </w:rPr>
        <w:t>good news</w:t>
      </w:r>
      <w:r>
        <w:rPr>
          <w:rStyle w:val="StyleUnderline"/>
        </w:rPr>
        <w:t xml:space="preserve"> for farmers. </w:t>
      </w:r>
      <w:r w:rsidRPr="007F6D95">
        <w:rPr>
          <w:rStyle w:val="StyleUnderline"/>
          <w:highlight w:val="yellow"/>
        </w:rPr>
        <w:t>With</w:t>
      </w:r>
      <w:r>
        <w:rPr>
          <w:rStyle w:val="StyleUnderline"/>
        </w:rPr>
        <w:t xml:space="preserve"> the </w:t>
      </w:r>
      <w:r>
        <w:rPr>
          <w:rStyle w:val="Emphasis"/>
        </w:rPr>
        <w:t xml:space="preserve">right </w:t>
      </w:r>
      <w:r w:rsidRPr="007F6D95">
        <w:rPr>
          <w:rStyle w:val="Emphasis"/>
          <w:highlight w:val="yellow"/>
        </w:rPr>
        <w:t>innovations</w:t>
      </w:r>
      <w:r w:rsidRPr="007F6D95">
        <w:rPr>
          <w:rStyle w:val="StyleUnderline"/>
          <w:highlight w:val="yellow"/>
        </w:rPr>
        <w:t xml:space="preserve"> in place, they are</w:t>
      </w:r>
      <w:r>
        <w:rPr>
          <w:rStyle w:val="StyleUnderline"/>
        </w:rPr>
        <w:t xml:space="preserve"> </w:t>
      </w:r>
      <w:r>
        <w:rPr>
          <w:rStyle w:val="Emphasis"/>
        </w:rPr>
        <w:t xml:space="preserve">better </w:t>
      </w:r>
      <w:r w:rsidRPr="007F6D95">
        <w:rPr>
          <w:rStyle w:val="Emphasis"/>
          <w:highlight w:val="yellow"/>
        </w:rPr>
        <w:t>equipped</w:t>
      </w:r>
      <w:r>
        <w:rPr>
          <w:rStyle w:val="StyleUnderline"/>
        </w:rPr>
        <w:t xml:space="preserve"> than ever </w:t>
      </w:r>
      <w:r w:rsidRPr="007F6D95">
        <w:rPr>
          <w:rStyle w:val="StyleUnderline"/>
          <w:highlight w:val="yellow"/>
        </w:rPr>
        <w:t xml:space="preserve">to </w:t>
      </w:r>
      <w:r w:rsidRPr="007F6D95">
        <w:rPr>
          <w:rStyle w:val="Emphasis"/>
          <w:highlight w:val="yellow"/>
        </w:rPr>
        <w:t>respond to future crises</w:t>
      </w:r>
      <w:r w:rsidRPr="007F6D95">
        <w:rPr>
          <w:rStyle w:val="StyleUnderline"/>
          <w:highlight w:val="yellow"/>
        </w:rPr>
        <w:t xml:space="preserve"> to </w:t>
      </w:r>
      <w:r w:rsidRPr="007F6D95">
        <w:rPr>
          <w:rStyle w:val="Emphasis"/>
          <w:highlight w:val="yellow"/>
        </w:rPr>
        <w:t>maintai</w:t>
      </w:r>
      <w:r>
        <w:rPr>
          <w:rStyle w:val="Emphasis"/>
        </w:rPr>
        <w:t xml:space="preserve">n a </w:t>
      </w:r>
      <w:r w:rsidRPr="007F6D95">
        <w:rPr>
          <w:rStyle w:val="Emphasis"/>
          <w:highlight w:val="yellow"/>
        </w:rPr>
        <w:t>sustainable</w:t>
      </w:r>
      <w:r>
        <w:rPr>
          <w:rStyle w:val="Emphasis"/>
        </w:rPr>
        <w:t xml:space="preserve">, future </w:t>
      </w:r>
      <w:r w:rsidRPr="007F6D95">
        <w:rPr>
          <w:rStyle w:val="Emphasis"/>
          <w:highlight w:val="yellow"/>
        </w:rPr>
        <w:t>food supply</w:t>
      </w:r>
      <w:r>
        <w:rPr>
          <w:sz w:val="16"/>
        </w:rPr>
        <w:t>.</w:t>
      </w:r>
    </w:p>
    <w:p w14:paraId="074C28E2" w14:textId="77777777" w:rsidR="009D2E8B" w:rsidRDefault="009D2E8B" w:rsidP="009D2E8B">
      <w:pPr>
        <w:pStyle w:val="Heading4"/>
      </w:pPr>
      <w:r>
        <w:t xml:space="preserve">3. Supply is </w:t>
      </w:r>
      <w:r>
        <w:rPr>
          <w:u w:val="single"/>
        </w:rPr>
        <w:t>structurally</w:t>
      </w:r>
      <w:r>
        <w:t xml:space="preserve"> decentralized and resilient</w:t>
      </w:r>
    </w:p>
    <w:p w14:paraId="0FC911CA" w14:textId="77777777" w:rsidR="009D2E8B" w:rsidRDefault="009D2E8B" w:rsidP="009D2E8B">
      <w:r>
        <w:t xml:space="preserve">Saktipada </w:t>
      </w:r>
      <w:r>
        <w:rPr>
          <w:rStyle w:val="Style13ptBold"/>
        </w:rPr>
        <w:t>Maity 18</w:t>
      </w:r>
      <w:r>
        <w:t>, Practice Head of Engineering &amp; Operations Analytics at Cap Gemini, MTech from the Indian Statistical Institute, BE from Jadavpur University, “Debunking the Myths—the MNC Monopoly”, Cap Gemini, 3/30/2018, https://www.capgemini.com/2018/03/debunking-the-myths-the-mnc-monopoly/</w:t>
      </w:r>
    </w:p>
    <w:p w14:paraId="2FBC21E4" w14:textId="77777777" w:rsidR="009D2E8B" w:rsidRDefault="009D2E8B" w:rsidP="009D2E8B">
      <w:pPr>
        <w:rPr>
          <w:sz w:val="16"/>
        </w:rPr>
      </w:pPr>
      <w:r>
        <w:rPr>
          <w:sz w:val="16"/>
        </w:rPr>
        <w:t xml:space="preserve">The Digital Agriculture and Smart Farming trend continues to thrive in this age of technology transformation and disruption. </w:t>
      </w:r>
      <w:r>
        <w:rPr>
          <w:rStyle w:val="StyleUnderline"/>
        </w:rPr>
        <w:t xml:space="preserve">With every passing month, we read </w:t>
      </w:r>
      <w:r w:rsidRPr="007F6D95">
        <w:rPr>
          <w:rStyle w:val="StyleUnderline"/>
          <w:highlight w:val="yellow"/>
        </w:rPr>
        <w:t>news</w:t>
      </w:r>
      <w:r>
        <w:rPr>
          <w:rStyle w:val="StyleUnderline"/>
        </w:rPr>
        <w:t xml:space="preserve"> like the Bayers and the Monsantos </w:t>
      </w:r>
      <w:r w:rsidRPr="007F6D95">
        <w:rPr>
          <w:rStyle w:val="StyleUnderline"/>
          <w:highlight w:val="yellow"/>
        </w:rPr>
        <w:t>of</w:t>
      </w:r>
      <w:r>
        <w:rPr>
          <w:rStyle w:val="StyleUnderline"/>
        </w:rPr>
        <w:t xml:space="preserve"> the world merging</w:t>
      </w:r>
      <w:r>
        <w:rPr>
          <w:sz w:val="16"/>
        </w:rPr>
        <w:t xml:space="preserve">, or cooperatives like FrieslandCampina going bold with acquisitions. </w:t>
      </w:r>
      <w:r>
        <w:rPr>
          <w:rStyle w:val="StyleUnderline"/>
        </w:rPr>
        <w:t xml:space="preserve">While </w:t>
      </w:r>
      <w:r w:rsidRPr="007F6D95">
        <w:rPr>
          <w:rStyle w:val="StyleUnderline"/>
          <w:highlight w:val="yellow"/>
        </w:rPr>
        <w:t>consolidation</w:t>
      </w:r>
      <w:r>
        <w:rPr>
          <w:rStyle w:val="StyleUnderline"/>
        </w:rPr>
        <w:t xml:space="preserve"> of some parts of the food chain is certainly happening, such news tends to </w:t>
      </w:r>
      <w:r w:rsidRPr="007F6D95">
        <w:rPr>
          <w:rStyle w:val="StyleUnderline"/>
          <w:highlight w:val="yellow"/>
        </w:rPr>
        <w:t xml:space="preserve">paint an </w:t>
      </w:r>
      <w:r w:rsidRPr="007F6D95">
        <w:rPr>
          <w:rStyle w:val="Emphasis"/>
          <w:highlight w:val="yellow"/>
        </w:rPr>
        <w:t>inaccurate picture</w:t>
      </w:r>
      <w:r>
        <w:rPr>
          <w:rStyle w:val="StyleUnderline"/>
        </w:rPr>
        <w:t xml:space="preserve"> of food being a </w:t>
      </w:r>
      <w:r>
        <w:rPr>
          <w:rStyle w:val="Emphasis"/>
        </w:rPr>
        <w:t>global</w:t>
      </w:r>
      <w:r>
        <w:rPr>
          <w:rStyle w:val="StyleUnderline"/>
        </w:rPr>
        <w:t xml:space="preserve">, </w:t>
      </w:r>
      <w:r>
        <w:rPr>
          <w:rStyle w:val="Emphasis"/>
        </w:rPr>
        <w:t>highly consolidated</w:t>
      </w:r>
      <w:r>
        <w:rPr>
          <w:rStyle w:val="StyleUnderline"/>
        </w:rPr>
        <w:t xml:space="preserve"> business. Misconstrued perceptions lead to different </w:t>
      </w:r>
      <w:r w:rsidRPr="007F6D95">
        <w:rPr>
          <w:rStyle w:val="Emphasis"/>
          <w:highlight w:val="yellow"/>
        </w:rPr>
        <w:t>myths</w:t>
      </w:r>
      <w:r>
        <w:rPr>
          <w:rStyle w:val="StyleUnderline"/>
        </w:rPr>
        <w:t xml:space="preserve"> and, </w:t>
      </w:r>
      <w:r w:rsidRPr="007F6D95">
        <w:rPr>
          <w:rStyle w:val="StyleUnderline"/>
          <w:highlight w:val="yellow"/>
        </w:rPr>
        <w:t>food</w:t>
      </w:r>
      <w:r>
        <w:rPr>
          <w:rStyle w:val="StyleUnderline"/>
        </w:rPr>
        <w:t xml:space="preserve"> being </w:t>
      </w:r>
      <w:r w:rsidRPr="007F6D95">
        <w:rPr>
          <w:rStyle w:val="Emphasis"/>
          <w:highlight w:val="yellow"/>
        </w:rPr>
        <w:t>controlled by</w:t>
      </w:r>
      <w:r>
        <w:rPr>
          <w:rStyle w:val="Emphasis"/>
        </w:rPr>
        <w:t xml:space="preserve"> multinational </w:t>
      </w:r>
      <w:r w:rsidRPr="007F6D95">
        <w:rPr>
          <w:rStyle w:val="Emphasis"/>
          <w:highlight w:val="yellow"/>
        </w:rPr>
        <w:t>giants</w:t>
      </w:r>
      <w:r w:rsidRPr="007F6D95">
        <w:rPr>
          <w:rStyle w:val="StyleUnderline"/>
          <w:highlight w:val="yellow"/>
        </w:rPr>
        <w:t>, is one</w:t>
      </w:r>
      <w:r>
        <w:rPr>
          <w:rStyle w:val="StyleUnderline"/>
        </w:rPr>
        <w:t xml:space="preserve"> such myth</w:t>
      </w:r>
      <w:r>
        <w:rPr>
          <w:sz w:val="16"/>
        </w:rPr>
        <w:t>.</w:t>
      </w:r>
    </w:p>
    <w:p w14:paraId="5F6CE172" w14:textId="77777777" w:rsidR="009D2E8B" w:rsidRDefault="009D2E8B" w:rsidP="009D2E8B">
      <w:pPr>
        <w:rPr>
          <w:sz w:val="16"/>
        </w:rPr>
      </w:pPr>
      <w:r>
        <w:rPr>
          <w:rStyle w:val="Emphasis"/>
        </w:rPr>
        <w:t>Perception</w:t>
      </w:r>
      <w:r>
        <w:rPr>
          <w:rStyle w:val="StyleUnderline"/>
        </w:rPr>
        <w:t xml:space="preserve"> though, is </w:t>
      </w:r>
      <w:r w:rsidRPr="007F6D95">
        <w:rPr>
          <w:rStyle w:val="StyleUnderline"/>
          <w:highlight w:val="yellow"/>
        </w:rPr>
        <w:t>not</w:t>
      </w:r>
      <w:r>
        <w:rPr>
          <w:rStyle w:val="StyleUnderline"/>
        </w:rPr>
        <w:t xml:space="preserve"> always </w:t>
      </w:r>
      <w:r w:rsidRPr="007F6D95">
        <w:rPr>
          <w:rStyle w:val="Emphasis"/>
          <w:highlight w:val="yellow"/>
        </w:rPr>
        <w:t>reality</w:t>
      </w:r>
      <w:r w:rsidRPr="007F6D95">
        <w:rPr>
          <w:rStyle w:val="StyleUnderline"/>
          <w:highlight w:val="yellow"/>
        </w:rPr>
        <w:t>. Food</w:t>
      </w:r>
      <w:r>
        <w:rPr>
          <w:sz w:val="16"/>
        </w:rPr>
        <w:t xml:space="preserve">, unlike many other industries, </w:t>
      </w:r>
      <w:r w:rsidRPr="007F6D95">
        <w:rPr>
          <w:rStyle w:val="StyleUnderline"/>
          <w:highlight w:val="yellow"/>
        </w:rPr>
        <w:t>is</w:t>
      </w:r>
      <w:r>
        <w:rPr>
          <w:rStyle w:val="StyleUnderline"/>
        </w:rPr>
        <w:t xml:space="preserve"> a very </w:t>
      </w:r>
      <w:r w:rsidRPr="007F6D95">
        <w:rPr>
          <w:rStyle w:val="Emphasis"/>
          <w:highlight w:val="yellow"/>
        </w:rPr>
        <w:t>local</w:t>
      </w:r>
      <w:r w:rsidRPr="007F6D95">
        <w:rPr>
          <w:rStyle w:val="StyleUnderline"/>
          <w:highlight w:val="yellow"/>
        </w:rPr>
        <w:t xml:space="preserve"> and</w:t>
      </w:r>
      <w:r>
        <w:rPr>
          <w:rStyle w:val="StyleUnderline"/>
        </w:rPr>
        <w:t xml:space="preserve"> </w:t>
      </w:r>
      <w:r>
        <w:rPr>
          <w:rStyle w:val="Emphasis"/>
        </w:rPr>
        <w:t xml:space="preserve">extremely </w:t>
      </w:r>
      <w:r w:rsidRPr="007F6D95">
        <w:rPr>
          <w:rStyle w:val="Emphasis"/>
          <w:highlight w:val="yellow"/>
        </w:rPr>
        <w:t>fragmented</w:t>
      </w:r>
      <w:r>
        <w:rPr>
          <w:rStyle w:val="StyleUnderline"/>
        </w:rPr>
        <w:t xml:space="preserve"> business. Food production involves</w:t>
      </w:r>
      <w:r>
        <w:rPr>
          <w:sz w:val="16"/>
        </w:rPr>
        <w:t xml:space="preserve"> stakeholders sitting in </w:t>
      </w:r>
      <w:r>
        <w:rPr>
          <w:rStyle w:val="StyleUnderline"/>
        </w:rPr>
        <w:t>plush offices</w:t>
      </w:r>
      <w:r>
        <w:rPr>
          <w:sz w:val="16"/>
        </w:rPr>
        <w:t xml:space="preserve"> at multi-billion dollar conglomerates, </w:t>
      </w:r>
      <w:r>
        <w:rPr>
          <w:rStyle w:val="StyleUnderline"/>
        </w:rPr>
        <w:t xml:space="preserve">down to </w:t>
      </w:r>
      <w:r>
        <w:rPr>
          <w:rStyle w:val="Emphasis"/>
        </w:rPr>
        <w:t>local</w:t>
      </w:r>
      <w:r>
        <w:rPr>
          <w:rStyle w:val="StyleUnderline"/>
        </w:rPr>
        <w:t xml:space="preserve"> operating </w:t>
      </w:r>
      <w:r>
        <w:rPr>
          <w:rStyle w:val="Emphasis"/>
        </w:rPr>
        <w:t>small</w:t>
      </w:r>
      <w:r>
        <w:rPr>
          <w:rStyle w:val="StyleUnderline"/>
        </w:rPr>
        <w:t xml:space="preserve"> landholders. </w:t>
      </w:r>
      <w:r w:rsidRPr="007F6D95">
        <w:rPr>
          <w:rStyle w:val="StyleUnderline"/>
          <w:highlight w:val="yellow"/>
        </w:rPr>
        <w:t xml:space="preserve">Consolidation </w:t>
      </w:r>
      <w:r w:rsidRPr="007F6D95">
        <w:rPr>
          <w:rStyle w:val="Emphasis"/>
          <w:highlight w:val="yellow"/>
        </w:rPr>
        <w:t>isn’t consistent</w:t>
      </w:r>
      <w:r w:rsidRPr="007F6D95">
        <w:rPr>
          <w:rStyle w:val="StyleUnderline"/>
          <w:highlight w:val="yellow"/>
        </w:rPr>
        <w:t xml:space="preserve"> across</w:t>
      </w:r>
      <w:r>
        <w:rPr>
          <w:rStyle w:val="StyleUnderline"/>
        </w:rPr>
        <w:t xml:space="preserve"> </w:t>
      </w:r>
      <w:r>
        <w:rPr>
          <w:rStyle w:val="Emphasis"/>
        </w:rPr>
        <w:t xml:space="preserve">all </w:t>
      </w:r>
      <w:r w:rsidRPr="007F6D95">
        <w:rPr>
          <w:rStyle w:val="Emphasis"/>
          <w:highlight w:val="yellow"/>
        </w:rPr>
        <w:t>segments</w:t>
      </w:r>
      <w:r w:rsidRPr="007F6D95">
        <w:rPr>
          <w:rStyle w:val="StyleUnderline"/>
          <w:highlight w:val="yellow"/>
        </w:rPr>
        <w:t xml:space="preserve"> and</w:t>
      </w:r>
      <w:r>
        <w:rPr>
          <w:rStyle w:val="StyleUnderline"/>
        </w:rPr>
        <w:t xml:space="preserve"> in </w:t>
      </w:r>
      <w:r>
        <w:rPr>
          <w:rStyle w:val="Emphasis"/>
        </w:rPr>
        <w:t xml:space="preserve">all </w:t>
      </w:r>
      <w:r w:rsidRPr="007F6D95">
        <w:rPr>
          <w:rStyle w:val="Emphasis"/>
          <w:highlight w:val="yellow"/>
        </w:rPr>
        <w:t>geographies</w:t>
      </w:r>
      <w:r>
        <w:rPr>
          <w:rStyle w:val="StyleUnderline"/>
        </w:rPr>
        <w:t xml:space="preserve"> of the agricultural industry</w:t>
      </w:r>
      <w:r>
        <w:rPr>
          <w:sz w:val="16"/>
        </w:rPr>
        <w:t>. In fact, while grain trading represents only a relatively limited part of the whole value chain, it’s interesting to watch four giant transnational companies dominate this global grain trade. The four companies account to an indicative and staggering 75% to 90% of the global grain trade. It is this extraordinary concentration of money and power that is a structural flaw in the system. Large players automatically extract as much value possible, but transfer as much of the cost and risk onto the weakest links—the farmers and laborers —in this food chain. Currently, the Fairtrade movement is working on resolving this problem. France has taken a legal stance wherein French law prohibits food waste by supermarkets. The rationale behind is that, this will have a positive effect on the economic position of the farmers.</w:t>
      </w:r>
    </w:p>
    <w:p w14:paraId="6F11C667" w14:textId="77777777" w:rsidR="009D2E8B" w:rsidRDefault="009D2E8B" w:rsidP="009D2E8B">
      <w:r>
        <w:rPr>
          <w:rStyle w:val="StyleUnderline"/>
        </w:rPr>
        <w:t xml:space="preserve">The </w:t>
      </w:r>
      <w:r w:rsidRPr="007F6D95">
        <w:rPr>
          <w:rStyle w:val="Emphasis"/>
          <w:highlight w:val="yellow"/>
        </w:rPr>
        <w:t>fragmentation</w:t>
      </w:r>
      <w:r>
        <w:rPr>
          <w:rStyle w:val="StyleUnderline"/>
        </w:rPr>
        <w:t xml:space="preserve"> of the agricultural industry </w:t>
      </w:r>
      <w:r w:rsidRPr="007F6D95">
        <w:rPr>
          <w:rStyle w:val="StyleUnderline"/>
          <w:highlight w:val="yellow"/>
        </w:rPr>
        <w:t xml:space="preserve">stems from </w:t>
      </w:r>
      <w:r w:rsidRPr="007F6D95">
        <w:rPr>
          <w:rStyle w:val="Emphasis"/>
          <w:highlight w:val="yellow"/>
        </w:rPr>
        <w:t>constraints</w:t>
      </w:r>
      <w:r>
        <w:rPr>
          <w:rStyle w:val="StyleUnderline"/>
        </w:rPr>
        <w:t xml:space="preserve"> resulting from </w:t>
      </w:r>
      <w:r>
        <w:rPr>
          <w:rStyle w:val="Emphasis"/>
        </w:rPr>
        <w:t>food security</w:t>
      </w:r>
      <w:r>
        <w:rPr>
          <w:rStyle w:val="StyleUnderline"/>
        </w:rPr>
        <w:t xml:space="preserve">. </w:t>
      </w:r>
      <w:r w:rsidRPr="007F6D95">
        <w:rPr>
          <w:rStyle w:val="StyleUnderline"/>
          <w:highlight w:val="yellow"/>
        </w:rPr>
        <w:t>Control over</w:t>
      </w:r>
      <w:r>
        <w:rPr>
          <w:rStyle w:val="StyleUnderline"/>
        </w:rPr>
        <w:t xml:space="preserve"> one’s land and </w:t>
      </w:r>
      <w:r w:rsidRPr="007F6D95">
        <w:rPr>
          <w:rStyle w:val="StyleUnderline"/>
          <w:highlight w:val="yellow"/>
        </w:rPr>
        <w:t>food</w:t>
      </w:r>
      <w:r>
        <w:rPr>
          <w:rStyle w:val="StyleUnderline"/>
        </w:rPr>
        <w:t xml:space="preserve"> security </w:t>
      </w:r>
      <w:r w:rsidRPr="007F6D95">
        <w:rPr>
          <w:rStyle w:val="StyleUnderline"/>
          <w:highlight w:val="yellow"/>
        </w:rPr>
        <w:t xml:space="preserve">is </w:t>
      </w:r>
      <w:r w:rsidRPr="007F6D95">
        <w:rPr>
          <w:rStyle w:val="Emphasis"/>
          <w:highlight w:val="yellow"/>
        </w:rPr>
        <w:t>enough</w:t>
      </w:r>
      <w:r w:rsidRPr="007F6D95">
        <w:rPr>
          <w:rStyle w:val="StyleUnderline"/>
          <w:highlight w:val="yellow"/>
        </w:rPr>
        <w:t xml:space="preserve"> for</w:t>
      </w:r>
      <w:r>
        <w:rPr>
          <w:rStyle w:val="StyleUnderline"/>
        </w:rPr>
        <w:t xml:space="preserve"> </w:t>
      </w:r>
      <w:r>
        <w:rPr>
          <w:rStyle w:val="Emphasis"/>
        </w:rPr>
        <w:t xml:space="preserve">any </w:t>
      </w:r>
      <w:r w:rsidRPr="007F6D95">
        <w:rPr>
          <w:rStyle w:val="Emphasis"/>
          <w:highlight w:val="yellow"/>
        </w:rPr>
        <w:t>government</w:t>
      </w:r>
      <w:r w:rsidRPr="007F6D95">
        <w:rPr>
          <w:rStyle w:val="StyleUnderline"/>
          <w:highlight w:val="yellow"/>
        </w:rPr>
        <w:t xml:space="preserve"> to </w:t>
      </w:r>
      <w:r w:rsidRPr="007F6D95">
        <w:rPr>
          <w:rStyle w:val="Emphasis"/>
          <w:highlight w:val="yellow"/>
        </w:rPr>
        <w:t>get finicky</w:t>
      </w:r>
      <w:r>
        <w:rPr>
          <w:rStyle w:val="StyleUnderline"/>
        </w:rPr>
        <w:t xml:space="preserve"> over allowing MNCs to exert control over their food chains</w:t>
      </w:r>
      <w:r>
        <w:rPr>
          <w:sz w:val="16"/>
        </w:rPr>
        <w:t xml:space="preserve">. In developing countries, agriculture is still the primary driver of the economy, and agriculture results in jobs for several hundred thousand people. Governments constantly need to balance the move to disenfranchise such a large segment, and not in the process, risk political turmoil. </w:t>
      </w:r>
      <w:r w:rsidRPr="007F6D95">
        <w:rPr>
          <w:rStyle w:val="StyleUnderline"/>
          <w:highlight w:val="yellow"/>
        </w:rPr>
        <w:t>Land ownership is a</w:t>
      </w:r>
      <w:r>
        <w:rPr>
          <w:rStyle w:val="StyleUnderline"/>
        </w:rPr>
        <w:t xml:space="preserve"> sovereign </w:t>
      </w:r>
      <w:r w:rsidRPr="007F6D95">
        <w:rPr>
          <w:rStyle w:val="StyleUnderline"/>
          <w:highlight w:val="yellow"/>
        </w:rPr>
        <w:t>function</w:t>
      </w:r>
      <w:r>
        <w:rPr>
          <w:rStyle w:val="StyleUnderline"/>
        </w:rPr>
        <w:t xml:space="preserve">, and </w:t>
      </w:r>
      <w:r w:rsidRPr="007F6D95">
        <w:rPr>
          <w:rStyle w:val="StyleUnderline"/>
          <w:highlight w:val="yellow"/>
        </w:rPr>
        <w:t xml:space="preserve">corporates </w:t>
      </w:r>
      <w:r w:rsidRPr="007F6D95">
        <w:rPr>
          <w:rStyle w:val="Emphasis"/>
          <w:highlight w:val="yellow"/>
        </w:rPr>
        <w:t>cannot win</w:t>
      </w:r>
      <w:r>
        <w:rPr>
          <w:rStyle w:val="StyleUnderline"/>
        </w:rPr>
        <w:t xml:space="preserve"> this battle any time soon. </w:t>
      </w:r>
      <w:r w:rsidRPr="007F6D95">
        <w:rPr>
          <w:rStyle w:val="StyleUnderline"/>
          <w:highlight w:val="yellow"/>
        </w:rPr>
        <w:t xml:space="preserve">With </w:t>
      </w:r>
      <w:r w:rsidRPr="007F6D95">
        <w:rPr>
          <w:rStyle w:val="Emphasis"/>
          <w:highlight w:val="yellow"/>
        </w:rPr>
        <w:t>anti-monopoly reg</w:t>
      </w:r>
      <w:r>
        <w:rPr>
          <w:rStyle w:val="Emphasis"/>
        </w:rPr>
        <w:t>ulation</w:t>
      </w:r>
      <w:r w:rsidRPr="007F6D95">
        <w:rPr>
          <w:rStyle w:val="Emphasis"/>
          <w:highlight w:val="yellow"/>
        </w:rPr>
        <w:t>s</w:t>
      </w:r>
      <w:r>
        <w:rPr>
          <w:rStyle w:val="StyleUnderline"/>
        </w:rPr>
        <w:t xml:space="preserve">, with </w:t>
      </w:r>
      <w:r w:rsidRPr="007F6D95">
        <w:rPr>
          <w:rStyle w:val="Emphasis"/>
          <w:highlight w:val="yellow"/>
        </w:rPr>
        <w:t>registration rules</w:t>
      </w:r>
      <w:r>
        <w:rPr>
          <w:rStyle w:val="StyleUnderline"/>
        </w:rPr>
        <w:t xml:space="preserve"> of the land, </w:t>
      </w:r>
      <w:r w:rsidRPr="007F6D95">
        <w:rPr>
          <w:rStyle w:val="StyleUnderline"/>
          <w:highlight w:val="yellow"/>
        </w:rPr>
        <w:t>and</w:t>
      </w:r>
      <w:r>
        <w:rPr>
          <w:rStyle w:val="StyleUnderline"/>
        </w:rPr>
        <w:t xml:space="preserve"> with </w:t>
      </w:r>
      <w:r w:rsidRPr="007F6D95">
        <w:rPr>
          <w:rStyle w:val="Emphasis"/>
          <w:highlight w:val="yellow"/>
        </w:rPr>
        <w:t>strict monitoring</w:t>
      </w:r>
      <w:r>
        <w:rPr>
          <w:rStyle w:val="StyleUnderline"/>
        </w:rPr>
        <w:t xml:space="preserve"> of water and types of crops grown in an area, </w:t>
      </w:r>
      <w:r w:rsidRPr="007F6D95">
        <w:rPr>
          <w:rStyle w:val="StyleUnderline"/>
          <w:highlight w:val="yellow"/>
        </w:rPr>
        <w:t>food</w:t>
      </w:r>
      <w:r>
        <w:rPr>
          <w:rStyle w:val="StyleUnderline"/>
        </w:rPr>
        <w:t xml:space="preserve"> production </w:t>
      </w:r>
      <w:r w:rsidRPr="007F6D95">
        <w:rPr>
          <w:rStyle w:val="StyleUnderline"/>
          <w:highlight w:val="yellow"/>
        </w:rPr>
        <w:t xml:space="preserve">is </w:t>
      </w:r>
      <w:r w:rsidRPr="007F6D95">
        <w:rPr>
          <w:rStyle w:val="Emphasis"/>
          <w:highlight w:val="yellow"/>
        </w:rPr>
        <w:t>unlikely to be</w:t>
      </w:r>
      <w:r>
        <w:rPr>
          <w:rStyle w:val="Emphasis"/>
        </w:rPr>
        <w:t xml:space="preserve"> a </w:t>
      </w:r>
      <w:r w:rsidRPr="007F6D95">
        <w:rPr>
          <w:rStyle w:val="Emphasis"/>
          <w:highlight w:val="yellow"/>
        </w:rPr>
        <w:t>consolidated</w:t>
      </w:r>
      <w:r>
        <w:rPr>
          <w:rStyle w:val="Emphasis"/>
        </w:rPr>
        <w:t xml:space="preserve"> industry</w:t>
      </w:r>
      <w:r>
        <w:rPr>
          <w:rStyle w:val="StyleUnderline"/>
        </w:rPr>
        <w:t xml:space="preserve"> </w:t>
      </w:r>
      <w:r w:rsidRPr="007F6D95">
        <w:rPr>
          <w:rStyle w:val="StyleUnderline"/>
          <w:highlight w:val="yellow"/>
        </w:rPr>
        <w:t>in the near future</w:t>
      </w:r>
      <w:r>
        <w:rPr>
          <w:sz w:val="16"/>
        </w:rPr>
        <w:t>.</w:t>
      </w:r>
      <w:r>
        <w:t xml:space="preserve">  </w:t>
      </w:r>
    </w:p>
    <w:p w14:paraId="17F53E27" w14:textId="77777777" w:rsidR="009D2E8B" w:rsidRDefault="009D2E8B" w:rsidP="009D2E8B">
      <w:pPr>
        <w:pStyle w:val="Heading3"/>
      </w:pPr>
      <w:r>
        <w:t>XT 7 – No Food Wars</w:t>
      </w:r>
    </w:p>
    <w:p w14:paraId="54B79781" w14:textId="77777777" w:rsidR="009D2E8B" w:rsidRPr="00B21EC4" w:rsidRDefault="009D2E8B" w:rsidP="009D2E8B">
      <w:pPr>
        <w:pStyle w:val="Heading4"/>
        <w:numPr>
          <w:ilvl w:val="0"/>
          <w:numId w:val="34"/>
        </w:numPr>
        <w:ind w:left="720"/>
        <w:rPr>
          <w:rStyle w:val="Style13ptBold"/>
          <w:b/>
        </w:rPr>
      </w:pPr>
      <w:r w:rsidRPr="00CA31D0">
        <w:rPr>
          <w:rStyle w:val="Style13ptBold"/>
          <w:u w:val="single"/>
        </w:rPr>
        <w:t>Non</w:t>
      </w:r>
      <w:r w:rsidRPr="00E6018A">
        <w:rPr>
          <w:rStyle w:val="Style13ptBold"/>
          <w:u w:val="single"/>
        </w:rPr>
        <w:t>-resource</w:t>
      </w:r>
      <w:r>
        <w:rPr>
          <w:rStyle w:val="Style13ptBold"/>
        </w:rPr>
        <w:t xml:space="preserve"> factors and </w:t>
      </w:r>
      <w:r w:rsidRPr="00E6018A">
        <w:rPr>
          <w:rStyle w:val="Style13ptBold"/>
          <w:u w:val="single"/>
        </w:rPr>
        <w:t>costs of war</w:t>
      </w:r>
      <w:r>
        <w:rPr>
          <w:rStyle w:val="Style13ptBold"/>
        </w:rPr>
        <w:t>.</w:t>
      </w:r>
    </w:p>
    <w:p w14:paraId="223C1C70" w14:textId="77777777" w:rsidR="009D2E8B" w:rsidRPr="00D64704" w:rsidRDefault="009D2E8B" w:rsidP="009D2E8B">
      <w:r w:rsidRPr="00E6018A">
        <w:rPr>
          <w:rStyle w:val="Style13ptBold"/>
        </w:rPr>
        <w:t>Baryamov ’18</w:t>
      </w:r>
      <w:r>
        <w:t xml:space="preserve"> [</w:t>
      </w:r>
      <w:r w:rsidRPr="00D64704">
        <w:t>Agha</w:t>
      </w:r>
      <w:r>
        <w:t>;</w:t>
      </w:r>
      <w:r w:rsidRPr="00D64704">
        <w:t xml:space="preserve"> PhD candidate and lecturer </w:t>
      </w:r>
      <w:r>
        <w:t>in</w:t>
      </w:r>
      <w:r w:rsidRPr="00D64704">
        <w:t xml:space="preserve"> the department of International Relations and International Organization </w:t>
      </w:r>
      <w:r>
        <w:t>@</w:t>
      </w:r>
      <w:r w:rsidRPr="00D64704">
        <w:t xml:space="preserve"> University of Groningen</w:t>
      </w:r>
      <w:r>
        <w:t>;</w:t>
      </w:r>
      <w:r w:rsidRPr="00D64704">
        <w:t xml:space="preserve"> “Review: Dubious nexus between natural resources and conflict</w:t>
      </w:r>
      <w:r>
        <w:t>,</w:t>
      </w:r>
      <w:r w:rsidRPr="00D64704">
        <w:t xml:space="preserve">” </w:t>
      </w:r>
      <w:r w:rsidRPr="004A3839">
        <w:rPr>
          <w:i/>
          <w:iCs/>
        </w:rPr>
        <w:t>Journal of Eurasian Studies</w:t>
      </w:r>
      <w:r w:rsidRPr="00D64704">
        <w:t xml:space="preserve"> 9(1): 72-81</w:t>
      </w:r>
      <w:r>
        <w:t>]</w:t>
      </w:r>
    </w:p>
    <w:p w14:paraId="771BAFBA" w14:textId="77777777" w:rsidR="009D2E8B" w:rsidRDefault="009D2E8B" w:rsidP="009D2E8B">
      <w:pPr>
        <w:rPr>
          <w:sz w:val="16"/>
        </w:rPr>
      </w:pPr>
      <w:r w:rsidRPr="00B21EC4">
        <w:rPr>
          <w:sz w:val="16"/>
        </w:rPr>
        <w:t xml:space="preserve">First, </w:t>
      </w:r>
      <w:r w:rsidRPr="00C33D03">
        <w:rPr>
          <w:rStyle w:val="StyleUnderline"/>
        </w:rPr>
        <w:t xml:space="preserve">function of </w:t>
      </w:r>
      <w:r w:rsidRPr="00C33D03">
        <w:rPr>
          <w:rStyle w:val="Emphasis"/>
        </w:rPr>
        <w:t>natural resources in conflict</w:t>
      </w:r>
      <w:r w:rsidRPr="00C33D03">
        <w:rPr>
          <w:rStyle w:val="StyleUnderline"/>
        </w:rPr>
        <w:t xml:space="preserve"> is narrowly explained</w:t>
      </w:r>
      <w:r w:rsidRPr="00B21EC4">
        <w:rPr>
          <w:sz w:val="16"/>
        </w:rPr>
        <w:t xml:space="preserve">. </w:t>
      </w:r>
      <w:r w:rsidRPr="007F6D95">
        <w:rPr>
          <w:rStyle w:val="StyleUnderline"/>
          <w:highlight w:val="yellow"/>
        </w:rPr>
        <w:t xml:space="preserve">Less research has been devoted to </w:t>
      </w:r>
      <w:r w:rsidRPr="007F6D95">
        <w:rPr>
          <w:rStyle w:val="Emphasis"/>
          <w:highlight w:val="yellow"/>
        </w:rPr>
        <w:t>non-resource</w:t>
      </w:r>
      <w:r w:rsidRPr="00C33D03">
        <w:rPr>
          <w:rStyle w:val="Emphasis"/>
        </w:rPr>
        <w:t xml:space="preserve"> factors of </w:t>
      </w:r>
      <w:r w:rsidRPr="007F6D95">
        <w:rPr>
          <w:rStyle w:val="Emphasis"/>
          <w:highlight w:val="yellow"/>
        </w:rPr>
        <w:t>conflicts</w:t>
      </w:r>
      <w:r w:rsidRPr="00B21EC4">
        <w:rPr>
          <w:sz w:val="16"/>
        </w:rPr>
        <w:t xml:space="preserve"> and their connection with resources. </w:t>
      </w:r>
      <w:r w:rsidRPr="007F6D95">
        <w:rPr>
          <w:rStyle w:val="Emphasis"/>
          <w:highlight w:val="yellow"/>
        </w:rPr>
        <w:t>Conflict is composed of multiple dimensions</w:t>
      </w:r>
      <w:r w:rsidRPr="00B21EC4">
        <w:rPr>
          <w:sz w:val="16"/>
        </w:rPr>
        <w:t xml:space="preserve"> (political, economic, </w:t>
      </w:r>
      <w:r w:rsidRPr="007F6D95">
        <w:rPr>
          <w:rStyle w:val="StyleUnderline"/>
          <w:highlight w:val="yellow"/>
        </w:rPr>
        <w:t>historical, cultural</w:t>
      </w:r>
      <w:r w:rsidRPr="00C33D03">
        <w:rPr>
          <w:rStyle w:val="StyleUnderline"/>
        </w:rPr>
        <w:t xml:space="preserve">, ethnic </w:t>
      </w:r>
      <w:r w:rsidRPr="007F6D95">
        <w:rPr>
          <w:rStyle w:val="StyleUnderline"/>
          <w:highlight w:val="yellow"/>
        </w:rPr>
        <w:t>and geographical</w:t>
      </w:r>
      <w:r w:rsidRPr="00B21EC4">
        <w:rPr>
          <w:sz w:val="16"/>
        </w:rPr>
        <w:t xml:space="preserve"> etc.) </w:t>
      </w:r>
      <w:r w:rsidRPr="007F6D95">
        <w:rPr>
          <w:rStyle w:val="Emphasis"/>
          <w:highlight w:val="yellow"/>
        </w:rPr>
        <w:t>rather than single factor</w:t>
      </w:r>
      <w:r w:rsidRPr="00B21EC4">
        <w:rPr>
          <w:sz w:val="16"/>
        </w:rPr>
        <w:t>. It is not clear how non-resource dimensions o</w:t>
      </w:r>
      <w:r>
        <w:rPr>
          <w:sz w:val="16"/>
        </w:rPr>
        <w:t>1</w:t>
      </w:r>
      <w:r w:rsidRPr="00B21EC4">
        <w:rPr>
          <w:sz w:val="16"/>
        </w:rPr>
        <w:t xml:space="preserve">f conflict interact with natural resources, namely poor performance of state institutions or scarcity of state capacity One may understand how </w:t>
      </w:r>
      <w:r w:rsidRPr="00C33D03">
        <w:rPr>
          <w:rStyle w:val="StyleUnderline"/>
        </w:rPr>
        <w:t xml:space="preserve">natural resources influence non-resource dimensions but </w:t>
      </w:r>
      <w:r w:rsidRPr="007F6D95">
        <w:rPr>
          <w:rStyle w:val="StyleUnderline"/>
          <w:highlight w:val="yellow"/>
        </w:rPr>
        <w:t>one may not find</w:t>
      </w:r>
      <w:r w:rsidRPr="00B21EC4">
        <w:rPr>
          <w:sz w:val="16"/>
        </w:rPr>
        <w:t xml:space="preserve"> how and</w:t>
      </w:r>
      <w:r w:rsidRPr="00B21EC4">
        <w:rPr>
          <w:rStyle w:val="StyleUnderline"/>
          <w:sz w:val="16"/>
        </w:rPr>
        <w:t xml:space="preserve"> </w:t>
      </w:r>
      <w:r w:rsidRPr="007F6D95">
        <w:rPr>
          <w:rStyle w:val="StyleUnderline"/>
          <w:highlight w:val="yellow"/>
        </w:rPr>
        <w:t>whether non-resource dimensions affect scarcity</w:t>
      </w:r>
      <w:r w:rsidRPr="00C33D03">
        <w:rPr>
          <w:rStyle w:val="StyleUnderline"/>
        </w:rPr>
        <w:t xml:space="preserve"> or abundancy of natural resources</w:t>
      </w:r>
      <w:r w:rsidRPr="00B21EC4">
        <w:rPr>
          <w:sz w:val="16"/>
        </w:rPr>
        <w:t xml:space="preserve">. In this regard, </w:t>
      </w:r>
      <w:r w:rsidRPr="007F6D95">
        <w:rPr>
          <w:rStyle w:val="Emphasis"/>
          <w:highlight w:val="yellow"/>
        </w:rPr>
        <w:t>it is not sufficient</w:t>
      </w:r>
      <w:r w:rsidRPr="007F6D95">
        <w:rPr>
          <w:sz w:val="16"/>
          <w:highlight w:val="yellow"/>
        </w:rPr>
        <w:t xml:space="preserve"> </w:t>
      </w:r>
      <w:r w:rsidRPr="007F6D95">
        <w:rPr>
          <w:rStyle w:val="StyleUnderline"/>
          <w:highlight w:val="yellow"/>
        </w:rPr>
        <w:t>to</w:t>
      </w:r>
      <w:r w:rsidRPr="00B21EC4">
        <w:rPr>
          <w:sz w:val="16"/>
        </w:rPr>
        <w:t xml:space="preserve"> simply </w:t>
      </w:r>
      <w:r w:rsidRPr="007F6D95">
        <w:rPr>
          <w:rStyle w:val="Emphasis"/>
          <w:highlight w:val="yellow"/>
        </w:rPr>
        <w:t>propose scarcity</w:t>
      </w:r>
      <w:r w:rsidRPr="00C33D03">
        <w:rPr>
          <w:rStyle w:val="Emphasis"/>
        </w:rPr>
        <w:t xml:space="preserve"> or abundancy </w:t>
      </w:r>
      <w:r w:rsidRPr="007F6D95">
        <w:rPr>
          <w:rStyle w:val="Emphasis"/>
          <w:highlight w:val="yellow"/>
        </w:rPr>
        <w:t>of natural resources as the fundamental reason for conflicts</w:t>
      </w:r>
      <w:r w:rsidRPr="00C33D03">
        <w:rPr>
          <w:rStyle w:val="Emphasis"/>
        </w:rPr>
        <w:t>.</w:t>
      </w:r>
      <w:r w:rsidRPr="00B21EC4">
        <w:rPr>
          <w:sz w:val="16"/>
        </w:rPr>
        <w:t xml:space="preserve"> Second, </w:t>
      </w:r>
      <w:r w:rsidRPr="007F6D95">
        <w:rPr>
          <w:rStyle w:val="StyleUnderline"/>
          <w:highlight w:val="yellow"/>
        </w:rPr>
        <w:t>less research has scrutinized</w:t>
      </w:r>
      <w:r w:rsidRPr="00B21EC4">
        <w:rPr>
          <w:sz w:val="16"/>
        </w:rPr>
        <w:t xml:space="preserve"> political and economic </w:t>
      </w:r>
      <w:r w:rsidRPr="007F6D95">
        <w:rPr>
          <w:rStyle w:val="Emphasis"/>
          <w:highlight w:val="yellow"/>
        </w:rPr>
        <w:t>costs of resources wars</w:t>
      </w:r>
      <w:r w:rsidRPr="00B21EC4">
        <w:rPr>
          <w:sz w:val="16"/>
        </w:rPr>
        <w:t xml:space="preserve">, namely occupation cost, international cost and investment costs (e.g. Meierding, 2016). </w:t>
      </w:r>
      <w:r w:rsidRPr="00C33D03">
        <w:rPr>
          <w:rStyle w:val="Emphasis"/>
        </w:rPr>
        <w:t xml:space="preserve">The </w:t>
      </w:r>
      <w:r w:rsidRPr="007F6D95">
        <w:rPr>
          <w:rStyle w:val="Emphasis"/>
          <w:highlight w:val="yellow"/>
        </w:rPr>
        <w:t>existing works</w:t>
      </w:r>
      <w:r w:rsidRPr="00C33D03">
        <w:rPr>
          <w:rStyle w:val="Emphasis"/>
        </w:rPr>
        <w:t xml:space="preserve"> give a </w:t>
      </w:r>
      <w:r w:rsidRPr="007F6D95">
        <w:rPr>
          <w:rStyle w:val="Emphasis"/>
          <w:highlight w:val="yellow"/>
        </w:rPr>
        <w:t>mislead</w:t>
      </w:r>
      <w:r w:rsidRPr="00C33D03">
        <w:rPr>
          <w:rStyle w:val="Emphasis"/>
        </w:rPr>
        <w:t>ing impression</w:t>
      </w:r>
      <w:r w:rsidRPr="00B21EC4">
        <w:rPr>
          <w:sz w:val="16"/>
        </w:rPr>
        <w:t xml:space="preserve"> </w:t>
      </w:r>
      <w:r w:rsidRPr="007F6D95">
        <w:rPr>
          <w:rStyle w:val="StyleUnderline"/>
          <w:highlight w:val="yellow"/>
        </w:rPr>
        <w:t>that resource incomes</w:t>
      </w:r>
      <w:r w:rsidRPr="00B21EC4">
        <w:rPr>
          <w:sz w:val="16"/>
        </w:rPr>
        <w:t xml:space="preserve"> can </w:t>
      </w:r>
      <w:r w:rsidRPr="007F6D95">
        <w:rPr>
          <w:rStyle w:val="StyleUnderline"/>
          <w:highlight w:val="yellow"/>
        </w:rPr>
        <w:t>cover</w:t>
      </w:r>
      <w:r w:rsidRPr="00B21EC4">
        <w:rPr>
          <w:sz w:val="16"/>
        </w:rPr>
        <w:t xml:space="preserve"> easily </w:t>
      </w:r>
      <w:r w:rsidRPr="007F6D95">
        <w:rPr>
          <w:rStyle w:val="StyleUnderline"/>
          <w:highlight w:val="yellow"/>
        </w:rPr>
        <w:t>invasion, investment</w:t>
      </w:r>
      <w:r w:rsidRPr="00C33D03">
        <w:rPr>
          <w:rStyle w:val="StyleUnderline"/>
        </w:rPr>
        <w:t xml:space="preserve"> and international costs </w:t>
      </w:r>
      <w:r w:rsidRPr="00B21EC4">
        <w:rPr>
          <w:sz w:val="16"/>
        </w:rPr>
        <w:t>of wars.</w:t>
      </w:r>
    </w:p>
    <w:p w14:paraId="61A27A47" w14:textId="77777777" w:rsidR="009D2E8B" w:rsidRDefault="009D2E8B" w:rsidP="009D2E8B">
      <w:pPr>
        <w:pStyle w:val="Heading2"/>
      </w:pPr>
      <w:r>
        <w:t>Advantage Two</w:t>
      </w:r>
    </w:p>
    <w:p w14:paraId="3139D268" w14:textId="77777777" w:rsidR="009D2E8B" w:rsidRDefault="009D2E8B" w:rsidP="009D2E8B">
      <w:pPr>
        <w:pStyle w:val="Heading3"/>
      </w:pPr>
      <w:r>
        <w:t>2NC – Top Level</w:t>
      </w:r>
    </w:p>
    <w:p w14:paraId="2B127145" w14:textId="77777777" w:rsidR="009D2E8B" w:rsidRPr="00290FDA" w:rsidRDefault="009D2E8B" w:rsidP="009D2E8B">
      <w:pPr>
        <w:pStyle w:val="Heading4"/>
      </w:pPr>
      <w:r w:rsidRPr="00290FDA">
        <w:t xml:space="preserve">Vertically integrated cooperatives need exemptions because buyers and grocers </w:t>
      </w:r>
      <w:r>
        <w:t xml:space="preserve">(outside the ag industry) </w:t>
      </w:r>
      <w:r w:rsidRPr="00290FDA">
        <w:t>are even more consolidated – 1AC modelling author concludes neg.</w:t>
      </w:r>
      <w:r>
        <w:t xml:space="preserve"> They need protection because they’re bargaining with more consolidated buyers. </w:t>
      </w:r>
    </w:p>
    <w:p w14:paraId="7D90209B" w14:textId="77777777" w:rsidR="009D2E8B" w:rsidRPr="00290FDA" w:rsidRDefault="009D2E8B" w:rsidP="009D2E8B">
      <w:r>
        <w:rPr>
          <w:b/>
          <w:bCs/>
          <w:u w:val="single"/>
        </w:rPr>
        <w:t xml:space="preserve">1AC </w:t>
      </w:r>
      <w:r w:rsidRPr="00290FDA">
        <w:rPr>
          <w:b/>
          <w:bCs/>
          <w:u w:val="single"/>
        </w:rPr>
        <w:t>Barnes and Levine 21</w:t>
      </w:r>
      <w:r w:rsidRPr="00290FDA">
        <w:t xml:space="preserve">, Donald, JD from George Washington University; JD from Fordham University, and former Vice-Chair of the ABA Antitrust Section’s Joint Conduct Committee; Jay, co-chair of the Porter Wright Morris &amp; Arthur Antitrust and Consumer Protection Practice Group, “Farmer Cooperatives "Take Cover": The Capper-Volstead Exemption is Under Siege”. Arkansas Law Review, Volume 74, Number 1. April 2021, Accessed 11/10/21, </w:t>
      </w:r>
      <w:hyperlink r:id="rId19" w:history="1">
        <w:r w:rsidRPr="00290FDA">
          <w:rPr>
            <w:rStyle w:val="Hyperlink"/>
          </w:rPr>
          <w:t>https://scholarworks.uark.edu/cgi/viewcontent.cgi?article=1127&amp;context=alrAH</w:t>
        </w:r>
      </w:hyperlink>
      <w:r w:rsidRPr="00290FDA">
        <w:t xml:space="preserve"> p. 24-27</w:t>
      </w:r>
    </w:p>
    <w:p w14:paraId="1D3FD186" w14:textId="77777777" w:rsidR="009D2E8B" w:rsidRPr="00290FDA" w:rsidRDefault="009D2E8B" w:rsidP="009D2E8B">
      <w:r w:rsidRPr="00290FDA">
        <w:t xml:space="preserve">The question can fairly be asked: </w:t>
      </w:r>
      <w:r w:rsidRPr="007F6D95">
        <w:rPr>
          <w:rStyle w:val="StyleUnderline"/>
          <w:highlight w:val="yellow"/>
        </w:rPr>
        <w:t>Has</w:t>
      </w:r>
      <w:r w:rsidRPr="00290FDA">
        <w:rPr>
          <w:rStyle w:val="StyleUnderline"/>
        </w:rPr>
        <w:t xml:space="preserve"> the </w:t>
      </w:r>
      <w:r w:rsidRPr="007F6D95">
        <w:rPr>
          <w:rStyle w:val="Emphasis"/>
          <w:highlight w:val="yellow"/>
        </w:rPr>
        <w:t>Capper-Volstead</w:t>
      </w:r>
      <w:r w:rsidRPr="00290FDA">
        <w:rPr>
          <w:rStyle w:val="StyleUnderline"/>
        </w:rPr>
        <w:t xml:space="preserve"> Act </w:t>
      </w:r>
      <w:r w:rsidRPr="007F6D95">
        <w:rPr>
          <w:rStyle w:val="StyleUnderline"/>
          <w:highlight w:val="yellow"/>
        </w:rPr>
        <w:t>outlived</w:t>
      </w:r>
      <w:r w:rsidRPr="00290FDA">
        <w:rPr>
          <w:rStyle w:val="StyleUnderline"/>
        </w:rPr>
        <w:t xml:space="preserve"> its </w:t>
      </w:r>
      <w:r w:rsidRPr="007F6D95">
        <w:rPr>
          <w:rStyle w:val="StyleUnderline"/>
          <w:highlight w:val="yellow"/>
        </w:rPr>
        <w:t>usefulness</w:t>
      </w:r>
      <w:r w:rsidRPr="00290FDA">
        <w:t xml:space="preserve">? After all, </w:t>
      </w:r>
      <w:r w:rsidRPr="00290FDA">
        <w:rPr>
          <w:rStyle w:val="StyleUnderline"/>
        </w:rPr>
        <w:t xml:space="preserve">many agricultural </w:t>
      </w:r>
      <w:r w:rsidRPr="007F6D95">
        <w:rPr>
          <w:rStyle w:val="StyleUnderline"/>
          <w:highlight w:val="yellow"/>
        </w:rPr>
        <w:t xml:space="preserve">cooperatives are </w:t>
      </w:r>
      <w:r w:rsidRPr="007F6D95">
        <w:rPr>
          <w:rStyle w:val="Emphasis"/>
          <w:highlight w:val="yellow"/>
        </w:rPr>
        <w:t>big businesses</w:t>
      </w:r>
      <w:r w:rsidRPr="00290FDA">
        <w:rPr>
          <w:rStyle w:val="StyleUnderline"/>
        </w:rPr>
        <w:t xml:space="preserve"> </w:t>
      </w:r>
      <w:r w:rsidRPr="007F6D95">
        <w:rPr>
          <w:rStyle w:val="StyleUnderline"/>
          <w:highlight w:val="yellow"/>
        </w:rPr>
        <w:t>nowadays</w:t>
      </w:r>
      <w:r w:rsidRPr="00290FDA">
        <w:t>.165 Indeed, plaintiffs in the cases challenging the application of the Capper-Volstead Act make this argument, both implicitly and explicitly.166</w:t>
      </w:r>
    </w:p>
    <w:p w14:paraId="3455B4DB" w14:textId="77777777" w:rsidR="009D2E8B" w:rsidRPr="00290FDA" w:rsidRDefault="009D2E8B" w:rsidP="009D2E8B">
      <w:r w:rsidRPr="00290FDA">
        <w:t xml:space="preserve">The fact remains that </w:t>
      </w:r>
      <w:r w:rsidRPr="007F6D95">
        <w:rPr>
          <w:rStyle w:val="StyleUnderline"/>
          <w:highlight w:val="yellow"/>
        </w:rPr>
        <w:t>ag</w:t>
      </w:r>
      <w:r w:rsidRPr="00290FDA">
        <w:rPr>
          <w:rStyle w:val="StyleUnderline"/>
        </w:rPr>
        <w:t xml:space="preserve">riculture </w:t>
      </w:r>
      <w:r w:rsidRPr="007F6D95">
        <w:rPr>
          <w:rStyle w:val="StyleUnderline"/>
          <w:highlight w:val="yellow"/>
        </w:rPr>
        <w:t>is different</w:t>
      </w:r>
      <w:r w:rsidRPr="00290FDA">
        <w:rPr>
          <w:rStyle w:val="StyleUnderline"/>
        </w:rPr>
        <w:t xml:space="preserve"> from other industries. </w:t>
      </w:r>
      <w:r w:rsidRPr="007F6D95">
        <w:rPr>
          <w:rStyle w:val="StyleUnderline"/>
          <w:highlight w:val="yellow"/>
        </w:rPr>
        <w:t>Production</w:t>
      </w:r>
      <w:r w:rsidRPr="00290FDA">
        <w:rPr>
          <w:rStyle w:val="StyleUnderline"/>
        </w:rPr>
        <w:t xml:space="preserve"> of agricultural products </w:t>
      </w:r>
      <w:r w:rsidRPr="007F6D95">
        <w:rPr>
          <w:rStyle w:val="StyleUnderline"/>
          <w:highlight w:val="yellow"/>
        </w:rPr>
        <w:t>has</w:t>
      </w:r>
      <w:r w:rsidRPr="00290FDA">
        <w:rPr>
          <w:rStyle w:val="StyleUnderline"/>
        </w:rPr>
        <w:t xml:space="preserve"> a far </w:t>
      </w:r>
      <w:r w:rsidRPr="007F6D95">
        <w:rPr>
          <w:rStyle w:val="StyleUnderline"/>
          <w:highlight w:val="yellow"/>
        </w:rPr>
        <w:t>longer lead time</w:t>
      </w:r>
      <w:r w:rsidRPr="00290FDA">
        <w:rPr>
          <w:rStyle w:val="StyleUnderline"/>
        </w:rPr>
        <w:t xml:space="preserve"> than its manufactured counterparts</w:t>
      </w:r>
      <w:r w:rsidRPr="00290FDA">
        <w:t>, due to the need for planting and harvesting, in the case of crops, or birthing and rearing animals, in the case of livestock.167 Additionally, Mother Nature, always a fickle variable, plays a huge role in the success or failure of any year’s yield. And, of course, these products are generally perishable. Given that these products form the very basis of the foodstuffs we consume daily, agriculture has always enjoyed special legislative protection.</w:t>
      </w:r>
    </w:p>
    <w:p w14:paraId="570811B8" w14:textId="77777777" w:rsidR="009D2E8B" w:rsidRPr="00290FDA" w:rsidRDefault="009D2E8B" w:rsidP="009D2E8B">
      <w:r w:rsidRPr="00290FDA">
        <w:t xml:space="preserve">Nevertheless, it was the imbalance in bargaining power between the buyers of the agricultural products and the individual farmers who produced them that spurred the passage of the Capper-Volstead Act. And, </w:t>
      </w:r>
      <w:r w:rsidRPr="00290FDA">
        <w:rPr>
          <w:rStyle w:val="Emphasis"/>
        </w:rPr>
        <w:t xml:space="preserve">though </w:t>
      </w:r>
      <w:r w:rsidRPr="007F6D95">
        <w:rPr>
          <w:rStyle w:val="Emphasis"/>
          <w:highlight w:val="yellow"/>
        </w:rPr>
        <w:t>ag</w:t>
      </w:r>
      <w:r w:rsidRPr="00290FDA">
        <w:rPr>
          <w:rStyle w:val="Emphasis"/>
        </w:rPr>
        <w:t xml:space="preserve">ricultural </w:t>
      </w:r>
      <w:r w:rsidRPr="007F6D95">
        <w:rPr>
          <w:rStyle w:val="Emphasis"/>
          <w:highlight w:val="yellow"/>
        </w:rPr>
        <w:t>producers have grown</w:t>
      </w:r>
      <w:r w:rsidRPr="00290FDA">
        <w:rPr>
          <w:rStyle w:val="Emphasis"/>
        </w:rPr>
        <w:t xml:space="preserve"> in size, </w:t>
      </w:r>
      <w:r w:rsidRPr="007F6D95">
        <w:rPr>
          <w:rStyle w:val="Emphasis"/>
          <w:highlight w:val="yellow"/>
        </w:rPr>
        <w:t>so have their customers</w:t>
      </w:r>
      <w:r w:rsidRPr="007F6D95">
        <w:rPr>
          <w:rStyle w:val="StyleUnderline"/>
          <w:highlight w:val="yellow"/>
        </w:rPr>
        <w:t>, resulting in</w:t>
      </w:r>
      <w:r w:rsidRPr="00290FDA">
        <w:rPr>
          <w:rStyle w:val="StyleUnderline"/>
        </w:rPr>
        <w:t xml:space="preserve"> the same relative </w:t>
      </w:r>
      <w:r w:rsidRPr="007F6D95">
        <w:rPr>
          <w:rStyle w:val="StyleUnderline"/>
          <w:highlight w:val="yellow"/>
        </w:rPr>
        <w:t>imbalance</w:t>
      </w:r>
      <w:r w:rsidRPr="00290FDA">
        <w:rPr>
          <w:rStyle w:val="StyleUnderline"/>
        </w:rPr>
        <w:t xml:space="preserve"> today</w:t>
      </w:r>
      <w:r w:rsidRPr="00290FDA">
        <w:t>.</w:t>
      </w:r>
    </w:p>
    <w:p w14:paraId="6B9CA9B7" w14:textId="77777777" w:rsidR="009D2E8B" w:rsidRPr="00290FDA" w:rsidRDefault="009D2E8B" w:rsidP="009D2E8B">
      <w:r w:rsidRPr="00290FDA">
        <w:t xml:space="preserve">In the early 1920s, </w:t>
      </w:r>
      <w:r w:rsidRPr="00290FDA">
        <w:rPr>
          <w:rStyle w:val="StyleUnderline"/>
        </w:rPr>
        <w:t>when the Capper-Volstead Act was under consideration</w:t>
      </w:r>
      <w:r w:rsidRPr="00290FDA">
        <w:t xml:space="preserve">, </w:t>
      </w:r>
      <w:r w:rsidRPr="00290FDA">
        <w:rPr>
          <w:rStyle w:val="StyleUnderline"/>
        </w:rPr>
        <w:t>there were</w:t>
      </w:r>
      <w:r w:rsidRPr="00290FDA">
        <w:t xml:space="preserve"> approximately </w:t>
      </w:r>
      <w:r w:rsidRPr="00290FDA">
        <w:rPr>
          <w:rStyle w:val="StyleUnderline"/>
        </w:rPr>
        <w:t>6,448,000 farms in the United State</w:t>
      </w:r>
      <w:r w:rsidRPr="00290FDA">
        <w:t xml:space="preserve">s.168 </w:t>
      </w:r>
      <w:r w:rsidRPr="00290FDA">
        <w:rPr>
          <w:rStyle w:val="StyleUnderline"/>
        </w:rPr>
        <w:t xml:space="preserve">These were small farms that often found themselves at the mercy of </w:t>
      </w:r>
      <w:r w:rsidRPr="00290FDA">
        <w:t xml:space="preserve">middlemen and </w:t>
      </w:r>
      <w:r w:rsidRPr="00290FDA">
        <w:rPr>
          <w:rStyle w:val="StyleUnderline"/>
        </w:rPr>
        <w:t>buyers due to a lack of bargaining power</w:t>
      </w:r>
      <w:r w:rsidRPr="00290FDA">
        <w:t xml:space="preserve"> </w:t>
      </w:r>
      <w:r w:rsidRPr="00290FDA">
        <w:rPr>
          <w:rStyle w:val="StyleUnderline"/>
        </w:rPr>
        <w:t>and the perishable nature of their products</w:t>
      </w:r>
      <w:r w:rsidRPr="00290FDA">
        <w:t xml:space="preserve">.169 As farm prices became depressed, farmers were abandoning their farms to move to cities. Consumers and legislators were concerned about potential food shortages. </w:t>
      </w:r>
      <w:r w:rsidRPr="00290FDA">
        <w:rPr>
          <w:rStyle w:val="StyleUnderline"/>
        </w:rPr>
        <w:t xml:space="preserve">The </w:t>
      </w:r>
      <w:r w:rsidRPr="007F6D95">
        <w:rPr>
          <w:rStyle w:val="StyleUnderline"/>
          <w:highlight w:val="yellow"/>
        </w:rPr>
        <w:t xml:space="preserve">power of the </w:t>
      </w:r>
      <w:r w:rsidRPr="007F6D95">
        <w:rPr>
          <w:rStyle w:val="Emphasis"/>
          <w:highlight w:val="yellow"/>
        </w:rPr>
        <w:t>buyers</w:t>
      </w:r>
      <w:r w:rsidRPr="00290FDA">
        <w:rPr>
          <w:rStyle w:val="StyleUnderline"/>
        </w:rPr>
        <w:t xml:space="preserve"> over the individual farmers </w:t>
      </w:r>
      <w:r w:rsidRPr="007F6D95">
        <w:rPr>
          <w:rStyle w:val="StyleUnderline"/>
          <w:highlight w:val="yellow"/>
        </w:rPr>
        <w:t>impelled</w:t>
      </w:r>
      <w:r w:rsidRPr="00290FDA">
        <w:rPr>
          <w:rStyle w:val="StyleUnderline"/>
        </w:rPr>
        <w:t xml:space="preserve"> the </w:t>
      </w:r>
      <w:r w:rsidRPr="007F6D95">
        <w:rPr>
          <w:rStyle w:val="StyleUnderline"/>
          <w:highlight w:val="yellow"/>
        </w:rPr>
        <w:t>passage of the Act</w:t>
      </w:r>
      <w:r w:rsidRPr="00290FDA">
        <w:t>.170</w:t>
      </w:r>
    </w:p>
    <w:p w14:paraId="7427C491" w14:textId="77777777" w:rsidR="009D2E8B" w:rsidRPr="00290FDA" w:rsidRDefault="009D2E8B" w:rsidP="009D2E8B">
      <w:r w:rsidRPr="00290FDA">
        <w:t xml:space="preserve">The modern era has been marked by the consolidation of buyers and farm units alike. As the Department of Justice was conducting a series of workshops into antitrust issues affecting agriculture, food retail, and processing companies continued along a path of rapid consolidation.171 </w:t>
      </w:r>
      <w:r w:rsidRPr="00290FDA">
        <w:rPr>
          <w:rStyle w:val="StyleUnderline"/>
        </w:rPr>
        <w:t xml:space="preserve">By 2009, the </w:t>
      </w:r>
      <w:r w:rsidRPr="007F6D95">
        <w:rPr>
          <w:rStyle w:val="StyleUnderline"/>
          <w:highlight w:val="yellow"/>
        </w:rPr>
        <w:t xml:space="preserve">top </w:t>
      </w:r>
      <w:r w:rsidRPr="007F6D95">
        <w:rPr>
          <w:rStyle w:val="Emphasis"/>
          <w:highlight w:val="yellow"/>
        </w:rPr>
        <w:t>food retailers</w:t>
      </w:r>
      <w:r w:rsidRPr="00290FDA">
        <w:rPr>
          <w:rStyle w:val="StyleUnderline"/>
        </w:rPr>
        <w:t>—Wal-Mart, Kroger, Costco, and Supervalu—</w:t>
      </w:r>
      <w:r w:rsidRPr="007F6D95">
        <w:rPr>
          <w:rStyle w:val="StyleUnderline"/>
          <w:highlight w:val="yellow"/>
        </w:rPr>
        <w:t>controlled</w:t>
      </w:r>
      <w:r w:rsidRPr="00290FDA">
        <w:rPr>
          <w:rStyle w:val="StyleUnderline"/>
        </w:rPr>
        <w:t xml:space="preserve"> more than </w:t>
      </w:r>
      <w:r w:rsidRPr="007F6D95">
        <w:rPr>
          <w:rStyle w:val="StyleUnderline"/>
          <w:highlight w:val="yellow"/>
        </w:rPr>
        <w:t>half of all grocery</w:t>
      </w:r>
      <w:r w:rsidRPr="00290FDA">
        <w:rPr>
          <w:rStyle w:val="StyleUnderline"/>
        </w:rPr>
        <w:t xml:space="preserve"> sales in the U</w:t>
      </w:r>
      <w:r w:rsidRPr="00290FDA">
        <w:t xml:space="preserve">nited </w:t>
      </w:r>
      <w:r w:rsidRPr="00290FDA">
        <w:rPr>
          <w:rStyle w:val="StyleUnderline"/>
        </w:rPr>
        <w:t>S</w:t>
      </w:r>
      <w:r w:rsidRPr="00290FDA">
        <w:t xml:space="preserve">tates.172 </w:t>
      </w:r>
      <w:r w:rsidRPr="007F6D95">
        <w:rPr>
          <w:rStyle w:val="Emphasis"/>
          <w:highlight w:val="yellow"/>
        </w:rPr>
        <w:t>Consolidation</w:t>
      </w:r>
      <w:r w:rsidRPr="007F6D95">
        <w:rPr>
          <w:rStyle w:val="StyleUnderline"/>
          <w:highlight w:val="yellow"/>
        </w:rPr>
        <w:t xml:space="preserve"> has</w:t>
      </w:r>
      <w:r w:rsidRPr="00290FDA">
        <w:rPr>
          <w:rStyle w:val="StyleUnderline"/>
        </w:rPr>
        <w:t xml:space="preserve"> thus </w:t>
      </w:r>
      <w:r w:rsidRPr="007F6D95">
        <w:rPr>
          <w:rStyle w:val="StyleUnderline"/>
          <w:highlight w:val="yellow"/>
        </w:rPr>
        <w:t>given top retailers</w:t>
      </w:r>
      <w:r w:rsidRPr="00290FDA">
        <w:rPr>
          <w:rStyle w:val="StyleUnderline"/>
        </w:rPr>
        <w:t xml:space="preserve"> considerable </w:t>
      </w:r>
      <w:r w:rsidRPr="007F6D95">
        <w:rPr>
          <w:rStyle w:val="StyleUnderline"/>
          <w:highlight w:val="yellow"/>
        </w:rPr>
        <w:t>purchasing power</w:t>
      </w:r>
      <w:r w:rsidRPr="00290FDA">
        <w:rPr>
          <w:rStyle w:val="StyleUnderline"/>
        </w:rPr>
        <w:t xml:space="preserve"> as wholesale buyers of groceries, and </w:t>
      </w:r>
      <w:r w:rsidRPr="007F6D95">
        <w:rPr>
          <w:rStyle w:val="StyleUnderline"/>
          <w:highlight w:val="yellow"/>
        </w:rPr>
        <w:t>many food-processing firms justify</w:t>
      </w:r>
      <w:r w:rsidRPr="00290FDA">
        <w:rPr>
          <w:rStyle w:val="StyleUnderline"/>
        </w:rPr>
        <w:t xml:space="preserve"> their </w:t>
      </w:r>
      <w:r w:rsidRPr="007F6D95">
        <w:rPr>
          <w:rStyle w:val="StyleUnderline"/>
          <w:highlight w:val="yellow"/>
        </w:rPr>
        <w:t>mergers as an effort to create stronger bargaining power</w:t>
      </w:r>
      <w:r w:rsidRPr="00290FDA">
        <w:rPr>
          <w:rStyle w:val="StyleUnderline"/>
        </w:rPr>
        <w:t xml:space="preserve"> with these large retailers</w:t>
      </w:r>
      <w:r w:rsidRPr="00290FDA">
        <w:t xml:space="preserve">.173 </w:t>
      </w:r>
      <w:r w:rsidRPr="00290FDA">
        <w:rPr>
          <w:rStyle w:val="StyleUnderline"/>
        </w:rPr>
        <w:t xml:space="preserve">The </w:t>
      </w:r>
      <w:r w:rsidRPr="007F6D95">
        <w:rPr>
          <w:rStyle w:val="StyleUnderline"/>
          <w:highlight w:val="yellow"/>
        </w:rPr>
        <w:t>number of farmers has declined</w:t>
      </w:r>
      <w:r w:rsidRPr="00290FDA">
        <w:rPr>
          <w:rStyle w:val="StyleUnderline"/>
        </w:rPr>
        <w:t xml:space="preserve"> by over two-thirds, </w:t>
      </w:r>
      <w:r w:rsidRPr="00290FDA">
        <w:t xml:space="preserve">from nearly 6.5 million in the 1920s, to 2.06 million in 2016.174 At the same time, </w:t>
      </w:r>
      <w:r w:rsidRPr="007F6D95">
        <w:rPr>
          <w:rStyle w:val="StyleUnderline"/>
          <w:highlight w:val="yellow"/>
        </w:rPr>
        <w:t>cooperatives</w:t>
      </w:r>
      <w:r w:rsidRPr="00290FDA">
        <w:rPr>
          <w:rStyle w:val="StyleUnderline"/>
        </w:rPr>
        <w:t xml:space="preserve"> have </w:t>
      </w:r>
      <w:r w:rsidRPr="007F6D95">
        <w:rPr>
          <w:rStyle w:val="StyleUnderline"/>
          <w:highlight w:val="yellow"/>
        </w:rPr>
        <w:t>consolidated</w:t>
      </w:r>
      <w:r w:rsidRPr="00290FDA">
        <w:rPr>
          <w:rStyle w:val="StyleUnderline"/>
        </w:rPr>
        <w:t xml:space="preserve"> </w:t>
      </w:r>
      <w:r w:rsidRPr="00C376FA">
        <w:rPr>
          <w:rStyle w:val="StyleUnderline"/>
        </w:rPr>
        <w:t>into</w:t>
      </w:r>
      <w:r w:rsidRPr="00290FDA">
        <w:rPr>
          <w:rStyle w:val="StyleUnderline"/>
        </w:rPr>
        <w:t xml:space="preserve"> larger units</w:t>
      </w:r>
      <w:r w:rsidRPr="00290FDA">
        <w:t xml:space="preserve"> and</w:t>
      </w:r>
      <w:r w:rsidRPr="00290FDA">
        <w:rPr>
          <w:rStyle w:val="StyleUnderline"/>
        </w:rPr>
        <w:t xml:space="preserve"> their customers have become national and international enterprises.</w:t>
      </w:r>
      <w:r w:rsidRPr="00290FDA">
        <w:t>175</w:t>
      </w:r>
    </w:p>
    <w:p w14:paraId="34ACEEE1" w14:textId="77777777" w:rsidR="009D2E8B" w:rsidRPr="00290FDA" w:rsidRDefault="009D2E8B" w:rsidP="009D2E8B">
      <w:r w:rsidRPr="00290FDA">
        <w:t xml:space="preserve">In 2010, the U.S. Department of Agriculture (“USDA”) and Department of Justice held a series of workshops (“Workshops”) around the country entitled “Exploring Competition Issues in Agriculture.”176 At the June 25, 2010 Workshop in Madison, Wisconsin, Robert Cropp, Professor Emeritus of Agriculture and Applied Science at the University of Wisconsin, presented data indicating that </w:t>
      </w:r>
      <w:r w:rsidRPr="00290FDA">
        <w:rPr>
          <w:rStyle w:val="StyleUnderline"/>
        </w:rPr>
        <w:t xml:space="preserve">the </w:t>
      </w:r>
      <w:r w:rsidRPr="007F6D95">
        <w:rPr>
          <w:rStyle w:val="Emphasis"/>
          <w:highlight w:val="yellow"/>
        </w:rPr>
        <w:t>bargaining power imbalance</w:t>
      </w:r>
      <w:r w:rsidRPr="00290FDA">
        <w:rPr>
          <w:rStyle w:val="StyleUnderline"/>
        </w:rPr>
        <w:t xml:space="preserve"> that the Capper- Volstead Act was designed to correct </w:t>
      </w:r>
      <w:r w:rsidRPr="007F6D95">
        <w:rPr>
          <w:rStyle w:val="StyleUnderline"/>
          <w:highlight w:val="yellow"/>
        </w:rPr>
        <w:t>is</w:t>
      </w:r>
      <w:r w:rsidRPr="00290FDA">
        <w:rPr>
          <w:rStyle w:val="StyleUnderline"/>
        </w:rPr>
        <w:t xml:space="preserve"> just as </w:t>
      </w:r>
      <w:r w:rsidRPr="007F6D95">
        <w:rPr>
          <w:rStyle w:val="StyleUnderline"/>
          <w:highlight w:val="yellow"/>
        </w:rPr>
        <w:t>prevalent today</w:t>
      </w:r>
      <w:r w:rsidRPr="00290FDA">
        <w:rPr>
          <w:rStyle w:val="StyleUnderline"/>
        </w:rPr>
        <w:t>, if not more so</w:t>
      </w:r>
      <w:r w:rsidRPr="00290FDA">
        <w:rPr>
          <w:b/>
          <w:bCs/>
        </w:rPr>
        <w:t>.</w:t>
      </w:r>
      <w:r w:rsidRPr="00290FDA">
        <w:t xml:space="preserve">177 For example, </w:t>
      </w:r>
      <w:r w:rsidRPr="00290FDA">
        <w:rPr>
          <w:rStyle w:val="StyleUnderline"/>
        </w:rPr>
        <w:t xml:space="preserve">in 2010, </w:t>
      </w:r>
      <w:r w:rsidRPr="00C376FA">
        <w:rPr>
          <w:rStyle w:val="StyleUnderline"/>
        </w:rPr>
        <w:t>Wal-Mart topped</w:t>
      </w:r>
      <w:r w:rsidRPr="00290FDA">
        <w:rPr>
          <w:rStyle w:val="StyleUnderline"/>
        </w:rPr>
        <w:t xml:space="preserve"> the Fortune 500 list with food revenues of approximately $230 billion</w:t>
      </w:r>
      <w:r w:rsidRPr="00290FDA">
        <w:t xml:space="preserve">.178 By contrast, </w:t>
      </w:r>
      <w:r w:rsidRPr="00290FDA">
        <w:rPr>
          <w:rStyle w:val="StyleUnderline"/>
        </w:rPr>
        <w:t>total revenue of all dairy cooperatives in the country was less than $40 billion,</w:t>
      </w:r>
      <w:r w:rsidRPr="00290FDA">
        <w:t xml:space="preserve"> with the largest dairy cooperative having sales of $10 billion.179 In 2010, the largest agricultural cooperative, CHS, Inc., had revenues of $26 billion.180 A number of their customers are on the Fortune 500 list, including Kroger, SuperValu, and Kraft. Each of these entities have revenues that are large multiples of those of the largest cooperatives.181</w:t>
      </w:r>
    </w:p>
    <w:p w14:paraId="6954FF7C" w14:textId="77777777" w:rsidR="009D2E8B" w:rsidRPr="00290FDA" w:rsidRDefault="009D2E8B" w:rsidP="009D2E8B">
      <w:r w:rsidRPr="00290FDA">
        <w:t xml:space="preserve">Furthermore, </w:t>
      </w:r>
      <w:r w:rsidRPr="00290FDA">
        <w:rPr>
          <w:rStyle w:val="StyleUnderline"/>
        </w:rPr>
        <w:t xml:space="preserve">there has been a great deal of </w:t>
      </w:r>
      <w:r w:rsidRPr="00C376FA">
        <w:rPr>
          <w:rStyle w:val="Emphasis"/>
        </w:rPr>
        <w:t>consolidation</w:t>
      </w:r>
      <w:r w:rsidRPr="00290FDA">
        <w:rPr>
          <w:rStyle w:val="StyleUnderline"/>
        </w:rPr>
        <w:t xml:space="preserve"> in the retail grocery industry</w:t>
      </w:r>
      <w:r w:rsidRPr="00290FDA">
        <w:t>. Progressive Grocer’s Super 50 list of the largest grocery chains does not include membership clubs suchasSam’s,Costco,andBJ’s.182 Yet,asreportedinMay2018, the combined annual sales of the Super 50 grocers still tops $580 billion.183 The top ten, which includes Wal-Mart, Kroger, and Safeway, accounts for more than seventy-seven percent of those sales, or approximately $450 billion.184 Similarly, Associated Wholesale Grocers, a buying group not even included in the Super 50, had revenues of approximately $9.2 billion in 2016.185</w:t>
      </w:r>
    </w:p>
    <w:p w14:paraId="7CDA1867" w14:textId="77777777" w:rsidR="009D2E8B" w:rsidRDefault="009D2E8B" w:rsidP="009D2E8B">
      <w:r w:rsidRPr="00290FDA">
        <w:t xml:space="preserve">In comparison, according to a study by the USDA, combined revenues of all United States agricultural cooperatives topped $212 billion and the one hundred largest agricultural cooperatives in the United States reported combined revenues of $146 billion in 2015—a fraction of the combined revenue of just the top ten retail grocers.186 Just as they were ninety-nine years ago, </w:t>
      </w:r>
      <w:r w:rsidRPr="007F6D95">
        <w:rPr>
          <w:rStyle w:val="StyleUnderline"/>
          <w:highlight w:val="yellow"/>
        </w:rPr>
        <w:t>today’s farmers are still confronted with</w:t>
      </w:r>
      <w:r w:rsidRPr="00C376FA">
        <w:rPr>
          <w:rStyle w:val="StyleUnderline"/>
        </w:rPr>
        <w:t xml:space="preserve"> the</w:t>
      </w:r>
      <w:r w:rsidRPr="00290FDA">
        <w:rPr>
          <w:rStyle w:val="StyleUnderline"/>
        </w:rPr>
        <w:t xml:space="preserve"> </w:t>
      </w:r>
      <w:r w:rsidRPr="007F6D95">
        <w:rPr>
          <w:rStyle w:val="Emphasis"/>
          <w:highlight w:val="yellow"/>
        </w:rPr>
        <w:t>disproportionate bargaining</w:t>
      </w:r>
      <w:r w:rsidRPr="00290FDA">
        <w:rPr>
          <w:rStyle w:val="StyleUnderline"/>
        </w:rPr>
        <w:t xml:space="preserve"> power of their huge customers</w:t>
      </w:r>
      <w:r w:rsidRPr="00290FDA">
        <w:t xml:space="preserve">. 187 Consequently, </w:t>
      </w:r>
      <w:r w:rsidRPr="00290FDA">
        <w:rPr>
          <w:rStyle w:val="StyleUnderline"/>
        </w:rPr>
        <w:t>the very conditions that compelled passage of the Capper-Volstead Act back in 1922 prevail today</w:t>
      </w:r>
      <w:r w:rsidRPr="00290FDA">
        <w:t>.</w:t>
      </w:r>
    </w:p>
    <w:p w14:paraId="55E717E2" w14:textId="77777777" w:rsidR="009D2E8B" w:rsidRDefault="009D2E8B" w:rsidP="009D2E8B">
      <w:pPr>
        <w:pStyle w:val="Heading4"/>
      </w:pPr>
      <w:r>
        <w:t xml:space="preserve">Vertical integration under Capper-Volstead doesn’t produce market power for any one cooperative.  It secures bargaining power for farmers overall, which is key to bargain with integrated buyers. </w:t>
      </w:r>
    </w:p>
    <w:p w14:paraId="1D8C2BAB" w14:textId="77777777" w:rsidR="009D2E8B" w:rsidRPr="00D32DC9" w:rsidRDefault="009D2E8B" w:rsidP="009D2E8B"/>
    <w:p w14:paraId="25740E8C" w14:textId="77777777" w:rsidR="009D2E8B" w:rsidRDefault="009D2E8B" w:rsidP="009D2E8B">
      <w:r>
        <w:t xml:space="preserve">Bob </w:t>
      </w:r>
      <w:r w:rsidRPr="00D32DC9">
        <w:rPr>
          <w:b/>
          <w:bCs/>
          <w:u w:val="single"/>
        </w:rPr>
        <w:t>CROPP</w:t>
      </w:r>
      <w:r>
        <w:t xml:space="preserve"> Prf. Emeritus of Agriculture and Applied Economics @ Wisconsin ‘</w:t>
      </w:r>
      <w:r w:rsidRPr="00D32DC9">
        <w:rPr>
          <w:b/>
          <w:bCs/>
          <w:u w:val="single"/>
        </w:rPr>
        <w:t>10</w:t>
      </w:r>
    </w:p>
    <w:p w14:paraId="705ED903" w14:textId="77777777" w:rsidR="009D2E8B" w:rsidRDefault="009D2E8B" w:rsidP="009D2E8B">
      <w:r>
        <w:t>UNITED STATES DEPARTMENT OF JUSTICE UNITED STATES DEPARTMENT OF AGRICULTURE Public Workshops Exploring Competition Issues in Agriculture DAIRY WORKSHOP A Dialogue on Competition Issues Facing Farmers in Today's Agricultural Marketplace University of Wisconsin-Madison Union Theater p.  191-194</w:t>
      </w:r>
    </w:p>
    <w:p w14:paraId="01B84539" w14:textId="77777777" w:rsidR="009D2E8B" w:rsidRDefault="009D2E8B" w:rsidP="009D2E8B">
      <w:r>
        <w:t xml:space="preserve">MR. CROPP: Well, </w:t>
      </w:r>
      <w:r w:rsidRPr="007F6D95">
        <w:rPr>
          <w:highlight w:val="yellow"/>
        </w:rPr>
        <w:t xml:space="preserve">I </w:t>
      </w:r>
      <w:r w:rsidRPr="007F6D95">
        <w:rPr>
          <w:rStyle w:val="StyleUnderline"/>
          <w:highlight w:val="yellow"/>
        </w:rPr>
        <w:t>don't think we need</w:t>
      </w:r>
      <w:r w:rsidRPr="00D32DC9">
        <w:rPr>
          <w:rStyle w:val="StyleUnderline"/>
        </w:rPr>
        <w:t xml:space="preserve"> </w:t>
      </w:r>
      <w:r>
        <w:t xml:space="preserve">a great </w:t>
      </w:r>
      <w:r w:rsidRPr="007F6D95">
        <w:rPr>
          <w:rStyle w:val="StyleUnderline"/>
          <w:highlight w:val="yellow"/>
        </w:rPr>
        <w:t>change in regulation</w:t>
      </w:r>
      <w:r w:rsidRPr="00D32DC9">
        <w:rPr>
          <w:rStyle w:val="StyleUnderline"/>
        </w:rPr>
        <w:t>.</w:t>
      </w:r>
      <w:r>
        <w:t xml:space="preserve"> The </w:t>
      </w:r>
      <w:r w:rsidRPr="007F6D95">
        <w:rPr>
          <w:rStyle w:val="StyleUnderline"/>
          <w:highlight w:val="yellow"/>
        </w:rPr>
        <w:t>Capper-Volstead</w:t>
      </w:r>
      <w:r w:rsidRPr="00D32DC9">
        <w:rPr>
          <w:rStyle w:val="StyleUnderline"/>
        </w:rPr>
        <w:t xml:space="preserve"> Act</w:t>
      </w:r>
      <w:r>
        <w:t xml:space="preserve"> </w:t>
      </w:r>
      <w:r w:rsidRPr="00D32DC9">
        <w:t>passed</w:t>
      </w:r>
      <w:r>
        <w:t xml:space="preserve"> way back in 1922 and </w:t>
      </w:r>
      <w:r w:rsidRPr="00D32DC9">
        <w:rPr>
          <w:rStyle w:val="StyleUnderline"/>
        </w:rPr>
        <w:t xml:space="preserve">the purpose </w:t>
      </w:r>
      <w:r w:rsidRPr="007F6D95">
        <w:rPr>
          <w:rStyle w:val="StyleUnderline"/>
          <w:highlight w:val="yellow"/>
        </w:rPr>
        <w:t>was to try to equal out the end balance of economic power</w:t>
      </w:r>
      <w:r w:rsidRPr="00D32DC9">
        <w:rPr>
          <w:rStyle w:val="StyleUnderline"/>
        </w:rPr>
        <w:t xml:space="preserve"> between farmers and their buyers</w:t>
      </w:r>
      <w:r>
        <w:t xml:space="preserve"> and </w:t>
      </w:r>
      <w:r w:rsidRPr="00D32DC9">
        <w:rPr>
          <w:rStyle w:val="StyleUnderline"/>
        </w:rPr>
        <w:t>that's</w:t>
      </w:r>
      <w:r>
        <w:t xml:space="preserve"> just -- </w:t>
      </w:r>
      <w:r w:rsidRPr="00D32DC9">
        <w:rPr>
          <w:rStyle w:val="StyleUnderline"/>
        </w:rPr>
        <w:t>all the Capper-Volstead Act does is give limited exemption to antitrust, not total</w:t>
      </w:r>
      <w:r>
        <w:t xml:space="preserve">. </w:t>
      </w:r>
      <w:r w:rsidRPr="00D32DC9">
        <w:rPr>
          <w:rStyle w:val="StyleUnderline"/>
        </w:rPr>
        <w:t>They're still subject to any predatory practices and basically it allows farmers to organize, to bargain, process and market on their  behalf to try to bring some balance of economic power</w:t>
      </w:r>
      <w:r>
        <w:t>.</w:t>
      </w:r>
    </w:p>
    <w:p w14:paraId="15445C60" w14:textId="77777777" w:rsidR="009D2E8B" w:rsidRDefault="009D2E8B" w:rsidP="009D2E8B">
      <w:r>
        <w:t xml:space="preserve">And </w:t>
      </w:r>
      <w:r w:rsidRPr="00D32DC9">
        <w:rPr>
          <w:rStyle w:val="StyleUnderline"/>
        </w:rPr>
        <w:t>there’s been a lot of consolidation</w:t>
      </w:r>
      <w:r>
        <w:t xml:space="preserve"> through time and the reason that has happened is, well, </w:t>
      </w:r>
      <w:r w:rsidRPr="00D32DC9">
        <w:rPr>
          <w:rStyle w:val="StyleUnderline"/>
        </w:rPr>
        <w:t>farmers have changed, modern transportation, processing markets have changed.</w:t>
      </w:r>
      <w:r>
        <w:t xml:space="preserve"> </w:t>
      </w:r>
      <w:r w:rsidRPr="00D32DC9">
        <w:rPr>
          <w:rStyle w:val="StyleUnderline"/>
        </w:rPr>
        <w:t>The size of processing plants has changed, so the board of directors of co-ops have been responsible to change their structure to respond to the changes in the market conditions</w:t>
      </w:r>
      <w:r>
        <w:t>.</w:t>
      </w:r>
    </w:p>
    <w:p w14:paraId="7A9878FC" w14:textId="77777777" w:rsidR="009D2E8B" w:rsidRDefault="009D2E8B" w:rsidP="009D2E8B">
      <w:r>
        <w:t xml:space="preserve">The thing is, that </w:t>
      </w:r>
      <w:r w:rsidRPr="00D32DC9">
        <w:rPr>
          <w:rStyle w:val="StyleUnderline"/>
        </w:rPr>
        <w:t xml:space="preserve">the </w:t>
      </w:r>
      <w:r w:rsidRPr="007F6D95">
        <w:rPr>
          <w:rStyle w:val="StyleUnderline"/>
          <w:highlight w:val="yellow"/>
        </w:rPr>
        <w:t>concentration of the food industry has been much greater beyond the farm and co-op level</w:t>
      </w:r>
      <w:r w:rsidRPr="00D32DC9">
        <w:rPr>
          <w:rStyle w:val="StyleUnderline"/>
        </w:rPr>
        <w:t>, so really, the imbalance today between say farmers and their buyers is probably greater than it was back in 1922</w:t>
      </w:r>
      <w:r>
        <w:t xml:space="preserve">. So </w:t>
      </w:r>
      <w:r w:rsidRPr="007F6D95">
        <w:rPr>
          <w:rStyle w:val="StyleUnderline"/>
          <w:b/>
          <w:bCs/>
          <w:highlight w:val="yellow"/>
        </w:rPr>
        <w:t>they still need a protection</w:t>
      </w:r>
      <w:r w:rsidRPr="007F6D95">
        <w:rPr>
          <w:highlight w:val="yellow"/>
        </w:rPr>
        <w:t xml:space="preserve">, </w:t>
      </w:r>
      <w:r w:rsidRPr="007F6D95">
        <w:rPr>
          <w:rStyle w:val="StyleUnderline"/>
          <w:b/>
          <w:bCs/>
          <w:highlight w:val="yellow"/>
        </w:rPr>
        <w:t>the right to organize and bargain</w:t>
      </w:r>
      <w:r w:rsidRPr="007F6D95">
        <w:rPr>
          <w:highlight w:val="yellow"/>
        </w:rPr>
        <w:t>.</w:t>
      </w:r>
    </w:p>
    <w:p w14:paraId="46664F89" w14:textId="77777777" w:rsidR="009D2E8B" w:rsidRDefault="009D2E8B" w:rsidP="009D2E8B">
      <w:r>
        <w:t>There was talk this morning about what's big, you know, co-ops are small business. There is about 155 co-ops in existence today and of those 155, 109 are pure bargaining, relatively small bargaining co-ops. There's only 25 that actually operate processing facilities and they don't dominate any real aspect of the dairy industry. I mean, they have about 71 percent of the butter and 96 percent of the powder, but when it comes to the cheese, we heard about that drives milk prices, actually, their marketshare has declined to about 26 percent back in 2002, about 34 percent.</w:t>
      </w:r>
    </w:p>
    <w:p w14:paraId="5E061B80" w14:textId="77777777" w:rsidR="009D2E8B" w:rsidRDefault="009D2E8B" w:rsidP="009D2E8B">
      <w:r>
        <w:t xml:space="preserve"> So </w:t>
      </w:r>
      <w:r w:rsidRPr="00D32DC9">
        <w:rPr>
          <w:rStyle w:val="StyleUnderline"/>
        </w:rPr>
        <w:t>if you compare dairy cooperatives to their customers or their customers' customers, they're really small businesses</w:t>
      </w:r>
      <w:r w:rsidRPr="00D32DC9">
        <w:t>. We mentioned the Wal*Mart, you know,</w:t>
      </w:r>
      <w:r>
        <w:t xml:space="preserve"> b</w:t>
      </w:r>
      <w:r w:rsidRPr="00D32DC9">
        <w:t>usiness this morning, number one on Fortune 500</w:t>
      </w:r>
      <w:r>
        <w:t xml:space="preserve"> </w:t>
      </w:r>
      <w:r w:rsidRPr="00D32DC9">
        <w:t>company. They have about 230 or so billion</w:t>
      </w:r>
      <w:r>
        <w:t xml:space="preserve"> </w:t>
      </w:r>
      <w:r w:rsidRPr="00D32DC9">
        <w:t>dollars on the food side, but if you take our</w:t>
      </w:r>
      <w:r>
        <w:t xml:space="preserve"> </w:t>
      </w:r>
      <w:r w:rsidRPr="00D32DC9">
        <w:t>largest agriculture co-ops, there's only two that</w:t>
      </w:r>
      <w:r>
        <w:t xml:space="preserve"> </w:t>
      </w:r>
      <w:r w:rsidRPr="00D32DC9">
        <w:t>ppear on Fortune 500 lists. One is CHS, the</w:t>
      </w:r>
      <w:r>
        <w:t xml:space="preserve"> </w:t>
      </w:r>
      <w:r w:rsidRPr="00D32DC9">
        <w:t>argest co-op, number 91, with sales of about</w:t>
      </w:r>
      <w:r>
        <w:t xml:space="preserve"> </w:t>
      </w:r>
      <w:r w:rsidRPr="00D32DC9">
        <w:t>$26 billion, but that's a diversified farm supply petroleum</w:t>
      </w:r>
      <w:r>
        <w:t>.</w:t>
      </w:r>
    </w:p>
    <w:p w14:paraId="2B59EA73" w14:textId="77777777" w:rsidR="009D2E8B" w:rsidRDefault="009D2E8B" w:rsidP="009D2E8B">
      <w:r w:rsidRPr="00D32DC9">
        <w:t>One in dairy, and that's Land O' Lakes, about $10 billion. They list 226, but I</w:t>
      </w:r>
      <w:r>
        <w:t xml:space="preserve"> </w:t>
      </w:r>
      <w:r w:rsidRPr="00D32DC9">
        <w:t>think dairy, as Pete Kappelman said, is only about</w:t>
      </w:r>
      <w:r>
        <w:t xml:space="preserve"> </w:t>
      </w:r>
      <w:r w:rsidRPr="00D32DC9">
        <w:t>$4 billion of that. So you can look at Kroger's</w:t>
      </w:r>
      <w:r>
        <w:t xml:space="preserve"> </w:t>
      </w:r>
      <w:r w:rsidRPr="00D32DC9">
        <w:t>and Super Value, Kraft, everybody is on Fortune</w:t>
      </w:r>
      <w:r>
        <w:t xml:space="preserve"> </w:t>
      </w:r>
      <w:r w:rsidRPr="00D32DC9">
        <w:t>500 with revenues much greater. If I take all the</w:t>
      </w:r>
      <w:r>
        <w:t xml:space="preserve"> </w:t>
      </w:r>
      <w:r w:rsidRPr="00D32DC9">
        <w:t>dairy co-ops and add the total revenue together,</w:t>
      </w:r>
      <w:r>
        <w:t xml:space="preserve"> </w:t>
      </w:r>
      <w:r w:rsidRPr="00D32DC9">
        <w:t>t's less than $40 billion, all of them together.</w:t>
      </w:r>
      <w:r>
        <w:t xml:space="preserve"> </w:t>
      </w:r>
      <w:r w:rsidRPr="00D32DC9">
        <w:t>And one way like to measure concentration is what</w:t>
      </w:r>
      <w:r>
        <w:t xml:space="preserve"> </w:t>
      </w:r>
      <w:r w:rsidRPr="00D32DC9">
        <w:t>And one way like to measure concentration is what</w:t>
      </w:r>
      <w:r>
        <w:t xml:space="preserve"> </w:t>
      </w:r>
      <w:r w:rsidRPr="00D32DC9">
        <w:t>does the top four do.</w:t>
      </w:r>
    </w:p>
    <w:p w14:paraId="3383F54D" w14:textId="77777777" w:rsidR="009D2E8B" w:rsidRDefault="009D2E8B" w:rsidP="009D2E8B">
      <w:r w:rsidRPr="00D32DC9">
        <w:t>If I take the top four dairy co-ops</w:t>
      </w:r>
      <w:r>
        <w:t xml:space="preserve"> </w:t>
      </w:r>
      <w:r w:rsidRPr="00D32DC9">
        <w:t>and the top four market a little over 6 billion</w:t>
      </w:r>
      <w:r>
        <w:t xml:space="preserve"> </w:t>
      </w:r>
      <w:r w:rsidRPr="00D32DC9">
        <w:t>pounds of million a year annually. That's a lot</w:t>
      </w:r>
      <w:r>
        <w:t xml:space="preserve"> </w:t>
      </w:r>
      <w:r w:rsidRPr="00D32DC9">
        <w:t>of milk, but not a lot. There's another range</w:t>
      </w:r>
      <w:r>
        <w:t xml:space="preserve"> </w:t>
      </w:r>
      <w:r w:rsidRPr="00D32DC9">
        <w:t>between three to six billion, but over half market</w:t>
      </w:r>
      <w:r>
        <w:t xml:space="preserve"> </w:t>
      </w:r>
      <w:r w:rsidRPr="00D32DC9">
        <w:t>less than 500 billion pounds of milk in a year.</w:t>
      </w:r>
      <w:r>
        <w:t xml:space="preserve"> T</w:t>
      </w:r>
      <w:r w:rsidRPr="00D32DC9">
        <w:t>ake the 10 largest dairy co-ops thrown together,</w:t>
      </w:r>
      <w:r>
        <w:t xml:space="preserve"> </w:t>
      </w:r>
      <w:r w:rsidRPr="00D32DC9">
        <w:t>they'd have about 57 percent marketshare. If you</w:t>
      </w:r>
      <w:r>
        <w:t xml:space="preserve"> </w:t>
      </w:r>
      <w:r w:rsidRPr="00D32DC9">
        <w:t>take, you know, DFA, which is the largest co-op,</w:t>
      </w:r>
      <w:r>
        <w:t xml:space="preserve"> </w:t>
      </w:r>
      <w:r w:rsidRPr="00D32DC9">
        <w:t>has around 20 percent of the market.</w:t>
      </w:r>
    </w:p>
    <w:p w14:paraId="6866554D" w14:textId="77777777" w:rsidR="009D2E8B" w:rsidRDefault="009D2E8B" w:rsidP="009D2E8B">
      <w:pPr>
        <w:rPr>
          <w:rStyle w:val="StyleUnderline"/>
        </w:rPr>
      </w:pPr>
      <w:r w:rsidRPr="00D32DC9">
        <w:t>California dairies, number two</w:t>
      </w:r>
      <w:r>
        <w:t xml:space="preserve"> </w:t>
      </w:r>
      <w:r w:rsidRPr="00D32DC9">
        <w:t>drops down about nine percent, Land O' Lakes is</w:t>
      </w:r>
      <w:r>
        <w:t xml:space="preserve"> </w:t>
      </w:r>
      <w:r w:rsidRPr="00D32DC9">
        <w:t>about seven percent of the total market, so pretty</w:t>
      </w:r>
      <w:r>
        <w:t xml:space="preserve"> </w:t>
      </w:r>
      <w:r w:rsidRPr="00D32DC9">
        <w:t xml:space="preserve">small. </w:t>
      </w:r>
      <w:r w:rsidRPr="007F6D95">
        <w:rPr>
          <w:rStyle w:val="StyleUnderline"/>
          <w:highlight w:val="yellow"/>
        </w:rPr>
        <w:t>Any one co-op by themselves do not have the sufficient market power to really influence that market and so under the Capper-Volstead Act we allow market agency in common, where co-ops go together and bargain together to have an influence on that market.</w:t>
      </w:r>
      <w:r w:rsidRPr="00D32DC9">
        <w:rPr>
          <w:rStyle w:val="StyleUnderline"/>
        </w:rPr>
        <w:t xml:space="preserve"> And </w:t>
      </w:r>
      <w:r w:rsidRPr="007F6D95">
        <w:rPr>
          <w:rStyle w:val="StyleUnderline"/>
          <w:highlight w:val="yellow"/>
        </w:rPr>
        <w:t>that's been successful.</w:t>
      </w:r>
    </w:p>
    <w:p w14:paraId="38E34C01" w14:textId="77777777" w:rsidR="009D2E8B" w:rsidRDefault="009D2E8B" w:rsidP="009D2E8B">
      <w:pPr>
        <w:pStyle w:val="Heading4"/>
      </w:pPr>
      <w:r>
        <w:t>Ag exemption from antitrust is key to R&amp;D and food security in developing countries</w:t>
      </w:r>
    </w:p>
    <w:p w14:paraId="02E7A4D3" w14:textId="77777777" w:rsidR="009D2E8B" w:rsidRPr="00234023" w:rsidRDefault="009D2E8B" w:rsidP="009D2E8B">
      <w:r w:rsidRPr="00234023">
        <w:rPr>
          <w:rStyle w:val="Style13ptBold"/>
        </w:rPr>
        <w:t>Kachel 9</w:t>
      </w:r>
      <w:r>
        <w:t xml:space="preserve"> – Yael Kachel, </w:t>
      </w:r>
      <w:r w:rsidRPr="00234023">
        <w:t>Department of Agricultural Economics and Management, The Hebrew University of Jerusalem</w:t>
      </w:r>
      <w:r>
        <w:t xml:space="preserve">, “The Agricultural Exemption from Antitrust Regulation: A License for Cartel or a Necessary Evil for Cooperation?” 2009 is last date cited, </w:t>
      </w:r>
      <w:r w:rsidRPr="00234023">
        <w:t>https://citeseerx.ist.psu.edu/viewdoc/download?doi=10.1.1.511.7013&amp;rep=rep1&amp;type=pdf</w:t>
      </w:r>
    </w:p>
    <w:p w14:paraId="0BAAD9B2" w14:textId="77777777" w:rsidR="009D2E8B" w:rsidRPr="00CA6666" w:rsidRDefault="009D2E8B" w:rsidP="009D2E8B">
      <w:pPr>
        <w:rPr>
          <w:sz w:val="16"/>
        </w:rPr>
      </w:pPr>
      <w:r w:rsidRPr="00CA6666">
        <w:rPr>
          <w:rStyle w:val="StyleUnderline"/>
        </w:rPr>
        <w:t>The application of antitrust regulation recognizes that cooperation between firms may also have beneficial effects</w:t>
      </w:r>
      <w:r w:rsidRPr="00CA6666">
        <w:rPr>
          <w:sz w:val="16"/>
        </w:rPr>
        <w:t xml:space="preserve">, in particular efficiency gains (OECD, 2004). The trade-off between the exercising of market power, which decreases welfare, and efficiency gains associated with lower cost of production is acknowledged by antitrust legislation. Merger decisions or decisions about restrictive arrangements which do not involve hard-core cartel provisions require an economic analysis of the impact on competition and welfare. In addition, </w:t>
      </w:r>
      <w:r w:rsidRPr="007F6D95">
        <w:rPr>
          <w:rStyle w:val="StyleUnderline"/>
          <w:highlight w:val="yellow"/>
        </w:rPr>
        <w:t xml:space="preserve">antitrust regulations include exemptions for restrictive arrangements which are generally recognized as </w:t>
      </w:r>
      <w:r w:rsidRPr="007F6D95">
        <w:rPr>
          <w:rStyle w:val="Emphasis"/>
          <w:highlight w:val="yellow"/>
        </w:rPr>
        <w:t>economically beneficial</w:t>
      </w:r>
      <w:r w:rsidRPr="00CA6666">
        <w:rPr>
          <w:sz w:val="16"/>
        </w:rPr>
        <w:t xml:space="preserve">. </w:t>
      </w:r>
    </w:p>
    <w:p w14:paraId="346E2722" w14:textId="77777777" w:rsidR="009D2E8B" w:rsidRPr="00CA6666" w:rsidRDefault="009D2E8B" w:rsidP="009D2E8B">
      <w:pPr>
        <w:rPr>
          <w:sz w:val="16"/>
        </w:rPr>
      </w:pPr>
      <w:r w:rsidRPr="00CA6666">
        <w:rPr>
          <w:sz w:val="16"/>
        </w:rPr>
        <w:t xml:space="preserve">In many countries, the </w:t>
      </w:r>
      <w:r w:rsidRPr="007F6D95">
        <w:rPr>
          <w:rStyle w:val="StyleUnderline"/>
          <w:highlight w:val="yellow"/>
        </w:rPr>
        <w:t>ag</w:t>
      </w:r>
      <w:r w:rsidRPr="00CA6666">
        <w:rPr>
          <w:sz w:val="16"/>
        </w:rPr>
        <w:t xml:space="preserve">ricultural sector </w:t>
      </w:r>
      <w:r w:rsidRPr="007F6D95">
        <w:rPr>
          <w:rStyle w:val="StyleUnderline"/>
          <w:highlight w:val="yellow"/>
        </w:rPr>
        <w:t xml:space="preserve">enjoys a </w:t>
      </w:r>
      <w:r w:rsidRPr="007F6D95">
        <w:rPr>
          <w:rStyle w:val="Emphasis"/>
          <w:highlight w:val="yellow"/>
        </w:rPr>
        <w:t>limited exemption from antitrust</w:t>
      </w:r>
      <w:r w:rsidRPr="00CA6666">
        <w:rPr>
          <w:rStyle w:val="Emphasis"/>
        </w:rPr>
        <w:t xml:space="preserve"> regulation</w:t>
      </w:r>
      <w:r w:rsidRPr="00CA6666">
        <w:rPr>
          <w:sz w:val="16"/>
        </w:rPr>
        <w:t xml:space="preserve">. </w:t>
      </w:r>
      <w:r w:rsidRPr="00CA6666">
        <w:rPr>
          <w:rStyle w:val="StyleUnderline"/>
        </w:rPr>
        <w:t>Agricultural production is</w:t>
      </w:r>
      <w:r w:rsidRPr="00CA6666">
        <w:rPr>
          <w:sz w:val="16"/>
        </w:rPr>
        <w:t xml:space="preserve"> characterized by biological production processes, which are </w:t>
      </w:r>
      <w:r w:rsidRPr="00CA6666">
        <w:rPr>
          <w:rStyle w:val="Emphasis"/>
        </w:rPr>
        <w:t>influenced by the weather</w:t>
      </w:r>
      <w:r w:rsidRPr="00CA6666">
        <w:rPr>
          <w:sz w:val="16"/>
        </w:rPr>
        <w:t xml:space="preserve">. As a result, </w:t>
      </w:r>
      <w:r w:rsidRPr="00CA6666">
        <w:rPr>
          <w:rStyle w:val="StyleUnderline"/>
        </w:rPr>
        <w:t>it is impossible to completely control production quantity and quality</w:t>
      </w:r>
      <w:r w:rsidRPr="00CA6666">
        <w:rPr>
          <w:sz w:val="16"/>
        </w:rPr>
        <w:t xml:space="preserve">, and </w:t>
      </w:r>
      <w:r w:rsidRPr="00CA6666">
        <w:rPr>
          <w:rStyle w:val="StyleUnderline"/>
        </w:rPr>
        <w:t>production is often seasonal while demand is generally distributed more evenly throughout the year.</w:t>
      </w:r>
      <w:r w:rsidRPr="00CA6666">
        <w:rPr>
          <w:sz w:val="16"/>
        </w:rPr>
        <w:t xml:space="preserve"> The structure of agricultural production is atomistic (many small farmers), while </w:t>
      </w:r>
      <w:r w:rsidRPr="00CA6666">
        <w:rPr>
          <w:rStyle w:val="StyleUnderline"/>
        </w:rPr>
        <w:t xml:space="preserve">farmers in many countries are faced with a </w:t>
      </w:r>
      <w:r w:rsidRPr="00CA6666">
        <w:rPr>
          <w:rStyle w:val="Emphasis"/>
        </w:rPr>
        <w:t>relatively concentrated marketing sector</w:t>
      </w:r>
      <w:r w:rsidRPr="00CA6666">
        <w:rPr>
          <w:sz w:val="16"/>
        </w:rPr>
        <w:t xml:space="preserve">. In addition, many </w:t>
      </w:r>
      <w:r w:rsidRPr="00CA6666">
        <w:rPr>
          <w:rStyle w:val="StyleUnderline"/>
        </w:rPr>
        <w:t xml:space="preserve">agricultural products are highly perishable. </w:t>
      </w:r>
      <w:r w:rsidRPr="007F6D95">
        <w:rPr>
          <w:rStyle w:val="StyleUnderline"/>
          <w:highlight w:val="yellow"/>
        </w:rPr>
        <w:t xml:space="preserve">These characteristics lead to </w:t>
      </w:r>
      <w:r w:rsidRPr="007F6D95">
        <w:rPr>
          <w:rStyle w:val="Emphasis"/>
          <w:highlight w:val="yellow"/>
        </w:rPr>
        <w:t>large fluctuations in supply and prices</w:t>
      </w:r>
      <w:r w:rsidRPr="00CA6666">
        <w:rPr>
          <w:sz w:val="16"/>
        </w:rPr>
        <w:t>, hamper rapid adjustment of production to demand changes, and decrease farmers' bargaining power.</w:t>
      </w:r>
    </w:p>
    <w:p w14:paraId="00E006EF" w14:textId="77777777" w:rsidR="009D2E8B" w:rsidRPr="00CA6666" w:rsidRDefault="009D2E8B" w:rsidP="009D2E8B">
      <w:pPr>
        <w:rPr>
          <w:sz w:val="16"/>
        </w:rPr>
      </w:pPr>
      <w:r w:rsidRPr="00CA6666">
        <w:rPr>
          <w:sz w:val="16"/>
        </w:rPr>
        <w:t xml:space="preserve">Agricultural products produced by many farmers often enjoy a collective reputation. This may lead to market failure because of externalities of farmers’ actions. For example, some farmers sell unripe fruit at the beginning of the season. These farmers enjoy high prices but may cause a decline in demand. More generally, without enforcement of quality standards, farmers have an incentive to exploit a joint reputation if they can save costs by producing a lower quality. Additionally, </w:t>
      </w:r>
      <w:r w:rsidRPr="00CA6666">
        <w:rPr>
          <w:rStyle w:val="StyleUnderline"/>
        </w:rPr>
        <w:t xml:space="preserve">because of the small size of most farming operations, </w:t>
      </w:r>
      <w:r w:rsidRPr="007F6D95">
        <w:rPr>
          <w:rStyle w:val="StyleUnderline"/>
          <w:highlight w:val="yellow"/>
        </w:rPr>
        <w:t xml:space="preserve">it is difficult for farmers to differentiate higher quality products </w:t>
      </w:r>
      <w:r w:rsidRPr="007F6D95">
        <w:rPr>
          <w:rStyle w:val="Emphasis"/>
          <w:highlight w:val="yellow"/>
        </w:rPr>
        <w:t>without cooperation</w:t>
      </w:r>
      <w:r w:rsidRPr="00CA6666">
        <w:rPr>
          <w:sz w:val="16"/>
        </w:rPr>
        <w:t xml:space="preserve">, which may lead to an undersupply of desirable goods. </w:t>
      </w:r>
      <w:r w:rsidRPr="00CA6666">
        <w:rPr>
          <w:rStyle w:val="StyleUnderline"/>
        </w:rPr>
        <w:t xml:space="preserve">Cooperation of farmers in the setting of quality standards and their enforcement or in the establishment of a collective brand is </w:t>
      </w:r>
      <w:r w:rsidRPr="00CA6666">
        <w:rPr>
          <w:rStyle w:val="Emphasis"/>
        </w:rPr>
        <w:t>justified to prevent these market failures</w:t>
      </w:r>
      <w:r w:rsidRPr="00CA6666">
        <w:rPr>
          <w:sz w:val="16"/>
        </w:rPr>
        <w:t xml:space="preserve"> (OECD, 2004).</w:t>
      </w:r>
    </w:p>
    <w:p w14:paraId="2D769CE9" w14:textId="77777777" w:rsidR="009D2E8B" w:rsidRPr="00CA6666" w:rsidRDefault="009D2E8B" w:rsidP="009D2E8B">
      <w:pPr>
        <w:rPr>
          <w:sz w:val="16"/>
        </w:rPr>
      </w:pPr>
      <w:r w:rsidRPr="00CA6666">
        <w:rPr>
          <w:rStyle w:val="StyleUnderline"/>
        </w:rPr>
        <w:t xml:space="preserve">The </w:t>
      </w:r>
      <w:r w:rsidRPr="007F6D95">
        <w:rPr>
          <w:rStyle w:val="StyleUnderline"/>
          <w:highlight w:val="yellow"/>
        </w:rPr>
        <w:t>small size</w:t>
      </w:r>
      <w:r w:rsidRPr="00CA6666">
        <w:rPr>
          <w:rStyle w:val="StyleUnderline"/>
        </w:rPr>
        <w:t xml:space="preserve"> of farming operations and the public goods character of agricultural research </w:t>
      </w:r>
      <w:r w:rsidRPr="007F6D95">
        <w:rPr>
          <w:rStyle w:val="StyleUnderline"/>
          <w:highlight w:val="yellow"/>
        </w:rPr>
        <w:t xml:space="preserve">will cause an </w:t>
      </w:r>
      <w:r w:rsidRPr="007F6D95">
        <w:rPr>
          <w:rStyle w:val="Emphasis"/>
          <w:highlight w:val="yellow"/>
        </w:rPr>
        <w:t>underinvestment in research</w:t>
      </w:r>
      <w:r w:rsidRPr="007F6D95">
        <w:rPr>
          <w:rStyle w:val="StyleUnderline"/>
          <w:highlight w:val="yellow"/>
        </w:rPr>
        <w:t xml:space="preserve"> if there is no </w:t>
      </w:r>
      <w:r w:rsidRPr="007F6D95">
        <w:rPr>
          <w:rStyle w:val="Emphasis"/>
          <w:highlight w:val="yellow"/>
        </w:rPr>
        <w:t>cooperation of farmers</w:t>
      </w:r>
      <w:r w:rsidRPr="00CA6666">
        <w:rPr>
          <w:rStyle w:val="StyleUnderline"/>
        </w:rPr>
        <w:t xml:space="preserve"> </w:t>
      </w:r>
      <w:r w:rsidRPr="00CA6666">
        <w:rPr>
          <w:sz w:val="16"/>
        </w:rPr>
        <w:t xml:space="preserve">or government intervention. </w:t>
      </w:r>
    </w:p>
    <w:p w14:paraId="3A6E5A92" w14:textId="77777777" w:rsidR="009D2E8B" w:rsidRDefault="009D2E8B" w:rsidP="009D2E8B">
      <w:pPr>
        <w:rPr>
          <w:sz w:val="16"/>
        </w:rPr>
      </w:pPr>
      <w:r w:rsidRPr="007F6D95">
        <w:rPr>
          <w:rStyle w:val="StyleUnderline"/>
          <w:highlight w:val="yellow"/>
        </w:rPr>
        <w:t>These market failures</w:t>
      </w:r>
      <w:r w:rsidRPr="00CA6666">
        <w:rPr>
          <w:sz w:val="16"/>
        </w:rPr>
        <w:t xml:space="preserve">, caused by the special characteristics of agricultural production, </w:t>
      </w:r>
      <w:r w:rsidRPr="007F6D95">
        <w:rPr>
          <w:rStyle w:val="StyleUnderline"/>
          <w:highlight w:val="yellow"/>
        </w:rPr>
        <w:t xml:space="preserve">are the main justification for a </w:t>
      </w:r>
      <w:r w:rsidRPr="007F6D95">
        <w:rPr>
          <w:rStyle w:val="Emphasis"/>
          <w:highlight w:val="yellow"/>
        </w:rPr>
        <w:t>limited antitrust exemption of the agricultural sector</w:t>
      </w:r>
      <w:r w:rsidRPr="00CA6666">
        <w:rPr>
          <w:sz w:val="16"/>
        </w:rPr>
        <w:t>. Because of the small size of most farming operations, collaboration enables farmers to exploit size economies and save costs, e.g. by establishing joint packing and storage facilities, joint research and promotion. Without the possibility of farmers' cooperation in the marketing of agricultural products, marketing firms may exploit market power to the detriment of farmers and consumers. Economic theory shows that the outcome of bargaining between two firms can be preferable to the equilibrium of an oligopsonistic market from a welfare point of view (Nash, 1950)3 . Farmers’ cooperation in R&amp;D, production and marketing, facilitated by the antitrust exemption, may be welfare-enhancing, not just for farmers but for the economy as a whole.</w:t>
      </w:r>
    </w:p>
    <w:p w14:paraId="3695580D" w14:textId="77777777" w:rsidR="009D2E8B" w:rsidRDefault="009D2E8B" w:rsidP="009D2E8B">
      <w:pPr>
        <w:pStyle w:val="Heading3"/>
      </w:pPr>
      <w:r>
        <w:t>XT 3 – Food Security High</w:t>
      </w:r>
    </w:p>
    <w:p w14:paraId="62F128EE" w14:textId="77777777" w:rsidR="009D2E8B" w:rsidRDefault="009D2E8B" w:rsidP="009D2E8B">
      <w:pPr>
        <w:pStyle w:val="Heading4"/>
      </w:pPr>
      <w:r>
        <w:rPr>
          <w:u w:val="single"/>
        </w:rPr>
        <w:t>Every</w:t>
      </w:r>
      <w:r>
        <w:t xml:space="preserve"> output is improving</w:t>
      </w:r>
    </w:p>
    <w:p w14:paraId="58BC0BA0" w14:textId="77777777" w:rsidR="009D2E8B" w:rsidRDefault="009D2E8B" w:rsidP="009D2E8B">
      <w:r>
        <w:t xml:space="preserve">Ted </w:t>
      </w:r>
      <w:r w:rsidRPr="00B00489">
        <w:rPr>
          <w:rStyle w:val="Style13ptBold"/>
        </w:rPr>
        <w:t>Nordhaus 15</w:t>
      </w:r>
      <w:r>
        <w:t>, Founder and Executive Director of the Breakthrough Institute and Co-Author of An Ecomodernist Manifesto, Michael Shellenberger, Founder and President of Environmental Progress, Former President of the Breakthrough Institute, and Linus Blomqvist, PhD Student in Environmental Economics and Science at UC Santa Barbara, Former Director of the Conservation and Food &amp; Agriculture programs at the Breakthrough Institute, “George Monbiot is Wrong to Suggest Small Farms Are Best for Humans and Nature”, The Guardian, 9/25/2015, https://www.theguardian.com/environment/2015/sep/25/george-monbiot-is-wrong-to-suggest-small-farms-are-best-for-humans-and-nature</w:t>
      </w:r>
    </w:p>
    <w:p w14:paraId="4116D8CF" w14:textId="77777777" w:rsidR="009D2E8B" w:rsidRDefault="009D2E8B" w:rsidP="009D2E8B">
      <w:r>
        <w:t xml:space="preserve">Without question, the journey from subsistence economies to modern livelihoods is not an easy one and moving from the farm to the city does not guarantee a better life, at least in the short term. But </w:t>
      </w:r>
      <w:r w:rsidRPr="004C6EFE">
        <w:rPr>
          <w:rStyle w:val="StyleUnderline"/>
        </w:rPr>
        <w:t xml:space="preserve">the </w:t>
      </w:r>
      <w:r w:rsidRPr="007F6D95">
        <w:rPr>
          <w:rStyle w:val="Emphasis"/>
          <w:highlight w:val="yellow"/>
        </w:rPr>
        <w:t>last two centuries</w:t>
      </w:r>
      <w:r w:rsidRPr="007F6D95">
        <w:rPr>
          <w:rStyle w:val="StyleUnderline"/>
          <w:highlight w:val="yellow"/>
        </w:rPr>
        <w:t xml:space="preserve"> offer </w:t>
      </w:r>
      <w:r w:rsidRPr="007F6D95">
        <w:rPr>
          <w:rStyle w:val="Emphasis"/>
          <w:highlight w:val="yellow"/>
        </w:rPr>
        <w:t>ample evidence</w:t>
      </w:r>
      <w:r w:rsidRPr="007F6D95">
        <w:rPr>
          <w:rStyle w:val="StyleUnderline"/>
          <w:highlight w:val="yellow"/>
        </w:rPr>
        <w:t xml:space="preserve"> that by</w:t>
      </w:r>
      <w:r w:rsidRPr="004C6EFE">
        <w:rPr>
          <w:rStyle w:val="StyleUnderline"/>
        </w:rPr>
        <w:t xml:space="preserve"> just about </w:t>
      </w:r>
      <w:r w:rsidRPr="007F6D95">
        <w:rPr>
          <w:rStyle w:val="Emphasis"/>
          <w:highlight w:val="yellow"/>
        </w:rPr>
        <w:t>every metric</w:t>
      </w:r>
      <w:r w:rsidRPr="007F6D95">
        <w:rPr>
          <w:rStyle w:val="StyleUnderline"/>
          <w:highlight w:val="yellow"/>
        </w:rPr>
        <w:t xml:space="preserve"> of</w:t>
      </w:r>
      <w:r w:rsidRPr="004C6EFE">
        <w:rPr>
          <w:rStyle w:val="StyleUnderline"/>
        </w:rPr>
        <w:t xml:space="preserve"> human health, freedom, and </w:t>
      </w:r>
      <w:r w:rsidRPr="007F6D95">
        <w:rPr>
          <w:rStyle w:val="Emphasis"/>
          <w:highlight w:val="yellow"/>
        </w:rPr>
        <w:t>material well-being</w:t>
      </w:r>
      <w:r w:rsidRPr="004C6EFE">
        <w:rPr>
          <w:rStyle w:val="StyleUnderline"/>
        </w:rPr>
        <w:t xml:space="preserve">, urbanisation, industrialisation, and </w:t>
      </w:r>
      <w:r w:rsidRPr="007F6D95">
        <w:rPr>
          <w:rStyle w:val="Emphasis"/>
          <w:highlight w:val="yellow"/>
        </w:rPr>
        <w:t>ag</w:t>
      </w:r>
      <w:r w:rsidRPr="004C6EFE">
        <w:rPr>
          <w:rStyle w:val="StyleUnderline"/>
        </w:rPr>
        <w:t xml:space="preserve">ricultural </w:t>
      </w:r>
      <w:r w:rsidRPr="007F6D95">
        <w:rPr>
          <w:rStyle w:val="StyleUnderline"/>
          <w:highlight w:val="yellow"/>
        </w:rPr>
        <w:t>modernisation are</w:t>
      </w:r>
      <w:r w:rsidRPr="004C6EFE">
        <w:rPr>
          <w:rStyle w:val="StyleUnderline"/>
        </w:rPr>
        <w:t xml:space="preserve"> processes that have been </w:t>
      </w:r>
      <w:r w:rsidRPr="007F6D95">
        <w:rPr>
          <w:rStyle w:val="Emphasis"/>
          <w:highlight w:val="yellow"/>
        </w:rPr>
        <w:t>overwhelmingly positive</w:t>
      </w:r>
      <w:r w:rsidRPr="004C6EFE">
        <w:rPr>
          <w:rStyle w:val="StyleUnderline"/>
        </w:rPr>
        <w:t xml:space="preserve"> for humans</w:t>
      </w:r>
      <w:r>
        <w:t>.</w:t>
      </w:r>
    </w:p>
    <w:p w14:paraId="24885551" w14:textId="77777777" w:rsidR="009D2E8B" w:rsidRDefault="009D2E8B" w:rsidP="009D2E8B">
      <w:r>
        <w:t xml:space="preserve">Moreover, as a leading proponent of rewilding, we hope that Monbiot will think a bit harder about where all those rewilded landscapes in which, he hopes “nature is allowed to do its own thing, in which it can be to some extent self-willed, driven by its own dynamic processes” are likely to come from. </w:t>
      </w:r>
      <w:r w:rsidRPr="007F6D95">
        <w:rPr>
          <w:rStyle w:val="StyleUnderline"/>
          <w:highlight w:val="yellow"/>
        </w:rPr>
        <w:t>On a planet of</w:t>
      </w:r>
      <w:r w:rsidRPr="004C6EFE">
        <w:rPr>
          <w:rStyle w:val="StyleUnderline"/>
        </w:rPr>
        <w:t xml:space="preserve"> 7, going on </w:t>
      </w:r>
      <w:r w:rsidRPr="007F6D95">
        <w:rPr>
          <w:rStyle w:val="Emphasis"/>
          <w:highlight w:val="yellow"/>
        </w:rPr>
        <w:t>9 billion</w:t>
      </w:r>
      <w:r w:rsidRPr="004C6EFE">
        <w:rPr>
          <w:rStyle w:val="StyleUnderline"/>
        </w:rPr>
        <w:t xml:space="preserve"> people, </w:t>
      </w:r>
      <w:r w:rsidRPr="007F6D95">
        <w:rPr>
          <w:rStyle w:val="Emphasis"/>
          <w:highlight w:val="yellow"/>
        </w:rPr>
        <w:t>ag</w:t>
      </w:r>
      <w:r w:rsidRPr="004C6EFE">
        <w:rPr>
          <w:rStyle w:val="StyleUnderline"/>
        </w:rPr>
        <w:t xml:space="preserve">ricultural modernisation and </w:t>
      </w:r>
      <w:r w:rsidRPr="007F6D95">
        <w:rPr>
          <w:rStyle w:val="StyleUnderline"/>
          <w:highlight w:val="yellow"/>
        </w:rPr>
        <w:t xml:space="preserve">intensification are </w:t>
      </w:r>
      <w:r w:rsidRPr="007F6D95">
        <w:rPr>
          <w:rStyle w:val="Emphasis"/>
          <w:highlight w:val="yellow"/>
        </w:rPr>
        <w:t>clearly</w:t>
      </w:r>
      <w:r w:rsidRPr="007F6D95">
        <w:rPr>
          <w:rStyle w:val="StyleUnderline"/>
          <w:highlight w:val="yellow"/>
        </w:rPr>
        <w:t xml:space="preserve"> the </w:t>
      </w:r>
      <w:r w:rsidRPr="007F6D95">
        <w:rPr>
          <w:rStyle w:val="Emphasis"/>
          <w:highlight w:val="yellow"/>
        </w:rPr>
        <w:t>most plausible path</w:t>
      </w:r>
      <w:r w:rsidRPr="007F6D95">
        <w:rPr>
          <w:rStyle w:val="StyleUnderline"/>
          <w:highlight w:val="yellow"/>
        </w:rPr>
        <w:t xml:space="preserve"> to leaving more</w:t>
      </w:r>
      <w:r w:rsidRPr="004C6EFE">
        <w:rPr>
          <w:rStyle w:val="StyleUnderline"/>
        </w:rPr>
        <w:t xml:space="preserve"> of the Earth to </w:t>
      </w:r>
      <w:r w:rsidRPr="007F6D95">
        <w:rPr>
          <w:rStyle w:val="StyleUnderline"/>
          <w:highlight w:val="yellow"/>
        </w:rPr>
        <w:t>nature</w:t>
      </w:r>
      <w:r>
        <w:t>.</w:t>
      </w:r>
    </w:p>
    <w:p w14:paraId="1D3DCF48" w14:textId="77777777" w:rsidR="009D2E8B" w:rsidRPr="000A0B4A" w:rsidRDefault="009D2E8B" w:rsidP="009D2E8B">
      <w:pPr>
        <w:pStyle w:val="Heading4"/>
      </w:pPr>
      <w:r>
        <w:t>All metrics are improving</w:t>
      </w:r>
    </w:p>
    <w:p w14:paraId="6745C23D" w14:textId="77777777" w:rsidR="009D2E8B" w:rsidRDefault="009D2E8B" w:rsidP="009D2E8B">
      <w:r>
        <w:t xml:space="preserve">Dr. Alex </w:t>
      </w:r>
      <w:r w:rsidRPr="00852413">
        <w:rPr>
          <w:rStyle w:val="Style13ptBold"/>
        </w:rPr>
        <w:t>Berezow 19</w:t>
      </w:r>
      <w:r>
        <w:t>, PhD in Microbiology from the University of Washington, Vice President of Scientific Communication at the American Council on Science and Health, Non-Resident Fellow at The Council on Strategic Risks, Speaker at The Insight Bureau, Former Adjunct Faculty Member at Northwest University, “The Environment: Getting Better All The Time”, American Council on Science and Health, 7/23/2019, https://www.acsh.org/news/2019/07/23/environment-getting-better-all-time-14176</w:t>
      </w:r>
    </w:p>
    <w:p w14:paraId="7A398A21" w14:textId="77777777" w:rsidR="009D2E8B" w:rsidRPr="00852413" w:rsidRDefault="009D2E8B" w:rsidP="009D2E8B">
      <w:pPr>
        <w:rPr>
          <w:sz w:val="16"/>
        </w:rPr>
      </w:pPr>
      <w:r w:rsidRPr="00852413">
        <w:rPr>
          <w:sz w:val="16"/>
        </w:rPr>
        <w:t>In 1967, the Beatles released Sgt. Pepper's Lonely Hearts Club Band, one of the best albums ever made. One of its hit songs was titled "Getting Better," and part of the chorus goes like this:</w:t>
      </w:r>
    </w:p>
    <w:p w14:paraId="0C750A61" w14:textId="77777777" w:rsidR="009D2E8B" w:rsidRPr="00852413" w:rsidRDefault="009D2E8B" w:rsidP="009D2E8B">
      <w:pPr>
        <w:ind w:left="720"/>
        <w:rPr>
          <w:sz w:val="16"/>
        </w:rPr>
      </w:pPr>
      <w:r w:rsidRPr="00852413">
        <w:rPr>
          <w:sz w:val="16"/>
        </w:rPr>
        <w:t>I've got to admit it's getting better</w:t>
      </w:r>
    </w:p>
    <w:p w14:paraId="011BDE6B" w14:textId="77777777" w:rsidR="009D2E8B" w:rsidRPr="00852413" w:rsidRDefault="009D2E8B" w:rsidP="009D2E8B">
      <w:pPr>
        <w:ind w:left="720"/>
        <w:rPr>
          <w:sz w:val="16"/>
        </w:rPr>
      </w:pPr>
      <w:r w:rsidRPr="00852413">
        <w:rPr>
          <w:sz w:val="16"/>
        </w:rPr>
        <w:t>A little better all the time</w:t>
      </w:r>
    </w:p>
    <w:p w14:paraId="253064AC" w14:textId="77777777" w:rsidR="009D2E8B" w:rsidRPr="00852413" w:rsidRDefault="009D2E8B" w:rsidP="009D2E8B">
      <w:pPr>
        <w:rPr>
          <w:sz w:val="16"/>
        </w:rPr>
      </w:pPr>
      <w:r w:rsidRPr="00852413">
        <w:rPr>
          <w:sz w:val="16"/>
        </w:rPr>
        <w:t xml:space="preserve">The song was about life in general, but it could have been dedicated to the environment. </w:t>
      </w:r>
      <w:r w:rsidRPr="007F6D95">
        <w:rPr>
          <w:rStyle w:val="StyleUnderline"/>
          <w:highlight w:val="yellow"/>
        </w:rPr>
        <w:t>Contrary to</w:t>
      </w:r>
      <w:r w:rsidRPr="00852413">
        <w:rPr>
          <w:rStyle w:val="StyleUnderline"/>
        </w:rPr>
        <w:t xml:space="preserve"> what you see reported in </w:t>
      </w:r>
      <w:r w:rsidRPr="001F1439">
        <w:rPr>
          <w:rStyle w:val="StyleUnderline"/>
        </w:rPr>
        <w:t xml:space="preserve">the </w:t>
      </w:r>
      <w:r w:rsidRPr="007F6D95">
        <w:rPr>
          <w:rStyle w:val="StyleUnderline"/>
          <w:highlight w:val="yellow"/>
        </w:rPr>
        <w:t>news, the environment is</w:t>
      </w:r>
      <w:r w:rsidRPr="00852413">
        <w:rPr>
          <w:rStyle w:val="StyleUnderline"/>
        </w:rPr>
        <w:t xml:space="preserve">, bit by bit, </w:t>
      </w:r>
      <w:r w:rsidRPr="007F6D95">
        <w:rPr>
          <w:rStyle w:val="Emphasis"/>
          <w:highlight w:val="yellow"/>
        </w:rPr>
        <w:t>getting better</w:t>
      </w:r>
      <w:r w:rsidRPr="00852413">
        <w:rPr>
          <w:sz w:val="16"/>
        </w:rPr>
        <w:t>.</w:t>
      </w:r>
    </w:p>
    <w:p w14:paraId="4C92DDFF" w14:textId="77777777" w:rsidR="009D2E8B" w:rsidRPr="00852413" w:rsidRDefault="009D2E8B" w:rsidP="009D2E8B">
      <w:pPr>
        <w:rPr>
          <w:sz w:val="16"/>
        </w:rPr>
      </w:pPr>
      <w:r w:rsidRPr="00852413">
        <w:rPr>
          <w:sz w:val="16"/>
        </w:rPr>
        <w:t>The Environment: Getting Better All the Time</w:t>
      </w:r>
    </w:p>
    <w:p w14:paraId="395B57DE" w14:textId="77777777" w:rsidR="009D2E8B" w:rsidRPr="00852413" w:rsidRDefault="009D2E8B" w:rsidP="009D2E8B">
      <w:pPr>
        <w:rPr>
          <w:sz w:val="16"/>
        </w:rPr>
      </w:pPr>
      <w:r w:rsidRPr="00852413">
        <w:rPr>
          <w:rStyle w:val="StyleUnderline"/>
        </w:rPr>
        <w:t>The latest evidence</w:t>
      </w:r>
      <w:r w:rsidRPr="00852413">
        <w:rPr>
          <w:sz w:val="16"/>
        </w:rPr>
        <w:t xml:space="preserve"> for this </w:t>
      </w:r>
      <w:r w:rsidRPr="00852413">
        <w:rPr>
          <w:rStyle w:val="StyleUnderline"/>
        </w:rPr>
        <w:t xml:space="preserve">comes from France, which is becoming </w:t>
      </w:r>
      <w:r w:rsidRPr="00852413">
        <w:rPr>
          <w:rStyle w:val="Emphasis"/>
        </w:rPr>
        <w:t>heavily re-forested</w:t>
      </w:r>
      <w:r w:rsidRPr="00852413">
        <w:rPr>
          <w:sz w:val="16"/>
        </w:rPr>
        <w:t>. According to The Economist:</w:t>
      </w:r>
    </w:p>
    <w:p w14:paraId="0046A1BD" w14:textId="77777777" w:rsidR="009D2E8B" w:rsidRPr="00852413" w:rsidRDefault="009D2E8B" w:rsidP="009D2E8B">
      <w:pPr>
        <w:ind w:left="720"/>
        <w:rPr>
          <w:sz w:val="16"/>
        </w:rPr>
      </w:pPr>
      <w:r w:rsidRPr="00852413">
        <w:rPr>
          <w:sz w:val="16"/>
        </w:rPr>
        <w:t>Since 1990, thanks to better protection as well as to a decline in farming, France’s overall wooded or forested areas have increased by nearly 7%. And France is far from being alone. Across the EU, between 1990 and 2015, the total forested and wooded area grew by 90,000 square kilometres—an area roughly the size of Portugal. Almost every country has seen its forests grow over the period.</w:t>
      </w:r>
    </w:p>
    <w:p w14:paraId="30B78B14" w14:textId="77777777" w:rsidR="009D2E8B" w:rsidRPr="00852413" w:rsidRDefault="009D2E8B" w:rsidP="009D2E8B">
      <w:pPr>
        <w:rPr>
          <w:sz w:val="16"/>
        </w:rPr>
      </w:pPr>
      <w:r w:rsidRPr="00852413">
        <w:rPr>
          <w:sz w:val="16"/>
        </w:rPr>
        <w:t xml:space="preserve">Believe it or not, </w:t>
      </w:r>
      <w:r w:rsidRPr="00852413">
        <w:rPr>
          <w:rStyle w:val="StyleUnderline"/>
        </w:rPr>
        <w:t xml:space="preserve">Europe is </w:t>
      </w:r>
      <w:r w:rsidRPr="00852413">
        <w:rPr>
          <w:rStyle w:val="Emphasis"/>
        </w:rPr>
        <w:t>not</w:t>
      </w:r>
      <w:r w:rsidRPr="00852413">
        <w:rPr>
          <w:rStyle w:val="StyleUnderline"/>
        </w:rPr>
        <w:t xml:space="preserve"> an outlier. The </w:t>
      </w:r>
      <w:r w:rsidRPr="00852413">
        <w:rPr>
          <w:rStyle w:val="Emphasis"/>
        </w:rPr>
        <w:t>U</w:t>
      </w:r>
      <w:r w:rsidRPr="00852413">
        <w:rPr>
          <w:sz w:val="16"/>
        </w:rPr>
        <w:t xml:space="preserve">nited </w:t>
      </w:r>
      <w:r w:rsidRPr="00852413">
        <w:rPr>
          <w:rStyle w:val="Emphasis"/>
        </w:rPr>
        <w:t>S</w:t>
      </w:r>
      <w:r w:rsidRPr="00852413">
        <w:rPr>
          <w:sz w:val="16"/>
        </w:rPr>
        <w:t xml:space="preserve">tates </w:t>
      </w:r>
      <w:r w:rsidRPr="00852413">
        <w:rPr>
          <w:rStyle w:val="StyleUnderline"/>
        </w:rPr>
        <w:t xml:space="preserve">has more trees now than it did 100 years ago. A study in Nature concluded that </w:t>
      </w:r>
      <w:r w:rsidRPr="007F6D95">
        <w:rPr>
          <w:rStyle w:val="StyleUnderline"/>
          <w:highlight w:val="yellow"/>
        </w:rPr>
        <w:t xml:space="preserve">there is </w:t>
      </w:r>
      <w:r w:rsidRPr="007F6D95">
        <w:rPr>
          <w:rStyle w:val="Emphasis"/>
          <w:highlight w:val="yellow"/>
        </w:rPr>
        <w:t>more tree cover</w:t>
      </w:r>
      <w:r w:rsidRPr="00852413">
        <w:rPr>
          <w:rStyle w:val="StyleUnderline"/>
        </w:rPr>
        <w:t xml:space="preserve"> on </w:t>
      </w:r>
      <w:r w:rsidRPr="001F1439">
        <w:rPr>
          <w:rStyle w:val="StyleUnderline"/>
        </w:rPr>
        <w:t xml:space="preserve">Earth now </w:t>
      </w:r>
      <w:r w:rsidRPr="007F6D95">
        <w:rPr>
          <w:rStyle w:val="StyleUnderline"/>
          <w:highlight w:val="yellow"/>
        </w:rPr>
        <w:t>than 35 years ago</w:t>
      </w:r>
      <w:r w:rsidRPr="00852413">
        <w:rPr>
          <w:sz w:val="16"/>
        </w:rPr>
        <w:t>1.</w:t>
      </w:r>
    </w:p>
    <w:p w14:paraId="0C5F59AF" w14:textId="77777777" w:rsidR="009D2E8B" w:rsidRPr="00852413" w:rsidRDefault="009D2E8B" w:rsidP="009D2E8B">
      <w:pPr>
        <w:rPr>
          <w:sz w:val="16"/>
        </w:rPr>
      </w:pPr>
      <w:r w:rsidRPr="00852413">
        <w:rPr>
          <w:rStyle w:val="StyleUnderline"/>
        </w:rPr>
        <w:t xml:space="preserve">Why? Because of </w:t>
      </w:r>
      <w:r w:rsidRPr="00852413">
        <w:rPr>
          <w:rStyle w:val="Emphasis"/>
        </w:rPr>
        <w:t>technology</w:t>
      </w:r>
      <w:r w:rsidRPr="00852413">
        <w:rPr>
          <w:rStyle w:val="StyleUnderline"/>
        </w:rPr>
        <w:t xml:space="preserve"> and </w:t>
      </w:r>
      <w:r w:rsidRPr="00852413">
        <w:rPr>
          <w:rStyle w:val="Emphasis"/>
        </w:rPr>
        <w:t>wealth</w:t>
      </w:r>
      <w:r w:rsidRPr="00852413">
        <w:rPr>
          <w:rStyle w:val="StyleUnderline"/>
        </w:rPr>
        <w:t xml:space="preserve">. </w:t>
      </w:r>
      <w:r w:rsidRPr="007F6D95">
        <w:rPr>
          <w:rStyle w:val="Emphasis"/>
          <w:highlight w:val="yellow"/>
        </w:rPr>
        <w:t>Tech</w:t>
      </w:r>
      <w:r w:rsidRPr="00852413">
        <w:rPr>
          <w:rStyle w:val="StyleUnderline"/>
        </w:rPr>
        <w:t xml:space="preserve">nology, </w:t>
      </w:r>
      <w:r w:rsidRPr="007F6D95">
        <w:rPr>
          <w:rStyle w:val="StyleUnderline"/>
          <w:highlight w:val="yellow"/>
        </w:rPr>
        <w:t xml:space="preserve">including </w:t>
      </w:r>
      <w:r w:rsidRPr="007F6D95">
        <w:rPr>
          <w:rStyle w:val="Emphasis"/>
          <w:highlight w:val="yellow"/>
        </w:rPr>
        <w:t>ag</w:t>
      </w:r>
      <w:r w:rsidRPr="00852413">
        <w:rPr>
          <w:rStyle w:val="StyleUnderline"/>
        </w:rPr>
        <w:t xml:space="preserve">ricultural technology, </w:t>
      </w:r>
      <w:r w:rsidRPr="007F6D95">
        <w:rPr>
          <w:rStyle w:val="StyleUnderline"/>
          <w:highlight w:val="yellow"/>
        </w:rPr>
        <w:t>helps decouple</w:t>
      </w:r>
      <w:r w:rsidRPr="00852413">
        <w:rPr>
          <w:rStyle w:val="StyleUnderline"/>
        </w:rPr>
        <w:t xml:space="preserve"> the economy from natural </w:t>
      </w:r>
      <w:r w:rsidRPr="007F6D95">
        <w:rPr>
          <w:rStyle w:val="StyleUnderline"/>
          <w:highlight w:val="yellow"/>
        </w:rPr>
        <w:t>resources</w:t>
      </w:r>
      <w:r w:rsidRPr="00852413">
        <w:rPr>
          <w:sz w:val="16"/>
        </w:rPr>
        <w:t xml:space="preserve">. In other words, we humans are becoming less reliant on Mother Nature for our well-being. We can grow more food on less land, for instance. </w:t>
      </w:r>
      <w:r w:rsidRPr="007F6D95">
        <w:rPr>
          <w:rStyle w:val="StyleUnderline"/>
          <w:highlight w:val="yellow"/>
        </w:rPr>
        <w:t>Soon</w:t>
      </w:r>
      <w:r w:rsidRPr="00852413">
        <w:rPr>
          <w:rStyle w:val="StyleUnderline"/>
        </w:rPr>
        <w:t xml:space="preserve">, using </w:t>
      </w:r>
      <w:r w:rsidRPr="007F6D95">
        <w:rPr>
          <w:rStyle w:val="Emphasis"/>
          <w:highlight w:val="yellow"/>
        </w:rPr>
        <w:t>hydroponics</w:t>
      </w:r>
      <w:r w:rsidRPr="00852413">
        <w:rPr>
          <w:rStyle w:val="StyleUnderline"/>
        </w:rPr>
        <w:t xml:space="preserve">, we </w:t>
      </w:r>
      <w:r w:rsidRPr="007F6D95">
        <w:rPr>
          <w:rStyle w:val="StyleUnderline"/>
          <w:highlight w:val="yellow"/>
        </w:rPr>
        <w:t>may</w:t>
      </w:r>
      <w:r w:rsidRPr="00852413">
        <w:rPr>
          <w:rStyle w:val="StyleUnderline"/>
        </w:rPr>
        <w:t xml:space="preserve"> be able to </w:t>
      </w:r>
      <w:r w:rsidRPr="007F6D95">
        <w:rPr>
          <w:rStyle w:val="StyleUnderline"/>
          <w:highlight w:val="yellow"/>
        </w:rPr>
        <w:t>grow</w:t>
      </w:r>
      <w:r w:rsidRPr="00852413">
        <w:rPr>
          <w:rStyle w:val="StyleUnderline"/>
        </w:rPr>
        <w:t xml:space="preserve"> food </w:t>
      </w:r>
      <w:r w:rsidRPr="007F6D95">
        <w:rPr>
          <w:rStyle w:val="StyleUnderline"/>
          <w:highlight w:val="yellow"/>
        </w:rPr>
        <w:t>in skyscrapers</w:t>
      </w:r>
      <w:r w:rsidRPr="00852413">
        <w:rPr>
          <w:sz w:val="16"/>
        </w:rPr>
        <w:t>.</w:t>
      </w:r>
    </w:p>
    <w:p w14:paraId="41004127" w14:textId="77777777" w:rsidR="009D2E8B" w:rsidRPr="00852413" w:rsidRDefault="009D2E8B" w:rsidP="009D2E8B">
      <w:pPr>
        <w:rPr>
          <w:sz w:val="16"/>
        </w:rPr>
      </w:pPr>
      <w:r w:rsidRPr="007F6D95">
        <w:rPr>
          <w:rStyle w:val="Emphasis"/>
          <w:highlight w:val="yellow"/>
        </w:rPr>
        <w:t>Wealth</w:t>
      </w:r>
      <w:r w:rsidRPr="007F6D95">
        <w:rPr>
          <w:rStyle w:val="StyleUnderline"/>
          <w:highlight w:val="yellow"/>
        </w:rPr>
        <w:t xml:space="preserve"> is the other</w:t>
      </w:r>
      <w:r w:rsidRPr="00852413">
        <w:rPr>
          <w:rStyle w:val="StyleUnderline"/>
        </w:rPr>
        <w:t xml:space="preserve"> major </w:t>
      </w:r>
      <w:r w:rsidRPr="007F6D95">
        <w:rPr>
          <w:rStyle w:val="StyleUnderline"/>
          <w:highlight w:val="yellow"/>
        </w:rPr>
        <w:t>driver</w:t>
      </w:r>
      <w:r w:rsidRPr="00852413">
        <w:rPr>
          <w:sz w:val="16"/>
        </w:rPr>
        <w:t xml:space="preserve">. When a poor country becomes wealthier, it usually does so at the expense of the environment. (That's why China is belching out pollution and Brazil is destroying the Amazon rain forest.) The primary concern of these countries is to escape poverty. But </w:t>
      </w:r>
      <w:r w:rsidRPr="007F6D95">
        <w:rPr>
          <w:rStyle w:val="StyleUnderline"/>
          <w:highlight w:val="yellow"/>
        </w:rPr>
        <w:t>as countries become</w:t>
      </w:r>
      <w:r w:rsidRPr="00852413">
        <w:rPr>
          <w:sz w:val="16"/>
        </w:rPr>
        <w:t xml:space="preserve"> even </w:t>
      </w:r>
      <w:r w:rsidRPr="007F6D95">
        <w:rPr>
          <w:rStyle w:val="StyleUnderline"/>
          <w:highlight w:val="yellow"/>
        </w:rPr>
        <w:t>richer, they</w:t>
      </w:r>
      <w:r w:rsidRPr="00852413">
        <w:rPr>
          <w:sz w:val="16"/>
        </w:rPr>
        <w:t xml:space="preserve"> decide to </w:t>
      </w:r>
      <w:r w:rsidRPr="00852413">
        <w:rPr>
          <w:rStyle w:val="StyleUnderline"/>
        </w:rPr>
        <w:t>use</w:t>
      </w:r>
      <w:r w:rsidRPr="00852413">
        <w:rPr>
          <w:sz w:val="16"/>
        </w:rPr>
        <w:t xml:space="preserve"> some of that </w:t>
      </w:r>
      <w:r w:rsidRPr="00852413">
        <w:rPr>
          <w:rStyle w:val="StyleUnderline"/>
        </w:rPr>
        <w:t xml:space="preserve">wealth to </w:t>
      </w:r>
      <w:r w:rsidRPr="007F6D95">
        <w:rPr>
          <w:rStyle w:val="StyleUnderline"/>
          <w:highlight w:val="yellow"/>
        </w:rPr>
        <w:t>benefit the environment</w:t>
      </w:r>
      <w:r w:rsidRPr="00852413">
        <w:rPr>
          <w:sz w:val="16"/>
        </w:rPr>
        <w:t>. Green spaces and parks are often seen as a luxury that only the wealthy can afford.</w:t>
      </w:r>
    </w:p>
    <w:p w14:paraId="41D03FF2" w14:textId="77777777" w:rsidR="009D2E8B" w:rsidRPr="00852413" w:rsidRDefault="009D2E8B" w:rsidP="009D2E8B">
      <w:pPr>
        <w:rPr>
          <w:sz w:val="16"/>
        </w:rPr>
      </w:pPr>
      <w:r w:rsidRPr="00852413">
        <w:rPr>
          <w:sz w:val="16"/>
        </w:rPr>
        <w:t xml:space="preserve">This concept is neither new nor a myth propagated by industry. It's known as </w:t>
      </w:r>
      <w:r w:rsidRPr="007F6D95">
        <w:rPr>
          <w:rStyle w:val="StyleUnderline"/>
          <w:highlight w:val="yellow"/>
        </w:rPr>
        <w:t xml:space="preserve">the </w:t>
      </w:r>
      <w:r w:rsidRPr="007F6D95">
        <w:rPr>
          <w:rStyle w:val="Emphasis"/>
          <w:highlight w:val="yellow"/>
        </w:rPr>
        <w:t>e</w:t>
      </w:r>
      <w:r w:rsidRPr="00852413">
        <w:rPr>
          <w:rStyle w:val="Emphasis"/>
        </w:rPr>
        <w:t xml:space="preserve">nvironmental </w:t>
      </w:r>
      <w:r w:rsidRPr="007F6D95">
        <w:rPr>
          <w:rStyle w:val="Emphasis"/>
          <w:highlight w:val="yellow"/>
        </w:rPr>
        <w:t>K</w:t>
      </w:r>
      <w:r w:rsidRPr="00852413">
        <w:rPr>
          <w:rStyle w:val="Emphasis"/>
        </w:rPr>
        <w:t xml:space="preserve">uznets </w:t>
      </w:r>
      <w:r w:rsidRPr="007F6D95">
        <w:rPr>
          <w:rStyle w:val="Emphasis"/>
          <w:highlight w:val="yellow"/>
        </w:rPr>
        <w:t>c</w:t>
      </w:r>
      <w:r w:rsidRPr="00852413">
        <w:rPr>
          <w:rStyle w:val="Emphasis"/>
        </w:rPr>
        <w:t>urve</w:t>
      </w:r>
      <w:r w:rsidRPr="00852413">
        <w:rPr>
          <w:sz w:val="16"/>
        </w:rPr>
        <w:t xml:space="preserve">. (Source: Govinddelhi via Wikipedia.) A textbook co-authored by Paul Krugman (yes, that Paul Krugman) called International Economics: Theory and Policy said that the relevance of the environmental Kuznets curve </w:t>
      </w:r>
      <w:r w:rsidRPr="00852413">
        <w:rPr>
          <w:rStyle w:val="StyleUnderline"/>
        </w:rPr>
        <w:t>"</w:t>
      </w:r>
      <w:r w:rsidRPr="007F6D95">
        <w:rPr>
          <w:rStyle w:val="StyleUnderline"/>
          <w:highlight w:val="yellow"/>
        </w:rPr>
        <w:t xml:space="preserve">has been </w:t>
      </w:r>
      <w:r w:rsidRPr="007F6D95">
        <w:rPr>
          <w:rStyle w:val="Emphasis"/>
          <w:highlight w:val="yellow"/>
        </w:rPr>
        <w:t>confirmed</w:t>
      </w:r>
      <w:r w:rsidRPr="007F6D95">
        <w:rPr>
          <w:rStyle w:val="StyleUnderline"/>
          <w:highlight w:val="yellow"/>
        </w:rPr>
        <w:t xml:space="preserve"> by</w:t>
      </w:r>
      <w:r w:rsidRPr="00852413">
        <w:rPr>
          <w:rStyle w:val="StyleUnderline"/>
        </w:rPr>
        <w:t xml:space="preserve"> a </w:t>
      </w:r>
      <w:r w:rsidRPr="007F6D95">
        <w:rPr>
          <w:rStyle w:val="Emphasis"/>
          <w:highlight w:val="yellow"/>
        </w:rPr>
        <w:t>great</w:t>
      </w:r>
      <w:r w:rsidRPr="00852413">
        <w:rPr>
          <w:rStyle w:val="Emphasis"/>
        </w:rPr>
        <w:t xml:space="preserve"> deal</w:t>
      </w:r>
      <w:r w:rsidRPr="00852413">
        <w:rPr>
          <w:rStyle w:val="StyleUnderline"/>
        </w:rPr>
        <w:t xml:space="preserve"> of </w:t>
      </w:r>
      <w:r w:rsidRPr="00852413">
        <w:rPr>
          <w:rStyle w:val="Emphasis"/>
        </w:rPr>
        <w:t xml:space="preserve">further </w:t>
      </w:r>
      <w:r w:rsidRPr="007F6D95">
        <w:rPr>
          <w:rStyle w:val="Emphasis"/>
          <w:highlight w:val="yellow"/>
        </w:rPr>
        <w:t>research</w:t>
      </w:r>
      <w:r w:rsidRPr="00852413">
        <w:rPr>
          <w:sz w:val="16"/>
        </w:rPr>
        <w:t>."2</w:t>
      </w:r>
    </w:p>
    <w:p w14:paraId="6D320B64" w14:textId="77777777" w:rsidR="009D2E8B" w:rsidRPr="00852413" w:rsidRDefault="009D2E8B" w:rsidP="009D2E8B">
      <w:pPr>
        <w:rPr>
          <w:sz w:val="16"/>
        </w:rPr>
      </w:pPr>
      <w:r w:rsidRPr="00852413">
        <w:rPr>
          <w:sz w:val="16"/>
        </w:rPr>
        <w:t>None of this is meant to suggest that there are no environmental problems. Poor regions really are doing some very bad things to the planet. Asia and Africa, for example, are primarily responsible for dumping plastic into the ocean3.</w:t>
      </w:r>
    </w:p>
    <w:p w14:paraId="33EBEB6C" w14:textId="77777777" w:rsidR="009D2E8B" w:rsidRPr="00852413" w:rsidRDefault="009D2E8B" w:rsidP="009D2E8B">
      <w:pPr>
        <w:rPr>
          <w:sz w:val="16"/>
        </w:rPr>
      </w:pPr>
      <w:r w:rsidRPr="00852413">
        <w:rPr>
          <w:sz w:val="16"/>
        </w:rPr>
        <w:t>As is often the case, the cure is wealth. If we want these countries to treat the planet well, we should do whatever we can to help make them richer. Incidentally, they'll also have fewer kids.</w:t>
      </w:r>
    </w:p>
    <w:p w14:paraId="7CB35DE1" w14:textId="77777777" w:rsidR="009D2E8B" w:rsidRPr="00852413" w:rsidRDefault="009D2E8B" w:rsidP="009D2E8B">
      <w:pPr>
        <w:rPr>
          <w:sz w:val="16"/>
        </w:rPr>
      </w:pPr>
      <w:r w:rsidRPr="00852413">
        <w:rPr>
          <w:sz w:val="16"/>
        </w:rPr>
        <w:t>Notes</w:t>
      </w:r>
    </w:p>
    <w:p w14:paraId="0825842B" w14:textId="77777777" w:rsidR="009D2E8B" w:rsidRDefault="009D2E8B" w:rsidP="009D2E8B">
      <w:pPr>
        <w:rPr>
          <w:sz w:val="16"/>
        </w:rPr>
      </w:pPr>
      <w:r w:rsidRPr="00852413">
        <w:rPr>
          <w:sz w:val="16"/>
        </w:rPr>
        <w:t xml:space="preserve">(1) Naysayers, </w:t>
      </w:r>
      <w:r w:rsidRPr="00852413">
        <w:rPr>
          <w:rStyle w:val="StyleUnderline"/>
        </w:rPr>
        <w:t>pessimists</w:t>
      </w:r>
      <w:r w:rsidRPr="00852413">
        <w:rPr>
          <w:sz w:val="16"/>
        </w:rPr>
        <w:t xml:space="preserve">, and Debbie Downers </w:t>
      </w:r>
      <w:r w:rsidRPr="00852413">
        <w:rPr>
          <w:rStyle w:val="StyleUnderline"/>
        </w:rPr>
        <w:t>will note that biodiversity is lower</w:t>
      </w:r>
      <w:r w:rsidRPr="00852413">
        <w:rPr>
          <w:sz w:val="16"/>
        </w:rPr>
        <w:t xml:space="preserve"> in new forests than in old-growth forests. That's probably true but </w:t>
      </w:r>
      <w:r w:rsidRPr="00852413">
        <w:rPr>
          <w:rStyle w:val="Emphasis"/>
        </w:rPr>
        <w:t>have patience</w:t>
      </w:r>
      <w:r w:rsidRPr="00852413">
        <w:rPr>
          <w:rStyle w:val="StyleUnderline"/>
        </w:rPr>
        <w:t xml:space="preserve">. </w:t>
      </w:r>
      <w:r w:rsidRPr="007F6D95">
        <w:rPr>
          <w:rStyle w:val="Emphasis"/>
          <w:highlight w:val="yellow"/>
        </w:rPr>
        <w:t>Biod</w:t>
      </w:r>
      <w:r w:rsidRPr="00852413">
        <w:rPr>
          <w:rStyle w:val="StyleUnderline"/>
        </w:rPr>
        <w:t xml:space="preserve">iversity </w:t>
      </w:r>
      <w:r w:rsidRPr="007F6D95">
        <w:rPr>
          <w:rStyle w:val="StyleUnderline"/>
          <w:highlight w:val="yellow"/>
        </w:rPr>
        <w:t xml:space="preserve">will </w:t>
      </w:r>
      <w:r w:rsidRPr="007F6D95">
        <w:rPr>
          <w:rStyle w:val="Emphasis"/>
          <w:highlight w:val="yellow"/>
        </w:rPr>
        <w:t>return</w:t>
      </w:r>
      <w:r w:rsidRPr="00852413">
        <w:rPr>
          <w:rStyle w:val="StyleUnderline"/>
        </w:rPr>
        <w:t>. The</w:t>
      </w:r>
      <w:r w:rsidRPr="00852413">
        <w:rPr>
          <w:sz w:val="16"/>
        </w:rPr>
        <w:t xml:space="preserve"> Demilitarized Zone </w:t>
      </w:r>
      <w:r w:rsidRPr="00852413">
        <w:rPr>
          <w:rStyle w:val="StyleUnderline"/>
        </w:rPr>
        <w:t xml:space="preserve">(DMZ) between North and South Korea has become a </w:t>
      </w:r>
      <w:r w:rsidRPr="00852413">
        <w:rPr>
          <w:rStyle w:val="Emphasis"/>
        </w:rPr>
        <w:t>haven</w:t>
      </w:r>
      <w:r w:rsidRPr="00852413">
        <w:rPr>
          <w:rStyle w:val="StyleUnderline"/>
        </w:rPr>
        <w:t xml:space="preserve"> for wildlife</w:t>
      </w:r>
      <w:r w:rsidRPr="00852413">
        <w:rPr>
          <w:sz w:val="16"/>
        </w:rPr>
        <w:t>, including endangered species.</w:t>
      </w:r>
    </w:p>
    <w:p w14:paraId="224C09D0" w14:textId="77777777" w:rsidR="009D2E8B" w:rsidRDefault="009D2E8B" w:rsidP="009D2E8B">
      <w:pPr>
        <w:pStyle w:val="Heading3"/>
      </w:pPr>
      <w:r>
        <w:t>XT – Megacities</w:t>
      </w:r>
    </w:p>
    <w:p w14:paraId="7E023BD4" w14:textId="77777777" w:rsidR="009D2E8B" w:rsidRPr="00290FDA" w:rsidRDefault="009D2E8B" w:rsidP="009D2E8B">
      <w:pPr>
        <w:pStyle w:val="Heading4"/>
      </w:pPr>
      <w:r w:rsidRPr="00290FDA">
        <w:t xml:space="preserve">Megacities and urbanization are sustainable. </w:t>
      </w:r>
    </w:p>
    <w:p w14:paraId="36BE3C3C" w14:textId="77777777" w:rsidR="009D2E8B" w:rsidRPr="00290FDA" w:rsidRDefault="009D2E8B" w:rsidP="009D2E8B">
      <w:r w:rsidRPr="00290FDA">
        <w:rPr>
          <w:rStyle w:val="Style13ptBold"/>
        </w:rPr>
        <w:t>Sanderson et al 18</w:t>
      </w:r>
      <w:r w:rsidRPr="00290FDA">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(From Bottleneck to Breakthrough: Urbanization and the Future of Biodiversity Conservation. Bioscience. 2018 Jun 1;68(6):412-426. doi: 10.1093/biosci/biy039. Epub 2018 Apr 22. PMID: 29867252; PMCID: PMC5972570)//gcd</w:t>
      </w:r>
    </w:p>
    <w:p w14:paraId="46FE8261" w14:textId="65FF567B" w:rsidR="00E42E4C" w:rsidRDefault="009D2E8B" w:rsidP="00F601E6">
      <w:pPr>
        <w:rPr>
          <w:sz w:val="16"/>
        </w:rPr>
      </w:pPr>
      <w:r w:rsidRPr="00290FDA">
        <w:rPr>
          <w:sz w:val="16"/>
        </w:rPr>
        <w:t xml:space="preserve">At the core of our argument is the seemingly contradictory statement </w:t>
      </w:r>
      <w:r w:rsidRPr="00290FDA">
        <w:rPr>
          <w:rStyle w:val="StyleUnderline"/>
        </w:rPr>
        <w:t xml:space="preserve">that </w:t>
      </w:r>
      <w:r w:rsidRPr="00290FDA">
        <w:rPr>
          <w:rStyle w:val="Emphasis"/>
        </w:rPr>
        <w:t xml:space="preserve">the </w:t>
      </w:r>
      <w:r w:rsidRPr="007F6D95">
        <w:rPr>
          <w:rStyle w:val="Emphasis"/>
          <w:highlight w:val="yellow"/>
        </w:rPr>
        <w:t xml:space="preserve">mechanisms </w:t>
      </w:r>
      <w:r w:rsidRPr="00290FDA">
        <w:rPr>
          <w:rStyle w:val="Emphasis"/>
        </w:rPr>
        <w:t xml:space="preserve">that are </w:t>
      </w:r>
      <w:r w:rsidRPr="007F6D95">
        <w:rPr>
          <w:rStyle w:val="Emphasis"/>
          <w:highlight w:val="yellow"/>
        </w:rPr>
        <w:t>destroying nature</w:t>
      </w:r>
      <w:r w:rsidRPr="00290FDA">
        <w:rPr>
          <w:rStyle w:val="StyleUnderline"/>
        </w:rPr>
        <w:t xml:space="preserve"> are </w:t>
      </w:r>
      <w:r w:rsidRPr="007F6D95">
        <w:rPr>
          <w:rStyle w:val="Emphasis"/>
          <w:highlight w:val="yellow"/>
        </w:rPr>
        <w:t>layi</w:t>
      </w:r>
      <w:r w:rsidRPr="00290FDA">
        <w:rPr>
          <w:rStyle w:val="Emphasis"/>
        </w:rPr>
        <w:t xml:space="preserve">ng the </w:t>
      </w:r>
      <w:r w:rsidRPr="007F6D95">
        <w:rPr>
          <w:rStyle w:val="Emphasis"/>
          <w:highlight w:val="yellow"/>
        </w:rPr>
        <w:t xml:space="preserve">foundation for </w:t>
      </w:r>
      <w:r w:rsidRPr="00290FDA">
        <w:rPr>
          <w:rStyle w:val="Emphasis"/>
        </w:rPr>
        <w:t xml:space="preserve">its long-term </w:t>
      </w:r>
      <w:r w:rsidRPr="007F6D95">
        <w:rPr>
          <w:rStyle w:val="Emphasis"/>
          <w:highlight w:val="yellow"/>
        </w:rPr>
        <w:t>recovery</w:t>
      </w:r>
      <w:r w:rsidRPr="00290FDA">
        <w:rPr>
          <w:rStyle w:val="StyleUnderline"/>
        </w:rPr>
        <w:t xml:space="preserve">. </w:t>
      </w:r>
      <w:r w:rsidRPr="007F6D95">
        <w:rPr>
          <w:rStyle w:val="Emphasis"/>
          <w:highlight w:val="yellow"/>
        </w:rPr>
        <w:t>Passing through the bottleneck</w:t>
      </w:r>
      <w:r w:rsidRPr="00290FDA">
        <w:rPr>
          <w:rStyle w:val="StyleUnderline"/>
        </w:rPr>
        <w:t xml:space="preserve"> is </w:t>
      </w:r>
      <w:r w:rsidRPr="007F6D95">
        <w:rPr>
          <w:rStyle w:val="Emphasis"/>
          <w:highlight w:val="yellow"/>
        </w:rPr>
        <w:t>necessary to reach the breakthrough</w:t>
      </w:r>
      <w:r w:rsidRPr="00290FDA">
        <w:rPr>
          <w:sz w:val="16"/>
        </w:rPr>
        <w:t xml:space="preserve">. The conservationist’s paradox is that the same forces that are destroying nature now are also creating the circumstances for long-term success. </w:t>
      </w:r>
      <w:r w:rsidRPr="00290FDA">
        <w:rPr>
          <w:rStyle w:val="StyleUnderline"/>
        </w:rPr>
        <w:t xml:space="preserve">The conservationist’s challenge is to keep the bottleneck open wide enough so that </w:t>
      </w:r>
      <w:r w:rsidRPr="00290FDA">
        <w:rPr>
          <w:rStyle w:val="Emphasis"/>
        </w:rPr>
        <w:t>nature can survive to a breakthrough</w:t>
      </w:r>
      <w:r w:rsidRPr="00290FDA">
        <w:rPr>
          <w:sz w:val="16"/>
        </w:rPr>
        <w:t xml:space="preserve">. </w:t>
      </w:r>
      <w:r w:rsidRPr="007F6D95">
        <w:rPr>
          <w:rStyle w:val="Emphasis"/>
          <w:highlight w:val="yellow"/>
        </w:rPr>
        <w:t>Achieving a stable</w:t>
      </w:r>
      <w:r w:rsidRPr="00290FDA">
        <w:rPr>
          <w:rStyle w:val="StyleUnderline"/>
        </w:rPr>
        <w:t xml:space="preserve"> human </w:t>
      </w:r>
      <w:r w:rsidRPr="007F6D95">
        <w:rPr>
          <w:rStyle w:val="Emphasis"/>
          <w:highlight w:val="yellow"/>
        </w:rPr>
        <w:t>population</w:t>
      </w:r>
      <w:r w:rsidRPr="007F6D95">
        <w:rPr>
          <w:rStyle w:val="StyleUnderline"/>
          <w:highlight w:val="yellow"/>
        </w:rPr>
        <w:t xml:space="preserve"> will require</w:t>
      </w:r>
      <w:r w:rsidRPr="00290FDA">
        <w:rPr>
          <w:rStyle w:val="StyleUnderline"/>
        </w:rPr>
        <w:t xml:space="preserve"> a </w:t>
      </w:r>
      <w:r w:rsidRPr="007F6D95">
        <w:rPr>
          <w:rStyle w:val="Emphasis"/>
          <w:highlight w:val="yellow"/>
        </w:rPr>
        <w:t>net increase in total consumption</w:t>
      </w:r>
      <w:r w:rsidRPr="00290FDA">
        <w:rPr>
          <w:rStyle w:val="StyleUnderline"/>
        </w:rPr>
        <w:t xml:space="preserve"> as all people move out of poverty and follow the common trajectory of investing more in smaller families, for which they have greater security</w:t>
      </w:r>
      <w:r w:rsidRPr="00290FDA">
        <w:rPr>
          <w:sz w:val="16"/>
        </w:rPr>
        <w:t xml:space="preserve">. </w:t>
      </w:r>
      <w:r w:rsidRPr="007F6D95">
        <w:rPr>
          <w:rStyle w:val="StyleUnderline"/>
          <w:highlight w:val="yellow"/>
        </w:rPr>
        <w:t>Reaching a world with</w:t>
      </w:r>
      <w:r w:rsidRPr="00290FDA">
        <w:rPr>
          <w:rStyle w:val="StyleUnderline"/>
        </w:rPr>
        <w:t xml:space="preserve"> 6 billion people and </w:t>
      </w:r>
      <w:r w:rsidRPr="007F6D95">
        <w:rPr>
          <w:rStyle w:val="StyleUnderline"/>
          <w:highlight w:val="yellow"/>
        </w:rPr>
        <w:t>vast natural expanses necessitates</w:t>
      </w:r>
      <w:r w:rsidRPr="00290FDA">
        <w:rPr>
          <w:rStyle w:val="StyleUnderline"/>
        </w:rPr>
        <w:t xml:space="preserve"> investing to make </w:t>
      </w:r>
      <w:r w:rsidRPr="007F6D95">
        <w:rPr>
          <w:rStyle w:val="StyleUnderline"/>
          <w:highlight w:val="yellow"/>
        </w:rPr>
        <w:t>cities</w:t>
      </w:r>
      <w:r w:rsidRPr="00290FDA">
        <w:rPr>
          <w:rStyle w:val="StyleUnderline"/>
        </w:rPr>
        <w:t xml:space="preserve"> healthy, safe, and amenable for people, not just because they concentrate people into a smaller space, but also because of the ways in which </w:t>
      </w:r>
      <w:r w:rsidRPr="007F6D95">
        <w:rPr>
          <w:rStyle w:val="StyleUnderline"/>
          <w:highlight w:val="yellow"/>
        </w:rPr>
        <w:t>urbanization influences</w:t>
      </w:r>
      <w:r w:rsidRPr="00290FDA">
        <w:rPr>
          <w:rStyle w:val="StyleUnderline"/>
        </w:rPr>
        <w:t xml:space="preserve"> social mobility, wealth creation, female </w:t>
      </w:r>
      <w:r w:rsidRPr="007F6D95">
        <w:rPr>
          <w:rStyle w:val="StyleUnderline"/>
          <w:highlight w:val="yellow"/>
        </w:rPr>
        <w:t>empowerment, and</w:t>
      </w:r>
      <w:r w:rsidRPr="00290FDA">
        <w:rPr>
          <w:rStyle w:val="StyleUnderline"/>
        </w:rPr>
        <w:t xml:space="preserve"> ultimately, </w:t>
      </w:r>
      <w:r w:rsidRPr="007F6D95">
        <w:rPr>
          <w:rStyle w:val="Emphasis"/>
          <w:highlight w:val="yellow"/>
        </w:rPr>
        <w:t>fertility</w:t>
      </w:r>
      <w:r w:rsidRPr="00290FDA">
        <w:rPr>
          <w:sz w:val="16"/>
        </w:rPr>
        <w:t xml:space="preserve">. Developing a broadly shared </w:t>
      </w:r>
      <w:r w:rsidRPr="007F6D95">
        <w:rPr>
          <w:rStyle w:val="StyleUnderline"/>
          <w:highlight w:val="yellow"/>
        </w:rPr>
        <w:t>environmental consciousness</w:t>
      </w:r>
      <w:r w:rsidRPr="00290FDA">
        <w:rPr>
          <w:rStyle w:val="StyleUnderline"/>
        </w:rPr>
        <w:t xml:space="preserve"> about nature </w:t>
      </w:r>
      <w:r w:rsidRPr="007F6D95">
        <w:rPr>
          <w:rStyle w:val="StyleUnderline"/>
          <w:highlight w:val="yellow"/>
        </w:rPr>
        <w:t>is predicated on</w:t>
      </w:r>
      <w:r w:rsidRPr="00290FDA">
        <w:rPr>
          <w:rStyle w:val="StyleUnderline"/>
        </w:rPr>
        <w:t xml:space="preserve"> an </w:t>
      </w:r>
      <w:r w:rsidRPr="007F6D95">
        <w:rPr>
          <w:rStyle w:val="StyleUnderline"/>
          <w:highlight w:val="yellow"/>
        </w:rPr>
        <w:t>unimpoverished</w:t>
      </w:r>
      <w:r w:rsidRPr="00290FDA">
        <w:rPr>
          <w:rStyle w:val="StyleUnderline"/>
        </w:rPr>
        <w:t xml:space="preserve">, largely </w:t>
      </w:r>
      <w:r w:rsidRPr="007F6D95">
        <w:rPr>
          <w:rStyle w:val="StyleUnderline"/>
          <w:highlight w:val="yellow"/>
        </w:rPr>
        <w:t>urbanized world</w:t>
      </w:r>
      <w:r w:rsidRPr="00290FDA">
        <w:rPr>
          <w:rStyle w:val="StyleUnderline"/>
        </w:rPr>
        <w:t xml:space="preserve"> that </w:t>
      </w:r>
      <w:r w:rsidRPr="007F6D95">
        <w:rPr>
          <w:rStyle w:val="StyleUnderline"/>
          <w:highlight w:val="yellow"/>
        </w:rPr>
        <w:t>shares</w:t>
      </w:r>
      <w:r w:rsidRPr="00290FDA">
        <w:rPr>
          <w:rStyle w:val="StyleUnderline"/>
        </w:rPr>
        <w:t xml:space="preserve"> the positive </w:t>
      </w:r>
      <w:r w:rsidRPr="007F6D95">
        <w:rPr>
          <w:rStyle w:val="StyleUnderline"/>
          <w:highlight w:val="yellow"/>
        </w:rPr>
        <w:t xml:space="preserve">externalities of </w:t>
      </w:r>
      <w:r w:rsidRPr="00290FDA">
        <w:rPr>
          <w:rStyle w:val="StyleUnderline"/>
        </w:rPr>
        <w:t xml:space="preserve">education, </w:t>
      </w:r>
      <w:r w:rsidRPr="007F6D95">
        <w:rPr>
          <w:rStyle w:val="Emphasis"/>
          <w:highlight w:val="yellow"/>
        </w:rPr>
        <w:t>tech</w:t>
      </w:r>
      <w:r w:rsidRPr="00290FDA">
        <w:rPr>
          <w:rStyle w:val="StyleUnderline"/>
        </w:rPr>
        <w:t>nology</w:t>
      </w:r>
      <w:r w:rsidRPr="00290FDA">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7F6D95">
        <w:rPr>
          <w:rStyle w:val="Emphasis"/>
          <w:highlight w:val="yellow"/>
        </w:rPr>
        <w:t>If society were to focus</w:t>
      </w:r>
      <w:r w:rsidRPr="00290FDA">
        <w:rPr>
          <w:rStyle w:val="Emphasis"/>
        </w:rPr>
        <w:t xml:space="preserve"> only </w:t>
      </w:r>
      <w:r w:rsidRPr="007F6D95">
        <w:rPr>
          <w:rStyle w:val="Emphasis"/>
          <w:highlight w:val="yellow"/>
        </w:rPr>
        <w:t>on limiting</w:t>
      </w:r>
      <w:r w:rsidRPr="00290FDA">
        <w:rPr>
          <w:rStyle w:val="Emphasis"/>
        </w:rPr>
        <w:t xml:space="preserve"> economic </w:t>
      </w:r>
      <w:r w:rsidRPr="007F6D95">
        <w:rPr>
          <w:rStyle w:val="Emphasis"/>
          <w:highlight w:val="yellow"/>
        </w:rPr>
        <w:t>growth</w:t>
      </w:r>
      <w:r w:rsidRPr="00290FDA">
        <w:rPr>
          <w:rStyle w:val="Emphasis"/>
        </w:rPr>
        <w:t xml:space="preserve"> to protect nature</w:t>
      </w:r>
      <w:r w:rsidRPr="00290FDA">
        <w:rPr>
          <w:rStyle w:val="StyleUnderline"/>
        </w:rPr>
        <w:t xml:space="preserve"> (sensu Meadows et  al. 2004), </w:t>
      </w:r>
      <w:r w:rsidRPr="007F6D95">
        <w:rPr>
          <w:rStyle w:val="Emphasis"/>
          <w:highlight w:val="yellow"/>
        </w:rPr>
        <w:t>then</w:t>
      </w:r>
      <w:r w:rsidRPr="00290FDA">
        <w:rPr>
          <w:rStyle w:val="Emphasis"/>
        </w:rPr>
        <w:t xml:space="preserve"> terrible poverty and </w:t>
      </w:r>
      <w:r w:rsidRPr="007F6D95">
        <w:rPr>
          <w:rStyle w:val="Emphasis"/>
          <w:highlight w:val="yellow"/>
        </w:rPr>
        <w:t>population growth could overwhelm</w:t>
      </w:r>
      <w:r w:rsidRPr="00290FDA">
        <w:rPr>
          <w:rStyle w:val="Emphasis"/>
        </w:rPr>
        <w:t xml:space="preserve"> what remains</w:t>
      </w:r>
      <w:r w:rsidRPr="00290FDA">
        <w:rPr>
          <w:sz w:val="16"/>
        </w:rPr>
        <w:t xml:space="preserve">. </w:t>
      </w:r>
      <w:r w:rsidRPr="00290FDA">
        <w:rPr>
          <w:rStyle w:val="StyleUnderline"/>
        </w:rPr>
        <w:t xml:space="preserve">Either extreme </w:t>
      </w:r>
      <w:r w:rsidRPr="007F6D95">
        <w:rPr>
          <w:rStyle w:val="StyleUnderline"/>
          <w:highlight w:val="yellow"/>
        </w:rPr>
        <w:t>risks</w:t>
      </w:r>
      <w:r w:rsidRPr="00290FDA">
        <w:rPr>
          <w:rStyle w:val="StyleUnderline"/>
        </w:rPr>
        <w:t xml:space="preserve"> narrowing the bottleneck to such </w:t>
      </w:r>
      <w:r w:rsidRPr="007F6D95">
        <w:rPr>
          <w:rStyle w:val="StyleUnderline"/>
          <w:highlight w:val="yellow"/>
        </w:rPr>
        <w:t>a</w:t>
      </w:r>
      <w:r w:rsidRPr="00290FDA">
        <w:rPr>
          <w:rStyle w:val="StyleUnderline"/>
        </w:rPr>
        <w:t xml:space="preserve">n extent that our </w:t>
      </w:r>
      <w:r w:rsidRPr="007F6D95">
        <w:rPr>
          <w:rStyle w:val="StyleUnderline"/>
          <w:highlight w:val="yellow"/>
        </w:rPr>
        <w:t>world</w:t>
      </w:r>
      <w:r w:rsidRPr="00290FDA">
        <w:rPr>
          <w:rStyle w:val="StyleUnderline"/>
        </w:rPr>
        <w:t xml:space="preserve"> passes through </w:t>
      </w:r>
      <w:r w:rsidRPr="007F6D95">
        <w:rPr>
          <w:rStyle w:val="StyleUnderline"/>
          <w:highlight w:val="yellow"/>
        </w:rPr>
        <w:t>without</w:t>
      </w:r>
      <w:r w:rsidRPr="00290FDA">
        <w:rPr>
          <w:rStyle w:val="StyleUnderline"/>
        </w:rPr>
        <w:t xml:space="preserve"> its tigers, elephants, rainforests, coral reefs, or a </w:t>
      </w:r>
      <w:r w:rsidRPr="007F6D95">
        <w:rPr>
          <w:rStyle w:val="StyleUnderline"/>
          <w:highlight w:val="yellow"/>
        </w:rPr>
        <w:t>life-sustaining climate</w:t>
      </w:r>
      <w:r w:rsidRPr="00290FDA">
        <w:rPr>
          <w:rStyle w:val="StyleUnderline"/>
        </w:rPr>
        <w:t>. T</w:t>
      </w:r>
      <w:r w:rsidRPr="00290FDA">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90FDA">
        <w:rPr>
          <w:rStyle w:val="StyleUnderline"/>
        </w:rPr>
        <w:t>Breakthrough conservation suggests over time adjusting the management of protected areas, conceiving of these areas less as bastions against ever-mounting threats and more as source sites</w:t>
      </w:r>
      <w:r w:rsidRPr="00290FDA">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7F6D95">
        <w:rPr>
          <w:rStyle w:val="Emphasis"/>
          <w:highlight w:val="yellow"/>
        </w:rPr>
        <w:t>urbanization is the only lever that</w:t>
      </w:r>
      <w:r w:rsidRPr="00290FDA">
        <w:rPr>
          <w:rStyle w:val="Emphasis"/>
        </w:rPr>
        <w:t xml:space="preserve"> that simultaneously </w:t>
      </w:r>
      <w:r w:rsidRPr="007F6D95">
        <w:rPr>
          <w:rStyle w:val="Emphasis"/>
          <w:highlight w:val="yellow"/>
        </w:rPr>
        <w:t>shifts populations</w:t>
      </w:r>
      <w:r w:rsidRPr="00290FDA">
        <w:rPr>
          <w:rStyle w:val="Emphasis"/>
        </w:rPr>
        <w:t xml:space="preserve">, alleviates poverty, </w:t>
      </w:r>
      <w:r w:rsidRPr="007F6D95">
        <w:rPr>
          <w:rStyle w:val="Emphasis"/>
          <w:highlight w:val="yellow"/>
        </w:rPr>
        <w:t>and spurs innovation</w:t>
      </w:r>
      <w:r w:rsidRPr="00290FDA">
        <w:rPr>
          <w:rStyle w:val="Emphasis"/>
        </w:rPr>
        <w:t xml:space="preserve">, which individually and in combination have the potential </w:t>
      </w:r>
      <w:r w:rsidRPr="007F6D95">
        <w:rPr>
          <w:rStyle w:val="Emphasis"/>
          <w:highlight w:val="yellow"/>
        </w:rPr>
        <w:t>to alter resource extraction</w:t>
      </w:r>
      <w:r w:rsidRPr="00290FDA">
        <w:rPr>
          <w:rStyle w:val="Emphasis"/>
        </w:rPr>
        <w:t xml:space="preserve"> and pollution, as we discussed above</w:t>
      </w:r>
      <w:r w:rsidRPr="00290FDA">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90FDA">
        <w:rPr>
          <w:rStyle w:val="StyleUnderline"/>
        </w:rPr>
        <w:t xml:space="preserve">. Moreover, well-governed, inclusive, livable </w:t>
      </w:r>
      <w:r w:rsidRPr="007F6D95">
        <w:rPr>
          <w:rStyle w:val="StyleUnderline"/>
          <w:highlight w:val="yellow"/>
        </w:rPr>
        <w:t>cities</w:t>
      </w:r>
      <w:r w:rsidRPr="00290FDA">
        <w:rPr>
          <w:rStyle w:val="StyleUnderline"/>
        </w:rPr>
        <w:t xml:space="preserve"> in Africa and elsewhere </w:t>
      </w:r>
      <w:r w:rsidRPr="007F6D95">
        <w:rPr>
          <w:rStyle w:val="StyleUnderline"/>
          <w:highlight w:val="yellow"/>
        </w:rPr>
        <w:t>give conservationists</w:t>
      </w:r>
      <w:r w:rsidRPr="00290FDA">
        <w:rPr>
          <w:rStyle w:val="StyleUnderline"/>
        </w:rPr>
        <w:t xml:space="preserve"> the potent </w:t>
      </w:r>
      <w:r w:rsidRPr="007F6D95">
        <w:rPr>
          <w:rStyle w:val="StyleUnderline"/>
          <w:highlight w:val="yellow"/>
        </w:rPr>
        <w:t>platform</w:t>
      </w:r>
      <w:r w:rsidRPr="00290FDA">
        <w:rPr>
          <w:rStyle w:val="StyleUnderline"/>
        </w:rPr>
        <w:t xml:space="preserve"> we need </w:t>
      </w:r>
      <w:r w:rsidRPr="007F6D95">
        <w:rPr>
          <w:rStyle w:val="Emphasis"/>
          <w:highlight w:val="yellow"/>
        </w:rPr>
        <w:t>to activate</w:t>
      </w:r>
      <w:r w:rsidRPr="00290FDA">
        <w:rPr>
          <w:rStyle w:val="StyleUnderline"/>
        </w:rPr>
        <w:t xml:space="preserve"> new, broad-based conservation </w:t>
      </w:r>
      <w:r w:rsidRPr="007F6D95">
        <w:rPr>
          <w:rStyle w:val="Emphasis"/>
          <w:highlight w:val="yellow"/>
        </w:rPr>
        <w:t>movements</w:t>
      </w:r>
      <w:r w:rsidRPr="00290FDA">
        <w:rPr>
          <w:rStyle w:val="StyleUnderline"/>
        </w:rPr>
        <w:t xml:space="preserve"> (e.g., Asafu-Adjaye et al. 2015)—what Nordhaus and Shellenberger (2007) have called a politics of possibilities</w:t>
      </w:r>
      <w:r w:rsidRPr="00290FDA">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90FDA">
        <w:rPr>
          <w:rStyle w:val="StyleUnderline"/>
        </w:rPr>
        <w:t xml:space="preserve">Because </w:t>
      </w:r>
      <w:r w:rsidRPr="007F6D95">
        <w:rPr>
          <w:rStyle w:val="Emphasis"/>
          <w:highlight w:val="yellow"/>
        </w:rPr>
        <w:t>urbanization</w:t>
      </w:r>
      <w:r w:rsidRPr="00290FDA">
        <w:rPr>
          <w:rStyle w:val="StyleUnderline"/>
        </w:rPr>
        <w:t xml:space="preserve"> creates and </w:t>
      </w:r>
      <w:r w:rsidRPr="007F6D95">
        <w:rPr>
          <w:rStyle w:val="StyleUnderline"/>
          <w:highlight w:val="yellow"/>
        </w:rPr>
        <w:t>relies on</w:t>
      </w:r>
      <w:r w:rsidRPr="00290FDA">
        <w:rPr>
          <w:rStyle w:val="StyleUnderline"/>
        </w:rPr>
        <w:t xml:space="preserve"> a </w:t>
      </w:r>
      <w:r w:rsidRPr="007F6D95">
        <w:rPr>
          <w:rStyle w:val="Emphasis"/>
          <w:highlight w:val="yellow"/>
        </w:rPr>
        <w:t>global market economy</w:t>
      </w:r>
      <w:r w:rsidRPr="00290FDA">
        <w:rPr>
          <w:rStyle w:val="StyleUnderline"/>
        </w:rPr>
        <w:t>, the best way to influence urban consumption and innovation is through economic decision-making</w:t>
      </w:r>
      <w:r w:rsidRPr="00290FDA">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90FDA">
        <w:rPr>
          <w:rStyle w:val="Emphasis"/>
        </w:rPr>
        <w:t xml:space="preserve"> The immediacy of the threats encapsulated by “</w:t>
      </w:r>
      <w:r w:rsidRPr="007F6D95">
        <w:rPr>
          <w:rStyle w:val="Emphasis"/>
          <w:highlight w:val="yellow"/>
        </w:rPr>
        <w:t>planetary boundaries” and</w:t>
      </w:r>
      <w:r w:rsidRPr="00290FDA">
        <w:rPr>
          <w:rStyle w:val="Emphasis"/>
        </w:rPr>
        <w:t xml:space="preserve"> related lines of </w:t>
      </w:r>
      <w:r w:rsidRPr="007F6D95">
        <w:rPr>
          <w:rStyle w:val="Emphasis"/>
          <w:highlight w:val="yellow"/>
        </w:rPr>
        <w:t>catastrophic thinking are</w:t>
      </w:r>
      <w:r w:rsidRPr="00290FDA">
        <w:rPr>
          <w:rStyle w:val="Emphasis"/>
        </w:rPr>
        <w:t xml:space="preserve"> not only devastating to contemplate but may also be </w:t>
      </w:r>
      <w:r w:rsidRPr="007F6D95">
        <w:rPr>
          <w:rStyle w:val="Emphasis"/>
          <w:highlight w:val="yellow"/>
        </w:rPr>
        <w:t>shortsighted</w:t>
      </w:r>
      <w:r w:rsidRPr="00290FDA">
        <w:rPr>
          <w:rStyle w:val="Emphasis"/>
        </w:rPr>
        <w:t xml:space="preserve">. </w:t>
      </w:r>
      <w:r w:rsidRPr="007F6D95">
        <w:rPr>
          <w:rStyle w:val="Emphasis"/>
          <w:highlight w:val="yellow"/>
        </w:rPr>
        <w:t>The world does not end in 2050</w:t>
      </w:r>
      <w:r w:rsidRPr="00290FDA">
        <w:rPr>
          <w:rStyle w:val="Emphasis"/>
        </w:rPr>
        <w:t>, as too many data graphs do</w:t>
      </w:r>
      <w:r w:rsidRPr="00290FDA">
        <w:rPr>
          <w:sz w:val="16"/>
        </w:rPr>
        <w:t xml:space="preserve">. Nor is environmentalism dead, despite claims to the contrary. </w:t>
      </w:r>
      <w:r w:rsidRPr="00290FDA">
        <w:rPr>
          <w:rStyle w:val="StyleUnderline"/>
        </w:rPr>
        <w:t xml:space="preserve">Rather, if the demographic and economic phenomena that we discuss here do come to pass, it means that </w:t>
      </w:r>
      <w:r w:rsidRPr="007F6D95">
        <w:rPr>
          <w:rStyle w:val="StyleUnderline"/>
          <w:highlight w:val="yellow"/>
        </w:rPr>
        <w:t>conservation faces</w:t>
      </w:r>
      <w:r w:rsidRPr="00290FDA">
        <w:rPr>
          <w:rStyle w:val="StyleUnderline"/>
        </w:rPr>
        <w:t xml:space="preserve"> another 30–</w:t>
      </w:r>
      <w:r w:rsidRPr="007F6D95">
        <w:rPr>
          <w:rStyle w:val="StyleUnderline"/>
          <w:highlight w:val="yellow"/>
        </w:rPr>
        <w:t>50 years of</w:t>
      </w:r>
      <w:r w:rsidRPr="00290FDA">
        <w:rPr>
          <w:rStyle w:val="StyleUnderline"/>
        </w:rPr>
        <w:t xml:space="preserve"> extreme </w:t>
      </w:r>
      <w:r w:rsidRPr="007F6D95">
        <w:rPr>
          <w:rStyle w:val="StyleUnderline"/>
          <w:highlight w:val="yellow"/>
        </w:rPr>
        <w:t>difficulty</w:t>
      </w:r>
      <w:r w:rsidRPr="00290FDA">
        <w:rPr>
          <w:rStyle w:val="StyleUnderline"/>
        </w:rPr>
        <w:t>, when more losses can be expected.</w:t>
      </w:r>
      <w:r w:rsidRPr="00290FDA">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90FDA">
        <w:rPr>
          <w:rStyle w:val="StyleUnderline"/>
        </w:rPr>
        <w:t>The underlying demographic processes, although massive, are slow moving compared with the cycles of government, funding, and careers in conservation</w:t>
      </w:r>
      <w:r w:rsidRPr="00290FDA">
        <w:rPr>
          <w:sz w:val="16"/>
        </w:rPr>
        <w:t xml:space="preserve">. To </w:t>
      </w:r>
      <w:r w:rsidRPr="00290FDA">
        <w:rPr>
          <w:rStyle w:val="StyleUnderline"/>
        </w:rPr>
        <w:t xml:space="preserve">be seen clearly, these </w:t>
      </w:r>
      <w:r w:rsidRPr="007F6D95">
        <w:rPr>
          <w:rStyle w:val="StyleUnderline"/>
          <w:highlight w:val="yellow"/>
        </w:rPr>
        <w:t>trends require a</w:t>
      </w:r>
      <w:r w:rsidRPr="00290FDA">
        <w:rPr>
          <w:rStyle w:val="StyleUnderline"/>
        </w:rPr>
        <w:t xml:space="preserve"> historical </w:t>
      </w:r>
      <w:r w:rsidRPr="007F6D95">
        <w:rPr>
          <w:rStyle w:val="StyleUnderline"/>
          <w:highlight w:val="yellow"/>
        </w:rPr>
        <w:t>perspective</w:t>
      </w:r>
      <w:r w:rsidRPr="00290FDA">
        <w:rPr>
          <w:rStyle w:val="StyleUnderline"/>
        </w:rPr>
        <w:t xml:space="preserve"> that is </w:t>
      </w:r>
      <w:r w:rsidRPr="007F6D95">
        <w:rPr>
          <w:rStyle w:val="StyleUnderline"/>
          <w:highlight w:val="yellow"/>
        </w:rPr>
        <w:t>difficult to adopt if one is</w:t>
      </w:r>
      <w:r w:rsidRPr="00290FDA">
        <w:rPr>
          <w:rStyle w:val="StyleUnderline"/>
        </w:rPr>
        <w:t xml:space="preserve"> focused on immediate threats and </w:t>
      </w:r>
      <w:r w:rsidRPr="007F6D95">
        <w:rPr>
          <w:rStyle w:val="Emphasis"/>
          <w:highlight w:val="yellow"/>
        </w:rPr>
        <w:t>captivated by apocalyptic futures</w:t>
      </w:r>
      <w:r w:rsidRPr="00290FDA">
        <w:rPr>
          <w:rStyle w:val="StyleUnderline"/>
        </w:rPr>
        <w:t>. B</w:t>
      </w:r>
      <w:r w:rsidRPr="00290FDA">
        <w:rPr>
          <w:sz w:val="16"/>
        </w:rPr>
        <w:t>ut there is hope. Like in London during the Blitz, vigilance and exertion are required, but we need not panic or despair because the weight of history is on our side.</w:t>
      </w:r>
    </w:p>
    <w:p w14:paraId="55873780" w14:textId="77777777" w:rsidR="009D2E8B" w:rsidRDefault="009D2E8B" w:rsidP="009D2E8B">
      <w:pPr>
        <w:pStyle w:val="Heading1"/>
      </w:pPr>
      <w:r>
        <w:t>1NR Round 5</w:t>
      </w:r>
    </w:p>
    <w:p w14:paraId="6594669E" w14:textId="77777777" w:rsidR="009D2E8B" w:rsidRDefault="009D2E8B" w:rsidP="009D2E8B">
      <w:pPr>
        <w:pStyle w:val="Heading2"/>
      </w:pPr>
      <w:r>
        <w:t>Biz Con DA</w:t>
      </w:r>
    </w:p>
    <w:p w14:paraId="0931BA1B" w14:textId="77777777" w:rsidR="009D2E8B" w:rsidRPr="009C105B" w:rsidRDefault="009D2E8B" w:rsidP="009D2E8B">
      <w:pPr>
        <w:pStyle w:val="Heading3"/>
      </w:pPr>
      <w:r>
        <w:t>1NR – O/V</w:t>
      </w:r>
    </w:p>
    <w:p w14:paraId="21C744FA" w14:textId="77777777" w:rsidR="009D2E8B" w:rsidRDefault="009D2E8B" w:rsidP="009D2E8B">
      <w:pPr>
        <w:pStyle w:val="Heading4"/>
        <w:numPr>
          <w:ilvl w:val="0"/>
          <w:numId w:val="36"/>
        </w:numPr>
        <w:tabs>
          <w:tab w:val="num" w:pos="360"/>
        </w:tabs>
        <w:ind w:left="360"/>
        <w:rPr>
          <w:rFonts w:cs="Times New Roman"/>
        </w:rPr>
      </w:pPr>
      <w:r>
        <w:rPr>
          <w:rFonts w:cs="Times New Roman"/>
        </w:rPr>
        <w:t xml:space="preserve">Turns case – it </w:t>
      </w:r>
      <w:r w:rsidRPr="00745529">
        <w:rPr>
          <w:rFonts w:cs="Times New Roman"/>
          <w:u w:val="single"/>
        </w:rPr>
        <w:t>cascades</w:t>
      </w:r>
      <w:r>
        <w:rPr>
          <w:rFonts w:cs="Times New Roman"/>
        </w:rPr>
        <w:t xml:space="preserve"> across global systems. </w:t>
      </w:r>
    </w:p>
    <w:p w14:paraId="74ADF18D" w14:textId="77777777" w:rsidR="009D2E8B" w:rsidRPr="00745529" w:rsidRDefault="009D2E8B" w:rsidP="009D2E8B">
      <w:r w:rsidRPr="007A43C7">
        <w:rPr>
          <w:rStyle w:val="Style13ptBold"/>
        </w:rPr>
        <w:t>Maavak 21</w:t>
      </w:r>
      <w:r>
        <w:t xml:space="preserve"> – </w:t>
      </w:r>
      <w:r w:rsidRPr="00745529">
        <w:t xml:space="preserve">Mathew </w:t>
      </w:r>
      <w:r w:rsidRPr="007A43C7">
        <w:t>Maavak,</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0189A0B" w14:textId="77777777" w:rsidR="009D2E8B" w:rsidRPr="00745529" w:rsidRDefault="009D2E8B" w:rsidP="009D2E8B">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w:t>
      </w:r>
      <w:r w:rsidRPr="00583A05">
        <w:rPr>
          <w:rStyle w:val="StyleUnderline"/>
        </w:rPr>
        <w:t xml:space="preserve">be </w:t>
      </w:r>
      <w:r w:rsidRPr="00583A05">
        <w:rPr>
          <w:rStyle w:val="StyleUnderline"/>
          <w:highlight w:val="yellow"/>
        </w:rPr>
        <w:t xml:space="preserve">a </w:t>
      </w:r>
      <w:r w:rsidRPr="00583A05">
        <w:rPr>
          <w:rStyle w:val="Emphasis"/>
          <w:highlight w:val="yellow"/>
        </w:rPr>
        <w:t>Second</w:t>
      </w:r>
      <w:r w:rsidRPr="00745529">
        <w:rPr>
          <w:rStyle w:val="Emphasis"/>
        </w:rPr>
        <w:t xml:space="preserve"> Great </w:t>
      </w:r>
      <w:r w:rsidRPr="00583A05">
        <w:rPr>
          <w:rStyle w:val="Emphasis"/>
          <w:highlight w:val="yellow"/>
        </w:rPr>
        <w:t>Depression</w:t>
      </w:r>
      <w:r w:rsidRPr="00745529">
        <w:rPr>
          <w:rStyle w:val="StyleUnderline"/>
        </w:rPr>
        <w:t xml:space="preserve"> which, in turn</w:t>
      </w:r>
      <w:r w:rsidRPr="00583A05">
        <w:rPr>
          <w:rStyle w:val="StyleUnderline"/>
        </w:rPr>
        <w:t xml:space="preserve">, </w:t>
      </w:r>
      <w:r w:rsidRPr="00583A05">
        <w:rPr>
          <w:rStyle w:val="StyleUnderline"/>
          <w:highlight w:val="yellow"/>
        </w:rPr>
        <w:t>will have</w:t>
      </w:r>
      <w:r w:rsidRPr="00745529">
        <w:rPr>
          <w:rStyle w:val="StyleUnderline"/>
        </w:rPr>
        <w:t xml:space="preserve"> </w:t>
      </w:r>
      <w:r w:rsidRPr="00745529">
        <w:rPr>
          <w:rStyle w:val="Emphasis"/>
        </w:rPr>
        <w:t xml:space="preserve">profound </w:t>
      </w:r>
      <w:r w:rsidRPr="00583A05">
        <w:rPr>
          <w:rStyle w:val="Emphasis"/>
          <w:highlight w:val="yellow"/>
        </w:rPr>
        <w:t>implications</w:t>
      </w:r>
      <w:r w:rsidRPr="00583A05">
        <w:rPr>
          <w:rStyle w:val="StyleUnderline"/>
          <w:highlight w:val="yellow"/>
        </w:rPr>
        <w:t xml:space="preserve"> for </w:t>
      </w:r>
      <w:r w:rsidRPr="00583A05">
        <w:rPr>
          <w:rStyle w:val="Emphasis"/>
          <w:highlight w:val="yellow"/>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583A05">
        <w:rPr>
          <w:rStyle w:val="Emphasis"/>
          <w:highlight w:val="yellow"/>
        </w:rPr>
        <w:t>couplings</w:t>
      </w:r>
      <w:r w:rsidRPr="00583A05">
        <w:rPr>
          <w:rStyle w:val="StyleUnderline"/>
          <w:highlight w:val="yellow"/>
        </w:rPr>
        <w:t xml:space="preserve"> in</w:t>
      </w:r>
      <w:r w:rsidRPr="00745529">
        <w:rPr>
          <w:sz w:val="16"/>
        </w:rPr>
        <w:t xml:space="preserve"> our </w:t>
      </w:r>
      <w:r w:rsidRPr="00583A05">
        <w:rPr>
          <w:rStyle w:val="Emphasis"/>
          <w:highlight w:val="yellow"/>
        </w:rPr>
        <w:t>global systems</w:t>
      </w:r>
      <w:r w:rsidRPr="00745529">
        <w:rPr>
          <w:rStyle w:val="StyleUnderline"/>
        </w:rPr>
        <w:t xml:space="preserve"> have</w:t>
      </w:r>
      <w:r w:rsidRPr="00745529">
        <w:rPr>
          <w:sz w:val="16"/>
        </w:rPr>
        <w:t xml:space="preserve"> also </w:t>
      </w:r>
      <w:r w:rsidRPr="00583A05">
        <w:rPr>
          <w:rStyle w:val="StyleUnderline"/>
          <w:highlight w:val="yellow"/>
        </w:rPr>
        <w:t>enabled risks</w:t>
      </w:r>
      <w:r w:rsidRPr="00745529">
        <w:rPr>
          <w:rStyle w:val="StyleUnderline"/>
        </w:rPr>
        <w:t xml:space="preserve"> accrued </w:t>
      </w:r>
      <w:r w:rsidRPr="00583A05">
        <w:rPr>
          <w:rStyle w:val="StyleUnderline"/>
          <w:highlight w:val="yellow"/>
        </w:rPr>
        <w:t xml:space="preserve">in </w:t>
      </w:r>
      <w:r w:rsidRPr="00583A05">
        <w:rPr>
          <w:rStyle w:val="Emphasis"/>
          <w:highlight w:val="yellow"/>
        </w:rPr>
        <w:t>one area</w:t>
      </w:r>
      <w:r w:rsidRPr="00583A05">
        <w:rPr>
          <w:rStyle w:val="StyleUnderline"/>
          <w:highlight w:val="yellow"/>
        </w:rPr>
        <w:t xml:space="preserve"> to </w:t>
      </w:r>
      <w:r w:rsidRPr="00583A05">
        <w:rPr>
          <w:rStyle w:val="Emphasis"/>
          <w:highlight w:val="yellow"/>
        </w:rPr>
        <w:t>snowball</w:t>
      </w:r>
      <w:r w:rsidRPr="00583A05">
        <w:rPr>
          <w:rStyle w:val="StyleUnderline"/>
          <w:highlight w:val="yellow"/>
        </w:rPr>
        <w:t xml:space="preserve"> into </w:t>
      </w:r>
      <w:r w:rsidRPr="00583A05">
        <w:rPr>
          <w:rStyle w:val="StyleUnderline"/>
        </w:rPr>
        <w:t xml:space="preserve">a </w:t>
      </w:r>
      <w:r w:rsidRPr="00583A05">
        <w:rPr>
          <w:rStyle w:val="Emphasis"/>
          <w:highlight w:val="yellow"/>
        </w:rPr>
        <w:t>full-blown crisis</w:t>
      </w:r>
      <w:r w:rsidRPr="00583A05">
        <w:rPr>
          <w:rStyle w:val="StyleUnderline"/>
          <w:highlight w:val="yellow"/>
        </w:rPr>
        <w:t xml:space="preserve"> </w:t>
      </w:r>
      <w:r w:rsidRPr="00583A05">
        <w:rPr>
          <w:rStyle w:val="Emphasis"/>
          <w:highlight w:val="yellow"/>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ADA8085" w14:textId="77777777" w:rsidR="009D2E8B" w:rsidRPr="00745529" w:rsidRDefault="009D2E8B" w:rsidP="009D2E8B">
      <w:pPr>
        <w:rPr>
          <w:sz w:val="12"/>
          <w:szCs w:val="18"/>
        </w:rPr>
      </w:pPr>
      <w:r w:rsidRPr="00745529">
        <w:rPr>
          <w:sz w:val="12"/>
          <w:szCs w:val="18"/>
        </w:rPr>
        <w:t>Key Words: Global Systems, Emergence, VUCA, COVID-9, Social Instability, Big Tech, Great Reset</w:t>
      </w:r>
    </w:p>
    <w:p w14:paraId="0B815712" w14:textId="77777777" w:rsidR="009D2E8B" w:rsidRPr="00745529" w:rsidRDefault="009D2E8B" w:rsidP="009D2E8B">
      <w:pPr>
        <w:rPr>
          <w:sz w:val="12"/>
          <w:szCs w:val="18"/>
        </w:rPr>
      </w:pPr>
      <w:r w:rsidRPr="00745529">
        <w:rPr>
          <w:sz w:val="12"/>
          <w:szCs w:val="18"/>
        </w:rPr>
        <w:t>INTRODUCTION</w:t>
      </w:r>
    </w:p>
    <w:p w14:paraId="7BF5FE77" w14:textId="77777777" w:rsidR="009D2E8B" w:rsidRPr="00745529" w:rsidRDefault="009D2E8B" w:rsidP="009D2E8B">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7300C86" w14:textId="77777777" w:rsidR="009D2E8B" w:rsidRPr="00745529" w:rsidRDefault="009D2E8B" w:rsidP="009D2E8B">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583A05">
        <w:rPr>
          <w:rStyle w:val="StyleUnderline"/>
          <w:highlight w:val="yellow"/>
        </w:rPr>
        <w:t>banking</w:t>
      </w:r>
      <w:r w:rsidRPr="00745529">
        <w:rPr>
          <w:rStyle w:val="StyleUnderline"/>
        </w:rPr>
        <w:t xml:space="preserve">, utility, </w:t>
      </w:r>
      <w:r w:rsidRPr="00583A05">
        <w:rPr>
          <w:rStyle w:val="StyleUnderline"/>
          <w:highlight w:val="yellow"/>
        </w:rPr>
        <w:t xml:space="preserve">farming, </w:t>
      </w:r>
      <w:r w:rsidRPr="00583A05">
        <w:rPr>
          <w:rStyle w:val="Emphasis"/>
          <w:highlight w:val="yellow"/>
        </w:rPr>
        <w:t>health</w:t>
      </w:r>
      <w:r w:rsidRPr="00745529">
        <w:rPr>
          <w:rStyle w:val="StyleUnderline"/>
        </w:rPr>
        <w:t xml:space="preserve">care </w:t>
      </w:r>
      <w:r w:rsidRPr="00583A05">
        <w:rPr>
          <w:rStyle w:val="StyleUnderline"/>
          <w:highlight w:val="yellow"/>
        </w:rPr>
        <w:t>and retail</w:t>
      </w:r>
      <w:r w:rsidRPr="00745529">
        <w:rPr>
          <w:rStyle w:val="StyleUnderline"/>
        </w:rPr>
        <w:t xml:space="preserve"> sectors etc. </w:t>
      </w:r>
      <w:r w:rsidRPr="00583A05">
        <w:rPr>
          <w:rStyle w:val="StyleUnderline"/>
          <w:highlight w:val="yellow"/>
        </w:rPr>
        <w:t>are</w:t>
      </w:r>
      <w:r w:rsidRPr="00745529">
        <w:rPr>
          <w:rStyle w:val="StyleUnderline"/>
        </w:rPr>
        <w:t xml:space="preserve"> increasingly </w:t>
      </w:r>
      <w:r w:rsidRPr="00583A05">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95D3CBB" w14:textId="77777777" w:rsidR="009D2E8B" w:rsidRPr="00745529" w:rsidRDefault="009D2E8B" w:rsidP="009D2E8B">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8EFB9CA" w14:textId="77777777" w:rsidR="009D2E8B" w:rsidRPr="00745529" w:rsidRDefault="009D2E8B" w:rsidP="009D2E8B">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FB72491" w14:textId="77777777" w:rsidR="009D2E8B" w:rsidRPr="00745529" w:rsidRDefault="009D2E8B" w:rsidP="009D2E8B">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6002B2A1" w14:textId="77777777" w:rsidR="009D2E8B" w:rsidRPr="00745529" w:rsidRDefault="009D2E8B" w:rsidP="009D2E8B">
      <w:pPr>
        <w:rPr>
          <w:sz w:val="12"/>
          <w:szCs w:val="18"/>
        </w:rPr>
      </w:pPr>
      <w:r w:rsidRPr="00745529">
        <w:rPr>
          <w:sz w:val="12"/>
          <w:szCs w:val="18"/>
        </w:rPr>
        <w:t>METHODOLOGY</w:t>
      </w:r>
    </w:p>
    <w:p w14:paraId="628BB050" w14:textId="77777777" w:rsidR="009D2E8B" w:rsidRPr="00745529" w:rsidRDefault="009D2E8B" w:rsidP="009D2E8B">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3F7E77F" w14:textId="77777777" w:rsidR="009D2E8B" w:rsidRPr="00745529" w:rsidRDefault="009D2E8B" w:rsidP="009D2E8B">
      <w:pPr>
        <w:ind w:left="720"/>
        <w:rPr>
          <w:sz w:val="12"/>
          <w:szCs w:val="18"/>
        </w:rPr>
      </w:pPr>
      <w:r w:rsidRPr="00745529">
        <w:rPr>
          <w:sz w:val="12"/>
          <w:szCs w:val="18"/>
        </w:rPr>
        <w:t>• Diminishing diversity (or increasing homogeneity) of actors in the global system (Boli &amp; Thomas, 1997; Meyer, 2000; Young et al, 2006);</w:t>
      </w:r>
    </w:p>
    <w:p w14:paraId="7878C554" w14:textId="77777777" w:rsidR="009D2E8B" w:rsidRPr="00745529" w:rsidRDefault="009D2E8B" w:rsidP="009D2E8B">
      <w:pPr>
        <w:ind w:left="720"/>
        <w:rPr>
          <w:sz w:val="12"/>
          <w:szCs w:val="18"/>
        </w:rPr>
      </w:pPr>
      <w:r w:rsidRPr="00745529">
        <w:rPr>
          <w:sz w:val="12"/>
          <w:szCs w:val="18"/>
        </w:rPr>
        <w:t>• Interconnections in the global system (Homer-Dixon et al, 2015; Lee &amp; Preston, 2012);</w:t>
      </w:r>
    </w:p>
    <w:p w14:paraId="4C3731AF" w14:textId="77777777" w:rsidR="009D2E8B" w:rsidRPr="00745529" w:rsidRDefault="009D2E8B" w:rsidP="009D2E8B">
      <w:pPr>
        <w:ind w:left="720"/>
        <w:rPr>
          <w:sz w:val="12"/>
          <w:szCs w:val="18"/>
        </w:rPr>
      </w:pPr>
      <w:r w:rsidRPr="00745529">
        <w:rPr>
          <w:sz w:val="12"/>
          <w:szCs w:val="18"/>
        </w:rPr>
        <w:t>• Interactions of actors, events and components in the global system (Buldyrev et al, 2010; Bashan et al, 2013; Homer-Dixon et al, 2015); and</w:t>
      </w:r>
    </w:p>
    <w:p w14:paraId="7C79DE50" w14:textId="77777777" w:rsidR="009D2E8B" w:rsidRPr="00745529" w:rsidRDefault="009D2E8B" w:rsidP="009D2E8B">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6A5297CC" w14:textId="77777777" w:rsidR="009D2E8B" w:rsidRPr="00745529" w:rsidRDefault="009D2E8B" w:rsidP="009D2E8B">
      <w:pPr>
        <w:rPr>
          <w:sz w:val="12"/>
          <w:szCs w:val="18"/>
        </w:rPr>
      </w:pPr>
      <w:r w:rsidRPr="00745529">
        <w:rPr>
          <w:sz w:val="12"/>
          <w:szCs w:val="18"/>
        </w:rPr>
        <w:t>ECONOMY</w:t>
      </w:r>
    </w:p>
    <w:p w14:paraId="7D966D4F" w14:textId="77777777" w:rsidR="009D2E8B" w:rsidRPr="00745529" w:rsidRDefault="009D2E8B" w:rsidP="009D2E8B">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EEC67BD" w14:textId="77777777" w:rsidR="009D2E8B" w:rsidRPr="00745529" w:rsidRDefault="009D2E8B" w:rsidP="009D2E8B">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1E5470D7" w14:textId="77777777" w:rsidR="009D2E8B" w:rsidRPr="00745529" w:rsidRDefault="009D2E8B" w:rsidP="009D2E8B">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8799DE8" w14:textId="77777777" w:rsidR="009D2E8B" w:rsidRPr="00745529" w:rsidRDefault="009D2E8B" w:rsidP="009D2E8B">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5CAB90CA" w14:textId="77777777" w:rsidR="009D2E8B" w:rsidRPr="00745529" w:rsidRDefault="009D2E8B" w:rsidP="009D2E8B">
      <w:pPr>
        <w:rPr>
          <w:sz w:val="16"/>
        </w:rPr>
      </w:pPr>
      <w:r w:rsidRPr="00583A05">
        <w:rPr>
          <w:rStyle w:val="StyleUnderline"/>
          <w:highlight w:val="yellow"/>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583A05">
        <w:rPr>
          <w:rStyle w:val="StyleUnderline"/>
          <w:highlight w:val="yellow"/>
        </w:rPr>
        <w:t>induce</w:t>
      </w:r>
      <w:r w:rsidRPr="00745529">
        <w:rPr>
          <w:rStyle w:val="StyleUnderline"/>
        </w:rPr>
        <w:t xml:space="preserve"> </w:t>
      </w:r>
      <w:r w:rsidRPr="00745529">
        <w:rPr>
          <w:rStyle w:val="Emphasis"/>
        </w:rPr>
        <w:t xml:space="preserve">radical </w:t>
      </w:r>
      <w:r w:rsidRPr="00583A05">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CDE8879" w14:textId="77777777" w:rsidR="009D2E8B" w:rsidRPr="00745529" w:rsidRDefault="009D2E8B" w:rsidP="009D2E8B">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402663CC" w14:textId="77777777" w:rsidR="009D2E8B" w:rsidRPr="00745529" w:rsidRDefault="009D2E8B" w:rsidP="009D2E8B">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BCF5AC9" w14:textId="77777777" w:rsidR="009D2E8B" w:rsidRPr="00745529" w:rsidRDefault="009D2E8B" w:rsidP="009D2E8B">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583A05">
        <w:rPr>
          <w:rStyle w:val="StyleUnderline"/>
          <w:highlight w:val="yellow"/>
        </w:rPr>
        <w:t>with</w:t>
      </w:r>
      <w:r w:rsidRPr="00745529">
        <w:rPr>
          <w:rStyle w:val="StyleUnderline"/>
        </w:rPr>
        <w:t xml:space="preserve"> two global Titanics – the </w:t>
      </w:r>
      <w:r w:rsidRPr="00583A05">
        <w:rPr>
          <w:rStyle w:val="Emphasis"/>
          <w:highlight w:val="yellow"/>
        </w:rPr>
        <w:t>U</w:t>
      </w:r>
      <w:r w:rsidRPr="00745529">
        <w:rPr>
          <w:sz w:val="16"/>
        </w:rPr>
        <w:t xml:space="preserve">nited </w:t>
      </w:r>
      <w:r w:rsidRPr="00583A05">
        <w:rPr>
          <w:rStyle w:val="Emphasis"/>
          <w:highlight w:val="yellow"/>
        </w:rPr>
        <w:t>S</w:t>
      </w:r>
      <w:r w:rsidRPr="00745529">
        <w:rPr>
          <w:sz w:val="16"/>
        </w:rPr>
        <w:t xml:space="preserve">tates </w:t>
      </w:r>
      <w:r w:rsidRPr="00583A05">
        <w:rPr>
          <w:rStyle w:val="StyleUnderline"/>
          <w:highlight w:val="yellow"/>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583A05">
        <w:rPr>
          <w:rStyle w:val="Emphasis"/>
          <w:highlight w:val="yellow"/>
        </w:rPr>
        <w:t>ripples</w:t>
      </w:r>
      <w:r w:rsidRPr="00583A05">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7CDA840B" w14:textId="77777777" w:rsidR="009D2E8B" w:rsidRPr="00745529" w:rsidRDefault="009D2E8B" w:rsidP="009D2E8B">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6088E95" w14:textId="77777777" w:rsidR="009D2E8B" w:rsidRPr="00745529" w:rsidRDefault="009D2E8B" w:rsidP="009D2E8B">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7152DC3E" w14:textId="77777777" w:rsidR="009D2E8B" w:rsidRPr="00745529" w:rsidRDefault="009D2E8B" w:rsidP="009D2E8B">
      <w:pPr>
        <w:rPr>
          <w:sz w:val="12"/>
          <w:szCs w:val="18"/>
        </w:rPr>
      </w:pPr>
      <w:r w:rsidRPr="00745529">
        <w:rPr>
          <w:sz w:val="12"/>
          <w:szCs w:val="18"/>
        </w:rPr>
        <w:t>ENVIRONMENTAL</w:t>
      </w:r>
    </w:p>
    <w:p w14:paraId="12D828DE" w14:textId="77777777" w:rsidR="009D2E8B" w:rsidRPr="00745529" w:rsidRDefault="009D2E8B" w:rsidP="009D2E8B">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583A05">
        <w:rPr>
          <w:rStyle w:val="StyleUnderline"/>
          <w:highlight w:val="yellow"/>
        </w:rPr>
        <w:t xml:space="preserve">Think of a </w:t>
      </w:r>
      <w:r w:rsidRPr="00583A05">
        <w:rPr>
          <w:rStyle w:val="Emphasis"/>
          <w:highlight w:val="yellow"/>
        </w:rPr>
        <w:t>debt-laden</w:t>
      </w:r>
      <w:r w:rsidRPr="00583A05">
        <w:rPr>
          <w:rStyle w:val="StyleUnderline"/>
          <w:highlight w:val="yellow"/>
        </w:rPr>
        <w:t xml:space="preserve"> workforce at</w:t>
      </w:r>
      <w:r w:rsidRPr="00745529">
        <w:rPr>
          <w:rStyle w:val="StyleUnderline"/>
        </w:rPr>
        <w:t xml:space="preserve"> sensitive </w:t>
      </w:r>
      <w:r w:rsidRPr="00583A05">
        <w:rPr>
          <w:rStyle w:val="Emphasis"/>
          <w:highlight w:val="yellow"/>
        </w:rPr>
        <w:t>nuclear</w:t>
      </w:r>
      <w:r w:rsidRPr="00583A05">
        <w:rPr>
          <w:rStyle w:val="StyleUnderline"/>
          <w:highlight w:val="yellow"/>
        </w:rPr>
        <w:t xml:space="preserve"> and </w:t>
      </w:r>
      <w:r w:rsidRPr="00583A05">
        <w:rPr>
          <w:rStyle w:val="Emphasis"/>
          <w:highlight w:val="yellow"/>
        </w:rPr>
        <w:t>chemical plants</w:t>
      </w:r>
      <w:r w:rsidRPr="00745529">
        <w:rPr>
          <w:rStyle w:val="StyleUnderline"/>
        </w:rPr>
        <w:t xml:space="preserve">, along </w:t>
      </w:r>
      <w:r w:rsidRPr="00583A05">
        <w:rPr>
          <w:rStyle w:val="StyleUnderline"/>
          <w:highlight w:val="yellow"/>
        </w:rPr>
        <w:t>with a</w:t>
      </w:r>
      <w:r w:rsidRPr="00745529">
        <w:rPr>
          <w:rStyle w:val="StyleUnderline"/>
        </w:rPr>
        <w:t xml:space="preserve"> concomitant </w:t>
      </w:r>
      <w:r w:rsidRPr="00583A05">
        <w:rPr>
          <w:rStyle w:val="Emphasis"/>
          <w:highlight w:val="yellow"/>
        </w:rPr>
        <w:t>surge</w:t>
      </w:r>
      <w:r w:rsidRPr="00583A05">
        <w:rPr>
          <w:rStyle w:val="StyleUnderline"/>
          <w:highlight w:val="yellow"/>
        </w:rPr>
        <w:t xml:space="preserve"> in</w:t>
      </w:r>
      <w:r w:rsidRPr="00745529">
        <w:rPr>
          <w:rStyle w:val="StyleUnderline"/>
        </w:rPr>
        <w:t xml:space="preserve"> </w:t>
      </w:r>
      <w:r w:rsidRPr="00745529">
        <w:rPr>
          <w:rStyle w:val="Emphasis"/>
        </w:rPr>
        <w:t xml:space="preserve">industrial </w:t>
      </w:r>
      <w:r w:rsidRPr="00583A05">
        <w:rPr>
          <w:rStyle w:val="Emphasis"/>
          <w:highlight w:val="yellow"/>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9A48752" w14:textId="77777777" w:rsidR="009D2E8B" w:rsidRPr="00745529" w:rsidRDefault="009D2E8B" w:rsidP="009D2E8B">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7E810E3" w14:textId="77777777" w:rsidR="009D2E8B" w:rsidRPr="00745529" w:rsidRDefault="009D2E8B" w:rsidP="009D2E8B">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CDC7B80" w14:textId="77777777" w:rsidR="009D2E8B" w:rsidRPr="00745529" w:rsidRDefault="009D2E8B" w:rsidP="009D2E8B">
      <w:pPr>
        <w:rPr>
          <w:sz w:val="16"/>
        </w:rPr>
      </w:pPr>
      <w:r w:rsidRPr="00745529">
        <w:rPr>
          <w:sz w:val="16"/>
        </w:rPr>
        <w:t>Environmental disasters are more attributable to Black Swan events, systems breakdowns and corporate greed rather than to mundane human activity.</w:t>
      </w:r>
    </w:p>
    <w:p w14:paraId="617ACFB0" w14:textId="77777777" w:rsidR="009D2E8B" w:rsidRPr="00745529" w:rsidRDefault="009D2E8B" w:rsidP="009D2E8B">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F7E8C3F" w14:textId="77777777" w:rsidR="009D2E8B" w:rsidRPr="00745529" w:rsidRDefault="009D2E8B" w:rsidP="009D2E8B">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4D729A5" w14:textId="77777777" w:rsidR="009D2E8B" w:rsidRPr="00745529" w:rsidRDefault="009D2E8B" w:rsidP="009D2E8B">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D659A32" w14:textId="77777777" w:rsidR="009D2E8B" w:rsidRPr="00745529" w:rsidRDefault="009D2E8B" w:rsidP="009D2E8B">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DD968B9" w14:textId="77777777" w:rsidR="009D2E8B" w:rsidRPr="00745529" w:rsidRDefault="009D2E8B" w:rsidP="009D2E8B">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8936516" w14:textId="77777777" w:rsidR="009D2E8B" w:rsidRPr="00745529" w:rsidRDefault="009D2E8B" w:rsidP="009D2E8B">
      <w:pPr>
        <w:rPr>
          <w:sz w:val="16"/>
        </w:rPr>
      </w:pPr>
      <w:r w:rsidRPr="00745529">
        <w:rPr>
          <w:sz w:val="16"/>
        </w:rPr>
        <w:t>GEOPOLITICAL</w:t>
      </w:r>
    </w:p>
    <w:p w14:paraId="2999DBB4" w14:textId="77777777" w:rsidR="009D2E8B" w:rsidRPr="00745529" w:rsidRDefault="009D2E8B" w:rsidP="009D2E8B">
      <w:pPr>
        <w:rPr>
          <w:sz w:val="16"/>
        </w:rPr>
      </w:pPr>
      <w:r w:rsidRPr="00583A05">
        <w:rPr>
          <w:rStyle w:val="StyleUnderline"/>
          <w:highlight w:val="yellow"/>
        </w:rPr>
        <w:t>The</w:t>
      </w:r>
      <w:r w:rsidRPr="00745529">
        <w:rPr>
          <w:rStyle w:val="StyleUnderline"/>
        </w:rPr>
        <w:t xml:space="preserve"> </w:t>
      </w:r>
      <w:r w:rsidRPr="00745529">
        <w:rPr>
          <w:rStyle w:val="Emphasis"/>
        </w:rPr>
        <w:t xml:space="preserve">primary </w:t>
      </w:r>
      <w:r w:rsidRPr="00583A05">
        <w:rPr>
          <w:rStyle w:val="Emphasis"/>
          <w:highlight w:val="yellow"/>
        </w:rPr>
        <w:t>catalyst</w:t>
      </w:r>
      <w:r w:rsidRPr="00583A05">
        <w:rPr>
          <w:rStyle w:val="StyleUnderline"/>
          <w:highlight w:val="yellow"/>
        </w:rPr>
        <w:t xml:space="preserve"> behind </w:t>
      </w:r>
      <w:r w:rsidRPr="00583A05">
        <w:rPr>
          <w:rStyle w:val="Emphasis"/>
          <w:highlight w:val="yellow"/>
        </w:rPr>
        <w:t>WWII</w:t>
      </w:r>
      <w:r w:rsidRPr="00583A05">
        <w:rPr>
          <w:rStyle w:val="StyleUnderline"/>
          <w:highlight w:val="yellow"/>
        </w:rPr>
        <w:t xml:space="preserve"> was the</w:t>
      </w:r>
      <w:r w:rsidRPr="00745529">
        <w:rPr>
          <w:rStyle w:val="StyleUnderline"/>
        </w:rPr>
        <w:t xml:space="preserve"> </w:t>
      </w:r>
      <w:r w:rsidRPr="00745529">
        <w:rPr>
          <w:rStyle w:val="Emphasis"/>
        </w:rPr>
        <w:t xml:space="preserve">Great </w:t>
      </w:r>
      <w:r w:rsidRPr="00583A05">
        <w:rPr>
          <w:rStyle w:val="Emphasis"/>
          <w:highlight w:val="yellow"/>
        </w:rPr>
        <w:t>Depression</w:t>
      </w:r>
      <w:r w:rsidRPr="00745529">
        <w:rPr>
          <w:sz w:val="16"/>
        </w:rPr>
        <w:t xml:space="preserve">. Since </w:t>
      </w:r>
      <w:r w:rsidRPr="00583A05">
        <w:rPr>
          <w:rStyle w:val="StyleUnderline"/>
          <w:highlight w:val="yellow"/>
        </w:rPr>
        <w:t>history</w:t>
      </w:r>
      <w:r w:rsidRPr="00745529">
        <w:rPr>
          <w:rStyle w:val="StyleUnderline"/>
        </w:rPr>
        <w:t xml:space="preserve"> often </w:t>
      </w:r>
      <w:r w:rsidRPr="00583A05">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583A05">
        <w:rPr>
          <w:rStyle w:val="StyleUnderline"/>
        </w:rPr>
        <w:t>Anti-Semitism</w:t>
      </w:r>
      <w:r w:rsidRPr="00583A05">
        <w:rPr>
          <w:sz w:val="16"/>
        </w:rPr>
        <w:t xml:space="preserve"> – a societal risk on its own – </w:t>
      </w:r>
      <w:r w:rsidRPr="00583A05">
        <w:rPr>
          <w:rStyle w:val="StyleUnderline"/>
        </w:rPr>
        <w:t>may reach alarming proportions</w:t>
      </w:r>
      <w:r w:rsidRPr="00583A05">
        <w:rPr>
          <w:sz w:val="16"/>
        </w:rPr>
        <w:t xml:space="preserve"> in the West (Reuters, 2019), </w:t>
      </w:r>
      <w:r w:rsidRPr="00583A05">
        <w:rPr>
          <w:rStyle w:val="StyleUnderline"/>
        </w:rPr>
        <w:t xml:space="preserve">possibly </w:t>
      </w:r>
      <w:r w:rsidRPr="00583A05">
        <w:rPr>
          <w:rStyle w:val="Emphasis"/>
        </w:rPr>
        <w:t>forc</w:t>
      </w:r>
      <w:r w:rsidRPr="00583A05">
        <w:rPr>
          <w:rStyle w:val="StyleUnderline"/>
        </w:rPr>
        <w:t xml:space="preserve">ing Israel to undertake </w:t>
      </w:r>
      <w:r w:rsidRPr="00583A05">
        <w:rPr>
          <w:rStyle w:val="Emphasis"/>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583A05">
        <w:rPr>
          <w:rStyle w:val="Emphasis"/>
          <w:highlight w:val="yellow"/>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E8E52A6" w14:textId="77777777" w:rsidR="009D2E8B" w:rsidRPr="002F7E31" w:rsidRDefault="009D2E8B" w:rsidP="009D2E8B">
      <w:pPr>
        <w:rPr>
          <w:sz w:val="16"/>
        </w:rPr>
      </w:pPr>
      <w:r w:rsidRPr="00745529">
        <w:rPr>
          <w:rStyle w:val="StyleUnderline"/>
        </w:rPr>
        <w:t xml:space="preserve">Contemporary geopolitical risks </w:t>
      </w:r>
      <w:r w:rsidRPr="00583A05">
        <w:rPr>
          <w:rStyle w:val="StyleUnderline"/>
          <w:highlight w:val="yellow"/>
        </w:rPr>
        <w:t>include</w:t>
      </w:r>
      <w:r w:rsidRPr="00745529">
        <w:rPr>
          <w:rStyle w:val="StyleUnderline"/>
        </w:rPr>
        <w:t xml:space="preserve"> a possible </w:t>
      </w:r>
      <w:r w:rsidRPr="00583A05">
        <w:rPr>
          <w:rStyle w:val="Emphasis"/>
          <w:highlight w:val="yellow"/>
        </w:rPr>
        <w:t>Iran</w:t>
      </w:r>
      <w:r w:rsidRPr="00745529">
        <w:rPr>
          <w:rStyle w:val="Emphasis"/>
        </w:rPr>
        <w:t xml:space="preserve">-Israel </w:t>
      </w:r>
      <w:r w:rsidRPr="00583A05">
        <w:rPr>
          <w:rStyle w:val="Emphasis"/>
          <w:highlight w:val="yellow"/>
        </w:rPr>
        <w:t>war</w:t>
      </w:r>
      <w:r w:rsidRPr="00583A05">
        <w:rPr>
          <w:rStyle w:val="StyleUnderline"/>
          <w:highlight w:val="yellow"/>
        </w:rPr>
        <w:t xml:space="preserve">; </w:t>
      </w:r>
      <w:r w:rsidRPr="00583A05">
        <w:rPr>
          <w:rStyle w:val="Emphasis"/>
          <w:highlight w:val="yellow"/>
        </w:rPr>
        <w:t>US-China</w:t>
      </w:r>
      <w:r w:rsidRPr="00745529">
        <w:rPr>
          <w:rStyle w:val="Emphasis"/>
        </w:rPr>
        <w:t xml:space="preserve"> military </w:t>
      </w:r>
      <w:r w:rsidRPr="00583A05">
        <w:rPr>
          <w:rStyle w:val="Emphasis"/>
          <w:highlight w:val="yellow"/>
        </w:rPr>
        <w:t>confrontation</w:t>
      </w:r>
      <w:r w:rsidRPr="00583A05">
        <w:rPr>
          <w:rStyle w:val="StyleUnderline"/>
          <w:highlight w:val="yellow"/>
        </w:rPr>
        <w:t xml:space="preserve"> over </w:t>
      </w:r>
      <w:r w:rsidRPr="00583A05">
        <w:rPr>
          <w:rStyle w:val="Emphasis"/>
          <w:highlight w:val="yellow"/>
        </w:rPr>
        <w:t>Taiwan</w:t>
      </w:r>
      <w:r w:rsidRPr="00583A05">
        <w:rPr>
          <w:rStyle w:val="StyleUnderline"/>
          <w:highlight w:val="yellow"/>
        </w:rPr>
        <w:t xml:space="preserve"> or</w:t>
      </w:r>
      <w:r w:rsidRPr="00745529">
        <w:rPr>
          <w:rStyle w:val="StyleUnderline"/>
        </w:rPr>
        <w:t xml:space="preserve"> the </w:t>
      </w:r>
      <w:r w:rsidRPr="00583A05">
        <w:rPr>
          <w:rStyle w:val="Emphasis"/>
          <w:highlight w:val="yellow"/>
        </w:rPr>
        <w:t>S</w:t>
      </w:r>
      <w:r w:rsidRPr="00745529">
        <w:rPr>
          <w:rStyle w:val="StyleUnderline"/>
        </w:rPr>
        <w:t xml:space="preserve">outh </w:t>
      </w:r>
      <w:r w:rsidRPr="00583A05">
        <w:rPr>
          <w:rStyle w:val="Emphasis"/>
          <w:highlight w:val="yellow"/>
        </w:rPr>
        <w:t>C</w:t>
      </w:r>
      <w:r w:rsidRPr="00745529">
        <w:rPr>
          <w:rStyle w:val="StyleUnderline"/>
        </w:rPr>
        <w:t xml:space="preserve">hina </w:t>
      </w:r>
      <w:r w:rsidRPr="00583A05">
        <w:rPr>
          <w:rStyle w:val="Emphasis"/>
          <w:highlight w:val="yellow"/>
        </w:rPr>
        <w:t>S</w:t>
      </w:r>
      <w:r w:rsidRPr="00745529">
        <w:rPr>
          <w:rStyle w:val="StyleUnderline"/>
        </w:rPr>
        <w:t xml:space="preserve">ea; </w:t>
      </w:r>
      <w:r w:rsidRPr="00583A05">
        <w:rPr>
          <w:rStyle w:val="Emphasis"/>
        </w:rPr>
        <w:t xml:space="preserve">North </w:t>
      </w:r>
      <w:r w:rsidRPr="00583A05">
        <w:rPr>
          <w:rStyle w:val="Emphasis"/>
          <w:highlight w:val="yellow"/>
        </w:rPr>
        <w:t>Korean proli</w:t>
      </w:r>
      <w:r w:rsidRPr="00583A05">
        <w:rPr>
          <w:rStyle w:val="Emphasis"/>
        </w:rPr>
        <w:t>feration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583A05">
        <w:rPr>
          <w:rStyle w:val="Emphasis"/>
          <w:highlight w:val="yellow"/>
        </w:rPr>
        <w:t>India-Paki</w:t>
      </w:r>
      <w:r w:rsidRPr="00745529">
        <w:rPr>
          <w:rStyle w:val="Emphasis"/>
        </w:rPr>
        <w:t xml:space="preserve">stan </w:t>
      </w:r>
      <w:r w:rsidRPr="00583A05">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583A05">
        <w:rPr>
          <w:rStyle w:val="StyleUnderline"/>
          <w:highlight w:val="yellow"/>
        </w:rPr>
        <w:t>or</w:t>
      </w:r>
      <w:r w:rsidRPr="00745529">
        <w:rPr>
          <w:rStyle w:val="StyleUnderline"/>
        </w:rPr>
        <w:t xml:space="preserve"> a </w:t>
      </w:r>
      <w:r w:rsidRPr="00583A05">
        <w:rPr>
          <w:rStyle w:val="Emphasis"/>
          <w:highlight w:val="yellow"/>
        </w:rPr>
        <w:t>nuclear confrontation</w:t>
      </w:r>
      <w:r w:rsidRPr="00583A05">
        <w:rPr>
          <w:rStyle w:val="StyleUnderline"/>
          <w:highlight w:val="yellow"/>
        </w:rPr>
        <w:t xml:space="preserve"> between </w:t>
      </w:r>
      <w:r w:rsidRPr="00583A05">
        <w:rPr>
          <w:rStyle w:val="Emphasis"/>
          <w:highlight w:val="yellow"/>
        </w:rPr>
        <w:t>NATO</w:t>
      </w:r>
      <w:r w:rsidRPr="00583A05">
        <w:rPr>
          <w:rStyle w:val="StyleUnderline"/>
          <w:highlight w:val="yellow"/>
        </w:rPr>
        <w:t xml:space="preserve"> and </w:t>
      </w:r>
      <w:r w:rsidRPr="00583A05">
        <w:rPr>
          <w:rStyle w:val="Emphasis"/>
          <w:highlight w:val="yellow"/>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5055E02" w14:textId="77777777" w:rsidR="009D2E8B" w:rsidRPr="002F7E31" w:rsidRDefault="009D2E8B" w:rsidP="009D2E8B">
      <w:pPr>
        <w:pStyle w:val="Heading3"/>
      </w:pPr>
      <w:r>
        <w:t>1NR – AT: Thumpers</w:t>
      </w:r>
    </w:p>
    <w:p w14:paraId="68531493" w14:textId="77777777" w:rsidR="009D2E8B" w:rsidRDefault="009D2E8B" w:rsidP="009D2E8B">
      <w:pPr>
        <w:pStyle w:val="Heading4"/>
        <w:numPr>
          <w:ilvl w:val="0"/>
          <w:numId w:val="35"/>
        </w:numPr>
        <w:tabs>
          <w:tab w:val="num" w:pos="360"/>
        </w:tabs>
        <w:ind w:left="360"/>
      </w:pPr>
      <w:r>
        <w:t>Congress and the courts prevent Biden’s XO from accomplishing anything</w:t>
      </w:r>
    </w:p>
    <w:p w14:paraId="5649411D" w14:textId="77777777" w:rsidR="009D2E8B" w:rsidRPr="00ED4654" w:rsidRDefault="009D2E8B" w:rsidP="009D2E8B">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5353DD16" w14:textId="77777777" w:rsidR="009D2E8B" w:rsidRPr="009F0595" w:rsidRDefault="009D2E8B" w:rsidP="009D2E8B">
      <w:pPr>
        <w:rPr>
          <w:sz w:val="16"/>
        </w:rPr>
      </w:pPr>
      <w:r w:rsidRPr="000B031C">
        <w:rPr>
          <w:rStyle w:val="StyleUnderline"/>
          <w:highlight w:val="yellow"/>
        </w:rPr>
        <w:t>The</w:t>
      </w:r>
      <w:r w:rsidRPr="009F0595">
        <w:rPr>
          <w:rStyle w:val="StyleUnderline"/>
        </w:rPr>
        <w:t xml:space="preserve"> Executive </w:t>
      </w:r>
      <w:r w:rsidRPr="000B031C">
        <w:rPr>
          <w:rStyle w:val="StyleUnderline"/>
          <w:highlight w:val="yellow"/>
        </w:rPr>
        <w:t>Order</w:t>
      </w:r>
      <w:r w:rsidRPr="009F0595">
        <w:rPr>
          <w:sz w:val="16"/>
        </w:rPr>
        <w:t xml:space="preserve">, however ill-conceived the specifics are, </w:t>
      </w:r>
      <w:r w:rsidRPr="000B031C">
        <w:rPr>
          <w:rStyle w:val="StyleUnderline"/>
          <w:highlight w:val="yellow"/>
        </w:rPr>
        <w:t xml:space="preserve">will do the </w:t>
      </w:r>
      <w:r w:rsidRPr="000B031C">
        <w:rPr>
          <w:rStyle w:val="Emphasis"/>
          <w:highlight w:val="yellow"/>
        </w:rPr>
        <w:t>most damage</w:t>
      </w:r>
      <w:r w:rsidRPr="000B031C">
        <w:rPr>
          <w:rStyle w:val="StyleUnderline"/>
          <w:highlight w:val="yellow"/>
        </w:rPr>
        <w:t xml:space="preserve"> if it </w:t>
      </w:r>
      <w:r w:rsidRPr="000B031C">
        <w:rPr>
          <w:rStyle w:val="Emphasis"/>
          <w:highlight w:val="yellow"/>
        </w:rPr>
        <w:t xml:space="preserve">changes antitrust </w:t>
      </w:r>
      <w:r w:rsidRPr="000B031C">
        <w:rPr>
          <w:rStyle w:val="Emphasis"/>
        </w:rPr>
        <w:t xml:space="preserve">law </w:t>
      </w:r>
      <w:r w:rsidRPr="000B031C">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0B031C">
        <w:rPr>
          <w:rStyle w:val="StyleUnderline"/>
          <w:highlight w:val="yellow"/>
        </w:rPr>
        <w:t>Biden</w:t>
      </w:r>
      <w:r w:rsidRPr="000B031C">
        <w:rPr>
          <w:sz w:val="16"/>
        </w:rPr>
        <w:t xml:space="preserve"> administration happily </w:t>
      </w:r>
      <w:r w:rsidRPr="000B031C">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0B031C">
        <w:rPr>
          <w:rStyle w:val="StyleUnderline"/>
          <w:highlight w:val="yellow"/>
        </w:rPr>
        <w:t>The President does not have a political eraser</w:t>
      </w:r>
      <w:r w:rsidRPr="009F0595">
        <w:rPr>
          <w:rStyle w:val="StyleUnderline"/>
        </w:rPr>
        <w:t xml:space="preserve"> to wipe that away</w:t>
      </w:r>
      <w:r w:rsidRPr="009F0595">
        <w:rPr>
          <w:sz w:val="16"/>
        </w:rPr>
        <w:t>.</w:t>
      </w:r>
    </w:p>
    <w:p w14:paraId="53556FE1" w14:textId="77777777" w:rsidR="009D2E8B" w:rsidRPr="009F0595" w:rsidRDefault="009D2E8B" w:rsidP="009D2E8B">
      <w:pPr>
        <w:rPr>
          <w:sz w:val="16"/>
        </w:rPr>
      </w:pPr>
      <w:r w:rsidRPr="000B031C">
        <w:rPr>
          <w:rStyle w:val="StyleUnderline"/>
          <w:highlight w:val="yellow"/>
        </w:rPr>
        <w:t>One possibility is</w:t>
      </w:r>
      <w:r w:rsidRPr="009F0595">
        <w:rPr>
          <w:sz w:val="16"/>
        </w:rPr>
        <w:t xml:space="preserve"> for the Biden administration to persuade </w:t>
      </w:r>
      <w:r w:rsidRPr="000B031C">
        <w:rPr>
          <w:rStyle w:val="StyleUnderline"/>
          <w:highlight w:val="yellow"/>
        </w:rPr>
        <w:t>Congress</w:t>
      </w:r>
      <w:r w:rsidRPr="009F0595">
        <w:rPr>
          <w:sz w:val="16"/>
        </w:rPr>
        <w:t xml:space="preserve"> to </w:t>
      </w:r>
      <w:r w:rsidRPr="000B031C">
        <w:rPr>
          <w:rStyle w:val="StyleUnderline"/>
          <w:highlight w:val="yellow"/>
        </w:rPr>
        <w:t xml:space="preserve">enact </w:t>
      </w:r>
      <w:r w:rsidRPr="000B031C">
        <w:rPr>
          <w:rStyle w:val="Emphasis"/>
          <w:highlight w:val="yellow"/>
        </w:rPr>
        <w:t>major changes in</w:t>
      </w:r>
      <w:r w:rsidRPr="009F0595">
        <w:rPr>
          <w:rStyle w:val="Emphasis"/>
        </w:rPr>
        <w:t xml:space="preserve"> </w:t>
      </w:r>
      <w:r w:rsidRPr="000B031C">
        <w:rPr>
          <w:rStyle w:val="Emphasis"/>
        </w:rPr>
        <w:t xml:space="preserve">antitrust </w:t>
      </w:r>
      <w:r w:rsidRPr="000B031C">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0B031C">
        <w:rPr>
          <w:rStyle w:val="StyleUnderline"/>
          <w:highlight w:val="yellow"/>
        </w:rPr>
        <w:t>measures are not</w:t>
      </w:r>
      <w:r w:rsidRPr="009F0595">
        <w:rPr>
          <w:rStyle w:val="StyleUnderline"/>
        </w:rPr>
        <w:t xml:space="preserve"> yet </w:t>
      </w:r>
      <w:r w:rsidRPr="000B031C">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0FB1F13E" w14:textId="77777777" w:rsidR="009D2E8B" w:rsidRPr="009F0595" w:rsidRDefault="009D2E8B" w:rsidP="009D2E8B">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38809D95" w14:textId="77777777" w:rsidR="009D2E8B" w:rsidRPr="009F0595" w:rsidRDefault="009D2E8B" w:rsidP="009D2E8B">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392A309A" w14:textId="77777777" w:rsidR="009D2E8B" w:rsidRPr="009F0595" w:rsidRDefault="009D2E8B" w:rsidP="009D2E8B">
      <w:pPr>
        <w:rPr>
          <w:sz w:val="16"/>
        </w:rPr>
      </w:pPr>
      <w:r w:rsidRPr="009F0595">
        <w:rPr>
          <w:sz w:val="16"/>
        </w:rPr>
        <w:t xml:space="preserve">But </w:t>
      </w:r>
      <w:r w:rsidRPr="000B031C">
        <w:rPr>
          <w:rStyle w:val="StyleUnderline"/>
          <w:highlight w:val="yellow"/>
        </w:rPr>
        <w:t>it is not</w:t>
      </w:r>
      <w:r w:rsidRPr="009F0595">
        <w:rPr>
          <w:rStyle w:val="StyleUnderline"/>
        </w:rPr>
        <w:t xml:space="preserve"> at all </w:t>
      </w:r>
      <w:r w:rsidRPr="000B031C">
        <w:rPr>
          <w:rStyle w:val="StyleUnderline"/>
          <w:highlight w:val="yellow"/>
        </w:rPr>
        <w:t>clear Khan can succeed</w:t>
      </w:r>
      <w:r w:rsidRPr="009F0595">
        <w:rPr>
          <w:sz w:val="16"/>
        </w:rPr>
        <w:t xml:space="preserve">. On such a central question as the definition of competition, </w:t>
      </w:r>
      <w:r w:rsidRPr="000B031C">
        <w:rPr>
          <w:rStyle w:val="StyleUnderline"/>
          <w:highlight w:val="yellow"/>
        </w:rPr>
        <w:t>courts may not</w:t>
      </w:r>
      <w:r w:rsidRPr="009F0595">
        <w:rPr>
          <w:rStyle w:val="StyleUnderline"/>
        </w:rPr>
        <w:t xml:space="preserve"> </w:t>
      </w:r>
      <w:r w:rsidRPr="000B031C">
        <w:rPr>
          <w:rStyle w:val="StyleUnderline"/>
          <w:highlight w:val="yellow"/>
        </w:rPr>
        <w:t>give her agency</w:t>
      </w:r>
      <w:r w:rsidRPr="009F0595">
        <w:rPr>
          <w:rStyle w:val="StyleUnderline"/>
        </w:rPr>
        <w:t xml:space="preserve"> much </w:t>
      </w:r>
      <w:r w:rsidRPr="000B031C">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229744C3" w14:textId="77777777" w:rsidR="009D2E8B" w:rsidRPr="009F0595" w:rsidRDefault="009D2E8B" w:rsidP="009D2E8B">
      <w:pPr>
        <w:rPr>
          <w:sz w:val="16"/>
        </w:rPr>
      </w:pPr>
      <w:r w:rsidRPr="009F0595">
        <w:rPr>
          <w:sz w:val="16"/>
        </w:rPr>
        <w:t xml:space="preserve">Beyond that technical obstacle, </w:t>
      </w:r>
      <w:r w:rsidRPr="000B031C">
        <w:rPr>
          <w:rStyle w:val="StyleUnderline"/>
          <w:highlight w:val="yellow"/>
        </w:rPr>
        <w:t>Khan may be</w:t>
      </w:r>
      <w:r w:rsidRPr="009F0595">
        <w:rPr>
          <w:rStyle w:val="StyleUnderline"/>
        </w:rPr>
        <w:t xml:space="preserve"> a </w:t>
      </w:r>
      <w:r w:rsidRPr="000B031C">
        <w:rPr>
          <w:rStyle w:val="StyleUnderline"/>
          <w:highlight w:val="yellow"/>
        </w:rPr>
        <w:t>poor</w:t>
      </w:r>
      <w:r w:rsidRPr="009F0595">
        <w:rPr>
          <w:rStyle w:val="StyleUnderline"/>
        </w:rPr>
        <w:t xml:space="preserve"> choice</w:t>
      </w:r>
      <w:r w:rsidRPr="009F0595">
        <w:rPr>
          <w:sz w:val="16"/>
        </w:rPr>
        <w:t xml:space="preserve"> for overhauling antitrust law </w:t>
      </w:r>
      <w:r w:rsidRPr="000B031C">
        <w:rPr>
          <w:rStyle w:val="StyleUnderline"/>
          <w:highlight w:val="yellow"/>
        </w:rPr>
        <w:t xml:space="preserve">because of her </w:t>
      </w:r>
      <w:r w:rsidRPr="000B031C">
        <w:rPr>
          <w:rStyle w:val="Emphasis"/>
          <w:highlight w:val="yellow"/>
        </w:rPr>
        <w:t>lack of</w:t>
      </w:r>
      <w:r w:rsidRPr="009F0595">
        <w:rPr>
          <w:rStyle w:val="Emphasis"/>
        </w:rPr>
        <w:t xml:space="preserve"> practical </w:t>
      </w:r>
      <w:r w:rsidRPr="000B031C">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2035A4E3" w14:textId="77777777" w:rsidR="009D2E8B" w:rsidRPr="009F0595" w:rsidRDefault="009D2E8B" w:rsidP="009D2E8B">
      <w:pPr>
        <w:rPr>
          <w:sz w:val="16"/>
        </w:rPr>
      </w:pPr>
      <w:r w:rsidRPr="009F0595">
        <w:rPr>
          <w:sz w:val="16"/>
        </w:rPr>
        <w:t xml:space="preserve">Even if the </w:t>
      </w:r>
      <w:r w:rsidRPr="000B031C">
        <w:rPr>
          <w:rStyle w:val="StyleUnderline"/>
          <w:highlight w:val="yellow"/>
        </w:rPr>
        <w:t>Biden</w:t>
      </w:r>
      <w:r w:rsidRPr="009F0595">
        <w:rPr>
          <w:sz w:val="16"/>
        </w:rPr>
        <w:t xml:space="preserve"> administration </w:t>
      </w:r>
      <w:r w:rsidRPr="000B031C">
        <w:rPr>
          <w:rStyle w:val="StyleUnderline"/>
          <w:highlight w:val="yellow"/>
        </w:rPr>
        <w:t xml:space="preserve">is </w:t>
      </w:r>
      <w:r w:rsidRPr="000B031C">
        <w:rPr>
          <w:rStyle w:val="Emphasis"/>
          <w:highlight w:val="yellow"/>
        </w:rPr>
        <w:t>unlikely to succeed</w:t>
      </w:r>
      <w:r w:rsidRPr="009F0595">
        <w:rPr>
          <w:rStyle w:val="StyleUnderline"/>
        </w:rPr>
        <w:t xml:space="preserve"> in the near term in </w:t>
      </w:r>
      <w:r w:rsidRPr="000B031C">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45036D35" w14:textId="77777777" w:rsidR="009D2E8B" w:rsidRPr="000430DC" w:rsidRDefault="009D2E8B" w:rsidP="009D2E8B">
      <w:pPr>
        <w:rPr>
          <w:sz w:val="16"/>
        </w:rPr>
      </w:pPr>
    </w:p>
    <w:p w14:paraId="2F8174CE" w14:textId="77777777" w:rsidR="009D2E8B" w:rsidRPr="002108DD" w:rsidRDefault="009D2E8B" w:rsidP="009D2E8B">
      <w:pPr>
        <w:pStyle w:val="Heading4"/>
        <w:numPr>
          <w:ilvl w:val="0"/>
          <w:numId w:val="35"/>
        </w:numPr>
        <w:tabs>
          <w:tab w:val="num" w:pos="360"/>
        </w:tabs>
        <w:ind w:left="360"/>
      </w:pPr>
      <w:r>
        <w:rPr>
          <w:u w:val="single"/>
        </w:rPr>
        <w:t>Court opposition</w:t>
      </w:r>
      <w:r>
        <w:t xml:space="preserve"> and </w:t>
      </w:r>
      <w:r>
        <w:rPr>
          <w:u w:val="single"/>
        </w:rPr>
        <w:t>low resources</w:t>
      </w:r>
      <w:r>
        <w:t xml:space="preserve"> prevent expanded antitrust enforcement now – the </w:t>
      </w:r>
      <w:r>
        <w:rPr>
          <w:u w:val="single"/>
        </w:rPr>
        <w:t>plan</w:t>
      </w:r>
      <w:r>
        <w:t xml:space="preserve"> is the new bolt from the blue</w:t>
      </w:r>
    </w:p>
    <w:p w14:paraId="146AC18E" w14:textId="77777777" w:rsidR="009D2E8B" w:rsidRPr="008B0E73" w:rsidRDefault="009D2E8B" w:rsidP="009D2E8B">
      <w:r w:rsidRPr="008B0E73">
        <w:rPr>
          <w:rStyle w:val="Heading4Char"/>
        </w:rPr>
        <w:t>Rivero 21</w:t>
      </w:r>
      <w:r>
        <w:t xml:space="preserve"> – Nicholas Rivero, tech reporter for Quartz, “</w:t>
      </w:r>
      <w:r w:rsidRPr="008B0E73">
        <w:t>Biden’s antitrust crusaders can’t crusade without Congress</w:t>
      </w:r>
      <w:r>
        <w:t xml:space="preserve">,” 3/11/21, </w:t>
      </w:r>
      <w:r w:rsidRPr="008B0E73">
        <w:t>https://qz.com/1982437/lina-khan-and-tim-wu-need-congress-to-push-their-antitrust-agenda/</w:t>
      </w:r>
    </w:p>
    <w:p w14:paraId="5E901955" w14:textId="77777777" w:rsidR="009D2E8B" w:rsidRPr="002C5D85" w:rsidRDefault="009D2E8B" w:rsidP="009D2E8B">
      <w:pPr>
        <w:rPr>
          <w:sz w:val="16"/>
        </w:rPr>
      </w:pPr>
      <w:r w:rsidRPr="00000D42">
        <w:rPr>
          <w:sz w:val="16"/>
        </w:rPr>
        <w:t xml:space="preserve">US president Joe </w:t>
      </w:r>
      <w:r w:rsidRPr="002C5D85">
        <w:rPr>
          <w:rStyle w:val="StyleUnderline"/>
        </w:rPr>
        <w:t>Biden is poised to promote</w:t>
      </w:r>
      <w:r w:rsidRPr="002C5D85">
        <w:rPr>
          <w:sz w:val="16"/>
        </w:rPr>
        <w:t xml:space="preserve"> two of the country’s most prominent </w:t>
      </w:r>
      <w:r w:rsidRPr="002C5D85">
        <w:rPr>
          <w:rStyle w:val="StyleUnderline"/>
        </w:rPr>
        <w:t>anti-monopoly crusaders to top jobs in his administration</w:t>
      </w:r>
      <w:r w:rsidRPr="002C5D85">
        <w:rPr>
          <w:sz w:val="16"/>
        </w:rPr>
        <w:t xml:space="preserve">. The moves signal that </w:t>
      </w:r>
      <w:r w:rsidRPr="002C5D85">
        <w:rPr>
          <w:rStyle w:val="StyleUnderline"/>
        </w:rPr>
        <w:t>Biden is serious about cracking down on dominant companies</w:t>
      </w:r>
      <w:r w:rsidRPr="002C5D85">
        <w:rPr>
          <w:sz w:val="16"/>
        </w:rPr>
        <w:t xml:space="preserve"> that include Facebook, Google, Amazon, and Apple. But for the president’s </w:t>
      </w:r>
      <w:r w:rsidRPr="002C5D85">
        <w:rPr>
          <w:rStyle w:val="StyleUnderline"/>
        </w:rPr>
        <w:t>trustbusting champions</w:t>
      </w:r>
      <w:r w:rsidRPr="002C5D85">
        <w:rPr>
          <w:sz w:val="16"/>
        </w:rPr>
        <w:t xml:space="preserve"> to make a real impact, </w:t>
      </w:r>
      <w:r w:rsidRPr="002C5D85">
        <w:rPr>
          <w:rStyle w:val="Emphasis"/>
        </w:rPr>
        <w:t>they’ll need support from Congress</w:t>
      </w:r>
      <w:r w:rsidRPr="002C5D85">
        <w:rPr>
          <w:sz w:val="16"/>
        </w:rPr>
        <w:t xml:space="preserve">. </w:t>
      </w:r>
    </w:p>
    <w:p w14:paraId="5928CD49" w14:textId="77777777" w:rsidR="009D2E8B" w:rsidRPr="002C5D85" w:rsidRDefault="009D2E8B" w:rsidP="009D2E8B">
      <w:pPr>
        <w:rPr>
          <w:sz w:val="16"/>
        </w:rPr>
      </w:pPr>
      <w:r w:rsidRPr="002C5D85">
        <w:rPr>
          <w:rStyle w:val="StyleUnderline"/>
        </w:rPr>
        <w:t>Biden appointed</w:t>
      </w:r>
      <w:r w:rsidRPr="002C5D85">
        <w:rPr>
          <w:sz w:val="16"/>
        </w:rPr>
        <w:t xml:space="preserve"> Columbia law professor Tim </w:t>
      </w:r>
      <w:r w:rsidRPr="002C5D85">
        <w:rPr>
          <w:rStyle w:val="StyleUnderline"/>
        </w:rPr>
        <w:t>Wu</w:t>
      </w:r>
      <w:r w:rsidRPr="002C5D85">
        <w:rPr>
          <w:sz w:val="16"/>
        </w:rPr>
        <w:t xml:space="preserve"> to the National Economic Council (NEC) as his top advisor on technology and competition on March 5. Politico reports that </w:t>
      </w:r>
      <w:r w:rsidRPr="002C5D85">
        <w:rPr>
          <w:rStyle w:val="StyleUnderline"/>
        </w:rPr>
        <w:t>Biden will soon follow up by nominating Lina Khan</w:t>
      </w:r>
      <w:r w:rsidRPr="002C5D85">
        <w:rPr>
          <w:sz w:val="16"/>
        </w:rPr>
        <w:t>, also a Columbia law professor, to the Federal Trade Commission (FTC). (Before she can take her seat as one of the antitrust agency’s five commissioners, Khan must be confirmed by the Senate.)</w:t>
      </w:r>
    </w:p>
    <w:p w14:paraId="0D584995" w14:textId="77777777" w:rsidR="009D2E8B" w:rsidRPr="00000D42" w:rsidRDefault="009D2E8B" w:rsidP="009D2E8B">
      <w:pPr>
        <w:rPr>
          <w:sz w:val="16"/>
        </w:rPr>
      </w:pPr>
      <w:r w:rsidRPr="002C5D85">
        <w:rPr>
          <w:rStyle w:val="StyleUnderline"/>
        </w:rPr>
        <w:t xml:space="preserve">Khan and Wu are two of the leading voices in a new movement of legal thought that argues the US should </w:t>
      </w:r>
      <w:r w:rsidRPr="002C5D85">
        <w:rPr>
          <w:rStyle w:val="Emphasis"/>
        </w:rPr>
        <w:t>fundamentally overhaul</w:t>
      </w:r>
      <w:r w:rsidRPr="002C5D85">
        <w:rPr>
          <w:rStyle w:val="StyleUnderline"/>
        </w:rPr>
        <w:t xml:space="preserve"> the way it approaches</w:t>
      </w:r>
      <w:r w:rsidRPr="00000D42">
        <w:rPr>
          <w:rStyle w:val="StyleUnderline"/>
        </w:rPr>
        <w:t xml:space="preserve"> antitrust</w:t>
      </w:r>
      <w:r w:rsidRPr="00000D42">
        <w:rPr>
          <w:sz w:val="16"/>
        </w:rPr>
        <w:t>. The crux of their argument is that courts should broaden the values they consider when deciding whether to block a merger or break up a dominant company. Rather than focus narrowly on the impact a company has on consumer prices, they argue that judges should also think about a company’s impact on small businesses, labor rights, and the health of democracy.</w:t>
      </w:r>
    </w:p>
    <w:p w14:paraId="0F0B875D" w14:textId="77777777" w:rsidR="009D2E8B" w:rsidRPr="00000D42" w:rsidRDefault="009D2E8B" w:rsidP="009D2E8B">
      <w:pPr>
        <w:rPr>
          <w:sz w:val="16"/>
        </w:rPr>
      </w:pPr>
      <w:r w:rsidRPr="002C5D85">
        <w:rPr>
          <w:rStyle w:val="StyleUnderline"/>
          <w:highlight w:val="yellow"/>
        </w:rPr>
        <w:t>Khan and Wu</w:t>
      </w:r>
      <w:r w:rsidRPr="00000D42">
        <w:rPr>
          <w:rStyle w:val="StyleUnderline"/>
        </w:rPr>
        <w:t xml:space="preserve"> have already secured a win for their cause just by being appointed</w:t>
      </w:r>
      <w:r w:rsidRPr="00000D42">
        <w:rPr>
          <w:sz w:val="16"/>
        </w:rPr>
        <w:t xml:space="preserve">—essentially a White House stamp of approval on their viewpoints. </w:t>
      </w:r>
      <w:r w:rsidRPr="00000D42">
        <w:rPr>
          <w:rStyle w:val="StyleUnderline"/>
        </w:rPr>
        <w:t>But</w:t>
      </w:r>
      <w:r w:rsidRPr="00000D42">
        <w:rPr>
          <w:sz w:val="16"/>
        </w:rPr>
        <w:t xml:space="preserve"> despite much handwringing from industry groups,  </w:t>
      </w:r>
      <w:r w:rsidRPr="002C5D85">
        <w:rPr>
          <w:rStyle w:val="Emphasis"/>
          <w:highlight w:val="yellow"/>
        </w:rPr>
        <w:t>neither appointee</w:t>
      </w:r>
      <w:r w:rsidRPr="002C5D85">
        <w:rPr>
          <w:sz w:val="16"/>
          <w:highlight w:val="yellow"/>
        </w:rPr>
        <w:t xml:space="preserve"> </w:t>
      </w:r>
      <w:r w:rsidRPr="002C5D85">
        <w:rPr>
          <w:rStyle w:val="StyleUnderline"/>
          <w:highlight w:val="yellow"/>
        </w:rPr>
        <w:t>will be</w:t>
      </w:r>
      <w:r w:rsidRPr="00000D42">
        <w:rPr>
          <w:rStyle w:val="StyleUnderline"/>
        </w:rPr>
        <w:t xml:space="preserve"> </w:t>
      </w:r>
      <w:r w:rsidRPr="002C5D85">
        <w:rPr>
          <w:rStyle w:val="StyleUnderline"/>
          <w:highlight w:val="yellow"/>
        </w:rPr>
        <w:t>able to</w:t>
      </w:r>
      <w:r w:rsidRPr="00000D42">
        <w:rPr>
          <w:rStyle w:val="StyleUnderline"/>
        </w:rPr>
        <w:t xml:space="preserve"> single-handedly </w:t>
      </w:r>
      <w:r w:rsidRPr="002C5D85">
        <w:rPr>
          <w:rStyle w:val="StyleUnderline"/>
          <w:highlight w:val="yellow"/>
        </w:rPr>
        <w:t>remake</w:t>
      </w:r>
      <w:r w:rsidRPr="00000D42">
        <w:rPr>
          <w:rStyle w:val="StyleUnderline"/>
        </w:rPr>
        <w:t xml:space="preserve"> American </w:t>
      </w:r>
      <w:r w:rsidRPr="002C5D85">
        <w:rPr>
          <w:rStyle w:val="StyleUnderline"/>
          <w:highlight w:val="yellow"/>
        </w:rPr>
        <w:t>antitrust</w:t>
      </w:r>
      <w:r w:rsidRPr="00000D42">
        <w:rPr>
          <w:rStyle w:val="StyleUnderline"/>
        </w:rPr>
        <w:t xml:space="preserve"> in their image</w:t>
      </w:r>
      <w:r w:rsidRPr="00000D42">
        <w:rPr>
          <w:sz w:val="16"/>
        </w:rPr>
        <w:t>.</w:t>
      </w:r>
    </w:p>
    <w:p w14:paraId="4854B108" w14:textId="77777777" w:rsidR="009D2E8B" w:rsidRPr="00000D42" w:rsidRDefault="009D2E8B" w:rsidP="009D2E8B">
      <w:pPr>
        <w:rPr>
          <w:sz w:val="16"/>
        </w:rPr>
      </w:pPr>
      <w:r w:rsidRPr="00000D42">
        <w:rPr>
          <w:sz w:val="16"/>
        </w:rPr>
        <w:t>How the FTC can tackle antitrust</w:t>
      </w:r>
    </w:p>
    <w:p w14:paraId="74186D39" w14:textId="77777777" w:rsidR="009D2E8B" w:rsidRPr="00000D42" w:rsidRDefault="009D2E8B" w:rsidP="009D2E8B">
      <w:pPr>
        <w:rPr>
          <w:sz w:val="16"/>
        </w:rPr>
      </w:pPr>
      <w:r w:rsidRPr="00000D42">
        <w:rPr>
          <w:sz w:val="16"/>
        </w:rPr>
        <w:t xml:space="preserve">To be sure, Wu can advocate loudly for his preferred policies from his perch at the NEC, which advises the president on economic policy. And if </w:t>
      </w:r>
      <w:r w:rsidRPr="00000D42">
        <w:rPr>
          <w:rStyle w:val="StyleUnderline"/>
        </w:rPr>
        <w:t>Khan</w:t>
      </w:r>
      <w:r w:rsidRPr="00000D42">
        <w:rPr>
          <w:sz w:val="16"/>
        </w:rPr>
        <w:t xml:space="preserve"> makes it to the FTC, which is the top US antitrust enforcement agency, she’ll </w:t>
      </w:r>
      <w:r w:rsidRPr="00000D42">
        <w:rPr>
          <w:rStyle w:val="StyleUnderline"/>
        </w:rPr>
        <w:t>have direct influence over which investigations the agency prioritizes, which lawsuits it brings, and</w:t>
      </w:r>
      <w:r w:rsidRPr="00000D42">
        <w:rPr>
          <w:sz w:val="16"/>
        </w:rPr>
        <w:t xml:space="preserve"> whether its </w:t>
      </w:r>
      <w:r w:rsidRPr="00000D42">
        <w:rPr>
          <w:rStyle w:val="StyleUnderline"/>
        </w:rPr>
        <w:t>prosecutors</w:t>
      </w:r>
      <w:r w:rsidRPr="00000D42">
        <w:rPr>
          <w:sz w:val="16"/>
        </w:rPr>
        <w:t xml:space="preserve"> will ask judges to impose fines, break up dominant firms, or require them to change their business practices.</w:t>
      </w:r>
    </w:p>
    <w:p w14:paraId="6823246F" w14:textId="77777777" w:rsidR="009D2E8B" w:rsidRPr="00000D42" w:rsidRDefault="009D2E8B" w:rsidP="009D2E8B">
      <w:pPr>
        <w:rPr>
          <w:sz w:val="16"/>
        </w:rPr>
      </w:pPr>
      <w:r w:rsidRPr="00000D42">
        <w:rPr>
          <w:rStyle w:val="StyleUnderline"/>
        </w:rPr>
        <w:t xml:space="preserve">But </w:t>
      </w:r>
      <w:r w:rsidRPr="002C5D85">
        <w:rPr>
          <w:rStyle w:val="Emphasis"/>
          <w:highlight w:val="yellow"/>
        </w:rPr>
        <w:t>there are clear limits</w:t>
      </w:r>
      <w:r w:rsidRPr="00000D42">
        <w:rPr>
          <w:rStyle w:val="Emphasis"/>
        </w:rPr>
        <w:t xml:space="preserve"> to their power</w:t>
      </w:r>
      <w:r w:rsidRPr="00000D42">
        <w:rPr>
          <w:rStyle w:val="StyleUnderline"/>
        </w:rPr>
        <w:t xml:space="preserve">. </w:t>
      </w:r>
      <w:r w:rsidRPr="002C5D85">
        <w:rPr>
          <w:rStyle w:val="StyleUnderline"/>
          <w:highlight w:val="yellow"/>
        </w:rPr>
        <w:t>The most the FTC can do is bring</w:t>
      </w:r>
      <w:r w:rsidRPr="00000D42">
        <w:rPr>
          <w:rStyle w:val="StyleUnderline"/>
        </w:rPr>
        <w:t xml:space="preserve"> more antitrust </w:t>
      </w:r>
      <w:r w:rsidRPr="002C5D85">
        <w:rPr>
          <w:rStyle w:val="StyleUnderline"/>
          <w:highlight w:val="yellow"/>
        </w:rPr>
        <w:t>cases</w:t>
      </w:r>
      <w:r w:rsidRPr="00000D42">
        <w:rPr>
          <w:rStyle w:val="StyleUnderline"/>
        </w:rPr>
        <w:t xml:space="preserve"> that ask courts for more aggressive remedies,</w:t>
      </w:r>
      <w:r w:rsidRPr="00000D42">
        <w:rPr>
          <w:sz w:val="16"/>
        </w:rPr>
        <w:t xml:space="preserve"> like breakups. </w:t>
      </w:r>
      <w:r w:rsidRPr="00000D42">
        <w:rPr>
          <w:rStyle w:val="StyleUnderline"/>
        </w:rPr>
        <w:t xml:space="preserve">That would allow the agency to make a point </w:t>
      </w:r>
      <w:r w:rsidRPr="00000D42">
        <w:rPr>
          <w:sz w:val="16"/>
        </w:rPr>
        <w:t xml:space="preserve">about what it considers acceptable business behavior. But </w:t>
      </w:r>
      <w:r w:rsidRPr="00000D42">
        <w:rPr>
          <w:rStyle w:val="StyleUnderline"/>
        </w:rPr>
        <w:t xml:space="preserve">many of those </w:t>
      </w:r>
      <w:r w:rsidRPr="002C5D85">
        <w:rPr>
          <w:rStyle w:val="StyleUnderline"/>
          <w:highlight w:val="yellow"/>
        </w:rPr>
        <w:t xml:space="preserve">lawsuits would be </w:t>
      </w:r>
      <w:r w:rsidRPr="002C5D85">
        <w:rPr>
          <w:rStyle w:val="Emphasis"/>
          <w:highlight w:val="yellow"/>
        </w:rPr>
        <w:t>bound to lose</w:t>
      </w:r>
      <w:r w:rsidRPr="00000D42">
        <w:rPr>
          <w:sz w:val="16"/>
        </w:rPr>
        <w:t xml:space="preserve"> </w:t>
      </w:r>
      <w:r w:rsidRPr="00000D42">
        <w:rPr>
          <w:rStyle w:val="StyleUnderline"/>
        </w:rPr>
        <w:t xml:space="preserve">in front of </w:t>
      </w:r>
      <w:r w:rsidRPr="002C5D85">
        <w:rPr>
          <w:rStyle w:val="StyleUnderline"/>
          <w:highlight w:val="yellow"/>
        </w:rPr>
        <w:t>judges</w:t>
      </w:r>
      <w:r w:rsidRPr="00000D42">
        <w:rPr>
          <w:rStyle w:val="StyleUnderline"/>
        </w:rPr>
        <w:t xml:space="preserve"> who </w:t>
      </w:r>
      <w:r w:rsidRPr="002C5D85">
        <w:rPr>
          <w:rStyle w:val="StyleUnderline"/>
          <w:highlight w:val="yellow"/>
        </w:rPr>
        <w:t xml:space="preserve">have grown </w:t>
      </w:r>
      <w:r w:rsidRPr="002C5D85">
        <w:rPr>
          <w:rStyle w:val="Emphasis"/>
          <w:highlight w:val="yellow"/>
        </w:rPr>
        <w:t>far more skeptical of antitrust</w:t>
      </w:r>
      <w:r w:rsidRPr="00000D42">
        <w:rPr>
          <w:rStyle w:val="Emphasis"/>
        </w:rPr>
        <w:t xml:space="preserve"> cases</w:t>
      </w:r>
      <w:r w:rsidRPr="00000D42">
        <w:rPr>
          <w:rStyle w:val="StyleUnderline"/>
        </w:rPr>
        <w:t xml:space="preserve"> </w:t>
      </w:r>
      <w:r w:rsidRPr="00000D42">
        <w:rPr>
          <w:sz w:val="16"/>
        </w:rPr>
        <w:t xml:space="preserve">over the past four decades </w:t>
      </w:r>
      <w:r w:rsidRPr="00000D42">
        <w:rPr>
          <w:rStyle w:val="StyleUnderline"/>
        </w:rPr>
        <w:t>and far more conservative</w:t>
      </w:r>
      <w:r w:rsidRPr="00000D42">
        <w:rPr>
          <w:sz w:val="16"/>
        </w:rPr>
        <w:t xml:space="preserve"> over the past four years.</w:t>
      </w:r>
    </w:p>
    <w:p w14:paraId="27399290" w14:textId="77777777" w:rsidR="009D2E8B" w:rsidRPr="00000D42" w:rsidRDefault="009D2E8B" w:rsidP="009D2E8B">
      <w:pPr>
        <w:rPr>
          <w:sz w:val="16"/>
        </w:rPr>
      </w:pPr>
      <w:r w:rsidRPr="00000D42">
        <w:rPr>
          <w:sz w:val="16"/>
        </w:rPr>
        <w:t xml:space="preserve">A larger caseload would also require Congress to approve more funding for </w:t>
      </w:r>
      <w:r w:rsidRPr="002C5D85">
        <w:rPr>
          <w:rStyle w:val="StyleUnderline"/>
          <w:highlight w:val="yellow"/>
        </w:rPr>
        <w:t>the cash-strapped agency</w:t>
      </w:r>
      <w:r w:rsidRPr="00000D42">
        <w:rPr>
          <w:sz w:val="16"/>
        </w:rPr>
        <w:t xml:space="preserve">, which </w:t>
      </w:r>
      <w:r w:rsidRPr="002C5D85">
        <w:rPr>
          <w:rStyle w:val="StyleUnderline"/>
          <w:highlight w:val="yellow"/>
        </w:rPr>
        <w:t xml:space="preserve">is </w:t>
      </w:r>
      <w:r w:rsidRPr="002C5D85">
        <w:rPr>
          <w:rStyle w:val="Emphasis"/>
          <w:highlight w:val="yellow"/>
        </w:rPr>
        <w:t>already struggling</w:t>
      </w:r>
      <w:r w:rsidRPr="00000D42">
        <w:rPr>
          <w:rStyle w:val="StyleUnderline"/>
        </w:rPr>
        <w:t xml:space="preserve"> to pay for its current docket</w:t>
      </w:r>
      <w:r w:rsidRPr="00000D42">
        <w:rPr>
          <w:sz w:val="16"/>
        </w:rPr>
        <w:t xml:space="preserve">. “The agencies have been asked on many occasions to do a lot with relatively little…but it’s not for free,” says former FTC chair and George Washington University law professor Bill Kovacic. If </w:t>
      </w:r>
      <w:r w:rsidRPr="00000D42">
        <w:rPr>
          <w:rStyle w:val="StyleUnderline"/>
        </w:rPr>
        <w:t>the FTC</w:t>
      </w:r>
      <w:r w:rsidRPr="00000D42">
        <w:rPr>
          <w:sz w:val="16"/>
        </w:rPr>
        <w:t xml:space="preserve"> wants to pursue more large cases without a bigger budget, “they’ll have to make choices, and those </w:t>
      </w:r>
      <w:r w:rsidRPr="002C5D85">
        <w:rPr>
          <w:rStyle w:val="StyleUnderline"/>
          <w:highlight w:val="yellow"/>
        </w:rPr>
        <w:t xml:space="preserve">choices will involve </w:t>
      </w:r>
      <w:r w:rsidRPr="002C5D85">
        <w:rPr>
          <w:rStyle w:val="Emphasis"/>
          <w:highlight w:val="yellow"/>
        </w:rPr>
        <w:t>backing off of</w:t>
      </w:r>
      <w:r w:rsidRPr="00000D42">
        <w:rPr>
          <w:sz w:val="16"/>
        </w:rPr>
        <w:t xml:space="preserve"> other </w:t>
      </w:r>
      <w:r w:rsidRPr="00000D42">
        <w:rPr>
          <w:rStyle w:val="StyleUnderline"/>
        </w:rPr>
        <w:t xml:space="preserve">areas of </w:t>
      </w:r>
      <w:r w:rsidRPr="002C5D85">
        <w:rPr>
          <w:rStyle w:val="StyleUnderline"/>
          <w:highlight w:val="yellow"/>
        </w:rPr>
        <w:t>enforcement</w:t>
      </w:r>
      <w:r w:rsidRPr="00000D42">
        <w:rPr>
          <w:sz w:val="16"/>
        </w:rPr>
        <w:t>.”</w:t>
      </w:r>
    </w:p>
    <w:p w14:paraId="66B868CA" w14:textId="77777777" w:rsidR="009D2E8B" w:rsidRPr="00000D42" w:rsidRDefault="009D2E8B" w:rsidP="009D2E8B">
      <w:pPr>
        <w:rPr>
          <w:sz w:val="16"/>
        </w:rPr>
      </w:pPr>
      <w:r w:rsidRPr="00000D42">
        <w:rPr>
          <w:sz w:val="16"/>
        </w:rPr>
        <w:t xml:space="preserve">The FTC could also decide to dust off its rarely used rule-making power and declare certain anticompetitive business practices illegal. But </w:t>
      </w:r>
      <w:r w:rsidRPr="002C5D85">
        <w:rPr>
          <w:rStyle w:val="StyleUnderline"/>
          <w:highlight w:val="yellow"/>
        </w:rPr>
        <w:t>any new rule would</w:t>
      </w:r>
      <w:r w:rsidRPr="00000D42">
        <w:rPr>
          <w:rStyle w:val="StyleUnderline"/>
        </w:rPr>
        <w:t xml:space="preserve"> almost certainly </w:t>
      </w:r>
      <w:r w:rsidRPr="002C5D85">
        <w:rPr>
          <w:rStyle w:val="StyleUnderline"/>
          <w:highlight w:val="yellow"/>
        </w:rPr>
        <w:t>trigger</w:t>
      </w:r>
      <w:r w:rsidRPr="00000D42">
        <w:rPr>
          <w:rStyle w:val="StyleUnderline"/>
        </w:rPr>
        <w:t xml:space="preserve"> legal </w:t>
      </w:r>
      <w:r w:rsidRPr="002C5D85">
        <w:rPr>
          <w:rStyle w:val="StyleUnderline"/>
          <w:highlight w:val="yellow"/>
        </w:rPr>
        <w:t>challenges</w:t>
      </w:r>
      <w:r w:rsidRPr="00B40C1C">
        <w:rPr>
          <w:rStyle w:val="StyleUnderline"/>
        </w:rPr>
        <w:t xml:space="preserve">, which would spark </w:t>
      </w:r>
      <w:r w:rsidRPr="002C5D85">
        <w:rPr>
          <w:rStyle w:val="StyleUnderline"/>
          <w:highlight w:val="yellow"/>
        </w:rPr>
        <w:t xml:space="preserve">a </w:t>
      </w:r>
      <w:r w:rsidRPr="002C5D85">
        <w:rPr>
          <w:rStyle w:val="Emphasis"/>
          <w:highlight w:val="yellow"/>
        </w:rPr>
        <w:t>long, expensive</w:t>
      </w:r>
      <w:r w:rsidRPr="00000D42">
        <w:rPr>
          <w:rStyle w:val="Emphasis"/>
        </w:rPr>
        <w:t xml:space="preserve"> court </w:t>
      </w:r>
      <w:r w:rsidRPr="002C5D85">
        <w:rPr>
          <w:rStyle w:val="Emphasis"/>
          <w:highlight w:val="yellow"/>
        </w:rPr>
        <w:t>battle</w:t>
      </w:r>
      <w:r w:rsidRPr="00000D42">
        <w:rPr>
          <w:rStyle w:val="StyleUnderline"/>
        </w:rPr>
        <w:t xml:space="preserve"> in front of judges who aren’t likely to be sympathetic</w:t>
      </w:r>
      <w:r w:rsidRPr="00000D42">
        <w:rPr>
          <w:sz w:val="16"/>
        </w:rPr>
        <w:t xml:space="preserve">. Kovacic estimates </w:t>
      </w:r>
      <w:r w:rsidRPr="00B40C1C">
        <w:rPr>
          <w:rStyle w:val="StyleUnderline"/>
        </w:rPr>
        <w:t xml:space="preserve">the process </w:t>
      </w:r>
      <w:r w:rsidRPr="002C5D85">
        <w:rPr>
          <w:rStyle w:val="StyleUnderline"/>
          <w:highlight w:val="yellow"/>
        </w:rPr>
        <w:t>could take</w:t>
      </w:r>
      <w:r w:rsidRPr="00000D42">
        <w:rPr>
          <w:rStyle w:val="StyleUnderline"/>
        </w:rPr>
        <w:t xml:space="preserve"> </w:t>
      </w:r>
      <w:r w:rsidRPr="00000D42">
        <w:rPr>
          <w:rStyle w:val="Emphasis"/>
        </w:rPr>
        <w:t xml:space="preserve">four or </w:t>
      </w:r>
      <w:r w:rsidRPr="002C5D85">
        <w:rPr>
          <w:rStyle w:val="Emphasis"/>
          <w:highlight w:val="yellow"/>
        </w:rPr>
        <w:t>five years</w:t>
      </w:r>
      <w:r w:rsidRPr="00000D42">
        <w:rPr>
          <w:sz w:val="16"/>
        </w:rPr>
        <w:t xml:space="preserve">—and in the end, </w:t>
      </w:r>
      <w:r w:rsidRPr="002C5D85">
        <w:rPr>
          <w:rStyle w:val="StyleUnderline"/>
          <w:highlight w:val="yellow"/>
        </w:rPr>
        <w:t xml:space="preserve">judges might just </w:t>
      </w:r>
      <w:r w:rsidRPr="002C5D85">
        <w:rPr>
          <w:rStyle w:val="Emphasis"/>
          <w:highlight w:val="yellow"/>
        </w:rPr>
        <w:t>strike the rule down</w:t>
      </w:r>
      <w:r w:rsidRPr="00000D42">
        <w:rPr>
          <w:sz w:val="16"/>
        </w:rPr>
        <w:t>.</w:t>
      </w:r>
    </w:p>
    <w:p w14:paraId="4B98FC5A" w14:textId="77777777" w:rsidR="009D2E8B" w:rsidRPr="00000D42" w:rsidRDefault="009D2E8B" w:rsidP="009D2E8B">
      <w:pPr>
        <w:rPr>
          <w:sz w:val="16"/>
        </w:rPr>
      </w:pPr>
      <w:r w:rsidRPr="00000D42">
        <w:rPr>
          <w:sz w:val="16"/>
        </w:rPr>
        <w:t>How Congress can tackle antitrust</w:t>
      </w:r>
    </w:p>
    <w:p w14:paraId="4715E2E9" w14:textId="77777777" w:rsidR="009D2E8B" w:rsidRPr="00000D42" w:rsidRDefault="009D2E8B" w:rsidP="009D2E8B">
      <w:pPr>
        <w:rPr>
          <w:sz w:val="16"/>
        </w:rPr>
      </w:pPr>
      <w:r w:rsidRPr="002C5D85">
        <w:rPr>
          <w:rStyle w:val="StyleUnderline"/>
          <w:highlight w:val="yellow"/>
        </w:rPr>
        <w:t>The best hope</w:t>
      </w:r>
      <w:r w:rsidRPr="00000D42">
        <w:rPr>
          <w:rStyle w:val="StyleUnderline"/>
        </w:rPr>
        <w:t xml:space="preserve"> for stricter antitrust enforcement </w:t>
      </w:r>
      <w:r w:rsidRPr="002C5D85">
        <w:rPr>
          <w:rStyle w:val="StyleUnderline"/>
          <w:highlight w:val="yellow"/>
        </w:rPr>
        <w:t>lies in Congress</w:t>
      </w:r>
      <w:r w:rsidRPr="00000D42">
        <w:rPr>
          <w:sz w:val="16"/>
        </w:rPr>
        <w:t>.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2DAED2CC" w14:textId="77777777" w:rsidR="009D2E8B" w:rsidRPr="00ED1984" w:rsidRDefault="009D2E8B" w:rsidP="009D2E8B">
      <w:pPr>
        <w:rPr>
          <w:sz w:val="16"/>
        </w:rPr>
      </w:pPr>
      <w:r w:rsidRPr="00000D42">
        <w:rPr>
          <w:sz w:val="16"/>
        </w:rPr>
        <w:t xml:space="preserve">Those steps wouldn’t hinge on heroics from antitrust hardliners like Khan and Wu. Instead, their </w:t>
      </w:r>
      <w:r w:rsidRPr="002C5D85">
        <w:rPr>
          <w:rStyle w:val="StyleUnderline"/>
          <w:highlight w:val="yellow"/>
        </w:rPr>
        <w:t>success would depend on</w:t>
      </w:r>
      <w:r w:rsidRPr="00000D42">
        <w:rPr>
          <w:rStyle w:val="StyleUnderline"/>
        </w:rPr>
        <w:t xml:space="preserve"> the </w:t>
      </w:r>
      <w:r w:rsidRPr="00000D42">
        <w:rPr>
          <w:rStyle w:val="Emphasis"/>
        </w:rPr>
        <w:t>whims</w:t>
      </w:r>
      <w:r w:rsidRPr="00000D42">
        <w:rPr>
          <w:rStyle w:val="StyleUnderline"/>
        </w:rPr>
        <w:t xml:space="preserve"> of Senate centrists like</w:t>
      </w:r>
      <w:r w:rsidRPr="00000D42">
        <w:rPr>
          <w:sz w:val="16"/>
        </w:rPr>
        <w:t xml:space="preserve"> West Virginia’s Joe </w:t>
      </w:r>
      <w:r w:rsidRPr="002C5D85">
        <w:rPr>
          <w:rStyle w:val="Emphasis"/>
          <w:highlight w:val="yellow"/>
        </w:rPr>
        <w:t>Manchin</w:t>
      </w:r>
      <w:r w:rsidRPr="00000D42">
        <w:rPr>
          <w:sz w:val="16"/>
        </w:rPr>
        <w:t>, who has lately been flexing his power to derail the chamber’s democratic majority in opposition to left-wing priorities like a $15 minimum wage.</w:t>
      </w:r>
    </w:p>
    <w:p w14:paraId="26D9A0E5" w14:textId="77777777" w:rsidR="009D2E8B" w:rsidRPr="009334D1" w:rsidRDefault="009D2E8B" w:rsidP="009D2E8B">
      <w:pPr>
        <w:pStyle w:val="Heading4"/>
        <w:numPr>
          <w:ilvl w:val="0"/>
          <w:numId w:val="35"/>
        </w:numPr>
        <w:tabs>
          <w:tab w:val="num" w:pos="360"/>
        </w:tabs>
        <w:ind w:left="360"/>
        <w:rPr>
          <w:u w:val="single"/>
        </w:rPr>
      </w:pPr>
      <w:r>
        <w:t xml:space="preserve">That provides uniqueness for our business perception arguments – losses in court </w:t>
      </w:r>
      <w:r>
        <w:rPr>
          <w:u w:val="single"/>
        </w:rPr>
        <w:t>increase business confidence</w:t>
      </w:r>
      <w:r>
        <w:t xml:space="preserve"> and make the FTC </w:t>
      </w:r>
      <w:r>
        <w:rPr>
          <w:u w:val="single"/>
        </w:rPr>
        <w:t>look weak</w:t>
      </w:r>
    </w:p>
    <w:p w14:paraId="05FE414B" w14:textId="77777777" w:rsidR="009D2E8B" w:rsidRPr="00AF69CB" w:rsidRDefault="009D2E8B" w:rsidP="009D2E8B">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061B9465" w14:textId="77777777" w:rsidR="009D2E8B" w:rsidRPr="00223981" w:rsidRDefault="009D2E8B" w:rsidP="009D2E8B">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6B18985E" w14:textId="77777777" w:rsidR="009D2E8B" w:rsidRPr="00223981" w:rsidRDefault="009D2E8B" w:rsidP="009D2E8B">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299A3866" w14:textId="77777777" w:rsidR="009D2E8B" w:rsidRPr="00223981" w:rsidRDefault="009D2E8B" w:rsidP="009D2E8B">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1C726A69" w14:textId="77777777" w:rsidR="009D2E8B" w:rsidRPr="00223981" w:rsidRDefault="009D2E8B" w:rsidP="009D2E8B">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6C691150" w14:textId="77777777" w:rsidR="009D2E8B" w:rsidRPr="00223981" w:rsidRDefault="009D2E8B" w:rsidP="009D2E8B">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15CA1BBB" w14:textId="77777777" w:rsidR="009D2E8B" w:rsidRPr="00223981" w:rsidRDefault="009D2E8B" w:rsidP="009D2E8B">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05969D8B" w14:textId="77777777" w:rsidR="009D2E8B" w:rsidRPr="00223981" w:rsidRDefault="009D2E8B" w:rsidP="009D2E8B">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7E269158" w14:textId="77777777" w:rsidR="009D2E8B" w:rsidRPr="00223981" w:rsidRDefault="009D2E8B" w:rsidP="009D2E8B">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28A2D17C" w14:textId="77777777" w:rsidR="009D2E8B" w:rsidRPr="00223981" w:rsidRDefault="009D2E8B" w:rsidP="009D2E8B">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094B46E9" w14:textId="77777777" w:rsidR="009D2E8B" w:rsidRPr="00223981" w:rsidRDefault="009D2E8B" w:rsidP="009D2E8B">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27EC095A" w14:textId="77777777" w:rsidR="009D2E8B" w:rsidRPr="00223981" w:rsidRDefault="009D2E8B" w:rsidP="009D2E8B">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B40C1C">
        <w:rPr>
          <w:rStyle w:val="StyleUnderline"/>
          <w:highlight w:val="yellow"/>
        </w:rPr>
        <w:t>known to</w:t>
      </w:r>
      <w:r w:rsidRPr="00223981">
        <w:rPr>
          <w:rStyle w:val="StyleUnderline"/>
        </w:rPr>
        <w:t xml:space="preserve"> its </w:t>
      </w:r>
      <w:r w:rsidRPr="00B40C1C">
        <w:rPr>
          <w:rStyle w:val="StyleUnderline"/>
          <w:highlight w:val="yellow"/>
        </w:rPr>
        <w:t xml:space="preserve">opponents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252F77B8" w14:textId="77777777" w:rsidR="009D2E8B" w:rsidRDefault="009D2E8B" w:rsidP="009D2E8B">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2910A643" w14:textId="77777777" w:rsidR="009D2E8B" w:rsidRPr="009C105B" w:rsidRDefault="009D2E8B" w:rsidP="009D2E8B"/>
    <w:p w14:paraId="7EC718B3" w14:textId="77777777" w:rsidR="009D2E8B" w:rsidRDefault="009D2E8B" w:rsidP="009D2E8B">
      <w:pPr>
        <w:pStyle w:val="Heading4"/>
        <w:numPr>
          <w:ilvl w:val="0"/>
          <w:numId w:val="35"/>
        </w:numPr>
        <w:tabs>
          <w:tab w:val="num" w:pos="360"/>
        </w:tabs>
        <w:ind w:left="360"/>
      </w:pPr>
      <w:r>
        <w:t>Limited FTC resources prevent large antitrust actions now</w:t>
      </w:r>
    </w:p>
    <w:p w14:paraId="370B8C5B" w14:textId="77777777" w:rsidR="009D2E8B" w:rsidRPr="00A26D15" w:rsidRDefault="009D2E8B" w:rsidP="009D2E8B">
      <w:r w:rsidRPr="00E1139B">
        <w:rPr>
          <w:rStyle w:val="Style13ptBold"/>
        </w:rPr>
        <w:t>Chakravorti 21</w:t>
      </w:r>
      <w:r>
        <w:t xml:space="preserve"> – </w:t>
      </w:r>
      <w:r w:rsidRPr="00E1139B">
        <w:t>Bhaskar Chakravorti,</w:t>
      </w:r>
      <w:r>
        <w:t xml:space="preserve"> </w:t>
      </w:r>
      <w:r w:rsidRPr="00E1139B">
        <w:t>dean of global business at Tufts University’s Fletcher School of Law and Diplomacy</w:t>
      </w:r>
      <w:r>
        <w:t>, “</w:t>
      </w:r>
      <w:r w:rsidRPr="00E1139B">
        <w:t>Lina Khan Has Her Own Antitrust Paradox</w:t>
      </w:r>
      <w:r>
        <w:t xml:space="preserve">,” 9/7/21, </w:t>
      </w:r>
      <w:r w:rsidRPr="00E1139B">
        <w:t>https://foreignpolicy.com/2021/07/07/ftc-lina-khan-regulate-tech-congress/</w:t>
      </w:r>
    </w:p>
    <w:p w14:paraId="51144651" w14:textId="77777777" w:rsidR="009D2E8B" w:rsidRPr="00ED1984" w:rsidRDefault="009D2E8B" w:rsidP="009D2E8B">
      <w:pPr>
        <w:rPr>
          <w:sz w:val="16"/>
        </w:rPr>
      </w:pPr>
      <w:r w:rsidRPr="00ED1984">
        <w:rPr>
          <w:sz w:val="16"/>
        </w:rPr>
        <w:t xml:space="preserve">Since </w:t>
      </w:r>
      <w:r w:rsidRPr="00ED1984">
        <w:rPr>
          <w:rStyle w:val="StyleUnderline"/>
        </w:rPr>
        <w:t>Khan has written forcefully about revisiting antitrust standards</w:t>
      </w:r>
      <w:r w:rsidRPr="00ED1984">
        <w:rPr>
          <w:sz w:val="16"/>
        </w:rPr>
        <w:t xml:space="preserve">, it is natural to expect this case would be her chance to rewrite not only the charge against Facebook but to change those standards more broadly. There is little doubt </w:t>
      </w:r>
      <w:r w:rsidRPr="00ED1984">
        <w:rPr>
          <w:rStyle w:val="Emphasis"/>
        </w:rPr>
        <w:t>this is where her mind is</w:t>
      </w:r>
      <w:r w:rsidRPr="00ED1984">
        <w:rPr>
          <w:sz w:val="16"/>
        </w:rPr>
        <w:t>.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11DA614D" w14:textId="77777777" w:rsidR="009D2E8B" w:rsidRPr="00ED1984" w:rsidRDefault="009D2E8B" w:rsidP="009D2E8B">
      <w:pPr>
        <w:rPr>
          <w:sz w:val="16"/>
        </w:rPr>
      </w:pPr>
      <w:r w:rsidRPr="00ED1984">
        <w:rPr>
          <w:rStyle w:val="Emphasis"/>
        </w:rPr>
        <w:t>But</w:t>
      </w:r>
      <w:r w:rsidRPr="00ED1984">
        <w:rPr>
          <w:sz w:val="16"/>
        </w:rPr>
        <w:t xml:space="preserve"> </w:t>
      </w:r>
      <w:r w:rsidRPr="002D02E0">
        <w:rPr>
          <w:rStyle w:val="StyleUnderline"/>
          <w:highlight w:val="yellow"/>
        </w:rPr>
        <w:t xml:space="preserve">the FTC’s levers are </w:t>
      </w:r>
      <w:r w:rsidRPr="002D02E0">
        <w:rPr>
          <w:rStyle w:val="Emphasis"/>
          <w:highlight w:val="yellow"/>
        </w:rPr>
        <w:t>limited</w:t>
      </w:r>
      <w:r w:rsidRPr="00ED1984">
        <w:rPr>
          <w:sz w:val="16"/>
        </w:rPr>
        <w:t>.</w:t>
      </w:r>
    </w:p>
    <w:p w14:paraId="01D39294" w14:textId="77777777" w:rsidR="009D2E8B" w:rsidRPr="00ED1984" w:rsidRDefault="009D2E8B" w:rsidP="009D2E8B">
      <w:pPr>
        <w:rPr>
          <w:sz w:val="16"/>
        </w:rPr>
      </w:pPr>
      <w:r w:rsidRPr="002D02E0">
        <w:rPr>
          <w:rStyle w:val="StyleUnderline"/>
        </w:rPr>
        <w:t>Although Khan can reframe</w:t>
      </w:r>
      <w:r w:rsidRPr="00ED1984">
        <w:rPr>
          <w:sz w:val="16"/>
        </w:rPr>
        <w:t xml:space="preserve"> the fundamentals of the </w:t>
      </w:r>
      <w:r w:rsidRPr="002D02E0">
        <w:rPr>
          <w:rStyle w:val="StyleUnderline"/>
        </w:rPr>
        <w:t>antitrust</w:t>
      </w:r>
      <w:r w:rsidRPr="00ED1984">
        <w:rPr>
          <w:sz w:val="16"/>
        </w:rPr>
        <w:t xml:space="preserve"> complaint, </w:t>
      </w:r>
      <w:r w:rsidRPr="002D02E0">
        <w:rPr>
          <w:rStyle w:val="StyleUnderline"/>
          <w:highlight w:val="yellow"/>
        </w:rPr>
        <w:t>without</w:t>
      </w:r>
      <w:r w:rsidRPr="00ED1984">
        <w:rPr>
          <w:rStyle w:val="StyleUnderline"/>
        </w:rPr>
        <w:t xml:space="preserve"> adequate </w:t>
      </w:r>
      <w:r w:rsidRPr="002D02E0">
        <w:rPr>
          <w:rStyle w:val="StyleUnderline"/>
          <w:highlight w:val="yellow"/>
        </w:rPr>
        <w:t>regulatory infrastructure</w:t>
      </w:r>
      <w:r w:rsidRPr="00ED1984">
        <w:rPr>
          <w:sz w:val="16"/>
        </w:rPr>
        <w:t>—</w:t>
      </w:r>
      <w:r w:rsidRPr="002D02E0">
        <w:rPr>
          <w:rStyle w:val="Emphasis"/>
          <w:highlight w:val="yellow"/>
        </w:rPr>
        <w:t>something only Congress can provide</w:t>
      </w:r>
      <w:r w:rsidRPr="00ED1984">
        <w:rPr>
          <w:sz w:val="16"/>
        </w:rPr>
        <w:t>—</w:t>
      </w:r>
      <w:r w:rsidRPr="002D02E0">
        <w:rPr>
          <w:rStyle w:val="StyleUnderline"/>
          <w:highlight w:val="yellow"/>
        </w:rPr>
        <w:t>there are</w:t>
      </w:r>
      <w:r w:rsidRPr="00ED1984">
        <w:rPr>
          <w:rStyle w:val="StyleUnderline"/>
        </w:rPr>
        <w:t xml:space="preserve"> likely to be </w:t>
      </w:r>
      <w:r w:rsidRPr="002D02E0">
        <w:rPr>
          <w:rStyle w:val="Emphasis"/>
          <w:highlight w:val="yellow"/>
        </w:rPr>
        <w:t>unsurmountable obstacles</w:t>
      </w:r>
      <w:r w:rsidRPr="00ED1984">
        <w:rPr>
          <w:rStyle w:val="StyleUnderline"/>
        </w:rPr>
        <w:t xml:space="preserve"> as the chess game between the law and Facebook unfolds</w:t>
      </w:r>
      <w:r w:rsidRPr="00ED1984">
        <w:rPr>
          <w:sz w:val="16"/>
        </w:rPr>
        <w:t xml:space="preserve">. No matter how brilliantly Khan’s </w:t>
      </w:r>
      <w:r w:rsidRPr="00ED1984">
        <w:rPr>
          <w:rStyle w:val="StyleUnderline"/>
        </w:rPr>
        <w:t>FTC</w:t>
      </w:r>
      <w:r w:rsidRPr="00ED1984">
        <w:rPr>
          <w:sz w:val="16"/>
        </w:rPr>
        <w:t xml:space="preserve"> rewrites the case against Facebook, the agency’s </w:t>
      </w:r>
      <w:r w:rsidRPr="002D02E0">
        <w:rPr>
          <w:rStyle w:val="StyleUnderline"/>
          <w:highlight w:val="yellow"/>
        </w:rPr>
        <w:t>powers, budget, and resources are</w:t>
      </w:r>
      <w:r w:rsidRPr="00ED1984">
        <w:rPr>
          <w:rStyle w:val="StyleUnderline"/>
        </w:rPr>
        <w:t xml:space="preserve"> still </w:t>
      </w:r>
      <w:r w:rsidRPr="002D02E0">
        <w:rPr>
          <w:rStyle w:val="StyleUnderline"/>
          <w:highlight w:val="yellow"/>
        </w:rPr>
        <w:t xml:space="preserve">limited. </w:t>
      </w:r>
      <w:r w:rsidRPr="002D02E0">
        <w:rPr>
          <w:rStyle w:val="Emphasis"/>
          <w:highlight w:val="yellow"/>
        </w:rPr>
        <w:t>Ad hoc adjustments</w:t>
      </w:r>
      <w:r w:rsidRPr="00ED1984">
        <w:rPr>
          <w:rStyle w:val="StyleUnderline"/>
        </w:rPr>
        <w:t xml:space="preserve"> to the FTC’s budget</w:t>
      </w:r>
      <w:r w:rsidRPr="00ED1984">
        <w:rPr>
          <w:sz w:val="16"/>
        </w:rPr>
        <w:t xml:space="preserve">, as envisioned in one of the bills in Congress, </w:t>
      </w:r>
      <w:r w:rsidRPr="002D02E0">
        <w:rPr>
          <w:rStyle w:val="StyleUnderline"/>
          <w:highlight w:val="yellow"/>
        </w:rPr>
        <w:t xml:space="preserve">and </w:t>
      </w:r>
      <w:r w:rsidRPr="002D02E0">
        <w:rPr>
          <w:rStyle w:val="Emphasis"/>
          <w:highlight w:val="yellow"/>
        </w:rPr>
        <w:t>stopgap measures</w:t>
      </w:r>
      <w:r w:rsidRPr="00ED1984">
        <w:rPr>
          <w:rStyle w:val="StyleUnderline"/>
        </w:rPr>
        <w:t xml:space="preserve"> to expand its powers </w:t>
      </w:r>
      <w:r w:rsidRPr="002D02E0">
        <w:rPr>
          <w:rStyle w:val="StyleUnderline"/>
          <w:highlight w:val="yellow"/>
        </w:rPr>
        <w:t>do not get around the</w:t>
      </w:r>
      <w:r w:rsidRPr="00ED1984">
        <w:rPr>
          <w:rStyle w:val="StyleUnderline"/>
        </w:rPr>
        <w:t xml:space="preserve"> fundamental </w:t>
      </w:r>
      <w:r w:rsidRPr="002D02E0">
        <w:rPr>
          <w:rStyle w:val="StyleUnderline"/>
          <w:highlight w:val="yellow"/>
        </w:rPr>
        <w:t>fact that the FTC was not set up to pursue</w:t>
      </w:r>
      <w:r w:rsidRPr="00ED1984">
        <w:rPr>
          <w:sz w:val="16"/>
        </w:rPr>
        <w:t xml:space="preserve"> the breadth of </w:t>
      </w:r>
      <w:r w:rsidRPr="002D02E0">
        <w:rPr>
          <w:rStyle w:val="StyleUnderline"/>
          <w:highlight w:val="yellow"/>
        </w:rPr>
        <w:t>novel issues</w:t>
      </w:r>
      <w:r w:rsidRPr="00ED1984">
        <w:rPr>
          <w:rStyle w:val="StyleUnderline"/>
        </w:rPr>
        <w:t xml:space="preserve"> and policy trade-offs</w:t>
      </w:r>
      <w:r w:rsidRPr="00ED1984">
        <w:rPr>
          <w:sz w:val="16"/>
        </w:rPr>
        <w:t xml:space="preserve"> that digital industries create.</w:t>
      </w:r>
    </w:p>
    <w:p w14:paraId="2CAAF5CF" w14:textId="77777777" w:rsidR="009D2E8B" w:rsidRPr="00362562" w:rsidRDefault="009D2E8B" w:rsidP="009D2E8B">
      <w:pPr>
        <w:rPr>
          <w:sz w:val="16"/>
        </w:rPr>
      </w:pPr>
      <w:r w:rsidRPr="00ED1984">
        <w:rPr>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The FTC is too much of a general purpose entity to dive into these complexities. As former Federal Communications Commission chair Tom Wheeler observed: “The vast scope of the FTC’s present responsibilities—as diverse as funeral director practices, robocalls, and labeling hockey pucks—means that the </w:t>
      </w:r>
      <w:r w:rsidRPr="00ED1984">
        <w:rPr>
          <w:rStyle w:val="StyleUnderline"/>
        </w:rPr>
        <w:t>oversight of digital platform regulation must compete with the agency’s existing diverse responsibilities and limited resources</w:t>
      </w:r>
      <w:r w:rsidRPr="00ED1984">
        <w:rPr>
          <w:sz w:val="16"/>
        </w:rPr>
        <w:t>.”</w:t>
      </w:r>
    </w:p>
    <w:p w14:paraId="35A4C8F7" w14:textId="77777777" w:rsidR="009D2E8B" w:rsidRDefault="009D2E8B" w:rsidP="009D2E8B">
      <w:pPr>
        <w:pStyle w:val="Heading4"/>
        <w:numPr>
          <w:ilvl w:val="0"/>
          <w:numId w:val="35"/>
        </w:numPr>
        <w:tabs>
          <w:tab w:val="num" w:pos="360"/>
        </w:tabs>
        <w:ind w:left="360"/>
      </w:pPr>
      <w:r>
        <w:t>No major antitrust actions coming now – it’s all tinkering around the edges</w:t>
      </w:r>
    </w:p>
    <w:p w14:paraId="0DBE7025" w14:textId="77777777" w:rsidR="009D2E8B" w:rsidRDefault="009D2E8B" w:rsidP="009D2E8B">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20" w:history="1">
        <w:r w:rsidRPr="006B4CBC">
          <w:rPr>
            <w:rStyle w:val="Hyperlink"/>
          </w:rPr>
          <w:t>https://www.aei.org/economics/will-us-antitrust-law-break-up-big-tech-my-long-read-qa-with-joshua-d-wright/</w:t>
        </w:r>
      </w:hyperlink>
    </w:p>
    <w:p w14:paraId="5DE0E8B2" w14:textId="77777777" w:rsidR="009D2E8B" w:rsidRPr="000D3AC2" w:rsidRDefault="009D2E8B" w:rsidP="009D2E8B">
      <w:r>
        <w:t>[Italics denote questions from Pethokoukis]</w:t>
      </w:r>
    </w:p>
    <w:p w14:paraId="184BE9C8" w14:textId="77777777" w:rsidR="009D2E8B" w:rsidRPr="00B33FC0" w:rsidRDefault="009D2E8B" w:rsidP="009D2E8B">
      <w:pPr>
        <w:rPr>
          <w:i/>
          <w:iCs/>
          <w:sz w:val="16"/>
        </w:rPr>
      </w:pPr>
      <w:r w:rsidRPr="006D351E">
        <w:rPr>
          <w:rStyle w:val="StyleUnderline"/>
          <w:i/>
          <w:highlight w:val="yellow"/>
        </w:rPr>
        <w:t>Do you think</w:t>
      </w:r>
      <w:r w:rsidRPr="00B33FC0">
        <w:rPr>
          <w:i/>
          <w:iCs/>
          <w:sz w:val="16"/>
        </w:rPr>
        <w:t xml:space="preserve"> that, if we have this conversation in four years, </w:t>
      </w:r>
      <w:r w:rsidRPr="000B031C">
        <w:rPr>
          <w:rStyle w:val="StyleUnderline"/>
          <w:i/>
          <w:highlight w:val="yellow"/>
        </w:rPr>
        <w:t>we will</w:t>
      </w:r>
      <w:r w:rsidRPr="006D351E">
        <w:rPr>
          <w:rStyle w:val="StyleUnderline"/>
          <w:i/>
        </w:rPr>
        <w:t xml:space="preserve"> have</w:t>
      </w:r>
      <w:r w:rsidRPr="004A1E0D">
        <w:rPr>
          <w:rStyle w:val="StyleUnderline"/>
          <w:i/>
        </w:rPr>
        <w:t xml:space="preserve"> </w:t>
      </w:r>
      <w:r w:rsidRPr="000B031C">
        <w:rPr>
          <w:rStyle w:val="StyleUnderline"/>
          <w:i/>
          <w:highlight w:val="yellow"/>
        </w:rPr>
        <w:t>see</w:t>
      </w:r>
      <w:r w:rsidRPr="004A1E0D">
        <w:rPr>
          <w:rStyle w:val="StyleUnderline"/>
          <w:i/>
        </w:rPr>
        <w:t xml:space="preserve">n any </w:t>
      </w:r>
      <w:r w:rsidRPr="000B031C">
        <w:rPr>
          <w:rStyle w:val="StyleUnderline"/>
          <w:i/>
          <w:highlight w:val="yellow"/>
        </w:rPr>
        <w:t>major action against</w:t>
      </w:r>
      <w:r w:rsidRPr="00B33FC0">
        <w:rPr>
          <w:i/>
          <w:iCs/>
          <w:sz w:val="16"/>
        </w:rPr>
        <w:t xml:space="preserve"> any of the largest </w:t>
      </w:r>
      <w:r w:rsidRPr="004A1E0D">
        <w:rPr>
          <w:rStyle w:val="StyleUnderline"/>
          <w:i/>
        </w:rPr>
        <w:t xml:space="preserve">technology </w:t>
      </w:r>
      <w:r w:rsidRPr="000B031C">
        <w:rPr>
          <w:rStyle w:val="StyleUnderline"/>
          <w:i/>
          <w:highlight w:val="yellow"/>
        </w:rPr>
        <w:t>companies</w:t>
      </w:r>
      <w:r w:rsidRPr="00B33FC0">
        <w:rPr>
          <w:i/>
          <w:iCs/>
          <w:sz w:val="16"/>
        </w:rPr>
        <w:t xml:space="preserve"> that involves them selling off a significant business?</w:t>
      </w:r>
    </w:p>
    <w:p w14:paraId="33544D76" w14:textId="77777777" w:rsidR="009D2E8B" w:rsidRPr="00B33FC0" w:rsidRDefault="009D2E8B" w:rsidP="009D2E8B">
      <w:pPr>
        <w:rPr>
          <w:sz w:val="16"/>
        </w:rPr>
      </w:pPr>
      <w:r w:rsidRPr="00B33FC0">
        <w:rPr>
          <w:sz w:val="16"/>
        </w:rPr>
        <w:t xml:space="preserve">That’s a great question. </w:t>
      </w:r>
      <w:r w:rsidRPr="000B031C">
        <w:rPr>
          <w:rStyle w:val="Emphasis"/>
          <w:highlight w:val="yellow"/>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0B031C">
        <w:rPr>
          <w:rStyle w:val="Emphasis"/>
          <w:highlight w:val="yellow"/>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442C7D5C" w14:textId="77777777" w:rsidR="009D2E8B" w:rsidRPr="00B33FC0" w:rsidRDefault="009D2E8B" w:rsidP="009D2E8B">
      <w:pPr>
        <w:rPr>
          <w:sz w:val="16"/>
        </w:rPr>
      </w:pPr>
      <w:r w:rsidRPr="00B33FC0">
        <w:rPr>
          <w:sz w:val="16"/>
        </w:rPr>
        <w:t xml:space="preserve">Maybe I’ve been in DC too long, but I always bet the under if someone tells me that the revolution is coming from Congress. </w:t>
      </w:r>
      <w:r w:rsidRPr="000B031C">
        <w:rPr>
          <w:rStyle w:val="Emphasis"/>
          <w:highlight w:val="yellow"/>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0B031C">
        <w:rPr>
          <w:rStyle w:val="StyleUnderline"/>
          <w:highlight w:val="yellow"/>
        </w:rPr>
        <w:t>You’ll get bigger budgets</w:t>
      </w:r>
      <w:r w:rsidRPr="00B33FC0">
        <w:rPr>
          <w:rStyle w:val="StyleUnderline"/>
        </w:rPr>
        <w:t xml:space="preserve"> for the agencies, </w:t>
      </w:r>
      <w:r w:rsidRPr="000B031C">
        <w:rPr>
          <w:rStyle w:val="StyleUnderline"/>
          <w:highlight w:val="yellow"/>
        </w:rPr>
        <w:t>and</w:t>
      </w:r>
      <w:r w:rsidRPr="00B33FC0">
        <w:rPr>
          <w:rStyle w:val="StyleUnderline"/>
        </w:rPr>
        <w:t xml:space="preserve"> maybe you’ll get </w:t>
      </w:r>
      <w:r w:rsidRPr="000B031C">
        <w:rPr>
          <w:rStyle w:val="Emphasis"/>
          <w:highlight w:val="yellow"/>
        </w:rPr>
        <w:t>tinkering around the margins</w:t>
      </w:r>
      <w:r w:rsidRPr="00B33FC0">
        <w:rPr>
          <w:rStyle w:val="StyleUnderline"/>
        </w:rPr>
        <w:t xml:space="preserve"> with the presumption here or presumption there</w:t>
      </w:r>
      <w:r w:rsidRPr="00B33FC0">
        <w:rPr>
          <w:sz w:val="16"/>
        </w:rPr>
        <w:t xml:space="preserve">. But </w:t>
      </w:r>
      <w:r w:rsidRPr="000B031C">
        <w:rPr>
          <w:rStyle w:val="StyleUnderline"/>
          <w:highlight w:val="yellow"/>
        </w:rPr>
        <w:t>I don’t think</w:t>
      </w:r>
      <w:r w:rsidRPr="00B33FC0">
        <w:rPr>
          <w:rStyle w:val="StyleUnderline"/>
        </w:rPr>
        <w:t xml:space="preserve"> that </w:t>
      </w:r>
      <w:r w:rsidRPr="000B031C">
        <w:rPr>
          <w:rStyle w:val="StyleUnderline"/>
          <w:highlight w:val="yellow"/>
        </w:rPr>
        <w:t>you’re going to see a</w:t>
      </w:r>
      <w:r w:rsidRPr="00B33FC0">
        <w:rPr>
          <w:rStyle w:val="StyleUnderline"/>
        </w:rPr>
        <w:t xml:space="preserve"> </w:t>
      </w:r>
      <w:r w:rsidRPr="00B33FC0">
        <w:rPr>
          <w:rStyle w:val="Emphasis"/>
        </w:rPr>
        <w:t xml:space="preserve">regulatory </w:t>
      </w:r>
      <w:r w:rsidRPr="000B031C">
        <w:rPr>
          <w:rStyle w:val="Emphasis"/>
          <w:highlight w:val="yellow"/>
        </w:rPr>
        <w:t>antitrust revolution</w:t>
      </w:r>
      <w:r w:rsidRPr="00B33FC0">
        <w:rPr>
          <w:sz w:val="16"/>
        </w:rPr>
        <w:t xml:space="preserve"> via Congress.</w:t>
      </w:r>
    </w:p>
    <w:p w14:paraId="79D215EC" w14:textId="77777777" w:rsidR="009D2E8B" w:rsidRPr="002E0387" w:rsidRDefault="009D2E8B" w:rsidP="009D2E8B">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0B031C">
        <w:rPr>
          <w:rStyle w:val="StyleUnderline"/>
          <w:highlight w:val="yellow"/>
        </w:rPr>
        <w:t>you’ve got to have proof</w:t>
      </w:r>
      <w:r w:rsidRPr="00B33FC0">
        <w:rPr>
          <w:rStyle w:val="StyleUnderline"/>
        </w:rPr>
        <w:t xml:space="preserve">, not just political </w:t>
      </w:r>
      <w:r w:rsidRPr="000B031C">
        <w:rPr>
          <w:rStyle w:val="StyleUnderline"/>
        </w:rPr>
        <w:t xml:space="preserve">grievances. </w:t>
      </w:r>
      <w:r w:rsidRPr="000B031C">
        <w:rPr>
          <w:rStyle w:val="Emphasis"/>
          <w:highlight w:val="yellow"/>
        </w:rPr>
        <w:t>I don’t think they’ve got that</w:t>
      </w:r>
      <w:r w:rsidRPr="000B031C">
        <w:rPr>
          <w:sz w:val="16"/>
        </w:rPr>
        <w:t>.</w:t>
      </w:r>
    </w:p>
    <w:p w14:paraId="0BA00755" w14:textId="77777777" w:rsidR="009D2E8B" w:rsidRPr="00BD561E" w:rsidRDefault="009D2E8B" w:rsidP="009D2E8B">
      <w:pPr>
        <w:pStyle w:val="Heading4"/>
        <w:numPr>
          <w:ilvl w:val="0"/>
          <w:numId w:val="35"/>
        </w:numPr>
        <w:tabs>
          <w:tab w:val="num" w:pos="360"/>
        </w:tabs>
        <w:ind w:left="360"/>
      </w:pPr>
      <w:r>
        <w:t xml:space="preserve">Any new antitrust will be </w:t>
      </w:r>
      <w:r>
        <w:rPr>
          <w:u w:val="single"/>
        </w:rPr>
        <w:t>tiny tweaks</w:t>
      </w:r>
      <w:r>
        <w:t xml:space="preserve"> rather than the aff’s substantial change</w:t>
      </w:r>
    </w:p>
    <w:p w14:paraId="15460074" w14:textId="77777777" w:rsidR="009D2E8B" w:rsidRPr="00684EA1" w:rsidRDefault="009D2E8B" w:rsidP="009D2E8B">
      <w:r w:rsidRPr="00684EA1">
        <w:rPr>
          <w:rStyle w:val="Style13ptBold"/>
        </w:rPr>
        <w:t>Hirsh 21</w:t>
      </w:r>
      <w:r>
        <w:t xml:space="preserve"> – Michael Hirsh, senior correspondent at Foreign Policy, “</w:t>
      </w:r>
      <w:r w:rsidRPr="00684EA1">
        <w:t>Big Talk on Big Tech—but Little Action</w:t>
      </w:r>
      <w:r>
        <w:t xml:space="preserve">,” 4/6/21, </w:t>
      </w:r>
      <w:r w:rsidRPr="00684EA1">
        <w:t>https://foreignpolicy.com/2021/04/06/big-tech-regulation-facebook-google-amazon-us-eu/</w:t>
      </w:r>
    </w:p>
    <w:p w14:paraId="398C1AF0" w14:textId="77777777" w:rsidR="009D2E8B" w:rsidRPr="00726031" w:rsidRDefault="009D2E8B" w:rsidP="009D2E8B">
      <w:pPr>
        <w:rPr>
          <w:sz w:val="16"/>
        </w:rPr>
      </w:pPr>
      <w:r w:rsidRPr="00726031">
        <w:rPr>
          <w:sz w:val="16"/>
        </w:rPr>
        <w:t xml:space="preserve">Problem is, that’s just about where the consensus ends. And </w:t>
      </w:r>
      <w:r w:rsidRPr="00286CFA">
        <w:rPr>
          <w:rStyle w:val="StyleUnderline"/>
          <w:highlight w:val="yellow"/>
        </w:rPr>
        <w:t>even if you add</w:t>
      </w:r>
      <w:r w:rsidRPr="00D66F79">
        <w:rPr>
          <w:rStyle w:val="StyleUnderline"/>
        </w:rPr>
        <w:t xml:space="preserve"> more </w:t>
      </w:r>
      <w:r w:rsidRPr="00286CFA">
        <w:rPr>
          <w:rStyle w:val="StyleUnderline"/>
          <w:highlight w:val="yellow"/>
        </w:rPr>
        <w:t xml:space="preserve">lawyers, antitrust cases move </w:t>
      </w:r>
      <w:r w:rsidRPr="00286CFA">
        <w:rPr>
          <w:rStyle w:val="Emphasis"/>
          <w:highlight w:val="yellow"/>
        </w:rPr>
        <w:t>glacially</w:t>
      </w:r>
      <w:r w:rsidRPr="00D66F79">
        <w:rPr>
          <w:rStyle w:val="StyleUnderline"/>
        </w:rPr>
        <w:t xml:space="preserve">, and federal </w:t>
      </w:r>
      <w:r w:rsidRPr="00286CFA">
        <w:rPr>
          <w:rStyle w:val="StyleUnderline"/>
          <w:highlight w:val="yellow"/>
        </w:rPr>
        <w:t xml:space="preserve">judges are </w:t>
      </w:r>
      <w:r w:rsidRPr="00286CFA">
        <w:rPr>
          <w:rStyle w:val="Emphasis"/>
          <w:highlight w:val="yellow"/>
        </w:rPr>
        <w:t xml:space="preserve">extremely </w:t>
      </w:r>
      <w:r w:rsidRPr="00286CFA">
        <w:rPr>
          <w:rStyle w:val="Emphasis"/>
        </w:rPr>
        <w:t>cautious</w:t>
      </w:r>
      <w:r w:rsidRPr="00286CFA">
        <w:rPr>
          <w:sz w:val="16"/>
        </w:rPr>
        <w:t xml:space="preserve"> </w:t>
      </w:r>
      <w:r w:rsidRPr="00286CFA">
        <w:rPr>
          <w:rStyle w:val="StyleUnderline"/>
        </w:rPr>
        <w:t>about punishing behavior</w:t>
      </w:r>
      <w:r w:rsidRPr="00286CFA">
        <w:rPr>
          <w:sz w:val="16"/>
        </w:rPr>
        <w:t xml:space="preserve"> deemed anti-competitive, </w:t>
      </w:r>
      <w:r w:rsidRPr="00286CFA">
        <w:rPr>
          <w:rStyle w:val="StyleUnderline"/>
        </w:rPr>
        <w:t xml:space="preserve">especially in an era when antitrust experts </w:t>
      </w:r>
      <w:r w:rsidRPr="00286CFA">
        <w:rPr>
          <w:rStyle w:val="Emphasis"/>
        </w:rPr>
        <w:t>disagree</w:t>
      </w:r>
      <w:r w:rsidRPr="00D66F79">
        <w:rPr>
          <w:rStyle w:val="Emphasis"/>
        </w:rPr>
        <w:t xml:space="preserve"> vehemently</w:t>
      </w:r>
      <w:r w:rsidRPr="00D66F79">
        <w:rPr>
          <w:rStyle w:val="StyleUnderline"/>
        </w:rPr>
        <w:t xml:space="preserve"> about remedies</w:t>
      </w:r>
      <w:r w:rsidRPr="00726031">
        <w:rPr>
          <w:sz w:val="16"/>
        </w:rPr>
        <w:t xml:space="preserve">. Plus, now </w:t>
      </w:r>
      <w:r w:rsidRPr="00286CFA">
        <w:rPr>
          <w:rStyle w:val="StyleUnderline"/>
          <w:highlight w:val="yellow"/>
        </w:rPr>
        <w:t>every case faces</w:t>
      </w:r>
      <w:r w:rsidRPr="00D66F79">
        <w:rPr>
          <w:rStyle w:val="StyleUnderline"/>
        </w:rPr>
        <w:t xml:space="preserve"> the prospect of being squelched </w:t>
      </w:r>
      <w:r w:rsidRPr="00286CFA">
        <w:rPr>
          <w:rStyle w:val="StyleUnderline"/>
        </w:rPr>
        <w:t xml:space="preserve">by </w:t>
      </w:r>
      <w:r w:rsidRPr="00286CFA">
        <w:rPr>
          <w:rStyle w:val="StyleUnderline"/>
          <w:highlight w:val="yellow"/>
        </w:rPr>
        <w:t xml:space="preserve">a </w:t>
      </w:r>
      <w:r w:rsidRPr="00286CFA">
        <w:rPr>
          <w:rStyle w:val="Emphasis"/>
          <w:highlight w:val="yellow"/>
        </w:rPr>
        <w:t>very conservative Supreme Court</w:t>
      </w:r>
      <w:r w:rsidRPr="00726031">
        <w:rPr>
          <w:sz w:val="16"/>
        </w:rPr>
        <w:t>.</w:t>
      </w:r>
    </w:p>
    <w:p w14:paraId="4EF236E3" w14:textId="77777777" w:rsidR="009D2E8B" w:rsidRPr="00726031" w:rsidRDefault="009D2E8B" w:rsidP="009D2E8B">
      <w:pPr>
        <w:rPr>
          <w:sz w:val="16"/>
        </w:rPr>
      </w:pPr>
      <w:r w:rsidRPr="00726031">
        <w:rPr>
          <w:sz w:val="16"/>
        </w:rPr>
        <w:t xml:space="preserve">Despite the documented actions of Facebook and other companies in crushing would-be competitors, </w:t>
      </w:r>
      <w:r w:rsidRPr="009E2D5E">
        <w:rPr>
          <w:rStyle w:val="StyleUnderline"/>
        </w:rPr>
        <w:t>there is also good reason for judicial caution</w:t>
      </w:r>
      <w:r w:rsidRPr="00726031">
        <w:rPr>
          <w:sz w:val="16"/>
        </w:rPr>
        <w:t>.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3D308A2B" w14:textId="77777777" w:rsidR="009D2E8B" w:rsidRPr="00726031" w:rsidRDefault="009D2E8B" w:rsidP="009D2E8B">
      <w:pPr>
        <w:rPr>
          <w:sz w:val="16"/>
        </w:rPr>
      </w:pPr>
      <w:r w:rsidRPr="00726031">
        <w:rPr>
          <w:sz w:val="16"/>
        </w:rPr>
        <w:t xml:space="preserve">But so changed is the political environment that U.S. President Joe </w:t>
      </w:r>
      <w:r w:rsidRPr="009E2D5E">
        <w:rPr>
          <w:rStyle w:val="StyleUnderline"/>
        </w:rPr>
        <w:t>Biden and</w:t>
      </w:r>
      <w:r w:rsidRPr="00726031">
        <w:rPr>
          <w:sz w:val="16"/>
        </w:rPr>
        <w:t xml:space="preserve"> some of his top regulators, such as Lina </w:t>
      </w:r>
      <w:r w:rsidRPr="009E2D5E">
        <w:rPr>
          <w:rStyle w:val="StyleUnderline"/>
        </w:rPr>
        <w:t>Khan</w:t>
      </w:r>
      <w:r w:rsidRPr="00726031">
        <w:rPr>
          <w:sz w:val="16"/>
        </w:rPr>
        <w:t xml:space="preserve">, a Yale Law School wunderkind who was recently nominated to the FTC, </w:t>
      </w:r>
      <w:r w:rsidRPr="009E2D5E">
        <w:rPr>
          <w:rStyle w:val="StyleUnderline"/>
        </w:rPr>
        <w:t>might seek to break up the big tech firms</w:t>
      </w:r>
      <w:r w:rsidRPr="00726031">
        <w:rPr>
          <w:sz w:val="16"/>
        </w:rPr>
        <w:t xml:space="preserve">. Biden, on the campaign trail, said that </w:t>
      </w:r>
      <w:r w:rsidRPr="00286CFA">
        <w:rPr>
          <w:rStyle w:val="StyleUnderline"/>
          <w:highlight w:val="yellow"/>
        </w:rPr>
        <w:t>breaking up tech</w:t>
      </w:r>
      <w:r w:rsidRPr="00AA5413">
        <w:rPr>
          <w:rStyle w:val="StyleUnderline"/>
        </w:rPr>
        <w:t xml:space="preserve"> quasi-monopolies</w:t>
      </w:r>
      <w:r w:rsidRPr="00726031">
        <w:rPr>
          <w:sz w:val="16"/>
        </w:rPr>
        <w:t xml:space="preserve"> such as Facebook is “something we should take a really hard look at.”</w:t>
      </w:r>
    </w:p>
    <w:p w14:paraId="0A315616" w14:textId="77777777" w:rsidR="009D2E8B" w:rsidRPr="00726031" w:rsidRDefault="009D2E8B" w:rsidP="009D2E8B">
      <w:pPr>
        <w:rPr>
          <w:sz w:val="16"/>
        </w:rPr>
      </w:pPr>
      <w:r w:rsidRPr="00726031">
        <w:rPr>
          <w:sz w:val="16"/>
        </w:rPr>
        <w:t xml:space="preserve">That </w:t>
      </w:r>
      <w:r w:rsidRPr="00286CFA">
        <w:rPr>
          <w:rStyle w:val="StyleUnderline"/>
          <w:highlight w:val="yellow"/>
        </w:rPr>
        <w:t>is</w:t>
      </w:r>
      <w:r w:rsidRPr="00726031">
        <w:rPr>
          <w:sz w:val="16"/>
        </w:rPr>
        <w:t xml:space="preserve"> almost certainly </w:t>
      </w:r>
      <w:r w:rsidRPr="00286CFA">
        <w:rPr>
          <w:rStyle w:val="Emphasis"/>
          <w:highlight w:val="yellow"/>
        </w:rPr>
        <w:t>not going to happen</w:t>
      </w:r>
      <w:r w:rsidRPr="00AA5413">
        <w:rPr>
          <w:rStyle w:val="StyleUnderline"/>
        </w:rPr>
        <w:t xml:space="preserve">: The political will simply </w:t>
      </w:r>
      <w:r w:rsidRPr="00AA5413">
        <w:rPr>
          <w:rStyle w:val="Emphasis"/>
        </w:rPr>
        <w:t>isn’t there</w:t>
      </w:r>
      <w:r w:rsidRPr="00726031">
        <w:rPr>
          <w:sz w:val="16"/>
        </w:rPr>
        <w:t>, even among many Democratic legislators influenced by Khan and other progressive thinkers.</w:t>
      </w:r>
    </w:p>
    <w:p w14:paraId="21C041E4" w14:textId="77777777" w:rsidR="009D2E8B" w:rsidRPr="00726031" w:rsidRDefault="009D2E8B" w:rsidP="009D2E8B">
      <w:pPr>
        <w:rPr>
          <w:sz w:val="16"/>
        </w:rPr>
      </w:pPr>
      <w:r w:rsidRPr="00726031">
        <w:rPr>
          <w:sz w:val="16"/>
        </w:rPr>
        <w:t xml:space="preserve">“I don’t think Biden has the stomach for that,” said Herbert Hovenkamp, an antitrust expert at the University of Pennsylvania. The reason is simple: </w:t>
      </w:r>
      <w:r w:rsidRPr="00AA5413">
        <w:rPr>
          <w:rStyle w:val="StyleUnderline"/>
        </w:rPr>
        <w:t>Today’s monopolistic abuses are quite unlike the monopoly power of old</w:t>
      </w:r>
      <w:r w:rsidRPr="00726031">
        <w:rPr>
          <w:sz w:val="16"/>
        </w:rPr>
        <w:t xml:space="preserve">, when big cartels like John D. Rockefeller’s Standard Oil inflicted predatory high prices on consumers and political will was high to “bust trusts.” On the contrary: </w:t>
      </w:r>
      <w:r w:rsidRPr="00AA5413">
        <w:rPr>
          <w:rStyle w:val="StyleUnderline"/>
        </w:rPr>
        <w:t>Most consumers love the fact that they can buy all kinds of inexpensive stuff on Amazon</w:t>
      </w:r>
      <w:r w:rsidRPr="00726031">
        <w:rPr>
          <w:sz w:val="16"/>
        </w:rPr>
        <w:t xml:space="preserve"> and have it delivered the next day, and that Facebook doesn’t charge them a cent, even as it makes a mint selling their private information to advertisers and market manipulators. </w:t>
      </w:r>
    </w:p>
    <w:p w14:paraId="67AC8EA2" w14:textId="77777777" w:rsidR="009D2E8B" w:rsidRPr="00726031" w:rsidRDefault="009D2E8B" w:rsidP="009D2E8B">
      <w:pPr>
        <w:rPr>
          <w:sz w:val="16"/>
        </w:rPr>
      </w:pPr>
      <w:r w:rsidRPr="00726031">
        <w:rPr>
          <w:sz w:val="16"/>
        </w:rPr>
        <w:t xml:space="preserve">“The Democrats need to be cautious here,” Hovenkamp said. “Consumers are their constituency. And these companies are among the biggest producers of growth in the U.S. Biden certainly doesn’t want to ruin that.” Instead, </w:t>
      </w:r>
      <w:r w:rsidRPr="00286CFA">
        <w:rPr>
          <w:rStyle w:val="StyleUnderline"/>
          <w:highlight w:val="yellow"/>
        </w:rPr>
        <w:t>the administration may</w:t>
      </w:r>
      <w:r w:rsidRPr="00726031">
        <w:rPr>
          <w:rStyle w:val="StyleUnderline"/>
        </w:rPr>
        <w:t xml:space="preserve"> well decide to </w:t>
      </w:r>
      <w:r w:rsidRPr="00286CFA">
        <w:rPr>
          <w:rStyle w:val="StyleUnderline"/>
          <w:highlight w:val="yellow"/>
        </w:rPr>
        <w:t xml:space="preserve">focus more on </w:t>
      </w:r>
      <w:r w:rsidRPr="00286CFA">
        <w:rPr>
          <w:rStyle w:val="Emphasis"/>
          <w:highlight w:val="yellow"/>
        </w:rPr>
        <w:t>smaller fish</w:t>
      </w:r>
      <w:r w:rsidRPr="00286CFA">
        <w:rPr>
          <w:rStyle w:val="StyleUnderline"/>
          <w:highlight w:val="yellow"/>
        </w:rPr>
        <w:t xml:space="preserve"> in </w:t>
      </w:r>
      <w:r w:rsidRPr="00286CFA">
        <w:rPr>
          <w:rStyle w:val="Emphasis"/>
          <w:highlight w:val="yellow"/>
        </w:rPr>
        <w:t>other industries</w:t>
      </w:r>
      <w:r w:rsidRPr="00726031">
        <w:rPr>
          <w:sz w:val="16"/>
        </w:rPr>
        <w:t xml:space="preserve">, as the FTC did last week by challenging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61E8CFA4" w14:textId="77777777" w:rsidR="009D2E8B" w:rsidRPr="00726031" w:rsidRDefault="009D2E8B" w:rsidP="009D2E8B">
      <w:pPr>
        <w:rPr>
          <w:sz w:val="16"/>
        </w:rPr>
      </w:pPr>
      <w:r w:rsidRPr="00726031">
        <w:rPr>
          <w:sz w:val="16"/>
        </w:rPr>
        <w:t>Indeed, though the United States and the European Union agree that new solutions are needed to curtail the dominance of Big Tech, the approaches remain very different. For years, the EU has led the way in filing antitrust cases, but late last year it did an about-face—deciding on a regulatory rather than lawsuit-based approach. After Brussels released a draft of its Digital Markets Act, EU competition minister Margrethe Vestager tweeted that the new rules would establish “do’s &amp; don’t to gatekeepers” of our digital world. If passed, the act could levy stiffer penalties than ever before, including a demand for a percentage of earnings.</w:t>
      </w:r>
    </w:p>
    <w:p w14:paraId="3B72AAE8" w14:textId="77777777" w:rsidR="009D2E8B" w:rsidRPr="00726031" w:rsidRDefault="009D2E8B" w:rsidP="009D2E8B">
      <w:pPr>
        <w:rPr>
          <w:sz w:val="16"/>
        </w:rPr>
      </w:pPr>
      <w:r w:rsidRPr="00726031">
        <w:rPr>
          <w:sz w:val="16"/>
        </w:rPr>
        <w:t>On the other side of the Atlantic, the FTC is also mulling ways to amp up its regulatory power. Khan and other progressives advocate rules that prevent a tech platform from favoring its own products in search results or pressing its own technologies on users, as Google allegedly does with Android, a mobile operating system. Violation of such rules could subject companies to substantial fines. According to a report last fall by Democratic members of the House Subcommittee on Antitrust—and partially written by Khan—Google has used “a series of anti-competitive contracts” that pushed Google search for users of Android phones.</w:t>
      </w:r>
    </w:p>
    <w:p w14:paraId="39136870" w14:textId="77777777" w:rsidR="009D2E8B" w:rsidRPr="009C105B" w:rsidRDefault="009D2E8B" w:rsidP="009D2E8B">
      <w:pPr>
        <w:rPr>
          <w:sz w:val="16"/>
        </w:rPr>
      </w:pPr>
      <w:r w:rsidRPr="00726031">
        <w:rPr>
          <w:sz w:val="16"/>
        </w:rPr>
        <w:t xml:space="preserve">Yet </w:t>
      </w:r>
      <w:r w:rsidRPr="00286CFA">
        <w:rPr>
          <w:rStyle w:val="StyleUnderline"/>
          <w:highlight w:val="yellow"/>
        </w:rPr>
        <w:t xml:space="preserve">in many areas </w:t>
      </w:r>
      <w:r w:rsidRPr="00286CFA">
        <w:rPr>
          <w:rStyle w:val="Emphasis"/>
          <w:highlight w:val="yellow"/>
        </w:rPr>
        <w:t>huge disagreement remains</w:t>
      </w:r>
      <w:r w:rsidRPr="00726031">
        <w:rPr>
          <w:rStyle w:val="StyleUnderline"/>
        </w:rPr>
        <w:t xml:space="preserve"> about how to contain Big Tech</w:t>
      </w:r>
      <w:r w:rsidRPr="00726031">
        <w:rPr>
          <w:sz w:val="16"/>
        </w:rPr>
        <w:t xml:space="preserve">. Republicans and Democrats both want to do so, for different reasons; the former believe that Silicon Valley is biased against the right politically, while the latter tend to worry about anti-competitive behavior. </w:t>
      </w:r>
      <w:r w:rsidRPr="00286CFA">
        <w:rPr>
          <w:rStyle w:val="StyleUnderline"/>
          <w:highlight w:val="yellow"/>
        </w:rPr>
        <w:t>Klobuchar</w:t>
      </w:r>
      <w:r w:rsidRPr="00726031">
        <w:rPr>
          <w:sz w:val="16"/>
        </w:rPr>
        <w:t xml:space="preserve"> has sponsored a monster bill, the Competition and Antitrust Law Enforcement Reform Act, which is intended not only to give federal enforcers more resources but also to strengthen prohibitions on anti-competitive conduct and mergers, among other reforms. As yet, however, she </w:t>
      </w:r>
      <w:r w:rsidRPr="00286CFA">
        <w:rPr>
          <w:rStyle w:val="StyleUnderline"/>
          <w:highlight w:val="yellow"/>
        </w:rPr>
        <w:t xml:space="preserve">has </w:t>
      </w:r>
      <w:r w:rsidRPr="00286CFA">
        <w:rPr>
          <w:rStyle w:val="Emphasis"/>
          <w:highlight w:val="yellow"/>
        </w:rPr>
        <w:t>no Republican co-sponsors</w:t>
      </w:r>
      <w:r w:rsidRPr="00726031">
        <w:rPr>
          <w:rStyle w:val="StyleUnderline"/>
        </w:rPr>
        <w:t xml:space="preserve">, and </w:t>
      </w:r>
      <w:r w:rsidRPr="00286CFA">
        <w:rPr>
          <w:rStyle w:val="StyleUnderline"/>
          <w:highlight w:val="yellow"/>
        </w:rPr>
        <w:t>Democrats</w:t>
      </w:r>
      <w:r w:rsidRPr="00726031">
        <w:rPr>
          <w:rStyle w:val="StyleUnderline"/>
        </w:rPr>
        <w:t xml:space="preserve"> in the House </w:t>
      </w:r>
      <w:r w:rsidRPr="00286CFA">
        <w:rPr>
          <w:rStyle w:val="StyleUnderline"/>
          <w:highlight w:val="yellow"/>
        </w:rPr>
        <w:t>are leery</w:t>
      </w:r>
      <w:r w:rsidRPr="00726031">
        <w:rPr>
          <w:rStyle w:val="StyleUnderline"/>
        </w:rPr>
        <w:t xml:space="preserve"> of going the same route</w:t>
      </w:r>
      <w:r w:rsidRPr="00726031">
        <w:rPr>
          <w:sz w:val="16"/>
        </w:rPr>
        <w:t xml:space="preserve"> with a sprawling omnibus bill, according to a legislative aide with knowledge of the process. “If you have a big bill it creates a honey pot” for opponents, he said, noting that Big Tech’s pockets are much deeper than those of their antitrust counterparts. House leaders will instead try to introduce a slew of specifically targeted separate bills. </w:t>
      </w:r>
    </w:p>
    <w:p w14:paraId="389A6894" w14:textId="77777777" w:rsidR="009D2E8B" w:rsidRDefault="009D2E8B" w:rsidP="009D2E8B">
      <w:pPr>
        <w:pStyle w:val="Heading3"/>
      </w:pPr>
      <w:r>
        <w:t>1NR – AT: Growth Low</w:t>
      </w:r>
    </w:p>
    <w:p w14:paraId="074BB853" w14:textId="77777777" w:rsidR="009D2E8B" w:rsidRPr="00341A69" w:rsidRDefault="009D2E8B" w:rsidP="009D2E8B">
      <w:pPr>
        <w:pStyle w:val="Heading4"/>
        <w:numPr>
          <w:ilvl w:val="0"/>
          <w:numId w:val="39"/>
        </w:numPr>
      </w:pPr>
      <w:r>
        <w:t>Delta has reduced the pace of the recovery, but the economy is still growing substantially</w:t>
      </w:r>
    </w:p>
    <w:p w14:paraId="7EEAEC6A" w14:textId="77777777" w:rsidR="009D2E8B" w:rsidRPr="005709EF" w:rsidRDefault="009D2E8B" w:rsidP="009D2E8B">
      <w:r w:rsidRPr="005709EF">
        <w:rPr>
          <w:rStyle w:val="Style13ptBold"/>
        </w:rPr>
        <w:t>Egan 9/27</w:t>
      </w:r>
      <w:r>
        <w:t xml:space="preserve"> – Matt Egan, reporter for CNN Business, “</w:t>
      </w:r>
      <w:r w:rsidRPr="005709EF">
        <w:t>Economists slash their forecasts for America's growth</w:t>
      </w:r>
      <w:r>
        <w:t xml:space="preserve">,” 9/27/21, </w:t>
      </w:r>
      <w:r w:rsidRPr="005709EF">
        <w:t>https://www.cnn.com/2021/09/27/economy/gdp-forecast-nabe/index.html</w:t>
      </w:r>
    </w:p>
    <w:p w14:paraId="157C9B6B" w14:textId="77777777" w:rsidR="009D2E8B" w:rsidRPr="003370B3" w:rsidRDefault="009D2E8B" w:rsidP="009D2E8B">
      <w:pPr>
        <w:rPr>
          <w:sz w:val="16"/>
        </w:rPr>
      </w:pPr>
      <w:r w:rsidRPr="003370B3">
        <w:rPr>
          <w:rStyle w:val="StyleUnderline"/>
        </w:rPr>
        <w:t xml:space="preserve">Business </w:t>
      </w:r>
      <w:r w:rsidRPr="00C30C56">
        <w:rPr>
          <w:rStyle w:val="StyleUnderline"/>
          <w:highlight w:val="yellow"/>
        </w:rPr>
        <w:t>economists are marking down their forecasts</w:t>
      </w:r>
      <w:r w:rsidRPr="003370B3">
        <w:rPr>
          <w:rStyle w:val="StyleUnderline"/>
        </w:rPr>
        <w:t xml:space="preserve"> for US growth this year </w:t>
      </w:r>
      <w:r w:rsidRPr="00C30C56">
        <w:rPr>
          <w:rStyle w:val="StyleUnderline"/>
          <w:highlight w:val="yellow"/>
        </w:rPr>
        <w:t>as</w:t>
      </w:r>
      <w:r w:rsidRPr="003370B3">
        <w:rPr>
          <w:rStyle w:val="StyleUnderline"/>
        </w:rPr>
        <w:t xml:space="preserve"> the </w:t>
      </w:r>
      <w:r w:rsidRPr="00C30C56">
        <w:rPr>
          <w:rStyle w:val="StyleUnderline"/>
          <w:highlight w:val="yellow"/>
        </w:rPr>
        <w:t>Delta</w:t>
      </w:r>
      <w:r w:rsidRPr="003370B3">
        <w:rPr>
          <w:rStyle w:val="StyleUnderline"/>
        </w:rPr>
        <w:t xml:space="preserve"> variant </w:t>
      </w:r>
      <w:r w:rsidRPr="00C30C56">
        <w:rPr>
          <w:rStyle w:val="StyleUnderline"/>
          <w:highlight w:val="yellow"/>
        </w:rPr>
        <w:t>takes a toll</w:t>
      </w:r>
      <w:r w:rsidRPr="00C30C56">
        <w:rPr>
          <w:rStyle w:val="StyleUnderline"/>
        </w:rPr>
        <w:t xml:space="preserve"> on the recovery</w:t>
      </w:r>
      <w:r w:rsidRPr="003370B3">
        <w:rPr>
          <w:sz w:val="16"/>
        </w:rPr>
        <w:t>, according to a survey released Monday.</w:t>
      </w:r>
    </w:p>
    <w:p w14:paraId="6863038D" w14:textId="77777777" w:rsidR="009D2E8B" w:rsidRPr="003370B3" w:rsidRDefault="009D2E8B" w:rsidP="009D2E8B">
      <w:pPr>
        <w:rPr>
          <w:sz w:val="16"/>
        </w:rPr>
      </w:pPr>
      <w:r w:rsidRPr="003370B3">
        <w:rPr>
          <w:sz w:val="16"/>
        </w:rPr>
        <w:t xml:space="preserve">The National Association for Business Economists said the panel of </w:t>
      </w:r>
      <w:r w:rsidRPr="003370B3">
        <w:rPr>
          <w:rStyle w:val="StyleUnderline"/>
        </w:rPr>
        <w:t xml:space="preserve">47 </w:t>
      </w:r>
      <w:r w:rsidRPr="00C30C56">
        <w:rPr>
          <w:rStyle w:val="StyleUnderline"/>
          <w:highlight w:val="yellow"/>
        </w:rPr>
        <w:t>economists</w:t>
      </w:r>
      <w:r w:rsidRPr="003370B3">
        <w:rPr>
          <w:sz w:val="16"/>
        </w:rPr>
        <w:t xml:space="preserve"> it surveyed now </w:t>
      </w:r>
      <w:r w:rsidRPr="00C30C56">
        <w:rPr>
          <w:rStyle w:val="StyleUnderline"/>
          <w:highlight w:val="yellow"/>
        </w:rPr>
        <w:t>expects</w:t>
      </w:r>
      <w:r w:rsidRPr="003370B3">
        <w:rPr>
          <w:rStyle w:val="StyleUnderline"/>
        </w:rPr>
        <w:t xml:space="preserve"> US GDP </w:t>
      </w:r>
      <w:r w:rsidRPr="00C30C56">
        <w:rPr>
          <w:rStyle w:val="StyleUnderline"/>
          <w:highlight w:val="yellow"/>
        </w:rPr>
        <w:t xml:space="preserve">growth of </w:t>
      </w:r>
      <w:r w:rsidRPr="00C30C56">
        <w:rPr>
          <w:rStyle w:val="Emphasis"/>
          <w:highlight w:val="yellow"/>
        </w:rPr>
        <w:t>5.6%</w:t>
      </w:r>
      <w:r w:rsidRPr="003370B3">
        <w:rPr>
          <w:sz w:val="16"/>
        </w:rPr>
        <w:t xml:space="preserve">. Although </w:t>
      </w:r>
      <w:r w:rsidRPr="00C30C56">
        <w:rPr>
          <w:rStyle w:val="Emphasis"/>
          <w:highlight w:val="yellow"/>
        </w:rPr>
        <w:t>that's still strong</w:t>
      </w:r>
      <w:r w:rsidRPr="003370B3">
        <w:rPr>
          <w:sz w:val="16"/>
        </w:rPr>
        <w:t>, it marks a downgrade from May when business economists anticipated 6.7% growth. Economists also sharply cut their call for third-quarter growth to an annualized pace of 4%, down from 6.6% in May.</w:t>
      </w:r>
    </w:p>
    <w:p w14:paraId="398C3474" w14:textId="77777777" w:rsidR="009D2E8B" w:rsidRPr="003370B3" w:rsidRDefault="009D2E8B" w:rsidP="009D2E8B">
      <w:pPr>
        <w:rPr>
          <w:sz w:val="16"/>
        </w:rPr>
      </w:pPr>
      <w:r w:rsidRPr="003370B3">
        <w:rPr>
          <w:rStyle w:val="StyleUnderline"/>
        </w:rPr>
        <w:t>The downgrades reflect the damage from the Delta variant</w:t>
      </w:r>
      <w:r w:rsidRPr="003370B3">
        <w:rPr>
          <w:sz w:val="16"/>
        </w:rPr>
        <w:t>, which has slowed air travel, hotel reservations and office reopenings.</w:t>
      </w:r>
    </w:p>
    <w:p w14:paraId="52C5261F" w14:textId="77777777" w:rsidR="009D2E8B" w:rsidRPr="003370B3" w:rsidRDefault="009D2E8B" w:rsidP="009D2E8B">
      <w:pPr>
        <w:rPr>
          <w:sz w:val="16"/>
        </w:rPr>
      </w:pPr>
      <w:r w:rsidRPr="003370B3">
        <w:rPr>
          <w:sz w:val="16"/>
        </w:rPr>
        <w:t>At the same time, economists are bracing for price spikes to continue at the end of this year. Consumer prices are expected to surge by 5.1% during the fourth quarter on a year-over-year basis, according to NABE. That's up sharply from a forecast for 2.8% inflation as of May and underscores the sticker shock Americans are experiencing in everything from used cars and gasoline to meat.</w:t>
      </w:r>
    </w:p>
    <w:p w14:paraId="70546740" w14:textId="77777777" w:rsidR="009D2E8B" w:rsidRPr="003370B3" w:rsidRDefault="009D2E8B" w:rsidP="009D2E8B">
      <w:pPr>
        <w:rPr>
          <w:sz w:val="16"/>
        </w:rPr>
      </w:pPr>
      <w:r w:rsidRPr="003370B3">
        <w:rPr>
          <w:sz w:val="16"/>
        </w:rPr>
        <w:t xml:space="preserve">The good news is that </w:t>
      </w:r>
      <w:r w:rsidRPr="003370B3">
        <w:rPr>
          <w:rStyle w:val="StyleUnderline"/>
        </w:rPr>
        <w:t xml:space="preserve">business economists share the Federal Reserve's view that high </w:t>
      </w:r>
      <w:r w:rsidRPr="00C30C56">
        <w:rPr>
          <w:rStyle w:val="StyleUnderline"/>
          <w:highlight w:val="yellow"/>
        </w:rPr>
        <w:t>inflation will prove</w:t>
      </w:r>
      <w:r w:rsidRPr="003370B3">
        <w:rPr>
          <w:rStyle w:val="StyleUnderline"/>
        </w:rPr>
        <w:t xml:space="preserve"> to be </w:t>
      </w:r>
      <w:r w:rsidRPr="00C30C56">
        <w:rPr>
          <w:rStyle w:val="Emphasis"/>
          <w:highlight w:val="yellow"/>
        </w:rPr>
        <w:t>temporary</w:t>
      </w:r>
      <w:r w:rsidRPr="00C30C56">
        <w:rPr>
          <w:rStyle w:val="StyleUnderline"/>
          <w:highlight w:val="yellow"/>
        </w:rPr>
        <w:t xml:space="preserve"> as the economy</w:t>
      </w:r>
      <w:r w:rsidRPr="003370B3">
        <w:rPr>
          <w:rStyle w:val="StyleUnderline"/>
        </w:rPr>
        <w:t xml:space="preserve"> continues to </w:t>
      </w:r>
      <w:r w:rsidRPr="00C30C56">
        <w:rPr>
          <w:rStyle w:val="Emphasis"/>
          <w:highlight w:val="yellow"/>
        </w:rPr>
        <w:t>adjust to Covid</w:t>
      </w:r>
      <w:r w:rsidRPr="003370B3">
        <w:rPr>
          <w:rStyle w:val="StyleUnderline"/>
        </w:rPr>
        <w:t xml:space="preserve">. Consumer prices </w:t>
      </w:r>
      <w:r w:rsidRPr="00C30C56">
        <w:rPr>
          <w:rStyle w:val="StyleUnderline"/>
          <w:highlight w:val="yellow"/>
        </w:rPr>
        <w:t>inflation is expected to moderate</w:t>
      </w:r>
      <w:r w:rsidRPr="003370B3">
        <w:rPr>
          <w:sz w:val="16"/>
        </w:rPr>
        <w:t xml:space="preserve"> to 2.4% by the fourth quarter of next year, NABE said.</w:t>
      </w:r>
    </w:p>
    <w:p w14:paraId="7109E2FB" w14:textId="77777777" w:rsidR="009D2E8B" w:rsidRDefault="009D2E8B" w:rsidP="009D2E8B">
      <w:pPr>
        <w:pStyle w:val="Heading4"/>
        <w:numPr>
          <w:ilvl w:val="0"/>
          <w:numId w:val="39"/>
        </w:numPr>
      </w:pPr>
      <w:r>
        <w:t>Rising vaccinations stop Delta from killing the economy</w:t>
      </w:r>
    </w:p>
    <w:p w14:paraId="2355A435" w14:textId="77777777" w:rsidR="009D2E8B" w:rsidRPr="00D1519C" w:rsidRDefault="009D2E8B" w:rsidP="009D2E8B">
      <w:r w:rsidRPr="00D1519C">
        <w:rPr>
          <w:rStyle w:val="Style13ptBold"/>
        </w:rPr>
        <w:t>Reilly 9/23</w:t>
      </w:r>
      <w:r>
        <w:t xml:space="preserve"> – Devon Reilly, assistant editor at S&amp;P Global, “E</w:t>
      </w:r>
      <w:r w:rsidRPr="00D1519C">
        <w:t>conomic Outlook U.S. Q4 2021: The Rocket Is Leveling Off</w:t>
      </w:r>
      <w:r>
        <w:t xml:space="preserve">,” 9/23/21, </w:t>
      </w:r>
      <w:r w:rsidRPr="00D1519C">
        <w:t>https://www.spglobal.com/ratings/en/research/articles/210923-economic-outlook-u-s-q4-2021-the-rocket-is-leveling-off-12120697</w:t>
      </w:r>
    </w:p>
    <w:p w14:paraId="278943D2" w14:textId="77777777" w:rsidR="009D2E8B" w:rsidRPr="002F7E31" w:rsidRDefault="009D2E8B" w:rsidP="009D2E8B">
      <w:pPr>
        <w:rPr>
          <w:sz w:val="16"/>
        </w:rPr>
      </w:pPr>
      <w:r w:rsidRPr="007D1E4C">
        <w:rPr>
          <w:sz w:val="16"/>
        </w:rPr>
        <w:t xml:space="preserve">In this light, </w:t>
      </w:r>
      <w:r w:rsidRPr="00C30C56">
        <w:rPr>
          <w:rStyle w:val="StyleUnderline"/>
          <w:highlight w:val="yellow"/>
        </w:rPr>
        <w:t>we revised our forecasts of</w:t>
      </w:r>
      <w:r w:rsidRPr="007D1E4C">
        <w:rPr>
          <w:rStyle w:val="StyleUnderline"/>
        </w:rPr>
        <w:t xml:space="preserve"> real </w:t>
      </w:r>
      <w:r w:rsidRPr="00C30C56">
        <w:rPr>
          <w:rStyle w:val="StyleUnderline"/>
          <w:highlight w:val="yellow"/>
        </w:rPr>
        <w:t>GDP growth</w:t>
      </w:r>
      <w:r w:rsidRPr="007D1E4C">
        <w:rPr>
          <w:rStyle w:val="StyleUnderline"/>
        </w:rPr>
        <w:t xml:space="preserve"> for 2021 and 2022 </w:t>
      </w:r>
      <w:r w:rsidRPr="00C30C56">
        <w:rPr>
          <w:rStyle w:val="StyleUnderline"/>
          <w:highlight w:val="yellow"/>
        </w:rPr>
        <w:t>to 5.7%</w:t>
      </w:r>
      <w:r w:rsidRPr="007D1E4C">
        <w:rPr>
          <w:rStyle w:val="StyleUnderline"/>
        </w:rPr>
        <w:t xml:space="preserve"> and 4.1%,</w:t>
      </w:r>
      <w:r w:rsidRPr="007D1E4C">
        <w:rPr>
          <w:sz w:val="16"/>
        </w:rPr>
        <w:t xml:space="preserve"> respectively, from 6.7% and 3.7% in our June report, with our new 2021 GDP forecast down a whopping 1 percentage point from June. Still, </w:t>
      </w:r>
      <w:r w:rsidRPr="00C30C56">
        <w:rPr>
          <w:rStyle w:val="StyleUnderline"/>
          <w:highlight w:val="yellow"/>
        </w:rPr>
        <w:t>the</w:t>
      </w:r>
      <w:r w:rsidRPr="007D1E4C">
        <w:rPr>
          <w:rStyle w:val="StyleUnderline"/>
        </w:rPr>
        <w:t xml:space="preserve"> near-term health of the U.S. </w:t>
      </w:r>
      <w:r w:rsidRPr="00C30C56">
        <w:rPr>
          <w:rStyle w:val="StyleUnderline"/>
          <w:highlight w:val="yellow"/>
        </w:rPr>
        <w:t xml:space="preserve">economy </w:t>
      </w:r>
      <w:r w:rsidRPr="00C30C56">
        <w:rPr>
          <w:rStyle w:val="Emphasis"/>
          <w:highlight w:val="yellow"/>
        </w:rPr>
        <w:t>remains strong</w:t>
      </w:r>
      <w:r w:rsidRPr="00C30C56">
        <w:rPr>
          <w:rStyle w:val="StyleUnderline"/>
        </w:rPr>
        <w:t xml:space="preserve"> and</w:t>
      </w:r>
      <w:r w:rsidRPr="007D1E4C">
        <w:rPr>
          <w:rStyle w:val="StyleUnderline"/>
        </w:rPr>
        <w:t xml:space="preserve"> our current GDP forecast</w:t>
      </w:r>
      <w:r w:rsidRPr="007D1E4C">
        <w:rPr>
          <w:sz w:val="16"/>
        </w:rPr>
        <w:t xml:space="preserve">, if correct, </w:t>
      </w:r>
      <w:r w:rsidRPr="007D1E4C">
        <w:rPr>
          <w:rStyle w:val="StyleUnderline"/>
        </w:rPr>
        <w:t xml:space="preserve">is still the </w:t>
      </w:r>
      <w:r w:rsidRPr="007D1E4C">
        <w:rPr>
          <w:rStyle w:val="Emphasis"/>
        </w:rPr>
        <w:t>highest reading since 1984</w:t>
      </w:r>
      <w:r w:rsidRPr="007D1E4C">
        <w:rPr>
          <w:rStyle w:val="StyleUnderline"/>
        </w:rPr>
        <w:t xml:space="preserve">. The number of </w:t>
      </w:r>
      <w:r w:rsidRPr="00C30C56">
        <w:rPr>
          <w:rStyle w:val="StyleUnderline"/>
          <w:highlight w:val="yellow"/>
        </w:rPr>
        <w:t xml:space="preserve">new cases </w:t>
      </w:r>
      <w:r w:rsidRPr="00C30C56">
        <w:rPr>
          <w:rStyle w:val="Emphasis"/>
          <w:highlight w:val="yellow"/>
        </w:rPr>
        <w:t>fell in</w:t>
      </w:r>
      <w:r w:rsidRPr="007D1E4C">
        <w:rPr>
          <w:rStyle w:val="Emphasis"/>
        </w:rPr>
        <w:t xml:space="preserve"> the first week of </w:t>
      </w:r>
      <w:r w:rsidRPr="00C30C56">
        <w:rPr>
          <w:rStyle w:val="Emphasis"/>
          <w:highlight w:val="yellow"/>
        </w:rPr>
        <w:t>September</w:t>
      </w:r>
      <w:r w:rsidRPr="007D1E4C">
        <w:rPr>
          <w:rStyle w:val="StyleUnderline"/>
        </w:rPr>
        <w:t>, for the first time since late June</w:t>
      </w:r>
      <w:r w:rsidRPr="007D1E4C">
        <w:rPr>
          <w:sz w:val="16"/>
        </w:rPr>
        <w:t xml:space="preserve">. The </w:t>
      </w:r>
      <w:r w:rsidRPr="00C30C56">
        <w:rPr>
          <w:rStyle w:val="StyleUnderline"/>
          <w:highlight w:val="yellow"/>
        </w:rPr>
        <w:t>delta</w:t>
      </w:r>
      <w:r w:rsidRPr="007D1E4C">
        <w:rPr>
          <w:sz w:val="16"/>
        </w:rPr>
        <w:t xml:space="preserve"> variant </w:t>
      </w:r>
      <w:r w:rsidRPr="00C30C56">
        <w:rPr>
          <w:rStyle w:val="StyleUnderline"/>
          <w:highlight w:val="yellow"/>
        </w:rPr>
        <w:t>and FDA approval</w:t>
      </w:r>
      <w:r w:rsidRPr="007D1E4C">
        <w:rPr>
          <w:sz w:val="16"/>
        </w:rPr>
        <w:t xml:space="preserve"> of the Pfizer vaccine </w:t>
      </w:r>
      <w:r w:rsidRPr="00C30C56">
        <w:rPr>
          <w:rStyle w:val="StyleUnderline"/>
          <w:highlight w:val="yellow"/>
        </w:rPr>
        <w:t>are encouraging</w:t>
      </w:r>
      <w:r w:rsidRPr="007D1E4C">
        <w:rPr>
          <w:rStyle w:val="StyleUnderline"/>
        </w:rPr>
        <w:t xml:space="preserve"> more </w:t>
      </w:r>
      <w:r w:rsidRPr="00C30C56">
        <w:rPr>
          <w:rStyle w:val="StyleUnderline"/>
          <w:highlight w:val="yellow"/>
        </w:rPr>
        <w:t>people to get vaccinated</w:t>
      </w:r>
      <w:r w:rsidRPr="007D1E4C">
        <w:rPr>
          <w:rStyle w:val="StyleUnderline"/>
        </w:rPr>
        <w:t xml:space="preserve">, bringing the country closer to herd immunity </w:t>
      </w:r>
      <w:r w:rsidRPr="00C30C56">
        <w:rPr>
          <w:rStyle w:val="StyleUnderline"/>
          <w:highlight w:val="yellow"/>
        </w:rPr>
        <w:t xml:space="preserve">with </w:t>
      </w:r>
      <w:r w:rsidRPr="00C30C56">
        <w:rPr>
          <w:rStyle w:val="Emphasis"/>
          <w:highlight w:val="yellow"/>
        </w:rPr>
        <w:t>55% of Americans fully vaccinated</w:t>
      </w:r>
      <w:r w:rsidRPr="007D1E4C">
        <w:rPr>
          <w:sz w:val="16"/>
        </w:rPr>
        <w:t xml:space="preserve"> as of Sept. 20. Moreover, </w:t>
      </w:r>
      <w:r w:rsidRPr="00C30C56">
        <w:rPr>
          <w:rStyle w:val="StyleUnderline"/>
          <w:highlight w:val="yellow"/>
        </w:rPr>
        <w:t>the</w:t>
      </w:r>
      <w:r w:rsidRPr="00C30C56">
        <w:rPr>
          <w:rStyle w:val="StyleUnderline"/>
        </w:rPr>
        <w:t xml:space="preserve"> U.S</w:t>
      </w:r>
      <w:r w:rsidRPr="00C30C56">
        <w:rPr>
          <w:rStyle w:val="StyleUnderline"/>
          <w:highlight w:val="yellow"/>
        </w:rPr>
        <w:t>. economy</w:t>
      </w:r>
      <w:r w:rsidRPr="007D1E4C">
        <w:rPr>
          <w:rStyle w:val="StyleUnderline"/>
        </w:rPr>
        <w:t xml:space="preserve"> has felt less impact with each wave of the virus and </w:t>
      </w:r>
      <w:r w:rsidRPr="00C30C56">
        <w:rPr>
          <w:rStyle w:val="StyleUnderline"/>
          <w:highlight w:val="yellow"/>
        </w:rPr>
        <w:t xml:space="preserve">has been able to </w:t>
      </w:r>
      <w:r w:rsidRPr="00C30C56">
        <w:rPr>
          <w:rStyle w:val="Emphasis"/>
          <w:highlight w:val="yellow"/>
        </w:rPr>
        <w:t>withstand</w:t>
      </w:r>
      <w:r w:rsidRPr="007D1E4C">
        <w:rPr>
          <w:rStyle w:val="Emphasis"/>
        </w:rPr>
        <w:t xml:space="preserve"> the </w:t>
      </w:r>
      <w:r w:rsidRPr="00C30C56">
        <w:rPr>
          <w:rStyle w:val="Emphasis"/>
          <w:highlight w:val="yellow"/>
        </w:rPr>
        <w:t>damage</w:t>
      </w:r>
      <w:r w:rsidRPr="007D1E4C">
        <w:rPr>
          <w:sz w:val="16"/>
        </w:rPr>
        <w:t>. We maintain our assessment of U.S. recession risk over the next 12 months at 10%-15%--our lowest assessment in six years</w:t>
      </w:r>
      <w:r>
        <w:rPr>
          <w:sz w:val="16"/>
        </w:rPr>
        <w:t>.</w:t>
      </w:r>
    </w:p>
    <w:p w14:paraId="57FB9C77" w14:textId="77777777" w:rsidR="009D2E8B" w:rsidRDefault="009D2E8B" w:rsidP="009D2E8B">
      <w:pPr>
        <w:pStyle w:val="Heading4"/>
        <w:numPr>
          <w:ilvl w:val="0"/>
          <w:numId w:val="39"/>
        </w:numPr>
      </w:pPr>
      <w:r>
        <w:t xml:space="preserve">No supply chain shocks. </w:t>
      </w:r>
    </w:p>
    <w:p w14:paraId="6AAE5E84" w14:textId="77777777" w:rsidR="009D2E8B" w:rsidRPr="00747ADC" w:rsidRDefault="009D2E8B" w:rsidP="009D2E8B">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3E6CCD43" w14:textId="77777777" w:rsidR="009D2E8B" w:rsidRPr="00502356" w:rsidRDefault="009D2E8B" w:rsidP="009D2E8B">
      <w:pPr>
        <w:rPr>
          <w:sz w:val="16"/>
        </w:rPr>
      </w:pPr>
      <w:r w:rsidRPr="00502356">
        <w:rPr>
          <w:sz w:val="16"/>
        </w:rPr>
        <w:t xml:space="preserve">Overall, </w:t>
      </w:r>
      <w:r w:rsidRPr="00C30C56">
        <w:rPr>
          <w:rStyle w:val="StyleUnderline"/>
          <w:highlight w:val="yellow"/>
        </w:rPr>
        <w:t>the pandemic</w:t>
      </w:r>
      <w:r w:rsidRPr="00502356">
        <w:rPr>
          <w:rStyle w:val="StyleUnderline"/>
        </w:rPr>
        <w:t xml:space="preserve"> continues to </w:t>
      </w:r>
      <w:r w:rsidRPr="00C30C56">
        <w:rPr>
          <w:rStyle w:val="StyleUnderline"/>
          <w:highlight w:val="yellow"/>
        </w:rPr>
        <w:t>weigh on aggregate demand</w:t>
      </w:r>
      <w:r w:rsidRPr="00502356">
        <w:rPr>
          <w:rStyle w:val="StyleUnderline"/>
        </w:rPr>
        <w:t xml:space="preserve"> for goods and services</w:t>
      </w:r>
      <w:r w:rsidRPr="00502356">
        <w:rPr>
          <w:sz w:val="16"/>
        </w:rPr>
        <w:t>. In addition, bottlenecks and supply shortages have created challenges for businesses to meet consumer demand for some products, particularly as consumer demand has shifted wildly. Also, the pace of hiring has not kept up with the pace of labor demand, as job matching has been held back by a number of factors described below.</w:t>
      </w:r>
    </w:p>
    <w:p w14:paraId="6F0B5EF9" w14:textId="77777777" w:rsidR="009D2E8B" w:rsidRPr="00502356" w:rsidRDefault="009D2E8B" w:rsidP="009D2E8B">
      <w:pPr>
        <w:rPr>
          <w:sz w:val="16"/>
        </w:rPr>
      </w:pPr>
      <w:r w:rsidRPr="00C30C56">
        <w:rPr>
          <w:rStyle w:val="StyleUnderline"/>
          <w:highlight w:val="yellow"/>
        </w:rPr>
        <w:t>Those</w:t>
      </w:r>
      <w:r w:rsidRPr="00502356">
        <w:rPr>
          <w:rStyle w:val="StyleUnderline"/>
        </w:rPr>
        <w:t xml:space="preserve"> developments have </w:t>
      </w:r>
      <w:r w:rsidRPr="00C30C56">
        <w:rPr>
          <w:rStyle w:val="StyleUnderline"/>
          <w:highlight w:val="yellow"/>
        </w:rPr>
        <w:t>led to a</w:t>
      </w:r>
      <w:r w:rsidRPr="00502356">
        <w:rPr>
          <w:rStyle w:val="StyleUnderline"/>
        </w:rPr>
        <w:t xml:space="preserve"> notable </w:t>
      </w:r>
      <w:r w:rsidRPr="00C30C56">
        <w:rPr>
          <w:rStyle w:val="StyleUnderline"/>
          <w:highlight w:val="yellow"/>
        </w:rPr>
        <w:t>increase in inflation</w:t>
      </w:r>
      <w:r w:rsidRPr="00502356">
        <w:rPr>
          <w:sz w:val="16"/>
        </w:rPr>
        <w:t xml:space="preserve">. Because prices fell in 2020, </w:t>
      </w:r>
      <w:r w:rsidRPr="00C30C56">
        <w:rPr>
          <w:rStyle w:val="StyleUnderline"/>
          <w:highlight w:val="yellow"/>
        </w:rPr>
        <w:t>one-year changes</w:t>
      </w:r>
      <w:r w:rsidRPr="00502356">
        <w:rPr>
          <w:rStyle w:val="StyleUnderline"/>
        </w:rPr>
        <w:t xml:space="preserve"> from August 2020 to August 2021 </w:t>
      </w:r>
      <w:r w:rsidRPr="00C30C56">
        <w:rPr>
          <w:rStyle w:val="Emphasis"/>
          <w:highlight w:val="yellow"/>
        </w:rPr>
        <w:t>overstate the increase in inflation</w:t>
      </w:r>
      <w:r w:rsidRPr="00502356">
        <w:rPr>
          <w:rStyle w:val="StyleUnderline"/>
        </w:rPr>
        <w:t xml:space="preserve"> since the pandemic began</w:t>
      </w:r>
      <w:r w:rsidRPr="00502356">
        <w:rPr>
          <w:sz w:val="16"/>
        </w:rPr>
        <w:t>. Instead, focusing on the annualized rate of inflation since February 2020 shows that inflation through August 2021 (as measured by the core consumer price index) was 3.1 percent, substantially lower than the one-year trend but still higher than any annual increase since the early 1990s.</w:t>
      </w:r>
    </w:p>
    <w:p w14:paraId="22477C48" w14:textId="77777777" w:rsidR="009D2E8B" w:rsidRPr="005E624B" w:rsidRDefault="009D2E8B" w:rsidP="009D2E8B">
      <w:pPr>
        <w:rPr>
          <w:sz w:val="16"/>
        </w:rPr>
      </w:pPr>
      <w:r w:rsidRPr="00502356">
        <w:rPr>
          <w:sz w:val="16"/>
        </w:rPr>
        <w:t xml:space="preserve">There are two primary reasons why </w:t>
      </w:r>
      <w:r w:rsidRPr="00502356">
        <w:rPr>
          <w:rStyle w:val="StyleUnderline"/>
        </w:rPr>
        <w:t xml:space="preserve">the rise in </w:t>
      </w:r>
      <w:r w:rsidRPr="00C30C56">
        <w:rPr>
          <w:rStyle w:val="StyleUnderline"/>
          <w:highlight w:val="yellow"/>
        </w:rPr>
        <w:t xml:space="preserve">inflation is </w:t>
      </w:r>
      <w:r w:rsidRPr="00C30C56">
        <w:rPr>
          <w:rStyle w:val="Emphasis"/>
          <w:highlight w:val="yellow"/>
        </w:rPr>
        <w:t>unlikely to persist</w:t>
      </w:r>
      <w:r w:rsidRPr="00502356">
        <w:rPr>
          <w:sz w:val="16"/>
        </w:rPr>
        <w:t xml:space="preserve">. First, </w:t>
      </w:r>
      <w:r w:rsidRPr="00502356">
        <w:rPr>
          <w:rStyle w:val="StyleUnderline"/>
        </w:rPr>
        <w:t xml:space="preserve">the </w:t>
      </w:r>
      <w:r w:rsidRPr="00C30C56">
        <w:rPr>
          <w:rStyle w:val="StyleUnderline"/>
          <w:highlight w:val="yellow"/>
        </w:rPr>
        <w:t>significant shifts</w:t>
      </w:r>
      <w:r w:rsidRPr="00502356">
        <w:rPr>
          <w:rStyle w:val="StyleUnderline"/>
        </w:rPr>
        <w:t xml:space="preserve"> in demand and bottlenecks </w:t>
      </w:r>
      <w:r w:rsidRPr="00C30C56">
        <w:rPr>
          <w:rStyle w:val="StyleUnderline"/>
          <w:highlight w:val="yellow"/>
        </w:rPr>
        <w:t>are a function of the</w:t>
      </w:r>
      <w:r w:rsidRPr="00502356">
        <w:rPr>
          <w:rStyle w:val="StyleUnderline"/>
        </w:rPr>
        <w:t xml:space="preserve"> recent, </w:t>
      </w:r>
      <w:r w:rsidRPr="00C30C56">
        <w:rPr>
          <w:rStyle w:val="StyleUnderline"/>
          <w:highlight w:val="yellow"/>
        </w:rPr>
        <w:t>temporary pace of</w:t>
      </w:r>
      <w:r w:rsidRPr="00502356">
        <w:rPr>
          <w:rStyle w:val="StyleUnderline"/>
        </w:rPr>
        <w:t xml:space="preserve"> economic </w:t>
      </w:r>
      <w:r w:rsidRPr="00C30C56">
        <w:rPr>
          <w:rStyle w:val="StyleUnderline"/>
          <w:highlight w:val="yellow"/>
        </w:rPr>
        <w:t>activity</w:t>
      </w:r>
      <w:r w:rsidRPr="00502356">
        <w:rPr>
          <w:sz w:val="16"/>
        </w:rPr>
        <w:t xml:space="preserve">. For example, </w:t>
      </w:r>
      <w:r w:rsidRPr="00502356">
        <w:rPr>
          <w:rStyle w:val="StyleUnderline"/>
        </w:rPr>
        <w:t>demand for automobiles recovered quickly</w:t>
      </w:r>
      <w:r w:rsidRPr="00502356">
        <w:rPr>
          <w:sz w:val="16"/>
        </w:rPr>
        <w:t xml:space="preserve"> during the pandemic to high levels even as production was curtailed, in part due to disruptions in the supply chain for critical semiconductors. </w:t>
      </w:r>
      <w:r w:rsidRPr="00502356">
        <w:rPr>
          <w:rStyle w:val="StyleUnderline"/>
        </w:rPr>
        <w:t>The result has been a sharp increase in prices for new and used vehicles</w:t>
      </w:r>
      <w:r w:rsidRPr="00502356">
        <w:rPr>
          <w:sz w:val="16"/>
        </w:rPr>
        <w:t xml:space="preserve">. Second, </w:t>
      </w:r>
      <w:r w:rsidRPr="00C30C56">
        <w:rPr>
          <w:rStyle w:val="StyleUnderline"/>
          <w:highlight w:val="yellow"/>
        </w:rPr>
        <w:t>as production is increased</w:t>
      </w:r>
      <w:r w:rsidRPr="00502356">
        <w:rPr>
          <w:sz w:val="16"/>
        </w:rPr>
        <w:t xml:space="preserve"> (</w:t>
      </w:r>
      <w:r w:rsidRPr="00C30C56">
        <w:rPr>
          <w:rStyle w:val="StyleUnderline"/>
          <w:highlight w:val="yellow"/>
        </w:rPr>
        <w:t>with</w:t>
      </w:r>
      <w:r w:rsidRPr="00C30C56">
        <w:rPr>
          <w:sz w:val="16"/>
          <w:highlight w:val="yellow"/>
        </w:rPr>
        <w:t xml:space="preserve"> </w:t>
      </w:r>
      <w:r w:rsidRPr="00C30C56">
        <w:rPr>
          <w:rStyle w:val="Emphasis"/>
          <w:highlight w:val="yellow"/>
        </w:rPr>
        <w:t>normalization o</w:t>
      </w:r>
      <w:r w:rsidRPr="00502356">
        <w:rPr>
          <w:rStyle w:val="Emphasis"/>
        </w:rPr>
        <w:t xml:space="preserve">f global </w:t>
      </w:r>
      <w:r w:rsidRPr="00C30C56">
        <w:rPr>
          <w:rStyle w:val="Emphasis"/>
          <w:highlight w:val="yellow"/>
        </w:rPr>
        <w:t>supply</w:t>
      </w:r>
      <w:r w:rsidRPr="00502356">
        <w:rPr>
          <w:rStyle w:val="Emphasis"/>
        </w:rPr>
        <w:t xml:space="preserve"> chains</w:t>
      </w:r>
      <w:r w:rsidRPr="00502356">
        <w:rPr>
          <w:sz w:val="16"/>
        </w:rPr>
        <w:t xml:space="preserve">) </w:t>
      </w:r>
      <w:r w:rsidRPr="00C30C56">
        <w:rPr>
          <w:rStyle w:val="StyleUnderline"/>
          <w:highlight w:val="yellow"/>
        </w:rPr>
        <w:t>and</w:t>
      </w:r>
      <w:r w:rsidRPr="00502356">
        <w:rPr>
          <w:rStyle w:val="StyleUnderline"/>
        </w:rPr>
        <w:t xml:space="preserve"> growth in </w:t>
      </w:r>
      <w:r w:rsidRPr="00C30C56">
        <w:rPr>
          <w:rStyle w:val="StyleUnderline"/>
          <w:highlight w:val="yellow"/>
        </w:rPr>
        <w:t xml:space="preserve">demand abates, </w:t>
      </w:r>
      <w:r w:rsidRPr="00C30C56">
        <w:rPr>
          <w:rStyle w:val="Emphasis"/>
          <w:highlight w:val="yellow"/>
        </w:rPr>
        <w:t>inflation should slow</w:t>
      </w:r>
      <w:r w:rsidRPr="00502356">
        <w:rPr>
          <w:rStyle w:val="Emphasis"/>
        </w:rPr>
        <w:t xml:space="preserve"> overall</w:t>
      </w:r>
      <w:r w:rsidRPr="00502356">
        <w:rPr>
          <w:sz w:val="16"/>
        </w:rPr>
        <w:t>.</w:t>
      </w:r>
    </w:p>
    <w:p w14:paraId="2B779985" w14:textId="77777777" w:rsidR="009D2E8B" w:rsidRDefault="009D2E8B" w:rsidP="009D2E8B">
      <w:pPr>
        <w:pStyle w:val="Heading4"/>
        <w:numPr>
          <w:ilvl w:val="0"/>
          <w:numId w:val="39"/>
        </w:numPr>
        <w:tabs>
          <w:tab w:val="num" w:pos="360"/>
        </w:tabs>
        <w:ind w:left="360"/>
      </w:pPr>
      <w:r>
        <w:t>Growth is strong – most recent CBO projections</w:t>
      </w:r>
    </w:p>
    <w:p w14:paraId="2649421C" w14:textId="77777777" w:rsidR="009D2E8B" w:rsidRPr="00532205" w:rsidRDefault="009D2E8B" w:rsidP="009D2E8B">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6379E7E3" w14:textId="77777777" w:rsidR="009D2E8B" w:rsidRPr="00507CBE" w:rsidRDefault="009D2E8B" w:rsidP="009D2E8B">
      <w:pPr>
        <w:rPr>
          <w:sz w:val="16"/>
        </w:rPr>
      </w:pPr>
      <w:r w:rsidRPr="00C30C56">
        <w:rPr>
          <w:rStyle w:val="StyleUnderline"/>
          <w:highlight w:val="yellow"/>
        </w:rPr>
        <w:t>With</w:t>
      </w:r>
      <w:r w:rsidRPr="00507CBE">
        <w:rPr>
          <w:rStyle w:val="StyleUnderline"/>
        </w:rPr>
        <w:t xml:space="preserve"> the ongoing effects of </w:t>
      </w:r>
      <w:r w:rsidRPr="00C30C56">
        <w:rPr>
          <w:rStyle w:val="StyleUnderline"/>
          <w:highlight w:val="yellow"/>
        </w:rPr>
        <w:t>fiscal support, pent-up demand</w:t>
      </w:r>
      <w:r w:rsidRPr="00507CBE">
        <w:rPr>
          <w:sz w:val="16"/>
        </w:rPr>
        <w:t xml:space="preserve"> from consumers for face-to-face services, </w:t>
      </w:r>
      <w:r w:rsidRPr="00C30C56">
        <w:rPr>
          <w:rStyle w:val="StyleUnderline"/>
          <w:highlight w:val="yellow"/>
        </w:rPr>
        <w:t>and</w:t>
      </w:r>
      <w:r w:rsidRPr="00507CBE">
        <w:rPr>
          <w:rStyle w:val="StyleUnderline"/>
        </w:rPr>
        <w:t xml:space="preserve"> the strength in </w:t>
      </w:r>
      <w:r w:rsidRPr="00C30C56">
        <w:rPr>
          <w:rStyle w:val="StyleUnderline"/>
          <w:highlight w:val="yellow"/>
        </w:rPr>
        <w:t>labor markets</w:t>
      </w:r>
      <w:r w:rsidRPr="00507CBE">
        <w:rPr>
          <w:rStyle w:val="StyleUnderline"/>
        </w:rPr>
        <w:t xml:space="preserve"> and asset prices,</w:t>
      </w:r>
      <w:r w:rsidRPr="00507CBE">
        <w:rPr>
          <w:sz w:val="16"/>
        </w:rPr>
        <w:t xml:space="preserve"> </w:t>
      </w:r>
      <w:r w:rsidRPr="00507CBE">
        <w:rPr>
          <w:rStyle w:val="Emphasis"/>
        </w:rPr>
        <w:t xml:space="preserve">economic </w:t>
      </w:r>
      <w:r w:rsidRPr="00C30C56">
        <w:rPr>
          <w:rStyle w:val="Emphasis"/>
          <w:highlight w:val="yellow"/>
        </w:rPr>
        <w:t>growth is poised to be strong</w:t>
      </w:r>
      <w:r w:rsidRPr="00C30C56">
        <w:rPr>
          <w:rStyle w:val="Emphasis"/>
        </w:rPr>
        <w:t xml:space="preserve"> for</w:t>
      </w:r>
      <w:r w:rsidRPr="00507CBE">
        <w:rPr>
          <w:rStyle w:val="Emphasis"/>
        </w:rPr>
        <w:t xml:space="preserve"> the remainder of 2021</w:t>
      </w:r>
      <w:r w:rsidRPr="00507CBE">
        <w:rPr>
          <w:sz w:val="16"/>
        </w:rPr>
        <w:t>. Indeed, the Congressional Budget Office (</w:t>
      </w:r>
      <w:r w:rsidRPr="00C30C56">
        <w:rPr>
          <w:rStyle w:val="Emphasis"/>
          <w:highlight w:val="yellow"/>
        </w:rPr>
        <w:t>CBO</w:t>
      </w:r>
      <w:r w:rsidRPr="00507CBE">
        <w:rPr>
          <w:sz w:val="16"/>
        </w:rPr>
        <w:t xml:space="preserve">) </w:t>
      </w:r>
      <w:r w:rsidRPr="00C30C56">
        <w:rPr>
          <w:rStyle w:val="StyleUnderline"/>
          <w:highlight w:val="yellow"/>
        </w:rPr>
        <w:t>projects</w:t>
      </w:r>
      <w:r w:rsidRPr="00507CBE">
        <w:rPr>
          <w:rStyle w:val="StyleUnderline"/>
        </w:rPr>
        <w:t xml:space="preserve"> that real </w:t>
      </w:r>
      <w:r w:rsidRPr="00C30C56">
        <w:rPr>
          <w:rStyle w:val="StyleUnderline"/>
          <w:highlight w:val="yellow"/>
        </w:rPr>
        <w:t xml:space="preserve">GDP will grow </w:t>
      </w:r>
      <w:r w:rsidRPr="00C30C56">
        <w:rPr>
          <w:rStyle w:val="Emphasis"/>
          <w:highlight w:val="yellow"/>
        </w:rPr>
        <w:t>7.4 percent</w:t>
      </w:r>
      <w:r w:rsidRPr="00C30C56">
        <w:rPr>
          <w:sz w:val="16"/>
        </w:rPr>
        <w:t xml:space="preserve"> from</w:t>
      </w:r>
      <w:r w:rsidRPr="00507CBE">
        <w:rPr>
          <w:sz w:val="16"/>
        </w:rPr>
        <w:t xml:space="preserve"> the fourth quarter of 2020 to the fourth quarter of 2021 (CBO 2021c). Moreover, CBO predicts that, by the middle of 2022, real GDP will exceed its sustainable level by 2.5 percent. The sustainable level of GDP, also known as potential output, is not a ceiling. Instead, it is the estimated level of output, given current laws and underlying structural factors, that the economy can achieve without putting upward pressure on inflation. </w:t>
      </w:r>
      <w:r w:rsidRPr="00507CBE">
        <w:rPr>
          <w:rStyle w:val="StyleUnderline"/>
        </w:rPr>
        <w:t>As the factors boosting growth in the short term begin to wane, real GDP growth is expected to slow significantly.</w:t>
      </w:r>
    </w:p>
    <w:p w14:paraId="56C1E6C0" w14:textId="77777777" w:rsidR="009D2E8B" w:rsidRPr="00507CBE" w:rsidRDefault="009D2E8B" w:rsidP="009D2E8B">
      <w:pPr>
        <w:rPr>
          <w:sz w:val="16"/>
        </w:rPr>
      </w:pPr>
      <w:r w:rsidRPr="00507CBE">
        <w:rPr>
          <w:sz w:val="16"/>
        </w:rPr>
        <w:t xml:space="preserve">CBO’s projection is subject to a great deal of uncertainty. In particular, </w:t>
      </w:r>
      <w:r w:rsidRPr="00C30C56">
        <w:rPr>
          <w:rStyle w:val="StyleUnderline"/>
          <w:highlight w:val="yellow"/>
        </w:rPr>
        <w:t>the resurgence in</w:t>
      </w:r>
      <w:r w:rsidRPr="00507CBE">
        <w:rPr>
          <w:rStyle w:val="StyleUnderline"/>
        </w:rPr>
        <w:t xml:space="preserve"> the pandemic stemming from </w:t>
      </w:r>
      <w:r w:rsidRPr="00C30C56">
        <w:rPr>
          <w:rStyle w:val="StyleUnderline"/>
        </w:rPr>
        <w:t>the</w:t>
      </w:r>
      <w:r w:rsidRPr="00507CBE">
        <w:rPr>
          <w:rStyle w:val="StyleUnderline"/>
        </w:rPr>
        <w:t xml:space="preserve"> </w:t>
      </w:r>
      <w:r w:rsidRPr="00C30C56">
        <w:rPr>
          <w:rStyle w:val="StyleUnderline"/>
          <w:highlight w:val="yellow"/>
        </w:rPr>
        <w:t>Delta</w:t>
      </w:r>
      <w:r w:rsidRPr="00507CBE">
        <w:rPr>
          <w:rStyle w:val="StyleUnderline"/>
        </w:rPr>
        <w:t xml:space="preserve"> variant</w:t>
      </w:r>
      <w:r w:rsidRPr="00507CBE">
        <w:rPr>
          <w:sz w:val="16"/>
        </w:rPr>
        <w:t xml:space="preserve">, vaccine hesitancy, and the slowness in vaccinating children ages 12 and younger </w:t>
      </w:r>
      <w:r w:rsidRPr="00C30C56">
        <w:rPr>
          <w:rStyle w:val="StyleUnderline"/>
          <w:highlight w:val="yellow"/>
        </w:rPr>
        <w:t>appear to have dampened</w:t>
      </w:r>
      <w:r w:rsidRPr="00507CBE">
        <w:rPr>
          <w:rStyle w:val="StyleUnderline"/>
        </w:rPr>
        <w:t xml:space="preserve"> the growth of consumer </w:t>
      </w:r>
      <w:r w:rsidRPr="00C30C56">
        <w:rPr>
          <w:rStyle w:val="StyleUnderline"/>
          <w:highlight w:val="yellow"/>
        </w:rPr>
        <w:t>demand</w:t>
      </w:r>
      <w:r w:rsidRPr="00507CBE">
        <w:rPr>
          <w:sz w:val="16"/>
        </w:rPr>
        <w:t xml:space="preserve"> and employment. Recent data suggest that </w:t>
      </w:r>
      <w:r w:rsidRPr="00C30C56">
        <w:rPr>
          <w:rStyle w:val="Emphasis"/>
          <w:highlight w:val="yellow"/>
        </w:rPr>
        <w:t>the latest</w:t>
      </w:r>
      <w:r w:rsidRPr="00507CBE">
        <w:rPr>
          <w:rStyle w:val="Emphasis"/>
        </w:rPr>
        <w:t xml:space="preserve"> COVID-19 </w:t>
      </w:r>
      <w:r w:rsidRPr="00C30C56">
        <w:rPr>
          <w:rStyle w:val="Emphasis"/>
          <w:highlight w:val="yellow"/>
        </w:rPr>
        <w:t>wave might be waning</w:t>
      </w:r>
      <w:r w:rsidRPr="00507CBE">
        <w:rPr>
          <w:sz w:val="16"/>
        </w:rPr>
        <w:t>. However, if the Delta variant—or others that take its place—continue to affect consumer behavior and supply chains, the economic recovery will be notably slower.</w:t>
      </w:r>
    </w:p>
    <w:p w14:paraId="67BE342E" w14:textId="77777777" w:rsidR="009D2E8B" w:rsidRDefault="009D2E8B" w:rsidP="009D2E8B">
      <w:pPr>
        <w:pStyle w:val="Heading4"/>
        <w:numPr>
          <w:ilvl w:val="0"/>
          <w:numId w:val="39"/>
        </w:numPr>
        <w:tabs>
          <w:tab w:val="num" w:pos="360"/>
        </w:tabs>
        <w:ind w:left="360"/>
      </w:pPr>
      <w:r>
        <w:t xml:space="preserve">Economic growth is stable but </w:t>
      </w:r>
      <w:r>
        <w:rPr>
          <w:u w:val="single"/>
        </w:rPr>
        <w:t>new shocks</w:t>
      </w:r>
      <w:r w:rsidRPr="008614FD">
        <w:t xml:space="preserve"> </w:t>
      </w:r>
      <w:r>
        <w:t>could derail the recovery</w:t>
      </w:r>
    </w:p>
    <w:p w14:paraId="06E4C027" w14:textId="77777777" w:rsidR="009D2E8B" w:rsidRPr="00131B66" w:rsidRDefault="009D2E8B" w:rsidP="009D2E8B">
      <w:r w:rsidRPr="00131B66">
        <w:rPr>
          <w:rStyle w:val="Style13ptBold"/>
        </w:rPr>
        <w:t>Irwin 9/27</w:t>
      </w:r>
      <w:r>
        <w:t xml:space="preserve"> – Neil Irwin, economics correspondent for the New York Times, “</w:t>
      </w:r>
      <w:r w:rsidRPr="00C30C56">
        <w:rPr>
          <w:rStyle w:val="Emphasis"/>
          <w:highlight w:val="yellow"/>
        </w:rPr>
        <w:t>The Economy Looks Solid</w:t>
      </w:r>
      <w:r w:rsidRPr="00131B66">
        <w:t>. But These Are the Big Risks Ahead.</w:t>
      </w:r>
      <w:r>
        <w:t xml:space="preserve">” 9/27/21, </w:t>
      </w:r>
      <w:r w:rsidRPr="00131B66">
        <w:t>https://www.nytimes.com/2021/09/27/upshot/economy-risk-analysis.html</w:t>
      </w:r>
    </w:p>
    <w:p w14:paraId="10AC39D0" w14:textId="77777777" w:rsidR="009D2E8B" w:rsidRPr="008614FD" w:rsidRDefault="009D2E8B" w:rsidP="009D2E8B">
      <w:pPr>
        <w:rPr>
          <w:sz w:val="16"/>
        </w:rPr>
      </w:pPr>
      <w:r w:rsidRPr="008614FD">
        <w:rPr>
          <w:sz w:val="16"/>
        </w:rPr>
        <w:t xml:space="preserve">The </w:t>
      </w:r>
      <w:r w:rsidRPr="00C30C56">
        <w:rPr>
          <w:rStyle w:val="Emphasis"/>
          <w:highlight w:val="yellow"/>
        </w:rPr>
        <w:t>O</w:t>
      </w:r>
      <w:r w:rsidRPr="008614FD">
        <w:rPr>
          <w:sz w:val="16"/>
        </w:rPr>
        <w:t xml:space="preserve">rganization for </w:t>
      </w:r>
      <w:r w:rsidRPr="00C30C56">
        <w:rPr>
          <w:rStyle w:val="Emphasis"/>
          <w:highlight w:val="yellow"/>
        </w:rPr>
        <w:t>E</w:t>
      </w:r>
      <w:r w:rsidRPr="008614FD">
        <w:rPr>
          <w:sz w:val="16"/>
        </w:rPr>
        <w:t xml:space="preserve">conomic </w:t>
      </w:r>
      <w:r w:rsidRPr="00C30C56">
        <w:rPr>
          <w:rStyle w:val="Emphasis"/>
          <w:highlight w:val="yellow"/>
        </w:rPr>
        <w:t>C</w:t>
      </w:r>
      <w:r w:rsidRPr="008614FD">
        <w:rPr>
          <w:sz w:val="16"/>
        </w:rPr>
        <w:t xml:space="preserve">ooperation and </w:t>
      </w:r>
      <w:r w:rsidRPr="00C30C56">
        <w:rPr>
          <w:rStyle w:val="Emphasis"/>
          <w:highlight w:val="yellow"/>
        </w:rPr>
        <w:t>D</w:t>
      </w:r>
      <w:r w:rsidRPr="008614FD">
        <w:rPr>
          <w:sz w:val="16"/>
        </w:rPr>
        <w:t xml:space="preserve">evelopment last week </w:t>
      </w:r>
      <w:r w:rsidRPr="00C30C56">
        <w:rPr>
          <w:rStyle w:val="StyleUnderline"/>
          <w:highlight w:val="yellow"/>
        </w:rPr>
        <w:t>projected</w:t>
      </w:r>
      <w:r w:rsidRPr="008614FD">
        <w:rPr>
          <w:rStyle w:val="StyleUnderline"/>
        </w:rPr>
        <w:t xml:space="preserve"> that </w:t>
      </w:r>
      <w:r w:rsidRPr="00C30C56">
        <w:rPr>
          <w:rStyle w:val="StyleUnderline"/>
          <w:highlight w:val="yellow"/>
        </w:rPr>
        <w:t>the</w:t>
      </w:r>
      <w:r w:rsidRPr="008614FD">
        <w:rPr>
          <w:rStyle w:val="StyleUnderline"/>
        </w:rPr>
        <w:t xml:space="preserve"> world </w:t>
      </w:r>
      <w:r w:rsidRPr="00C30C56">
        <w:rPr>
          <w:rStyle w:val="StyleUnderline"/>
          <w:highlight w:val="yellow"/>
        </w:rPr>
        <w:t xml:space="preserve">economy would grow </w:t>
      </w:r>
      <w:r w:rsidRPr="00C30C56">
        <w:rPr>
          <w:rStyle w:val="Emphasis"/>
          <w:highlight w:val="yellow"/>
        </w:rPr>
        <w:t>4.5 percent</w:t>
      </w:r>
      <w:r w:rsidRPr="008614FD">
        <w:rPr>
          <w:rStyle w:val="Emphasis"/>
        </w:rPr>
        <w:t xml:space="preserve"> in 2022</w:t>
      </w:r>
      <w:r w:rsidRPr="008614FD">
        <w:rPr>
          <w:sz w:val="16"/>
        </w:rPr>
        <w:t xml:space="preserve">, downshifting from an expected 5.7 percent expansion in 2021. </w:t>
      </w:r>
      <w:r w:rsidRPr="008614FD">
        <w:rPr>
          <w:rStyle w:val="StyleUnderline"/>
        </w:rPr>
        <w:t>Its forecas</w:t>
      </w:r>
      <w:r w:rsidRPr="00C30C56">
        <w:rPr>
          <w:rStyle w:val="StyleUnderline"/>
        </w:rPr>
        <w:t xml:space="preserve">t </w:t>
      </w:r>
      <w:r w:rsidRPr="00C30C56">
        <w:rPr>
          <w:rStyle w:val="StyleUnderline"/>
          <w:highlight w:val="yellow"/>
        </w:rPr>
        <w:t>for the U</w:t>
      </w:r>
      <w:r w:rsidRPr="008614FD">
        <w:rPr>
          <w:rStyle w:val="StyleUnderline"/>
        </w:rPr>
        <w:t xml:space="preserve">nited </w:t>
      </w:r>
      <w:r w:rsidRPr="00C30C56">
        <w:rPr>
          <w:rStyle w:val="StyleUnderline"/>
          <w:highlight w:val="yellow"/>
        </w:rPr>
        <w:t>S</w:t>
      </w:r>
      <w:r w:rsidRPr="008614FD">
        <w:rPr>
          <w:rStyle w:val="StyleUnderline"/>
        </w:rPr>
        <w:t>tates shows</w:t>
      </w:r>
      <w:r w:rsidRPr="008614FD">
        <w:rPr>
          <w:sz w:val="16"/>
        </w:rPr>
        <w:t xml:space="preserve"> an even steeper slowdown, from 6 percent growth this year to </w:t>
      </w:r>
      <w:r w:rsidRPr="008614FD">
        <w:rPr>
          <w:rStyle w:val="Emphasis"/>
        </w:rPr>
        <w:t>3.9 percent</w:t>
      </w:r>
      <w:r w:rsidRPr="008614FD">
        <w:rPr>
          <w:sz w:val="16"/>
        </w:rPr>
        <w:t xml:space="preserve"> next.</w:t>
      </w:r>
    </w:p>
    <w:p w14:paraId="3A32A965" w14:textId="77777777" w:rsidR="009D2E8B" w:rsidRPr="008614FD" w:rsidRDefault="009D2E8B" w:rsidP="009D2E8B">
      <w:pPr>
        <w:rPr>
          <w:sz w:val="16"/>
        </w:rPr>
      </w:pPr>
      <w:r w:rsidRPr="008614FD">
        <w:rPr>
          <w:sz w:val="16"/>
        </w:rPr>
        <w:t xml:space="preserve">Of course, </w:t>
      </w:r>
      <w:r w:rsidRPr="008614FD">
        <w:rPr>
          <w:rStyle w:val="StyleUnderline"/>
        </w:rPr>
        <w:t xml:space="preserve">a year of </w:t>
      </w:r>
      <w:r w:rsidRPr="00C30C56">
        <w:rPr>
          <w:rStyle w:val="StyleUnderline"/>
          <w:highlight w:val="yellow"/>
        </w:rPr>
        <w:t>3.9 percent</w:t>
      </w:r>
      <w:r w:rsidRPr="008614FD">
        <w:rPr>
          <w:rStyle w:val="StyleUnderline"/>
        </w:rPr>
        <w:t xml:space="preserve"> G.D.P. </w:t>
      </w:r>
      <w:r w:rsidRPr="00C30C56">
        <w:rPr>
          <w:rStyle w:val="StyleUnderline"/>
          <w:highlight w:val="yellow"/>
        </w:rPr>
        <w:t xml:space="preserve">growth would be </w:t>
      </w:r>
      <w:r w:rsidRPr="00C30C56">
        <w:rPr>
          <w:rStyle w:val="Emphasis"/>
          <w:highlight w:val="yellow"/>
        </w:rPr>
        <w:t>nothing to scoff at</w:t>
      </w:r>
      <w:r w:rsidRPr="008614FD">
        <w:rPr>
          <w:sz w:val="16"/>
        </w:rPr>
        <w:t xml:space="preserve"> — that would be much faster growth than the United States has experienced for most of the 21st century. But it would represent a resetting of the economy.</w:t>
      </w:r>
    </w:p>
    <w:p w14:paraId="44995072" w14:textId="77777777" w:rsidR="009D2E8B" w:rsidRPr="008614FD" w:rsidRDefault="009D2E8B" w:rsidP="009D2E8B">
      <w:pPr>
        <w:rPr>
          <w:sz w:val="16"/>
        </w:rPr>
      </w:pPr>
      <w:r w:rsidRPr="008614FD">
        <w:rPr>
          <w:sz w:val="16"/>
        </w:rPr>
        <w:t>“</w:t>
      </w:r>
      <w:r w:rsidRPr="008614FD">
        <w:rPr>
          <w:rStyle w:val="StyleUnderline"/>
        </w:rPr>
        <w:t xml:space="preserve">We’ve had liftoff, and </w:t>
      </w:r>
      <w:r w:rsidRPr="008614FD">
        <w:rPr>
          <w:rStyle w:val="Emphasis"/>
        </w:rPr>
        <w:t xml:space="preserve">now </w:t>
      </w:r>
      <w:r w:rsidRPr="00C30C56">
        <w:rPr>
          <w:rStyle w:val="Emphasis"/>
          <w:highlight w:val="yellow"/>
        </w:rPr>
        <w:t>we’re at cruising altitude</w:t>
      </w:r>
      <w:r w:rsidRPr="008614FD">
        <w:rPr>
          <w:sz w:val="16"/>
        </w:rPr>
        <w:t>,” said Beth Ann Bovino, chief U.S. economist at S&amp;P Global.</w:t>
      </w:r>
    </w:p>
    <w:p w14:paraId="48B00D90" w14:textId="77777777" w:rsidR="009D2E8B" w:rsidRPr="008614FD" w:rsidRDefault="009D2E8B" w:rsidP="009D2E8B">
      <w:pPr>
        <w:rPr>
          <w:sz w:val="16"/>
        </w:rPr>
      </w:pPr>
      <w:r w:rsidRPr="008614FD">
        <w:rPr>
          <w:sz w:val="16"/>
        </w:rPr>
        <w:t>After the global financial crisis of 2008-9, the great challenge for the recovery was a shortfall of demand. Workers and productive capacity were abundant, but there was inadequate spending in the economy to put that capacity to work. The post-reopening stage of this recovery is the opposite image.</w:t>
      </w:r>
    </w:p>
    <w:p w14:paraId="25053996" w14:textId="77777777" w:rsidR="009D2E8B" w:rsidRPr="008614FD" w:rsidRDefault="009D2E8B" w:rsidP="009D2E8B">
      <w:pPr>
        <w:rPr>
          <w:sz w:val="16"/>
        </w:rPr>
      </w:pPr>
      <w:r w:rsidRPr="008614FD">
        <w:rPr>
          <w:sz w:val="16"/>
        </w:rPr>
        <w:t xml:space="preserve">Now </w:t>
      </w:r>
      <w:r w:rsidRPr="008614FD">
        <w:rPr>
          <w:rStyle w:val="StyleUnderline"/>
        </w:rPr>
        <w:t>there is plenty of demand</w:t>
      </w:r>
      <w:r w:rsidRPr="008614FD">
        <w:rPr>
          <w:sz w:val="16"/>
        </w:rPr>
        <w:t xml:space="preserve"> — thanks to pent-up savings, trillions of dollars in federal stimulus dollars, and rapidly rising wages — but companies report struggles to find enough workers and raw materials to meet that demand.</w:t>
      </w:r>
    </w:p>
    <w:p w14:paraId="547EF506" w14:textId="77777777" w:rsidR="009D2E8B" w:rsidRPr="008614FD" w:rsidRDefault="009D2E8B" w:rsidP="009D2E8B">
      <w:pPr>
        <w:rPr>
          <w:sz w:val="16"/>
        </w:rPr>
      </w:pPr>
      <w:r w:rsidRPr="008614FD">
        <w:rPr>
          <w:sz w:val="16"/>
        </w:rPr>
        <w:t>Dozens of container ships are backed up at Southern California ports, waiting their turn to unload products meant to fill American store shelves through the holiday season. Automakers have had to idle plants for want of semiconductors. Builders have had a hard time obtaining windows, appliances and other key products needed to complete new homes. And restaurants have cut back hours for lack of kitchen help.</w:t>
      </w:r>
    </w:p>
    <w:p w14:paraId="258AD69A" w14:textId="77777777" w:rsidR="009D2E8B" w:rsidRPr="008614FD" w:rsidRDefault="009D2E8B" w:rsidP="009D2E8B">
      <w:pPr>
        <w:rPr>
          <w:sz w:val="16"/>
        </w:rPr>
      </w:pPr>
      <w:r w:rsidRPr="008614FD">
        <w:rPr>
          <w:sz w:val="16"/>
        </w:rPr>
        <w:t xml:space="preserve">These </w:t>
      </w:r>
      <w:r w:rsidRPr="00C30C56">
        <w:rPr>
          <w:rStyle w:val="StyleUnderline"/>
          <w:highlight w:val="yellow"/>
        </w:rPr>
        <w:t>strains a</w:t>
      </w:r>
      <w:r w:rsidRPr="00C30C56">
        <w:rPr>
          <w:rStyle w:val="StyleUnderline"/>
        </w:rPr>
        <w:t>re</w:t>
      </w:r>
      <w:r w:rsidRPr="00C30C56">
        <w:rPr>
          <w:sz w:val="16"/>
        </w:rPr>
        <w:t>, in</w:t>
      </w:r>
      <w:r w:rsidRPr="008614FD">
        <w:rPr>
          <w:sz w:val="16"/>
        </w:rPr>
        <w:t xml:space="preserve"> effect, </w:t>
      </w:r>
      <w:r w:rsidRPr="00C30C56">
        <w:rPr>
          <w:rStyle w:val="StyleUnderline"/>
          <w:highlight w:val="yellow"/>
        </w:rPr>
        <w:t>acting as a brake</w:t>
      </w:r>
      <w:r w:rsidRPr="008614FD">
        <w:rPr>
          <w:rStyle w:val="StyleUnderline"/>
        </w:rPr>
        <w:t xml:space="preserve"> that slows the expansion. </w:t>
      </w:r>
      <w:r w:rsidRPr="00C30C56">
        <w:rPr>
          <w:rStyle w:val="StyleUnderline"/>
          <w:highlight w:val="yellow"/>
        </w:rPr>
        <w:t xml:space="preserve">The question is </w:t>
      </w:r>
      <w:r w:rsidRPr="00C30C56">
        <w:rPr>
          <w:rStyle w:val="Emphasis"/>
          <w:highlight w:val="yellow"/>
        </w:rPr>
        <w:t>how much</w:t>
      </w:r>
      <w:r w:rsidRPr="008614FD">
        <w:rPr>
          <w:sz w:val="16"/>
        </w:rPr>
        <w:t xml:space="preserve">, and for how long, </w:t>
      </w:r>
      <w:r w:rsidRPr="00C30C56">
        <w:rPr>
          <w:rStyle w:val="StyleUnderline"/>
          <w:highlight w:val="yellow"/>
        </w:rPr>
        <w:t>that</w:t>
      </w:r>
      <w:r w:rsidRPr="008614FD">
        <w:rPr>
          <w:rStyle w:val="StyleUnderline"/>
        </w:rPr>
        <w:t xml:space="preserve"> brake </w:t>
      </w:r>
      <w:r w:rsidRPr="00C30C56">
        <w:rPr>
          <w:rStyle w:val="StyleUnderline"/>
          <w:highlight w:val="yellow"/>
        </w:rPr>
        <w:t>will be applied</w:t>
      </w:r>
      <w:r w:rsidRPr="008614FD">
        <w:rPr>
          <w:sz w:val="16"/>
        </w:rPr>
        <w:t>.</w:t>
      </w:r>
    </w:p>
    <w:p w14:paraId="5A57893E" w14:textId="77777777" w:rsidR="009D2E8B" w:rsidRPr="008614FD" w:rsidRDefault="009D2E8B" w:rsidP="009D2E8B">
      <w:pPr>
        <w:rPr>
          <w:sz w:val="16"/>
        </w:rPr>
      </w:pPr>
      <w:r w:rsidRPr="008614FD">
        <w:rPr>
          <w:sz w:val="16"/>
        </w:rPr>
        <w:t>“</w:t>
      </w:r>
      <w:r w:rsidRPr="008614FD">
        <w:rPr>
          <w:rStyle w:val="StyleUnderline"/>
        </w:rPr>
        <w:t xml:space="preserve">The kinds of growth rates we are seeing were a bounce-back from a really severe recession, so it’s </w:t>
      </w:r>
      <w:r w:rsidRPr="008614FD">
        <w:rPr>
          <w:rStyle w:val="Emphasis"/>
        </w:rPr>
        <w:t>no surprise that won’t continue</w:t>
      </w:r>
      <w:r w:rsidRPr="008614FD">
        <w:rPr>
          <w:sz w:val="16"/>
        </w:rPr>
        <w:t>,” said Jennifer McKeown, head of the global economics service at Capital Economics. “The risk is that this becomes less about a natural cooling and more about the supply shortages that we’re seeing really starting to bite. That may mean that economic activity doesn’t continue to grow as we’re expecting it to, as instead there is a stalling of activity and price pressures starting to rise.”</w:t>
      </w:r>
    </w:p>
    <w:p w14:paraId="6B38EB4F" w14:textId="77777777" w:rsidR="009D2E8B" w:rsidRPr="008614FD" w:rsidRDefault="009D2E8B" w:rsidP="009D2E8B">
      <w:pPr>
        <w:rPr>
          <w:sz w:val="16"/>
        </w:rPr>
      </w:pPr>
      <w:r w:rsidRPr="008614FD">
        <w:rPr>
          <w:sz w:val="16"/>
        </w:rPr>
        <w:t>The problem is that the supply shortages have many causes, and it is not obvious when they will all diminish. Spending worldwide, and especially in the United States, shifted toward physical goods over services during the pandemic, more quickly than productive capacity could adjust. The Delta variant and continued spread of Covid has caused restrictions on production in some countries. And the lagged effects of production shutdowns in 2020 are still being felt.</w:t>
      </w:r>
    </w:p>
    <w:p w14:paraId="01A82319" w14:textId="77777777" w:rsidR="009D2E8B" w:rsidRPr="003548DB" w:rsidRDefault="009D2E8B" w:rsidP="009D2E8B">
      <w:pPr>
        <w:rPr>
          <w:sz w:val="16"/>
        </w:rPr>
      </w:pPr>
      <w:r w:rsidRPr="008614FD">
        <w:rPr>
          <w:sz w:val="16"/>
        </w:rPr>
        <w:t xml:space="preserve">Then there are the </w:t>
      </w:r>
      <w:r w:rsidRPr="00C30C56">
        <w:rPr>
          <w:rStyle w:val="StyleUnderline"/>
          <w:highlight w:val="yellow"/>
        </w:rPr>
        <w:t>risks</w:t>
      </w:r>
      <w:r w:rsidRPr="008614FD">
        <w:rPr>
          <w:rStyle w:val="StyleUnderline"/>
        </w:rPr>
        <w:t xml:space="preserve"> that lurk </w:t>
      </w:r>
      <w:r w:rsidRPr="00C30C56">
        <w:rPr>
          <w:rStyle w:val="StyleUnderline"/>
          <w:highlight w:val="yellow"/>
        </w:rPr>
        <w:t>in the background</w:t>
      </w:r>
      <w:r w:rsidRPr="008614FD">
        <w:rPr>
          <w:sz w:val="16"/>
        </w:rPr>
        <w:t xml:space="preserve"> — the kinds of things that aren’t widely forecast to be a source of economic distress, but </w:t>
      </w:r>
      <w:r w:rsidRPr="00C30C56">
        <w:rPr>
          <w:rStyle w:val="Emphasis"/>
          <w:highlight w:val="yellow"/>
        </w:rPr>
        <w:t>could unspool in unpredictable ways</w:t>
      </w:r>
      <w:r w:rsidRPr="008614FD">
        <w:rPr>
          <w:sz w:val="16"/>
        </w:rPr>
        <w:t>.</w:t>
      </w:r>
    </w:p>
    <w:p w14:paraId="2A57310D" w14:textId="77777777" w:rsidR="009D2E8B" w:rsidRDefault="009D2E8B" w:rsidP="009D2E8B">
      <w:pPr>
        <w:pStyle w:val="Heading4"/>
        <w:numPr>
          <w:ilvl w:val="0"/>
          <w:numId w:val="39"/>
        </w:numPr>
        <w:tabs>
          <w:tab w:val="num" w:pos="360"/>
        </w:tabs>
        <w:ind w:left="360"/>
      </w:pPr>
      <w:r>
        <w:t xml:space="preserve">The economy is stable and growing, but </w:t>
      </w:r>
      <w:r>
        <w:rPr>
          <w:u w:val="single"/>
        </w:rPr>
        <w:t>Delta</w:t>
      </w:r>
      <w:r>
        <w:t xml:space="preserve"> makes it </w:t>
      </w:r>
      <w:r>
        <w:rPr>
          <w:u w:val="single"/>
        </w:rPr>
        <w:t>fragile</w:t>
      </w:r>
    </w:p>
    <w:p w14:paraId="6E0197B0" w14:textId="77777777" w:rsidR="009D2E8B" w:rsidRPr="00E44E51" w:rsidRDefault="009D2E8B" w:rsidP="009D2E8B">
      <w:r w:rsidRPr="00227434">
        <w:rPr>
          <w:rStyle w:val="Style13ptBold"/>
        </w:rPr>
        <w:t>Bachman 9/16</w:t>
      </w:r>
      <w:r>
        <w:t xml:space="preserve"> – Daniel Bachman, </w:t>
      </w:r>
      <w:r w:rsidRPr="00227434">
        <w:t>senior manager with Deloitte Services LP, in charge of US economic forecasting for Deloitte’s Eminence and Strategy functions</w:t>
      </w:r>
      <w:r>
        <w:t xml:space="preserve">, “United States Economic Forecast: 3rd Quarter 2021,” 9/16/21, </w:t>
      </w:r>
      <w:r w:rsidRPr="00227434">
        <w:t>https://www2.deloitte.com/us/en/insights/economy/us-economic-forecast/united-states-outlook-analysis.html</w:t>
      </w:r>
    </w:p>
    <w:p w14:paraId="4E2529B8" w14:textId="77777777" w:rsidR="009D2E8B" w:rsidRPr="00EA7AA8" w:rsidRDefault="009D2E8B" w:rsidP="009D2E8B">
      <w:pPr>
        <w:rPr>
          <w:sz w:val="16"/>
        </w:rPr>
      </w:pPr>
      <w:r w:rsidRPr="00EA7AA8">
        <w:rPr>
          <w:sz w:val="16"/>
        </w:rPr>
        <w:t>The SARS-COV-2 virus surprised us once again. The economic impact, however, is likely to be much less dramatic than the initial phase of the pandemic.</w:t>
      </w:r>
    </w:p>
    <w:p w14:paraId="02BE53EF" w14:textId="77777777" w:rsidR="009D2E8B" w:rsidRPr="00EA7AA8" w:rsidRDefault="009D2E8B" w:rsidP="009D2E8B">
      <w:pPr>
        <w:rPr>
          <w:sz w:val="16"/>
        </w:rPr>
      </w:pPr>
      <w:r w:rsidRPr="00425F5D">
        <w:rPr>
          <w:rStyle w:val="StyleUnderline"/>
          <w:highlight w:val="yellow"/>
        </w:rPr>
        <w:t>Vaccines work</w:t>
      </w:r>
      <w:r w:rsidRPr="00EA7AA8">
        <w:rPr>
          <w:rStyle w:val="StyleUnderline"/>
        </w:rPr>
        <w:t xml:space="preserve"> against the Delta variant</w:t>
      </w:r>
      <w:r w:rsidRPr="00EA7AA8">
        <w:rPr>
          <w:sz w:val="16"/>
        </w:rPr>
        <w:t xml:space="preserve">, but with an asterisk. </w:t>
      </w:r>
      <w:r w:rsidRPr="00EA7AA8">
        <w:rPr>
          <w:rStyle w:val="StyleUnderline"/>
        </w:rPr>
        <w:t>Breakthrough infections</w:t>
      </w:r>
      <w:r w:rsidRPr="00EA7AA8">
        <w:rPr>
          <w:sz w:val="16"/>
        </w:rPr>
        <w:t xml:space="preserve"> (affecting vaccinated people) </w:t>
      </w:r>
      <w:r w:rsidRPr="00EA7AA8">
        <w:rPr>
          <w:rStyle w:val="StyleUnderline"/>
        </w:rPr>
        <w:t>are possible</w:t>
      </w:r>
      <w:r w:rsidRPr="00EA7AA8">
        <w:rPr>
          <w:sz w:val="16"/>
        </w:rPr>
        <w:t xml:space="preserve">. And the half of the US population that was unvaccinated in the middle of the summer has proven to be extremely vulnerable to the more highly transmissible Delta variant. Masks are back, and with them is, once again, some reluctance to participate in activities that might be thought “risky.” </w:t>
      </w:r>
    </w:p>
    <w:p w14:paraId="5AA6B45D" w14:textId="77777777" w:rsidR="009D2E8B" w:rsidRPr="00EA7AA8" w:rsidRDefault="009D2E8B" w:rsidP="009D2E8B">
      <w:pPr>
        <w:rPr>
          <w:sz w:val="16"/>
        </w:rPr>
      </w:pPr>
      <w:r w:rsidRPr="00EA7AA8">
        <w:rPr>
          <w:sz w:val="16"/>
        </w:rPr>
        <w:t xml:space="preserve">By early August, indicators in pandemic-sensitive sectors such as restaurant reservations and air travel were trending down. </w:t>
      </w:r>
      <w:r w:rsidRPr="00EA7AA8">
        <w:rPr>
          <w:rStyle w:val="StyleUnderline"/>
        </w:rPr>
        <w:t xml:space="preserve">Spending on consumer services is decelerating, and spending on goods is unlikely to replace it. But </w:t>
      </w:r>
      <w:r w:rsidRPr="00425F5D">
        <w:rPr>
          <w:rStyle w:val="Emphasis"/>
          <w:highlight w:val="yellow"/>
        </w:rPr>
        <w:t>the economy isn’t shutting down</w:t>
      </w:r>
      <w:r w:rsidRPr="00425F5D">
        <w:rPr>
          <w:rStyle w:val="StyleUnderline"/>
        </w:rPr>
        <w:t xml:space="preserve"> l</w:t>
      </w:r>
      <w:r w:rsidRPr="00EA7AA8">
        <w:rPr>
          <w:rStyle w:val="StyleUnderline"/>
        </w:rPr>
        <w:t>ike it did in March 2020</w:t>
      </w:r>
      <w:r w:rsidRPr="00EA7AA8">
        <w:rPr>
          <w:sz w:val="16"/>
        </w:rPr>
        <w:t xml:space="preserve">. Sporting events are still taking place, religious services are happening, and while the number of air travelers may be falling, </w:t>
      </w:r>
      <w:r w:rsidRPr="00EA7AA8">
        <w:rPr>
          <w:rStyle w:val="StyleUnderline"/>
        </w:rPr>
        <w:t>people haven’t stopped flying</w:t>
      </w:r>
      <w:r w:rsidRPr="00EA7AA8">
        <w:rPr>
          <w:sz w:val="16"/>
        </w:rPr>
        <w:t xml:space="preserve">. In short, </w:t>
      </w:r>
      <w:r w:rsidRPr="00EA7AA8">
        <w:rPr>
          <w:rStyle w:val="StyleUnderline"/>
        </w:rPr>
        <w:t xml:space="preserve">the </w:t>
      </w:r>
      <w:r w:rsidRPr="00425F5D">
        <w:rPr>
          <w:rStyle w:val="StyleUnderline"/>
          <w:highlight w:val="yellow"/>
        </w:rPr>
        <w:t>Delta</w:t>
      </w:r>
      <w:r w:rsidRPr="00EA7AA8">
        <w:rPr>
          <w:rStyle w:val="StyleUnderline"/>
        </w:rPr>
        <w:t xml:space="preserve"> variant </w:t>
      </w:r>
      <w:r w:rsidRPr="00425F5D">
        <w:rPr>
          <w:rStyle w:val="StyleUnderline"/>
          <w:highlight w:val="yellow"/>
        </w:rPr>
        <w:t xml:space="preserve">is </w:t>
      </w:r>
      <w:r w:rsidRPr="00425F5D">
        <w:rPr>
          <w:rStyle w:val="Emphasis"/>
          <w:highlight w:val="yellow"/>
        </w:rPr>
        <w:t>not going to derail the</w:t>
      </w:r>
      <w:r w:rsidRPr="00EA7AA8">
        <w:rPr>
          <w:rStyle w:val="Emphasis"/>
        </w:rPr>
        <w:t xml:space="preserve"> economic </w:t>
      </w:r>
      <w:r w:rsidRPr="00425F5D">
        <w:rPr>
          <w:rStyle w:val="Emphasis"/>
          <w:highlight w:val="yellow"/>
        </w:rPr>
        <w:t>recovery</w:t>
      </w:r>
      <w:r w:rsidRPr="00425F5D">
        <w:rPr>
          <w:rStyle w:val="StyleUnderline"/>
          <w:highlight w:val="yellow"/>
        </w:rPr>
        <w:t>. But Delta</w:t>
      </w:r>
      <w:r w:rsidRPr="00EA7AA8">
        <w:rPr>
          <w:rStyle w:val="StyleUnderline"/>
        </w:rPr>
        <w:t xml:space="preserve"> definitely </w:t>
      </w:r>
      <w:r w:rsidRPr="00425F5D">
        <w:rPr>
          <w:rStyle w:val="Emphasis"/>
          <w:highlight w:val="yellow"/>
        </w:rPr>
        <w:t>clouds</w:t>
      </w:r>
      <w:r w:rsidRPr="00425F5D">
        <w:rPr>
          <w:rStyle w:val="StyleUnderline"/>
          <w:highlight w:val="yellow"/>
        </w:rPr>
        <w:t xml:space="preserve"> the</w:t>
      </w:r>
      <w:r w:rsidRPr="00EA7AA8">
        <w:rPr>
          <w:rStyle w:val="StyleUnderline"/>
        </w:rPr>
        <w:t xml:space="preserve"> near-term </w:t>
      </w:r>
      <w:r w:rsidRPr="00425F5D">
        <w:rPr>
          <w:rStyle w:val="StyleUnderline"/>
          <w:highlight w:val="yellow"/>
        </w:rPr>
        <w:t>outlook</w:t>
      </w:r>
      <w:r w:rsidRPr="00EA7AA8">
        <w:rPr>
          <w:rStyle w:val="StyleUnderline"/>
        </w:rPr>
        <w:t xml:space="preserve"> </w:t>
      </w:r>
      <w:r w:rsidRPr="00EA7AA8">
        <w:rPr>
          <w:sz w:val="16"/>
        </w:rPr>
        <w:t xml:space="preserve">and serves as a reminder that our </w:t>
      </w:r>
      <w:r w:rsidRPr="00425F5D">
        <w:rPr>
          <w:rStyle w:val="StyleUnderline"/>
          <w:highlight w:val="yellow"/>
        </w:rPr>
        <w:t xml:space="preserve">low-growth scenarios are a </w:t>
      </w:r>
      <w:r w:rsidRPr="00425F5D">
        <w:rPr>
          <w:rStyle w:val="Emphasis"/>
          <w:highlight w:val="yellow"/>
        </w:rPr>
        <w:t>real possibility</w:t>
      </w:r>
      <w:r w:rsidRPr="00EA7AA8">
        <w:rPr>
          <w:sz w:val="16"/>
        </w:rPr>
        <w:t>.</w:t>
      </w:r>
    </w:p>
    <w:p w14:paraId="48624B00" w14:textId="77777777" w:rsidR="009D2E8B" w:rsidRPr="00EA7AA8" w:rsidRDefault="009D2E8B" w:rsidP="009D2E8B">
      <w:pPr>
        <w:rPr>
          <w:sz w:val="16"/>
        </w:rPr>
      </w:pPr>
      <w:r w:rsidRPr="00EA7AA8">
        <w:rPr>
          <w:sz w:val="16"/>
        </w:rPr>
        <w:t xml:space="preserve">Meanwhile, </w:t>
      </w:r>
      <w:r w:rsidRPr="00EA7AA8">
        <w:rPr>
          <w:rStyle w:val="StyleUnderline"/>
        </w:rPr>
        <w:t xml:space="preserve">economic </w:t>
      </w:r>
      <w:r w:rsidRPr="00425F5D">
        <w:rPr>
          <w:rStyle w:val="StyleUnderline"/>
          <w:highlight w:val="yellow"/>
        </w:rPr>
        <w:t>fundamentals remain strong</w:t>
      </w:r>
      <w:r w:rsidRPr="00EA7AA8">
        <w:rPr>
          <w:rStyle w:val="StyleUnderline"/>
        </w:rPr>
        <w:t xml:space="preserve">. Household and business </w:t>
      </w:r>
      <w:r w:rsidRPr="00425F5D">
        <w:rPr>
          <w:rStyle w:val="StyleUnderline"/>
          <w:highlight w:val="yellow"/>
        </w:rPr>
        <w:t>balance sheets are</w:t>
      </w:r>
      <w:r w:rsidRPr="00EA7AA8">
        <w:rPr>
          <w:rStyle w:val="StyleUnderline"/>
        </w:rPr>
        <w:t xml:space="preserve"> still </w:t>
      </w:r>
      <w:r w:rsidRPr="00425F5D">
        <w:rPr>
          <w:rStyle w:val="StyleUnderline"/>
          <w:highlight w:val="yellow"/>
        </w:rPr>
        <w:t>in good shape</w:t>
      </w:r>
      <w:r w:rsidRPr="00425F5D">
        <w:rPr>
          <w:sz w:val="16"/>
          <w:highlight w:val="yellow"/>
        </w:rPr>
        <w:t>,</w:t>
      </w:r>
      <w:r w:rsidRPr="00EA7AA8">
        <w:rPr>
          <w:sz w:val="16"/>
        </w:rPr>
        <w:t xml:space="preserve"> and consumers are sitting on piles of savings. GDP is now above the prepandemic level, even though employment is 4.4% below the fourth-quarter average. That’s not good for the people still not working—but </w:t>
      </w:r>
      <w:r w:rsidRPr="00EA7AA8">
        <w:rPr>
          <w:rStyle w:val="StyleUnderline"/>
        </w:rPr>
        <w:t>the strong growth in productivity</w:t>
      </w:r>
      <w:r w:rsidRPr="00EA7AA8">
        <w:rPr>
          <w:sz w:val="16"/>
        </w:rPr>
        <w:t xml:space="preserve"> (output per worker) </w:t>
      </w:r>
      <w:r w:rsidRPr="00EA7AA8">
        <w:rPr>
          <w:rStyle w:val="StyleUnderline"/>
        </w:rPr>
        <w:t>is a positive sign.</w:t>
      </w:r>
      <w:r w:rsidRPr="00EA7AA8">
        <w:rPr>
          <w:sz w:val="16"/>
        </w:rPr>
        <w:t xml:space="preserve"> And continued government action in the form of the bipartisan infrastructure agreement should support the economy in the short term and foster even greater productivity growth in the long run.</w:t>
      </w:r>
    </w:p>
    <w:p w14:paraId="7DE4091A" w14:textId="77777777" w:rsidR="009D2E8B" w:rsidRPr="005E624B" w:rsidRDefault="009D2E8B" w:rsidP="009D2E8B">
      <w:pPr>
        <w:rPr>
          <w:sz w:val="16"/>
        </w:rPr>
      </w:pPr>
      <w:r w:rsidRPr="00EA7AA8">
        <w:rPr>
          <w:sz w:val="16"/>
        </w:rPr>
        <w:t xml:space="preserve">Deloitte’s five-year </w:t>
      </w:r>
      <w:r w:rsidRPr="00EA7AA8">
        <w:rPr>
          <w:rStyle w:val="StyleUnderline"/>
        </w:rPr>
        <w:t>baseline remains</w:t>
      </w:r>
      <w:r w:rsidRPr="00EA7AA8">
        <w:rPr>
          <w:sz w:val="16"/>
        </w:rPr>
        <w:t xml:space="preserve">, therefore, </w:t>
      </w:r>
      <w:r w:rsidRPr="00EA7AA8">
        <w:rPr>
          <w:rStyle w:val="StyleUnderline"/>
        </w:rPr>
        <w:t>quite positive</w:t>
      </w:r>
      <w:r w:rsidRPr="00EA7AA8">
        <w:rPr>
          <w:sz w:val="16"/>
        </w:rPr>
        <w:t xml:space="preserve"> (although slightly less so in the very near term). We expect GDP to remain above the prepandemic baseline level for the entire forecast horizon. That’s a surprising prospect and doesn’t alter the damage that the pandemic has done. The US economy’s ability to bounce back from such a sudden, damaging shock, is amazing. But don’t forget that </w:t>
      </w:r>
      <w:r w:rsidRPr="00425F5D">
        <w:rPr>
          <w:rStyle w:val="StyleUnderline"/>
          <w:highlight w:val="yellow"/>
        </w:rPr>
        <w:t xml:space="preserve">alternative scenarios are a </w:t>
      </w:r>
      <w:r w:rsidRPr="00425F5D">
        <w:rPr>
          <w:rStyle w:val="Emphasis"/>
          <w:highlight w:val="yellow"/>
        </w:rPr>
        <w:t>key part of our forecast</w:t>
      </w:r>
      <w:r w:rsidRPr="00EA7AA8">
        <w:rPr>
          <w:sz w:val="16"/>
        </w:rPr>
        <w:t>. We continue to place a relatively high probability on our “Side effects in post-op” scenario, and the Delta variant could—if things get worse—easily lead there.</w:t>
      </w:r>
    </w:p>
    <w:p w14:paraId="303E1CF0" w14:textId="77777777" w:rsidR="009D2E8B" w:rsidRDefault="009D2E8B" w:rsidP="009D2E8B">
      <w:pPr>
        <w:pStyle w:val="Heading4"/>
        <w:numPr>
          <w:ilvl w:val="0"/>
          <w:numId w:val="39"/>
        </w:numPr>
        <w:tabs>
          <w:tab w:val="num" w:pos="360"/>
        </w:tabs>
        <w:ind w:left="360"/>
      </w:pPr>
      <w:r>
        <w:t>Business investment rising – generates longer-term growth</w:t>
      </w:r>
    </w:p>
    <w:p w14:paraId="59E8EBA4" w14:textId="77777777" w:rsidR="009D2E8B" w:rsidRDefault="009D2E8B" w:rsidP="009D2E8B">
      <w:r w:rsidRPr="00744B99">
        <w:rPr>
          <w:rStyle w:val="Style13ptBold"/>
        </w:rPr>
        <w:t>Ro 21</w:t>
      </w:r>
      <w:r>
        <w:t xml:space="preserve"> – Sam Ro, </w:t>
      </w:r>
      <w:r w:rsidRPr="007439BC">
        <w:t>Markets Correspondent for Axios</w:t>
      </w:r>
      <w:r>
        <w:t>, “</w:t>
      </w:r>
      <w:r w:rsidRPr="007439BC">
        <w:t>The "remarkable" business investment recovery</w:t>
      </w:r>
      <w:r>
        <w:t xml:space="preserve">,” 7/28/21, </w:t>
      </w:r>
      <w:hyperlink r:id="rId21" w:history="1">
        <w:r w:rsidRPr="007924B3">
          <w:rPr>
            <w:rStyle w:val="Hyperlink"/>
          </w:rPr>
          <w:t>https://www.axios.com/business-investment-recovery-0f7e7080-269e-4838-976a-fc91debb8d4f.html</w:t>
        </w:r>
      </w:hyperlink>
    </w:p>
    <w:p w14:paraId="57A4E538" w14:textId="77777777" w:rsidR="009D2E8B" w:rsidRPr="007439BC" w:rsidRDefault="009D2E8B" w:rsidP="009D2E8B">
      <w:r>
        <w:t>[Capex = capital expenditure]</w:t>
      </w:r>
    </w:p>
    <w:p w14:paraId="6BFA6BBC" w14:textId="77777777" w:rsidR="009D2E8B" w:rsidRPr="00211974" w:rsidRDefault="009D2E8B" w:rsidP="009D2E8B">
      <w:pPr>
        <w:rPr>
          <w:sz w:val="16"/>
        </w:rPr>
      </w:pPr>
      <w:r w:rsidRPr="00F43DF5">
        <w:rPr>
          <w:rStyle w:val="Emphasis"/>
          <w:highlight w:val="yellow"/>
        </w:rPr>
        <w:t>Businesses are investing</w:t>
      </w:r>
      <w:r w:rsidRPr="00211974">
        <w:rPr>
          <w:sz w:val="16"/>
        </w:rPr>
        <w:t xml:space="preserve"> in themselves.</w:t>
      </w:r>
    </w:p>
    <w:p w14:paraId="0103F5B3" w14:textId="77777777" w:rsidR="009D2E8B" w:rsidRPr="00211974" w:rsidRDefault="009D2E8B" w:rsidP="009D2E8B">
      <w:pPr>
        <w:rPr>
          <w:sz w:val="16"/>
        </w:rPr>
      </w:pPr>
      <w:r w:rsidRPr="00211974">
        <w:rPr>
          <w:sz w:val="16"/>
        </w:rPr>
        <w:t xml:space="preserve">Why it matters: </w:t>
      </w:r>
      <w:r w:rsidRPr="00F43DF5">
        <w:rPr>
          <w:rStyle w:val="StyleUnderline"/>
        </w:rPr>
        <w:t xml:space="preserve">Core </w:t>
      </w:r>
      <w:r w:rsidRPr="00F43DF5">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F43DF5">
        <w:rPr>
          <w:rStyle w:val="StyleUnderline"/>
          <w:highlight w:val="yellow"/>
        </w:rPr>
        <w:t>are a proxy for</w:t>
      </w:r>
      <w:r w:rsidRPr="00240253">
        <w:rPr>
          <w:rStyle w:val="StyleUnderline"/>
        </w:rPr>
        <w:t xml:space="preserve"> </w:t>
      </w:r>
      <w:r w:rsidRPr="00F43DF5">
        <w:rPr>
          <w:rStyle w:val="Emphasis"/>
          <w:highlight w:val="yellow"/>
        </w:rPr>
        <w:t>business investment</w:t>
      </w:r>
      <w:r w:rsidRPr="00211974">
        <w:rPr>
          <w:sz w:val="16"/>
        </w:rPr>
        <w:t>.</w:t>
      </w:r>
    </w:p>
    <w:p w14:paraId="0FF584CF" w14:textId="77777777" w:rsidR="009D2E8B" w:rsidRPr="00211974" w:rsidRDefault="009D2E8B" w:rsidP="009D2E8B">
      <w:pPr>
        <w:rPr>
          <w:sz w:val="16"/>
        </w:rPr>
      </w:pPr>
      <w:r w:rsidRPr="00F43DF5">
        <w:rPr>
          <w:rStyle w:val="StyleUnderline"/>
          <w:highlight w:val="yellow"/>
        </w:rPr>
        <w:t>These</w:t>
      </w:r>
      <w:r w:rsidRPr="00240253">
        <w:rPr>
          <w:rStyle w:val="StyleUnderline"/>
        </w:rPr>
        <w:t xml:space="preserve"> equipment </w:t>
      </w:r>
      <w:r w:rsidRPr="00F43DF5">
        <w:rPr>
          <w:rStyle w:val="StyleUnderline"/>
          <w:highlight w:val="yellow"/>
        </w:rPr>
        <w:t>orders will get fulfilled in</w:t>
      </w:r>
      <w:r w:rsidRPr="00240253">
        <w:rPr>
          <w:rStyle w:val="StyleUnderline"/>
        </w:rPr>
        <w:t xml:space="preserve"> the </w:t>
      </w:r>
      <w:r w:rsidRPr="00F43DF5">
        <w:rPr>
          <w:rStyle w:val="StyleUnderline"/>
          <w:highlight w:val="yellow"/>
        </w:rPr>
        <w:t>months ahead</w:t>
      </w:r>
      <w:r w:rsidRPr="00211974">
        <w:rPr>
          <w:sz w:val="16"/>
        </w:rPr>
        <w:t>, so they reflect businesses’ expectations for the future.</w:t>
      </w:r>
    </w:p>
    <w:p w14:paraId="58F4B631" w14:textId="77777777" w:rsidR="009D2E8B" w:rsidRPr="00211974" w:rsidRDefault="009D2E8B" w:rsidP="009D2E8B">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3EFE5599" w14:textId="77777777" w:rsidR="009D2E8B" w:rsidRPr="00211974" w:rsidRDefault="009D2E8B" w:rsidP="009D2E8B">
      <w:pPr>
        <w:rPr>
          <w:sz w:val="16"/>
        </w:rPr>
      </w:pPr>
      <w:r w:rsidRPr="00211974">
        <w:rPr>
          <w:sz w:val="16"/>
        </w:rPr>
        <w:t xml:space="preserve">By the numbers: </w:t>
      </w:r>
      <w:r w:rsidRPr="00F43DF5">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F43DF5">
        <w:rPr>
          <w:rStyle w:val="StyleUnderline"/>
          <w:highlight w:val="yellow"/>
        </w:rPr>
        <w:t>Year-over-year</w:t>
      </w:r>
      <w:r w:rsidRPr="00240253">
        <w:rPr>
          <w:rStyle w:val="StyleUnderline"/>
        </w:rPr>
        <w:t xml:space="preserve">, this measure </w:t>
      </w:r>
      <w:r w:rsidRPr="00F43DF5">
        <w:rPr>
          <w:rStyle w:val="StyleUnderline"/>
        </w:rPr>
        <w:t xml:space="preserve">is </w:t>
      </w:r>
      <w:r w:rsidRPr="00F43DF5">
        <w:rPr>
          <w:rStyle w:val="Emphasis"/>
          <w:highlight w:val="yellow"/>
        </w:rPr>
        <w:t>up 16.7%.</w:t>
      </w:r>
    </w:p>
    <w:p w14:paraId="3E269E02" w14:textId="77777777" w:rsidR="009D2E8B" w:rsidRPr="00211974" w:rsidRDefault="009D2E8B" w:rsidP="009D2E8B">
      <w:pPr>
        <w:rPr>
          <w:sz w:val="16"/>
        </w:rPr>
      </w:pPr>
      <w:r w:rsidRPr="00211974">
        <w:rPr>
          <w:sz w:val="16"/>
        </w:rPr>
        <w:t>What they’re saying: Pantheon Macroeconomics’ Ian Shepherdson says the elevated levels of these orders is “remarkable.”</w:t>
      </w:r>
    </w:p>
    <w:p w14:paraId="6A887AE1" w14:textId="77777777" w:rsidR="009D2E8B" w:rsidRPr="00211974" w:rsidRDefault="009D2E8B" w:rsidP="009D2E8B">
      <w:pPr>
        <w:rPr>
          <w:sz w:val="16"/>
        </w:rPr>
      </w:pPr>
      <w:r w:rsidRPr="00211974">
        <w:rPr>
          <w:sz w:val="16"/>
        </w:rPr>
        <w:t>“</w:t>
      </w:r>
      <w:r w:rsidRPr="00240253">
        <w:rPr>
          <w:rStyle w:val="StyleUnderline"/>
        </w:rPr>
        <w:t xml:space="preserve">A combination of </w:t>
      </w:r>
      <w:r w:rsidRPr="00F43DF5">
        <w:rPr>
          <w:rStyle w:val="StyleUnderline"/>
          <w:highlight w:val="yellow"/>
        </w:rPr>
        <w:t>rebounding earnings</w:t>
      </w:r>
      <w:r w:rsidRPr="00211974">
        <w:rPr>
          <w:sz w:val="16"/>
        </w:rPr>
        <w:t xml:space="preserve"> and support from the federal government, coupled recently with clear evidence of acute labor shortages, </w:t>
      </w:r>
      <w:r w:rsidRPr="00F43DF5">
        <w:rPr>
          <w:rStyle w:val="StyleUnderline"/>
          <w:highlight w:val="yellow"/>
        </w:rPr>
        <w:t xml:space="preserve">is pushing companies into </w:t>
      </w:r>
      <w:r w:rsidRPr="00F43DF5">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10DF06DF" w14:textId="77777777" w:rsidR="009D2E8B" w:rsidRPr="00211974" w:rsidRDefault="009D2E8B" w:rsidP="009D2E8B">
      <w:pPr>
        <w:rPr>
          <w:sz w:val="16"/>
        </w:rPr>
      </w:pPr>
      <w:r w:rsidRPr="00211974">
        <w:rPr>
          <w:sz w:val="16"/>
        </w:rPr>
        <w:t>“If you aren't spending but your competitors are, you'll lose market share," Shepherdson adds.</w:t>
      </w:r>
    </w:p>
    <w:p w14:paraId="57175986" w14:textId="77777777" w:rsidR="009D2E8B" w:rsidRPr="00211974" w:rsidRDefault="009D2E8B" w:rsidP="009D2E8B">
      <w:pPr>
        <w:rPr>
          <w:sz w:val="16"/>
        </w:rPr>
      </w:pPr>
      <w:r w:rsidRPr="00211974">
        <w:rPr>
          <w:sz w:val="16"/>
        </w:rPr>
        <w:t>The big picture: “These data points provide insight into businesses’ plans for investment in the third quarter,” Grant Thornton chief economist Diane Swonk writes.</w:t>
      </w:r>
    </w:p>
    <w:p w14:paraId="35D25295" w14:textId="77777777" w:rsidR="009D2E8B" w:rsidRPr="00211974" w:rsidRDefault="009D2E8B" w:rsidP="009D2E8B">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which has suffered some of the biggest supply-chain problems due to a shortage of computer chips,” Swonk says.</w:t>
      </w:r>
    </w:p>
    <w:p w14:paraId="60B6DCFE" w14:textId="77777777" w:rsidR="009D2E8B" w:rsidRPr="00211974" w:rsidRDefault="009D2E8B" w:rsidP="009D2E8B">
      <w:pPr>
        <w:rPr>
          <w:sz w:val="16"/>
        </w:rPr>
      </w:pPr>
      <w:r w:rsidRPr="00211974">
        <w:rPr>
          <w:sz w:val="16"/>
        </w:rPr>
        <w:t xml:space="preserve">What to watch: </w:t>
      </w:r>
      <w:r w:rsidRPr="00211974">
        <w:rPr>
          <w:rStyle w:val="StyleUnderline"/>
        </w:rPr>
        <w:t xml:space="preserve">These </w:t>
      </w:r>
      <w:r w:rsidRPr="00F43DF5">
        <w:rPr>
          <w:rStyle w:val="StyleUnderline"/>
          <w:highlight w:val="yellow"/>
        </w:rPr>
        <w:t>mounting orders</w:t>
      </w:r>
      <w:r w:rsidRPr="00211974">
        <w:rPr>
          <w:rStyle w:val="StyleUnderline"/>
        </w:rPr>
        <w:t xml:space="preserve"> for new capital equipment </w:t>
      </w:r>
      <w:r w:rsidRPr="00F43DF5">
        <w:rPr>
          <w:rStyle w:val="StyleUnderline"/>
          <w:highlight w:val="yellow"/>
        </w:rPr>
        <w:t xml:space="preserve">should translate to </w:t>
      </w:r>
      <w:r w:rsidRPr="00F43DF5">
        <w:rPr>
          <w:rStyle w:val="Emphasis"/>
          <w:highlight w:val="yellow"/>
        </w:rPr>
        <w:t>higher growth expectations</w:t>
      </w:r>
      <w:r w:rsidRPr="00211974">
        <w:rPr>
          <w:rStyle w:val="StyleUnderline"/>
        </w:rPr>
        <w:t xml:space="preserve"> from businesses</w:t>
      </w:r>
      <w:r w:rsidRPr="00211974">
        <w:rPr>
          <w:sz w:val="16"/>
        </w:rPr>
        <w:t>.</w:t>
      </w:r>
    </w:p>
    <w:p w14:paraId="6248E552" w14:textId="77777777" w:rsidR="009D2E8B" w:rsidRPr="00211974" w:rsidRDefault="009D2E8B" w:rsidP="009D2E8B">
      <w:pPr>
        <w:rPr>
          <w:sz w:val="16"/>
        </w:rPr>
      </w:pPr>
      <w:r w:rsidRPr="00211974">
        <w:rPr>
          <w:sz w:val="16"/>
        </w:rPr>
        <w:t>Meanwhile, the monthly durable goods reports bear watching to see if these core capital goods orders continue to rise.</w:t>
      </w:r>
    </w:p>
    <w:p w14:paraId="21926DF5" w14:textId="77777777" w:rsidR="009D2E8B" w:rsidRPr="00211974" w:rsidRDefault="009D2E8B" w:rsidP="009D2E8B">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F43DF5">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09910A74" w14:textId="77777777" w:rsidR="009D2E8B" w:rsidRDefault="009D2E8B" w:rsidP="009D2E8B">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1C4AAB55" w14:textId="77777777" w:rsidR="009D2E8B" w:rsidRPr="00075723" w:rsidRDefault="009D2E8B" w:rsidP="009D2E8B">
      <w:pPr>
        <w:pStyle w:val="Heading4"/>
        <w:numPr>
          <w:ilvl w:val="0"/>
          <w:numId w:val="39"/>
        </w:numPr>
        <w:tabs>
          <w:tab w:val="num" w:pos="360"/>
        </w:tabs>
        <w:ind w:left="360"/>
      </w:pPr>
      <w:r>
        <w:t xml:space="preserve">The economy is </w:t>
      </w:r>
      <w:r>
        <w:rPr>
          <w:u w:val="single"/>
        </w:rPr>
        <w:t>growing</w:t>
      </w:r>
      <w:r>
        <w:t xml:space="preserve"> and </w:t>
      </w:r>
      <w:r>
        <w:rPr>
          <w:u w:val="single"/>
        </w:rPr>
        <w:t>recovering</w:t>
      </w:r>
      <w:r>
        <w:t xml:space="preserve"> now – that’s key to </w:t>
      </w:r>
      <w:r>
        <w:rPr>
          <w:u w:val="single"/>
        </w:rPr>
        <w:t>global growth</w:t>
      </w:r>
    </w:p>
    <w:p w14:paraId="779B8F47" w14:textId="77777777" w:rsidR="009D2E8B" w:rsidRPr="00CD1A96" w:rsidRDefault="009D2E8B" w:rsidP="009D2E8B">
      <w:r w:rsidRPr="00CD1A96">
        <w:rPr>
          <w:rStyle w:val="Style13ptBold"/>
        </w:rPr>
        <w:t>Lynch 21</w:t>
      </w:r>
      <w:r>
        <w:t xml:space="preserve"> – David J Lynch, global economics correspondent for the Washington Post, “</w:t>
      </w:r>
      <w:r w:rsidRPr="00CD1A96">
        <w:t>With stimulus cash and jobs spike, U.S. emerges as main engine for global economic recovery</w:t>
      </w:r>
      <w:r>
        <w:t xml:space="preserve">,” 4/4/21, </w:t>
      </w:r>
      <w:r w:rsidRPr="00CD1A96">
        <w:t>https://www.washingtonpost.com/business/2021/04/04/us-economy-global-recovery/</w:t>
      </w:r>
    </w:p>
    <w:p w14:paraId="25D487DD" w14:textId="77777777" w:rsidR="009D2E8B" w:rsidRPr="00D601B6" w:rsidRDefault="009D2E8B" w:rsidP="009D2E8B">
      <w:pPr>
        <w:rPr>
          <w:rStyle w:val="Emphasis"/>
        </w:rPr>
      </w:pPr>
      <w:r w:rsidRPr="00D601B6">
        <w:rPr>
          <w:rStyle w:val="StyleUnderline"/>
        </w:rPr>
        <w:t>The robust U.S. economic recovery this year is expected to be good news</w:t>
      </w:r>
      <w:r w:rsidRPr="00D601B6">
        <w:rPr>
          <w:sz w:val="16"/>
        </w:rPr>
        <w:t xml:space="preserve"> for factory workers, freight handlers and farmers.</w:t>
      </w:r>
    </w:p>
    <w:p w14:paraId="656CE081" w14:textId="77777777" w:rsidR="009D2E8B" w:rsidRPr="00F65AD8" w:rsidRDefault="009D2E8B" w:rsidP="009D2E8B">
      <w:pPr>
        <w:rPr>
          <w:sz w:val="16"/>
        </w:rPr>
      </w:pPr>
      <w:r w:rsidRPr="00D601B6">
        <w:rPr>
          <w:sz w:val="16"/>
        </w:rPr>
        <w:t xml:space="preserve">Factory workers </w:t>
      </w:r>
      <w:r w:rsidRPr="00D601B6">
        <w:rPr>
          <w:rStyle w:val="StyleUnderline"/>
        </w:rPr>
        <w:t xml:space="preserve">in </w:t>
      </w:r>
      <w:r w:rsidRPr="00D601B6">
        <w:rPr>
          <w:rStyle w:val="Emphasis"/>
        </w:rPr>
        <w:t>China</w:t>
      </w:r>
      <w:r w:rsidRPr="00D601B6">
        <w:rPr>
          <w:sz w:val="16"/>
        </w:rPr>
        <w:t>. Freight</w:t>
      </w:r>
      <w:r w:rsidRPr="00F65AD8">
        <w:rPr>
          <w:sz w:val="16"/>
        </w:rPr>
        <w:t xml:space="preserve"> handlers in </w:t>
      </w:r>
      <w:r w:rsidRPr="00786DD8">
        <w:rPr>
          <w:rStyle w:val="StyleUnderline"/>
        </w:rPr>
        <w:t xml:space="preserve">the </w:t>
      </w:r>
      <w:r w:rsidRPr="00786DD8">
        <w:rPr>
          <w:rStyle w:val="Emphasis"/>
        </w:rPr>
        <w:t>Netherlands</w:t>
      </w:r>
      <w:r w:rsidRPr="00786DD8">
        <w:rPr>
          <w:rStyle w:val="StyleUnderline"/>
        </w:rPr>
        <w:t>. And</w:t>
      </w:r>
      <w:r w:rsidRPr="00F65AD8">
        <w:rPr>
          <w:sz w:val="16"/>
        </w:rPr>
        <w:t xml:space="preserve"> farmers in </w:t>
      </w:r>
      <w:r w:rsidRPr="00786DD8">
        <w:rPr>
          <w:rStyle w:val="Emphasis"/>
        </w:rPr>
        <w:t>Germany</w:t>
      </w:r>
      <w:r w:rsidRPr="00F65AD8">
        <w:rPr>
          <w:sz w:val="16"/>
        </w:rPr>
        <w:t>.</w:t>
      </w:r>
    </w:p>
    <w:p w14:paraId="1CEDB00C" w14:textId="77777777" w:rsidR="009D2E8B" w:rsidRPr="00F65AD8" w:rsidRDefault="009D2E8B" w:rsidP="009D2E8B">
      <w:pPr>
        <w:rPr>
          <w:sz w:val="16"/>
        </w:rPr>
      </w:pPr>
      <w:r w:rsidRPr="00F65AD8">
        <w:rPr>
          <w:sz w:val="16"/>
        </w:rPr>
        <w:t xml:space="preserve">Amid steady progress with coronavirus vaccinations, </w:t>
      </w:r>
      <w:r w:rsidRPr="00D601B6">
        <w:rPr>
          <w:rStyle w:val="StyleUnderline"/>
          <w:highlight w:val="yellow"/>
        </w:rPr>
        <w:t>the U.S. economy is gathering</w:t>
      </w:r>
      <w:r w:rsidRPr="00786DD8">
        <w:rPr>
          <w:rStyle w:val="StyleUnderline"/>
        </w:rPr>
        <w:t xml:space="preserve"> so much </w:t>
      </w:r>
      <w:r w:rsidRPr="00D601B6">
        <w:rPr>
          <w:rStyle w:val="StyleUnderline"/>
          <w:highlight w:val="yellow"/>
        </w:rPr>
        <w:t>steam</w:t>
      </w:r>
      <w:r w:rsidRPr="00786DD8">
        <w:rPr>
          <w:rStyle w:val="StyleUnderline"/>
        </w:rPr>
        <w:t xml:space="preserve"> that </w:t>
      </w:r>
      <w:r w:rsidRPr="00D601B6">
        <w:rPr>
          <w:rStyle w:val="StyleUnderline"/>
          <w:highlight w:val="yellow"/>
        </w:rPr>
        <w:t xml:space="preserve">its gains </w:t>
      </w:r>
      <w:r w:rsidRPr="00D601B6">
        <w:rPr>
          <w:rStyle w:val="Emphasis"/>
          <w:highlight w:val="yellow"/>
        </w:rPr>
        <w:t>will not stay at home</w:t>
      </w:r>
      <w:r w:rsidRPr="00786DD8">
        <w:rPr>
          <w:rStyle w:val="StyleUnderline"/>
        </w:rPr>
        <w:t xml:space="preserve">. Demand </w:t>
      </w:r>
      <w:r w:rsidRPr="00F65AD8">
        <w:rPr>
          <w:sz w:val="16"/>
        </w:rPr>
        <w:t xml:space="preserve">for goods and services this year </w:t>
      </w:r>
      <w:r w:rsidRPr="00786DD8">
        <w:rPr>
          <w:rStyle w:val="StyleUnderline"/>
        </w:rPr>
        <w:t xml:space="preserve">is expected to spill well beyond U.S. borders, </w:t>
      </w:r>
      <w:r w:rsidRPr="00D601B6">
        <w:rPr>
          <w:rStyle w:val="StyleUnderline"/>
          <w:highlight w:val="yellow"/>
        </w:rPr>
        <w:t>making the U</w:t>
      </w:r>
      <w:r w:rsidRPr="00D601B6">
        <w:rPr>
          <w:rStyle w:val="StyleUnderline"/>
        </w:rPr>
        <w:t>nit</w:t>
      </w:r>
      <w:r w:rsidRPr="00786DD8">
        <w:rPr>
          <w:rStyle w:val="StyleUnderline"/>
        </w:rPr>
        <w:t xml:space="preserve">ed </w:t>
      </w:r>
      <w:r w:rsidRPr="00D601B6">
        <w:rPr>
          <w:rStyle w:val="StyleUnderline"/>
          <w:highlight w:val="yellow"/>
        </w:rPr>
        <w:t>S</w:t>
      </w:r>
      <w:r w:rsidRPr="00786DD8">
        <w:rPr>
          <w:rStyle w:val="StyleUnderline"/>
        </w:rPr>
        <w:t xml:space="preserve">tates </w:t>
      </w:r>
      <w:r w:rsidRPr="00D601B6">
        <w:rPr>
          <w:rStyle w:val="StyleUnderline"/>
          <w:highlight w:val="yellow"/>
        </w:rPr>
        <w:t xml:space="preserve">the </w:t>
      </w:r>
      <w:r w:rsidRPr="00D601B6">
        <w:rPr>
          <w:rStyle w:val="Emphasis"/>
          <w:highlight w:val="yellow"/>
        </w:rPr>
        <w:t>largest</w:t>
      </w:r>
      <w:r w:rsidRPr="00786DD8">
        <w:rPr>
          <w:rStyle w:val="Emphasis"/>
        </w:rPr>
        <w:t xml:space="preserve"> single </w:t>
      </w:r>
      <w:r w:rsidRPr="00D601B6">
        <w:rPr>
          <w:rStyle w:val="Emphasis"/>
          <w:highlight w:val="yellow"/>
        </w:rPr>
        <w:t>contributor to global growth</w:t>
      </w:r>
      <w:r w:rsidRPr="00F65AD8">
        <w:rPr>
          <w:sz w:val="16"/>
        </w:rPr>
        <w:t xml:space="preserve"> for the first time since 2005, according to Oxford Economics.</w:t>
      </w:r>
    </w:p>
    <w:p w14:paraId="65878783" w14:textId="77777777" w:rsidR="009D2E8B" w:rsidRPr="00F65AD8" w:rsidRDefault="009D2E8B" w:rsidP="009D2E8B">
      <w:pPr>
        <w:rPr>
          <w:sz w:val="16"/>
        </w:rPr>
      </w:pPr>
      <w:r w:rsidRPr="00F65AD8">
        <w:rPr>
          <w:sz w:val="16"/>
        </w:rPr>
        <w:t>The U.S. ascent ends — at least for now — China’s long reign as the principal engine powering the $90 trillion global economy.</w:t>
      </w:r>
    </w:p>
    <w:p w14:paraId="1B668D8D" w14:textId="77777777" w:rsidR="009D2E8B" w:rsidRPr="00F65AD8" w:rsidRDefault="009D2E8B" w:rsidP="009D2E8B">
      <w:pPr>
        <w:rPr>
          <w:sz w:val="16"/>
        </w:rPr>
      </w:pPr>
      <w:r w:rsidRPr="00F65AD8">
        <w:rPr>
          <w:sz w:val="16"/>
        </w:rPr>
        <w:t xml:space="preserve">Free spending by the </w:t>
      </w:r>
      <w:r w:rsidRPr="00F65AD8">
        <w:rPr>
          <w:rStyle w:val="StyleUnderline"/>
        </w:rPr>
        <w:t>Biden</w:t>
      </w:r>
      <w:r w:rsidRPr="00F65AD8">
        <w:rPr>
          <w:sz w:val="16"/>
        </w:rPr>
        <w:t xml:space="preserve"> administration — coupled with the Federal Reserve’s ultralow interest rates — </w:t>
      </w:r>
      <w:r w:rsidRPr="00F65AD8">
        <w:rPr>
          <w:rStyle w:val="StyleUnderline"/>
        </w:rPr>
        <w:t xml:space="preserve">is driving the nascent U.S. boom and </w:t>
      </w:r>
      <w:r w:rsidRPr="00F65AD8">
        <w:rPr>
          <w:rStyle w:val="Emphasis"/>
        </w:rPr>
        <w:t>lifting other countries</w:t>
      </w:r>
      <w:r w:rsidRPr="00F65AD8">
        <w:rPr>
          <w:sz w:val="16"/>
        </w:rPr>
        <w:t>, where governments have not responded as aggressively to the pandemic. As Americans spent their $600 government stimulus checks in January on furniture, laptops and clothing, the U.S. imported a record $221 billion worth of goods. And that was before a round of $1,400 checks in March.</w:t>
      </w:r>
    </w:p>
    <w:p w14:paraId="48510F59" w14:textId="77777777" w:rsidR="009D2E8B" w:rsidRPr="00F65AD8" w:rsidRDefault="009D2E8B" w:rsidP="009D2E8B">
      <w:pPr>
        <w:rPr>
          <w:sz w:val="16"/>
        </w:rPr>
      </w:pPr>
      <w:r w:rsidRPr="00F65AD8">
        <w:rPr>
          <w:sz w:val="16"/>
        </w:rPr>
        <w:t xml:space="preserve">“We are ahead of the world,” said Kristin Forbes, who was one of President George W. Bush’s White House economic advisers. “And a meaningful share of </w:t>
      </w:r>
      <w:r w:rsidRPr="00F65AD8">
        <w:rPr>
          <w:rStyle w:val="StyleUnderline"/>
        </w:rPr>
        <w:t xml:space="preserve">the </w:t>
      </w:r>
      <w:r w:rsidRPr="00D601B6">
        <w:rPr>
          <w:rStyle w:val="StyleUnderline"/>
          <w:highlight w:val="yellow"/>
        </w:rPr>
        <w:t xml:space="preserve">stimulus is likely to </w:t>
      </w:r>
      <w:r w:rsidRPr="00D601B6">
        <w:rPr>
          <w:rStyle w:val="Emphasis"/>
          <w:highlight w:val="yellow"/>
        </w:rPr>
        <w:t>leak abroad</w:t>
      </w:r>
      <w:r w:rsidRPr="00F65AD8">
        <w:rPr>
          <w:sz w:val="16"/>
        </w:rPr>
        <w:t>.”</w:t>
      </w:r>
    </w:p>
    <w:p w14:paraId="68C69ADA" w14:textId="77777777" w:rsidR="009D2E8B" w:rsidRPr="00F65AD8" w:rsidRDefault="009D2E8B" w:rsidP="009D2E8B">
      <w:pPr>
        <w:rPr>
          <w:sz w:val="16"/>
        </w:rPr>
      </w:pPr>
      <w:r w:rsidRPr="00F65AD8">
        <w:rPr>
          <w:sz w:val="16"/>
        </w:rPr>
        <w:t>Fresh evidence of the U.S. outperformance appeared on Friday as the Labor Department reported that the economy had gained 916,000 new jobs in March and that the unemployment rate fell to a post-recession low of 6 percent. The Institute for Supply Management’s gauge of manufacturing activity released on Thursday hit its highest mark since December 1983.</w:t>
      </w:r>
    </w:p>
    <w:p w14:paraId="262F8F03" w14:textId="77777777" w:rsidR="009D2E8B" w:rsidRPr="00F65AD8" w:rsidRDefault="009D2E8B" w:rsidP="009D2E8B">
      <w:pPr>
        <w:rPr>
          <w:sz w:val="16"/>
        </w:rPr>
      </w:pPr>
      <w:r w:rsidRPr="00F65AD8">
        <w:rPr>
          <w:sz w:val="16"/>
        </w:rPr>
        <w:t xml:space="preserve">These signs of U.S. strength came as </w:t>
      </w:r>
      <w:r w:rsidRPr="00D601B6">
        <w:rPr>
          <w:rStyle w:val="StyleUnderline"/>
          <w:highlight w:val="yellow"/>
        </w:rPr>
        <w:t>Europe’s</w:t>
      </w:r>
      <w:r w:rsidRPr="00F65AD8">
        <w:rPr>
          <w:rStyle w:val="StyleUnderline"/>
        </w:rPr>
        <w:t xml:space="preserve"> economic </w:t>
      </w:r>
      <w:r w:rsidRPr="00D601B6">
        <w:rPr>
          <w:rStyle w:val="StyleUnderline"/>
          <w:highlight w:val="yellow"/>
        </w:rPr>
        <w:t>rebound stalled</w:t>
      </w:r>
      <w:r w:rsidRPr="00F65AD8">
        <w:rPr>
          <w:rStyle w:val="StyleUnderline"/>
        </w:rPr>
        <w:t xml:space="preserve"> amid surging coronavirus case totals. France last week announced its third national lockdown; Germany and Italy have imposed partial restrictions on activities</w:t>
      </w:r>
      <w:r w:rsidRPr="00F65AD8">
        <w:rPr>
          <w:sz w:val="16"/>
        </w:rPr>
        <w:t>.</w:t>
      </w:r>
    </w:p>
    <w:p w14:paraId="098E3C90" w14:textId="77777777" w:rsidR="009D2E8B" w:rsidRPr="00F65AD8" w:rsidRDefault="009D2E8B" w:rsidP="009D2E8B">
      <w:pPr>
        <w:rPr>
          <w:sz w:val="16"/>
        </w:rPr>
      </w:pPr>
      <w:r w:rsidRPr="00F65AD8">
        <w:rPr>
          <w:sz w:val="16"/>
        </w:rPr>
        <w:t>Accelerating progress in vaccinating people against the coronavirus, plus more generous government spending, explains the U.S. edge. As of the end of March, the United States had vaccinated more than twice as large a share of its population as had the European Union.</w:t>
      </w:r>
    </w:p>
    <w:p w14:paraId="30B604F4" w14:textId="77777777" w:rsidR="009D2E8B" w:rsidRPr="00F65AD8" w:rsidRDefault="009D2E8B" w:rsidP="009D2E8B">
      <w:pPr>
        <w:rPr>
          <w:sz w:val="16"/>
        </w:rPr>
      </w:pPr>
      <w:r w:rsidRPr="00F65AD8">
        <w:rPr>
          <w:sz w:val="16"/>
        </w:rPr>
        <w:t>Most economists expect China this year to grow at a faster annual rate than the United States. But since the $21 trillion U.S. economy is still significantly larger than China’s, measured in dollars, the American contribution to global growth will be slightly larger, according to Oxford Economics.</w:t>
      </w:r>
    </w:p>
    <w:p w14:paraId="51E8D7A9" w14:textId="77777777" w:rsidR="009D2E8B" w:rsidRPr="00F65AD8" w:rsidRDefault="009D2E8B" w:rsidP="009D2E8B">
      <w:pPr>
        <w:rPr>
          <w:sz w:val="16"/>
        </w:rPr>
      </w:pPr>
      <w:r w:rsidRPr="00F65AD8">
        <w:rPr>
          <w:sz w:val="16"/>
        </w:rPr>
        <w:t xml:space="preserve">To be sure, </w:t>
      </w:r>
      <w:r w:rsidRPr="00D601B6">
        <w:rPr>
          <w:rStyle w:val="StyleUnderline"/>
          <w:highlight w:val="yellow"/>
        </w:rPr>
        <w:t xml:space="preserve">the U.S. outlook is </w:t>
      </w:r>
      <w:r w:rsidRPr="00D601B6">
        <w:rPr>
          <w:rStyle w:val="Emphasis"/>
          <w:highlight w:val="yellow"/>
        </w:rPr>
        <w:t>far from worry-free</w:t>
      </w:r>
      <w:r w:rsidRPr="00F65AD8">
        <w:rPr>
          <w:sz w:val="16"/>
        </w:rPr>
        <w:t>. Some economists, such as Lawrence Summers, once President Barack Obama’s top economic adviser, say the administration has done too much to spur the economy and is inviting an inflationary price spiral.</w:t>
      </w:r>
    </w:p>
    <w:p w14:paraId="6CA6521F" w14:textId="77777777" w:rsidR="009D2E8B" w:rsidRPr="00F65AD8" w:rsidRDefault="009D2E8B" w:rsidP="009D2E8B">
      <w:pPr>
        <w:rPr>
          <w:sz w:val="16"/>
        </w:rPr>
      </w:pPr>
      <w:r w:rsidRPr="00F65AD8">
        <w:rPr>
          <w:rStyle w:val="StyleUnderline"/>
        </w:rPr>
        <w:t xml:space="preserve">The </w:t>
      </w:r>
      <w:r w:rsidRPr="00D601B6">
        <w:rPr>
          <w:rStyle w:val="StyleUnderline"/>
          <w:highlight w:val="yellow"/>
        </w:rPr>
        <w:t>recovery</w:t>
      </w:r>
      <w:r w:rsidRPr="00F65AD8">
        <w:rPr>
          <w:rStyle w:val="StyleUnderline"/>
        </w:rPr>
        <w:t xml:space="preserve"> from the pandemic shock</w:t>
      </w:r>
      <w:r w:rsidRPr="00F65AD8">
        <w:rPr>
          <w:sz w:val="16"/>
        </w:rPr>
        <w:t xml:space="preserve"> also </w:t>
      </w:r>
      <w:r w:rsidRPr="00D601B6">
        <w:rPr>
          <w:rStyle w:val="StyleUnderline"/>
          <w:highlight w:val="yellow"/>
        </w:rPr>
        <w:t xml:space="preserve">is </w:t>
      </w:r>
      <w:r w:rsidRPr="00D601B6">
        <w:rPr>
          <w:rStyle w:val="Emphasis"/>
          <w:highlight w:val="yellow"/>
        </w:rPr>
        <w:t>incomplete</w:t>
      </w:r>
      <w:r w:rsidRPr="00F65AD8">
        <w:rPr>
          <w:sz w:val="16"/>
        </w:rPr>
        <w:t>: More than 8 million Americans who were working in early 2020 are unemployed and an additional 4 million have quit the labor market.</w:t>
      </w:r>
    </w:p>
    <w:p w14:paraId="43A96666" w14:textId="77777777" w:rsidR="009D2E8B" w:rsidRPr="00F65AD8" w:rsidRDefault="009D2E8B" w:rsidP="009D2E8B">
      <w:pPr>
        <w:rPr>
          <w:sz w:val="16"/>
        </w:rPr>
      </w:pPr>
      <w:r w:rsidRPr="00F65AD8">
        <w:rPr>
          <w:sz w:val="16"/>
        </w:rPr>
        <w:t xml:space="preserve">A strengthening U.S. economy, however, is welcome after a year of pandemic gloom. But as expectations of strong growth drive up long-term interest rates, </w:t>
      </w:r>
      <w:r w:rsidRPr="00F65AD8">
        <w:rPr>
          <w:rStyle w:val="StyleUnderline"/>
        </w:rPr>
        <w:t>investors are pulling money out of emerging markets to earn higher returns in the U</w:t>
      </w:r>
      <w:r w:rsidRPr="00F65AD8">
        <w:rPr>
          <w:sz w:val="16"/>
        </w:rPr>
        <w:t xml:space="preserve">nited </w:t>
      </w:r>
      <w:r w:rsidRPr="00F65AD8">
        <w:rPr>
          <w:rStyle w:val="StyleUnderline"/>
        </w:rPr>
        <w:t>S</w:t>
      </w:r>
      <w:r w:rsidRPr="00F65AD8">
        <w:rPr>
          <w:sz w:val="16"/>
        </w:rPr>
        <w:t>tates. More than $5 billion left developing countries in March, which some analysts worry could herald larger outflows to come and undermine recovery prospects in poor and middle-income nations.</w:t>
      </w:r>
    </w:p>
    <w:p w14:paraId="54CA29B3" w14:textId="77777777" w:rsidR="009D2E8B" w:rsidRPr="00F65AD8" w:rsidRDefault="009D2E8B" w:rsidP="009D2E8B">
      <w:pPr>
        <w:rPr>
          <w:sz w:val="16"/>
        </w:rPr>
      </w:pPr>
      <w:r w:rsidRPr="00F65AD8">
        <w:rPr>
          <w:sz w:val="16"/>
        </w:rPr>
        <w:t>“It’s a double-edged sword,” said Maurice Obstfeld, an economics professor at the University of California at Berkeley. “The effect of higher U.S. demand is spilling over to imports from other countries. But as U.S. growth leads to higher long-term interest rates, that’s a big negative for these countries.”</w:t>
      </w:r>
    </w:p>
    <w:p w14:paraId="6AAE9F47" w14:textId="77777777" w:rsidR="009D2E8B" w:rsidRPr="00F65AD8" w:rsidRDefault="009D2E8B" w:rsidP="009D2E8B">
      <w:pPr>
        <w:rPr>
          <w:sz w:val="16"/>
        </w:rPr>
      </w:pPr>
      <w:r w:rsidRPr="00F65AD8">
        <w:rPr>
          <w:sz w:val="16"/>
        </w:rPr>
        <w:t>Kristalina Georgieva, managing director of the International Monetary Fund, warned in a speech last week that the U.S. and Chinese economies could leave behind poorer nations in a “multispeed recovery.” By next year, emerging markets are likely to have suffered a 20 percent loss in per-person income, almost twice the figure in the industrial world, according to IMF data.</w:t>
      </w:r>
    </w:p>
    <w:p w14:paraId="48214C2C" w14:textId="77777777" w:rsidR="009D2E8B" w:rsidRPr="00F65AD8" w:rsidRDefault="009D2E8B" w:rsidP="009D2E8B">
      <w:pPr>
        <w:rPr>
          <w:sz w:val="16"/>
        </w:rPr>
      </w:pPr>
      <w:r w:rsidRPr="00F65AD8">
        <w:rPr>
          <w:sz w:val="16"/>
        </w:rPr>
        <w:t>“Prospects are diverging dangerously not only within nations but also across countries and regions,” she said.</w:t>
      </w:r>
    </w:p>
    <w:p w14:paraId="4074049C" w14:textId="77777777" w:rsidR="009D2E8B" w:rsidRPr="00F65AD8" w:rsidRDefault="009D2E8B" w:rsidP="009D2E8B">
      <w:pPr>
        <w:rPr>
          <w:sz w:val="16"/>
        </w:rPr>
      </w:pPr>
      <w:r w:rsidRPr="00F65AD8">
        <w:rPr>
          <w:sz w:val="16"/>
        </w:rPr>
        <w:t>On Monday, global finance officials and central bank chiefs are scheduled to kick off the annual spring meetings of the IMF and World Bank, where Georgieva plans to release a rosier 2021 forecast.</w:t>
      </w:r>
    </w:p>
    <w:p w14:paraId="3DE1993B" w14:textId="77777777" w:rsidR="009D2E8B" w:rsidRPr="00F65AD8" w:rsidRDefault="009D2E8B" w:rsidP="009D2E8B">
      <w:pPr>
        <w:rPr>
          <w:sz w:val="16"/>
        </w:rPr>
      </w:pPr>
      <w:r w:rsidRPr="00F65AD8">
        <w:rPr>
          <w:sz w:val="16"/>
        </w:rPr>
        <w:t>The U.S. role in leading the global economy this year contrasts with the aftermath of the 2008 financial crisis, when China unleashed a massive stimulus program that funded new railroads, airports, roads and public housing programs. The construction splurge rained money on commodity-producing countries, helping avert a more punishing global downturn.</w:t>
      </w:r>
    </w:p>
    <w:p w14:paraId="12C04DFE" w14:textId="77777777" w:rsidR="009D2E8B" w:rsidRPr="00F65AD8" w:rsidRDefault="009D2E8B" w:rsidP="009D2E8B">
      <w:pPr>
        <w:rPr>
          <w:sz w:val="16"/>
        </w:rPr>
      </w:pPr>
      <w:r w:rsidRPr="00F65AD8">
        <w:rPr>
          <w:sz w:val="16"/>
        </w:rPr>
        <w:t>In the United States, a fierce debate about the rising federal budget deficit short-circuited stimulus spending and left the U.S. share of global growth by 2010 at just half of this year’s forecast of 28 percent, according to Oxford Economics.</w:t>
      </w:r>
    </w:p>
    <w:p w14:paraId="767CCFC7" w14:textId="77777777" w:rsidR="009D2E8B" w:rsidRPr="00F65AD8" w:rsidRDefault="009D2E8B" w:rsidP="009D2E8B">
      <w:pPr>
        <w:rPr>
          <w:sz w:val="16"/>
        </w:rPr>
      </w:pPr>
      <w:r w:rsidRPr="00F65AD8">
        <w:rPr>
          <w:sz w:val="16"/>
        </w:rPr>
        <w:t xml:space="preserve">Congress in March approved </w:t>
      </w:r>
      <w:r w:rsidRPr="00D601B6">
        <w:rPr>
          <w:rStyle w:val="StyleUnderline"/>
          <w:highlight w:val="yellow"/>
        </w:rPr>
        <w:t>the</w:t>
      </w:r>
      <w:r w:rsidRPr="00F65AD8">
        <w:rPr>
          <w:sz w:val="16"/>
        </w:rPr>
        <w:t xml:space="preserve"> Biden administration’s $1.9 trillion American </w:t>
      </w:r>
      <w:r w:rsidRPr="00D601B6">
        <w:rPr>
          <w:rStyle w:val="StyleUnderline"/>
          <w:highlight w:val="yellow"/>
        </w:rPr>
        <w:t>Rescue Plan</w:t>
      </w:r>
      <w:r w:rsidRPr="00F65AD8">
        <w:rPr>
          <w:sz w:val="16"/>
        </w:rPr>
        <w:t>. Together with a $900 billion bill in December, it will add almost 1.5 percent to the global economy’s growth rate this year, according to the Organization for Economic Cooperation and Development.</w:t>
      </w:r>
    </w:p>
    <w:p w14:paraId="2D3C0293" w14:textId="77777777" w:rsidR="009D2E8B" w:rsidRPr="00F65AD8" w:rsidRDefault="009D2E8B" w:rsidP="009D2E8B">
      <w:pPr>
        <w:rPr>
          <w:sz w:val="16"/>
        </w:rPr>
      </w:pPr>
      <w:r w:rsidRPr="00F65AD8">
        <w:rPr>
          <w:sz w:val="16"/>
        </w:rPr>
        <w:t>“</w:t>
      </w:r>
      <w:r w:rsidRPr="00F65AD8">
        <w:rPr>
          <w:rStyle w:val="StyleUnderline"/>
        </w:rPr>
        <w:t xml:space="preserve">This </w:t>
      </w:r>
      <w:r w:rsidRPr="00D601B6">
        <w:rPr>
          <w:rStyle w:val="StyleUnderline"/>
          <w:highlight w:val="yellow"/>
        </w:rPr>
        <w:t>will not only benefit the U.S.</w:t>
      </w:r>
      <w:r w:rsidRPr="00F65AD8">
        <w:rPr>
          <w:rStyle w:val="StyleUnderline"/>
        </w:rPr>
        <w:t xml:space="preserve"> economy, </w:t>
      </w:r>
      <w:r w:rsidRPr="00D601B6">
        <w:rPr>
          <w:rStyle w:val="StyleUnderline"/>
          <w:highlight w:val="yellow"/>
        </w:rPr>
        <w:t>but</w:t>
      </w:r>
      <w:r w:rsidRPr="00F65AD8">
        <w:rPr>
          <w:rStyle w:val="StyleUnderline"/>
        </w:rPr>
        <w:t xml:space="preserve"> it will </w:t>
      </w:r>
      <w:r w:rsidRPr="00D601B6">
        <w:rPr>
          <w:rStyle w:val="Emphasis"/>
          <w:highlight w:val="yellow"/>
        </w:rPr>
        <w:t>fuel global growth</w:t>
      </w:r>
      <w:r w:rsidRPr="00F65AD8">
        <w:rPr>
          <w:sz w:val="16"/>
        </w:rPr>
        <w:t>,” Laurence Boone, the OECD’s chief economist, said last month.</w:t>
      </w:r>
    </w:p>
    <w:p w14:paraId="723B8FD9" w14:textId="77777777" w:rsidR="009D2E8B" w:rsidRPr="005B237F" w:rsidRDefault="009D2E8B" w:rsidP="009D2E8B">
      <w:pPr>
        <w:rPr>
          <w:sz w:val="16"/>
        </w:rPr>
      </w:pPr>
      <w:r w:rsidRPr="00F65AD8">
        <w:rPr>
          <w:rStyle w:val="StyleUnderline"/>
        </w:rPr>
        <w:t>The impact of the U.S. government rescue plan will be felt in India, Australia, South Korea, the United Kingdom, Canada and elsewhere</w:t>
      </w:r>
      <w:r w:rsidRPr="00F65AD8">
        <w:rPr>
          <w:sz w:val="16"/>
        </w:rPr>
        <w:t>, the OECD said.</w:t>
      </w:r>
    </w:p>
    <w:p w14:paraId="720A7EDA" w14:textId="77777777" w:rsidR="009D2E8B" w:rsidRDefault="009D2E8B" w:rsidP="009D2E8B">
      <w:pPr>
        <w:pStyle w:val="Heading4"/>
        <w:numPr>
          <w:ilvl w:val="0"/>
          <w:numId w:val="39"/>
        </w:numPr>
      </w:pPr>
      <w:r>
        <w:t xml:space="preserve">Start-ups and innovation are high. </w:t>
      </w:r>
    </w:p>
    <w:p w14:paraId="17B15753" w14:textId="77777777" w:rsidR="009D2E8B" w:rsidRPr="002F5DD6" w:rsidRDefault="009D2E8B" w:rsidP="009D2E8B">
      <w:r w:rsidRPr="002F5DD6">
        <w:rPr>
          <w:rStyle w:val="Style13ptBold"/>
        </w:rPr>
        <w:t>Atkinson 21</w:t>
      </w:r>
      <w:r>
        <w:t xml:space="preserve"> – </w:t>
      </w:r>
      <w:r w:rsidRPr="002F5DD6">
        <w:t>Robert D. Atkinson</w:t>
      </w:r>
      <w:r>
        <w:t>, founder and president of the Information Technology and Innovation Foundation, “</w:t>
      </w:r>
      <w:r w:rsidRPr="002F5DD6">
        <w:t>How Progressives Have Spun Dubious Theories and Faulty Research Into a Harmful New Antitrust Doctrine</w:t>
      </w:r>
      <w:r>
        <w:t xml:space="preserve">,” 3/10/21, </w:t>
      </w:r>
      <w:r w:rsidRPr="002F5DD6">
        <w:t>https://itif.org/publications/2021/03/10/how-progressives-have-spun-dubious-theories-and-faulty-research-harmful-new</w:t>
      </w:r>
    </w:p>
    <w:p w14:paraId="096FD4CF" w14:textId="77777777" w:rsidR="009D2E8B" w:rsidRPr="000E1576" w:rsidRDefault="009D2E8B" w:rsidP="009D2E8B">
      <w:pPr>
        <w:rPr>
          <w:sz w:val="16"/>
        </w:rPr>
      </w:pPr>
      <w:r w:rsidRPr="00625970">
        <w:rPr>
          <w:rStyle w:val="StyleUnderline"/>
          <w:highlight w:val="yellow"/>
        </w:rPr>
        <w:t>Neo-Brandeisians</w:t>
      </w:r>
      <w:r w:rsidRPr="000E1576">
        <w:rPr>
          <w:rStyle w:val="StyleUnderline"/>
        </w:rPr>
        <w:t xml:space="preserve"> have </w:t>
      </w:r>
      <w:r w:rsidRPr="00625970">
        <w:rPr>
          <w:rStyle w:val="StyleUnderline"/>
          <w:highlight w:val="yellow"/>
        </w:rPr>
        <w:t>argued</w:t>
      </w:r>
      <w:r w:rsidRPr="000E1576">
        <w:rPr>
          <w:rStyle w:val="StyleUnderline"/>
        </w:rPr>
        <w:t xml:space="preserve"> that </w:t>
      </w:r>
      <w:r w:rsidRPr="00625970">
        <w:rPr>
          <w:rStyle w:val="StyleUnderline"/>
          <w:highlight w:val="yellow"/>
        </w:rPr>
        <w:t>market concentration</w:t>
      </w:r>
      <w:r w:rsidRPr="000E1576">
        <w:rPr>
          <w:rStyle w:val="StyleUnderline"/>
        </w:rPr>
        <w:t xml:space="preserve"> has grown, and that this has </w:t>
      </w:r>
      <w:r w:rsidRPr="00625970">
        <w:rPr>
          <w:rStyle w:val="StyleUnderline"/>
          <w:highlight w:val="yellow"/>
        </w:rPr>
        <w:t>caused a</w:t>
      </w:r>
      <w:r w:rsidRPr="000E1576">
        <w:rPr>
          <w:sz w:val="16"/>
        </w:rPr>
        <w:t xml:space="preserve"> precipitous </w:t>
      </w:r>
      <w:r w:rsidRPr="00625970">
        <w:rPr>
          <w:rStyle w:val="StyleUnderline"/>
          <w:highlight w:val="yellow"/>
        </w:rPr>
        <w:t>decline in</w:t>
      </w:r>
      <w:r w:rsidRPr="000E1576">
        <w:rPr>
          <w:rStyle w:val="StyleUnderline"/>
        </w:rPr>
        <w:t xml:space="preserve"> the number of business </w:t>
      </w:r>
      <w:r w:rsidRPr="00625970">
        <w:rPr>
          <w:rStyle w:val="StyleUnderline"/>
          <w:highlight w:val="yellow"/>
        </w:rPr>
        <w:t>start-ups</w:t>
      </w:r>
      <w:r w:rsidRPr="000E1576">
        <w:rPr>
          <w:sz w:val="16"/>
        </w:rPr>
        <w:t xml:space="preserve">. In </w:t>
      </w:r>
      <w:r w:rsidRPr="00625970">
        <w:rPr>
          <w:rStyle w:val="StyleUnderline"/>
          <w:highlight w:val="yellow"/>
        </w:rPr>
        <w:t>this</w:t>
      </w:r>
      <w:r w:rsidRPr="000E1576">
        <w:rPr>
          <w:rStyle w:val="StyleUnderline"/>
        </w:rPr>
        <w:t xml:space="preserve"> narrative</w:t>
      </w:r>
      <w:r w:rsidRPr="000E1576">
        <w:rPr>
          <w:sz w:val="16"/>
        </w:rPr>
        <w:t xml:space="preserve">, “monopoly” is a sclerotic scourge, robbing the economy of its traditional dynamism—which </w:t>
      </w:r>
      <w:r w:rsidRPr="00625970">
        <w:rPr>
          <w:rStyle w:val="StyleUnderline"/>
          <w:highlight w:val="yellow"/>
        </w:rPr>
        <w:t xml:space="preserve">is </w:t>
      </w:r>
      <w:r w:rsidRPr="00625970">
        <w:rPr>
          <w:rStyle w:val="Emphasis"/>
          <w:highlight w:val="yellow"/>
        </w:rPr>
        <w:t>largely wrong</w:t>
      </w:r>
      <w:r w:rsidRPr="000E1576">
        <w:rPr>
          <w:sz w:val="16"/>
        </w:rPr>
        <w:t>.</w:t>
      </w:r>
    </w:p>
    <w:p w14:paraId="2243D1E2" w14:textId="77777777" w:rsidR="009D2E8B" w:rsidRPr="000E1576" w:rsidRDefault="009D2E8B" w:rsidP="009D2E8B">
      <w:pPr>
        <w:rPr>
          <w:sz w:val="16"/>
        </w:rPr>
      </w:pPr>
      <w:r w:rsidRPr="00625970">
        <w:rPr>
          <w:rStyle w:val="StyleUnderline"/>
          <w:highlight w:val="yellow"/>
        </w:rPr>
        <w:t>This</w:t>
      </w:r>
      <w:r w:rsidRPr="000E1576">
        <w:rPr>
          <w:rStyle w:val="StyleUnderline"/>
        </w:rPr>
        <w:t xml:space="preserve"> claim </w:t>
      </w:r>
      <w:r w:rsidRPr="00625970">
        <w:rPr>
          <w:rStyle w:val="StyleUnderline"/>
          <w:highlight w:val="yellow"/>
        </w:rPr>
        <w:t xml:space="preserve">is based on </w:t>
      </w:r>
      <w:r w:rsidRPr="00625970">
        <w:rPr>
          <w:rStyle w:val="Emphasis"/>
          <w:highlight w:val="yellow"/>
        </w:rPr>
        <w:t>correlation</w:t>
      </w:r>
      <w:r w:rsidRPr="000E1576">
        <w:rPr>
          <w:sz w:val="16"/>
        </w:rPr>
        <w:t xml:space="preserve">. Concentration has increased while the number of start-ups has fallen; therefore, they argue, concentration caused the decline. In fact, </w:t>
      </w:r>
      <w:r w:rsidRPr="00625970">
        <w:rPr>
          <w:rStyle w:val="StyleUnderline"/>
          <w:highlight w:val="yellow"/>
        </w:rPr>
        <w:t xml:space="preserve">there is </w:t>
      </w:r>
      <w:r w:rsidRPr="00625970">
        <w:rPr>
          <w:rStyle w:val="Emphasis"/>
          <w:highlight w:val="yellow"/>
        </w:rPr>
        <w:t>no statistical relationship</w:t>
      </w:r>
      <w:r w:rsidRPr="00625970">
        <w:rPr>
          <w:rStyle w:val="StyleUnderline"/>
          <w:highlight w:val="yellow"/>
        </w:rPr>
        <w:t xml:space="preserve"> between</w:t>
      </w:r>
      <w:r w:rsidRPr="000E1576">
        <w:rPr>
          <w:rStyle w:val="StyleUnderline"/>
        </w:rPr>
        <w:t xml:space="preserve"> changes in </w:t>
      </w:r>
      <w:r w:rsidRPr="00625970">
        <w:rPr>
          <w:rStyle w:val="StyleUnderline"/>
          <w:highlight w:val="yellow"/>
        </w:rPr>
        <w:t>concentration</w:t>
      </w:r>
      <w:r w:rsidRPr="000E1576">
        <w:rPr>
          <w:rStyle w:val="StyleUnderline"/>
        </w:rPr>
        <w:t xml:space="preserve"> </w:t>
      </w:r>
      <w:r w:rsidRPr="00625970">
        <w:rPr>
          <w:rStyle w:val="StyleUnderline"/>
          <w:highlight w:val="yellow"/>
        </w:rPr>
        <w:t>and</w:t>
      </w:r>
      <w:r w:rsidRPr="000E1576">
        <w:rPr>
          <w:rStyle w:val="StyleUnderline"/>
        </w:rPr>
        <w:t xml:space="preserve"> </w:t>
      </w:r>
      <w:r w:rsidRPr="00625970">
        <w:rPr>
          <w:rStyle w:val="StyleUnderline"/>
        </w:rPr>
        <w:t>changes</w:t>
      </w:r>
      <w:r w:rsidRPr="000E1576">
        <w:rPr>
          <w:rStyle w:val="StyleUnderline"/>
        </w:rPr>
        <w:t xml:space="preserve"> in </w:t>
      </w:r>
      <w:r w:rsidRPr="00625970">
        <w:rPr>
          <w:rStyle w:val="StyleUnderline"/>
        </w:rPr>
        <w:t xml:space="preserve">new </w:t>
      </w:r>
      <w:r w:rsidRPr="00625970">
        <w:rPr>
          <w:rStyle w:val="StyleUnderline"/>
          <w:highlight w:val="yellow"/>
        </w:rPr>
        <w:t>firm formation</w:t>
      </w:r>
      <w:r w:rsidRPr="000E1576">
        <w:rPr>
          <w:sz w:val="16"/>
        </w:rPr>
        <w:t xml:space="preserve">. Moreover, </w:t>
      </w:r>
      <w:r w:rsidRPr="000E1576">
        <w:rPr>
          <w:rStyle w:val="StyleUnderline"/>
        </w:rPr>
        <w:t>all the net decline in new firm formation is in</w:t>
      </w:r>
      <w:r w:rsidRPr="000E1576">
        <w:rPr>
          <w:sz w:val="16"/>
        </w:rPr>
        <w:t xml:space="preserve"> one major sector—</w:t>
      </w:r>
      <w:r w:rsidRPr="000E1576">
        <w:rPr>
          <w:rStyle w:val="StyleUnderline"/>
        </w:rPr>
        <w:t>retail</w:t>
      </w:r>
      <w:r w:rsidRPr="000E1576">
        <w:rPr>
          <w:sz w:val="16"/>
        </w:rPr>
        <w:t>—wherein the results of increasing retail firm size have been superior productivity growth, higher wages for workers in larger stores, and significant consumer benefit in the form of lower prices and broader selection. (See figure 3.)</w:t>
      </w:r>
    </w:p>
    <w:p w14:paraId="1ED785EC" w14:textId="77777777" w:rsidR="009D2E8B" w:rsidRDefault="009D2E8B" w:rsidP="009D2E8B">
      <w:pPr>
        <w:rPr>
          <w:sz w:val="16"/>
        </w:rPr>
      </w:pPr>
      <w:r w:rsidRPr="000E1576">
        <w:rPr>
          <w:sz w:val="16"/>
        </w:rPr>
        <w:t xml:space="preserve">And </w:t>
      </w:r>
      <w:r w:rsidRPr="00625970">
        <w:rPr>
          <w:rStyle w:val="StyleUnderline"/>
          <w:highlight w:val="yellow"/>
        </w:rPr>
        <w:t>when it comes to</w:t>
      </w:r>
      <w:r w:rsidRPr="000E1576">
        <w:rPr>
          <w:sz w:val="16"/>
        </w:rPr>
        <w:t xml:space="preserve"> the most important kind of start-ups—potentially </w:t>
      </w:r>
      <w:r w:rsidRPr="00625970">
        <w:rPr>
          <w:rStyle w:val="Emphasis"/>
          <w:highlight w:val="yellow"/>
        </w:rPr>
        <w:t>high-growth start-ups</w:t>
      </w:r>
      <w:r w:rsidRPr="000E1576">
        <w:rPr>
          <w:sz w:val="16"/>
        </w:rPr>
        <w:t xml:space="preserve">, especially </w:t>
      </w:r>
      <w:r w:rsidRPr="000E1576">
        <w:rPr>
          <w:rStyle w:val="StyleUnderline"/>
        </w:rPr>
        <w:t>in technology sectors</w:t>
      </w:r>
      <w:r w:rsidRPr="000E1576">
        <w:rPr>
          <w:sz w:val="16"/>
        </w:rPr>
        <w:t>—</w:t>
      </w:r>
      <w:r w:rsidRPr="00625970">
        <w:rPr>
          <w:rStyle w:val="StyleUnderline"/>
          <w:highlight w:val="yellow"/>
        </w:rPr>
        <w:t xml:space="preserve">there has been </w:t>
      </w:r>
      <w:r w:rsidRPr="00625970">
        <w:rPr>
          <w:rStyle w:val="Emphasis"/>
          <w:highlight w:val="yellow"/>
        </w:rPr>
        <w:t>no decline</w:t>
      </w:r>
      <w:r w:rsidRPr="000E1576">
        <w:rPr>
          <w:sz w:val="16"/>
        </w:rPr>
        <w:t xml:space="preserve">. When MIT professors Jorge Guzman and Scott Stern looked at trends in high-growth entrepreneurship for 15 large states from 1988 to 2014, they found that even after controlling for the size of the U.S. economy, </w:t>
      </w:r>
      <w:r w:rsidRPr="000E1576">
        <w:rPr>
          <w:rStyle w:val="StyleUnderline"/>
        </w:rPr>
        <w:t>the second-highest rate of high-growth entrepreneurship occurred in 2014</w:t>
      </w:r>
      <w:r w:rsidRPr="000E1576">
        <w:rPr>
          <w:sz w:val="16"/>
        </w:rPr>
        <w:t>.21</w:t>
      </w:r>
    </w:p>
    <w:p w14:paraId="4D3978C3" w14:textId="77777777" w:rsidR="009D2E8B" w:rsidRDefault="009D2E8B" w:rsidP="009D2E8B">
      <w:pPr>
        <w:pStyle w:val="Heading3"/>
      </w:pPr>
      <w:r>
        <w:t>1NR – AT: No Link</w:t>
      </w:r>
    </w:p>
    <w:p w14:paraId="0842A3B1" w14:textId="77777777" w:rsidR="009D2E8B" w:rsidRDefault="009D2E8B" w:rsidP="009D2E8B">
      <w:pPr>
        <w:pStyle w:val="Heading4"/>
        <w:numPr>
          <w:ilvl w:val="0"/>
          <w:numId w:val="42"/>
        </w:numPr>
        <w:rPr>
          <w:rFonts w:cs="Times New Roman"/>
          <w:u w:val="single"/>
        </w:rPr>
      </w:pPr>
      <w:r>
        <w:rPr>
          <w:rFonts w:cs="Times New Roman"/>
        </w:rPr>
        <w:t>t</w:t>
      </w:r>
      <w:r w:rsidRPr="00745529">
        <w:rPr>
          <w:rFonts w:cs="Times New Roman"/>
        </w:rPr>
        <w:t>he plan</w:t>
      </w:r>
      <w:r>
        <w:rPr>
          <w:rFonts w:cs="Times New Roman"/>
        </w:rPr>
        <w:t xml:space="preserve"> </w:t>
      </w:r>
      <w:r w:rsidRPr="00745529">
        <w:rPr>
          <w:rFonts w:cs="Times New Roman"/>
        </w:rPr>
        <w:t xml:space="preserve">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7F8E70D9" w14:textId="77777777" w:rsidR="009D2E8B" w:rsidRPr="00745529" w:rsidRDefault="009D2E8B" w:rsidP="009D2E8B">
      <w:r w:rsidRPr="00D91F12">
        <w:rPr>
          <w:rStyle w:val="Style13ptBold"/>
        </w:rPr>
        <w:t>Rogerson 20</w:t>
      </w:r>
      <w:r>
        <w:t xml:space="preserve"> – William Rogerson, </w:t>
      </w:r>
      <w:r w:rsidRPr="00745529">
        <w:t xml:space="preserve">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168C33D7" w14:textId="77777777" w:rsidR="009D2E8B" w:rsidRPr="00745529" w:rsidRDefault="009D2E8B" w:rsidP="009D2E8B">
      <w:pPr>
        <w:rPr>
          <w:sz w:val="16"/>
        </w:rPr>
      </w:pPr>
      <w:r w:rsidRPr="00745529">
        <w:rPr>
          <w:sz w:val="16"/>
        </w:rPr>
        <w:t>I. GOING BEYOND ADJUDICATION FOR ANTITRUST ENFORCEMENT</w:t>
      </w:r>
    </w:p>
    <w:p w14:paraId="1BAD6E17" w14:textId="77777777" w:rsidR="009D2E8B" w:rsidRPr="00745529" w:rsidRDefault="009D2E8B" w:rsidP="009D2E8B">
      <w:pPr>
        <w:rPr>
          <w:sz w:val="16"/>
        </w:rPr>
      </w:pPr>
      <w:r w:rsidRPr="00D91F12">
        <w:rPr>
          <w:rStyle w:val="StyleUnderline"/>
          <w:highlight w:val="yellow"/>
        </w:rPr>
        <w:t>Antitrust</w:t>
      </w:r>
      <w:r w:rsidRPr="00745529">
        <w:rPr>
          <w:rStyle w:val="StyleUnderline"/>
        </w:rPr>
        <w:t xml:space="preserve"> statutes </w:t>
      </w:r>
      <w:r w:rsidRPr="00D91F12">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D91F12">
        <w:rPr>
          <w:rStyle w:val="StyleUnderline"/>
          <w:highlight w:val="yellow"/>
        </w:rPr>
        <w:t xml:space="preserve">enforced in </w:t>
      </w:r>
      <w:r w:rsidRPr="00D91F12">
        <w:rPr>
          <w:rStyle w:val="Emphasis"/>
          <w:highlight w:val="yellow"/>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1F12">
        <w:rPr>
          <w:rStyle w:val="StyleUnderline"/>
          <w:highlight w:val="yellow"/>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91F12">
        <w:rPr>
          <w:rStyle w:val="Emphasis"/>
          <w:highlight w:val="yellow"/>
        </w:rPr>
        <w:t>evolve</w:t>
      </w:r>
      <w:r w:rsidRPr="00745529">
        <w:rPr>
          <w:rStyle w:val="StyleUnderline"/>
        </w:rPr>
        <w:t xml:space="preserve">d primarily </w:t>
      </w:r>
      <w:r w:rsidRPr="00D91F12">
        <w:rPr>
          <w:rStyle w:val="StyleUnderline"/>
          <w:highlight w:val="yellow"/>
        </w:rPr>
        <w:t xml:space="preserve">through </w:t>
      </w:r>
      <w:r w:rsidRPr="00D91F12">
        <w:rPr>
          <w:rStyle w:val="Emphasis"/>
          <w:highlight w:val="yellow"/>
        </w:rPr>
        <w:t>precedent</w:t>
      </w:r>
      <w:r w:rsidRPr="00745529">
        <w:rPr>
          <w:rStyle w:val="StyleUnderline"/>
        </w:rPr>
        <w:t xml:space="preserve"> developed </w:t>
      </w:r>
      <w:r w:rsidRPr="00D91F12">
        <w:rPr>
          <w:rStyle w:val="StyleUnderline"/>
          <w:highlight w:val="yellow"/>
        </w:rPr>
        <w:t xml:space="preserve">by </w:t>
      </w:r>
      <w:r w:rsidRPr="00D91F12">
        <w:rPr>
          <w:rStyle w:val="Emphasis"/>
          <w:highlight w:val="yellow"/>
        </w:rPr>
        <w:t>generalist</w:t>
      </w:r>
      <w:r w:rsidRPr="00D91F12">
        <w:rPr>
          <w:rStyle w:val="StyleUnderline"/>
          <w:highlight w:val="yellow"/>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1F12">
        <w:rPr>
          <w:rStyle w:val="StyleUnderline"/>
          <w:highlight w:val="yellow"/>
        </w:rPr>
        <w:t>a</w:t>
      </w:r>
      <w:r w:rsidRPr="00745529">
        <w:rPr>
          <w:rStyle w:val="StyleUnderline"/>
        </w:rPr>
        <w:t xml:space="preserve"> rare </w:t>
      </w:r>
      <w:r w:rsidRPr="00D91F12">
        <w:rPr>
          <w:rStyle w:val="StyleUnderline"/>
          <w:highlight w:val="yellow"/>
        </w:rPr>
        <w:t>example of</w:t>
      </w:r>
      <w:r w:rsidRPr="00745529">
        <w:rPr>
          <w:rStyle w:val="StyleUnderline"/>
        </w:rPr>
        <w:t xml:space="preserve"> </w:t>
      </w:r>
      <w:r w:rsidRPr="005A2712">
        <w:rPr>
          <w:rStyle w:val="StyleUnderline"/>
        </w:rPr>
        <w:t xml:space="preserve">"federal </w:t>
      </w:r>
      <w:r w:rsidRPr="00D91F12">
        <w:rPr>
          <w:rStyle w:val="Emphasis"/>
          <w:highlight w:val="yellow"/>
        </w:rPr>
        <w:t>common law</w:t>
      </w:r>
      <w:r w:rsidRPr="005A2712">
        <w:rPr>
          <w:rStyle w:val="StyleUnderline"/>
        </w:rPr>
        <w:t>"</w:t>
      </w:r>
      <w:r w:rsidRPr="00745529">
        <w:rPr>
          <w:rStyle w:val="StyleUnderline"/>
        </w:rPr>
        <w:t xml:space="preserve"> in the U.S. system</w:t>
      </w:r>
      <w:r w:rsidRPr="00745529">
        <w:rPr>
          <w:sz w:val="16"/>
        </w:rPr>
        <w:t>. 20</w:t>
      </w:r>
    </w:p>
    <w:p w14:paraId="6765178F" w14:textId="77777777" w:rsidR="009D2E8B" w:rsidRPr="00745529" w:rsidRDefault="009D2E8B" w:rsidP="009D2E8B">
      <w:pPr>
        <w:rPr>
          <w:sz w:val="16"/>
        </w:rPr>
      </w:pPr>
      <w:r w:rsidRPr="00D91F12">
        <w:rPr>
          <w:rStyle w:val="StyleUnderline"/>
          <w:highlight w:val="yellow"/>
        </w:rPr>
        <w:t xml:space="preserve">The </w:t>
      </w:r>
      <w:r w:rsidRPr="00D91F12">
        <w:rPr>
          <w:rStyle w:val="Emphasis"/>
          <w:highlight w:val="yellow"/>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D91F12">
        <w:rPr>
          <w:rStyle w:val="StyleUnderline"/>
          <w:highlight w:val="yellow"/>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D91F12">
        <w:rPr>
          <w:rStyle w:val="Emphasis"/>
          <w:highlight w:val="yellow"/>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C45B36D" w14:textId="77777777" w:rsidR="009D2E8B" w:rsidRPr="00745529" w:rsidRDefault="009D2E8B" w:rsidP="009D2E8B">
      <w:pPr>
        <w:rPr>
          <w:sz w:val="12"/>
          <w:szCs w:val="18"/>
        </w:rPr>
      </w:pPr>
      <w:r w:rsidRPr="00745529">
        <w:rPr>
          <w:sz w:val="12"/>
          <w:szCs w:val="18"/>
        </w:rPr>
        <w:t>A. Case-by-Case, Fact-Specific Approach</w:t>
      </w:r>
    </w:p>
    <w:p w14:paraId="09011459" w14:textId="77777777" w:rsidR="009D2E8B" w:rsidRPr="00745529" w:rsidRDefault="009D2E8B" w:rsidP="009D2E8B">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09765335" w14:textId="77777777" w:rsidR="009D2E8B" w:rsidRPr="00745529" w:rsidRDefault="009D2E8B" w:rsidP="009D2E8B">
      <w:pPr>
        <w:rPr>
          <w:sz w:val="12"/>
          <w:szCs w:val="18"/>
        </w:rPr>
      </w:pPr>
      <w:r w:rsidRPr="00745529">
        <w:rPr>
          <w:sz w:val="12"/>
          <w:szCs w:val="18"/>
        </w:rPr>
        <w:t>B. Slow, Usually Predictable Doctrinal Development</w:t>
      </w:r>
    </w:p>
    <w:p w14:paraId="1B62C690" w14:textId="77777777" w:rsidR="009D2E8B" w:rsidRPr="00745529" w:rsidRDefault="009D2E8B" w:rsidP="009D2E8B">
      <w:pPr>
        <w:rPr>
          <w:sz w:val="16"/>
        </w:rPr>
      </w:pPr>
      <w:r w:rsidRPr="00D91F12">
        <w:rPr>
          <w:rStyle w:val="StyleUnderline"/>
          <w:highlight w:val="yellow"/>
        </w:rPr>
        <w:t>A</w:t>
      </w:r>
      <w:r w:rsidRPr="00745529">
        <w:rPr>
          <w:sz w:val="16"/>
        </w:rPr>
        <w:t xml:space="preserve"> second </w:t>
      </w:r>
      <w:r w:rsidRPr="00D91F12">
        <w:rPr>
          <w:rStyle w:val="Emphasis"/>
          <w:highlight w:val="yellow"/>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91F12">
        <w:rPr>
          <w:rStyle w:val="StyleUnderline"/>
          <w:highlight w:val="yellow"/>
        </w:rPr>
        <w:t xml:space="preserve">is </w:t>
      </w:r>
      <w:r w:rsidRPr="00D91F12">
        <w:rPr>
          <w:rStyle w:val="Emphasis"/>
          <w:highlight w:val="yellow"/>
        </w:rPr>
        <w:t>stability</w:t>
      </w:r>
      <w:r w:rsidRPr="00745529">
        <w:rPr>
          <w:rStyle w:val="StyleUnderline"/>
        </w:rPr>
        <w:t xml:space="preserve">. While antitrust </w:t>
      </w:r>
      <w:r w:rsidRPr="00D91F12">
        <w:rPr>
          <w:rStyle w:val="StyleUnderline"/>
          <w:highlight w:val="yellow"/>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91F12">
        <w:rPr>
          <w:rStyle w:val="StyleUnderline"/>
          <w:highlight w:val="yellow"/>
        </w:rPr>
        <w:t>provides</w:t>
      </w:r>
      <w:r w:rsidRPr="00745529">
        <w:rPr>
          <w:rStyle w:val="StyleUnderline"/>
        </w:rPr>
        <w:t xml:space="preserve"> </w:t>
      </w:r>
      <w:r w:rsidRPr="00D91F12">
        <w:rPr>
          <w:rStyle w:val="Emphasis"/>
        </w:rPr>
        <w:t>clear</w:t>
      </w:r>
      <w:r w:rsidRPr="00745529">
        <w:rPr>
          <w:rStyle w:val="Emphasis"/>
        </w:rPr>
        <w:t xml:space="preserve"> </w:t>
      </w:r>
      <w:r w:rsidRPr="00D91F12">
        <w:rPr>
          <w:rStyle w:val="Emphasis"/>
          <w:highlight w:val="yellow"/>
        </w:rPr>
        <w:t>notice</w:t>
      </w:r>
      <w:r w:rsidRPr="00D91F12">
        <w:rPr>
          <w:rStyle w:val="StyleUnderline"/>
          <w:highlight w:val="yellow"/>
        </w:rPr>
        <w:t xml:space="preserve"> that</w:t>
      </w:r>
      <w:r w:rsidRPr="00745529">
        <w:rPr>
          <w:rStyle w:val="StyleUnderline"/>
        </w:rPr>
        <w:t xml:space="preserve"> a </w:t>
      </w:r>
      <w:r w:rsidRPr="00D91F12">
        <w:rPr>
          <w:rStyle w:val="StyleUnderline"/>
          <w:highlight w:val="yellow"/>
        </w:rPr>
        <w:t>change is coming</w:t>
      </w:r>
      <w:r w:rsidRPr="00745529">
        <w:rPr>
          <w:rStyle w:val="StyleUnderline"/>
        </w:rPr>
        <w:t xml:space="preserve">. As a recent example, the Supreme Court's </w:t>
      </w:r>
      <w:r w:rsidRPr="00D91F12">
        <w:rPr>
          <w:rStyle w:val="StyleUnderline"/>
          <w:highlight w:val="yellow"/>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91F12">
        <w:rPr>
          <w:rStyle w:val="StyleUnderline"/>
          <w:highlight w:val="yellow"/>
        </w:rPr>
        <w:t>caught few</w:t>
      </w:r>
      <w:r w:rsidRPr="00745529">
        <w:rPr>
          <w:rStyle w:val="StyleUnderline"/>
        </w:rPr>
        <w:t xml:space="preserve"> observers </w:t>
      </w:r>
      <w:r w:rsidRPr="00D91F12">
        <w:rPr>
          <w:rStyle w:val="StyleUnderline"/>
          <w:highlight w:val="yellow"/>
        </w:rPr>
        <w:t xml:space="preserve">by </w:t>
      </w:r>
      <w:r w:rsidRPr="00D91F12">
        <w:rPr>
          <w:rStyle w:val="Emphasis"/>
          <w:highlight w:val="yellow"/>
        </w:rPr>
        <w:t>surprise</w:t>
      </w:r>
      <w:r w:rsidRPr="00745529">
        <w:rPr>
          <w:sz w:val="16"/>
        </w:rPr>
        <w:t>. 26</w:t>
      </w:r>
    </w:p>
    <w:p w14:paraId="37683F88" w14:textId="77777777" w:rsidR="009D2E8B" w:rsidRPr="00745529" w:rsidRDefault="009D2E8B" w:rsidP="009D2E8B">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1F12">
        <w:rPr>
          <w:rStyle w:val="StyleUnderline"/>
          <w:highlight w:val="yellow"/>
        </w:rPr>
        <w:t xml:space="preserve">forces could </w:t>
      </w:r>
      <w:r w:rsidRPr="00D91F12">
        <w:rPr>
          <w:rStyle w:val="Emphasis"/>
          <w:highlight w:val="yellow"/>
        </w:rPr>
        <w:t>accelerate</w:t>
      </w:r>
      <w:r w:rsidRPr="00D91F12">
        <w:rPr>
          <w:rStyle w:val="StyleUnderline"/>
        </w:rPr>
        <w:t xml:space="preserve"> the</w:t>
      </w:r>
      <w:r w:rsidRPr="00745529">
        <w:rPr>
          <w:rStyle w:val="StyleUnderline"/>
        </w:rPr>
        <w:t xml:space="preserve"> common-law process of doctrinal </w:t>
      </w:r>
      <w:r w:rsidRPr="00D91F12">
        <w:rPr>
          <w:rStyle w:val="StyleUnderline"/>
          <w:highlight w:val="yellow"/>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91F12">
        <w:rPr>
          <w:rStyle w:val="Emphasis"/>
          <w:sz w:val="24"/>
          <w:szCs w:val="26"/>
          <w:highlight w:val="yellow"/>
        </w:rPr>
        <w:t>changes to the scope</w:t>
      </w:r>
      <w:r w:rsidRPr="00745529">
        <w:rPr>
          <w:sz w:val="16"/>
        </w:rPr>
        <w:t xml:space="preserve">, presumptions, and other parameters </w:t>
      </w:r>
      <w:r w:rsidRPr="00D91F12">
        <w:rPr>
          <w:rStyle w:val="Emphasis"/>
          <w:sz w:val="24"/>
          <w:szCs w:val="26"/>
          <w:highlight w:val="yellow"/>
        </w:rPr>
        <w:t>of antitrust law</w:t>
      </w:r>
      <w:r w:rsidRPr="00745529">
        <w:rPr>
          <w:sz w:val="16"/>
          <w:szCs w:val="18"/>
        </w:rPr>
        <w:t xml:space="preserve"> in ways that </w:t>
      </w:r>
      <w:r w:rsidRPr="00D91F12">
        <w:rPr>
          <w:rStyle w:val="StyleUnderline"/>
          <w:highlight w:val="yellow"/>
        </w:rPr>
        <w:t xml:space="preserve">would </w:t>
      </w:r>
      <w:r w:rsidRPr="00D91F12">
        <w:rPr>
          <w:rStyle w:val="Emphasis"/>
          <w:sz w:val="24"/>
          <w:szCs w:val="26"/>
          <w:highlight w:val="yellow"/>
        </w:rPr>
        <w:t>immediately alter precedent</w:t>
      </w:r>
      <w:r w:rsidRPr="00D91F12">
        <w:rPr>
          <w:rStyle w:val="StyleUnderline"/>
          <w:sz w:val="24"/>
          <w:szCs w:val="26"/>
          <w:highlight w:val="yellow"/>
        </w:rPr>
        <w:t xml:space="preserve"> </w:t>
      </w:r>
      <w:r w:rsidRPr="00D91F12">
        <w:rPr>
          <w:rStyle w:val="StyleUnderline"/>
          <w:highlight w:val="yellow"/>
        </w:rPr>
        <w:t xml:space="preserve">and </w:t>
      </w:r>
      <w:r w:rsidRPr="00D91F12">
        <w:rPr>
          <w:rStyle w:val="Emphasis"/>
          <w:sz w:val="24"/>
          <w:szCs w:val="26"/>
          <w:highlight w:val="yellow"/>
        </w:rPr>
        <w:t>bind</w:t>
      </w:r>
      <w:r w:rsidRPr="00745529">
        <w:rPr>
          <w:rStyle w:val="Emphasis"/>
          <w:sz w:val="24"/>
          <w:szCs w:val="26"/>
        </w:rPr>
        <w:t xml:space="preserve"> the </w:t>
      </w:r>
      <w:r w:rsidRPr="00D91F12">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355A073E" w14:textId="77777777" w:rsidR="009D2E8B" w:rsidRPr="00745529" w:rsidRDefault="009D2E8B" w:rsidP="009D2E8B">
      <w:pPr>
        <w:rPr>
          <w:sz w:val="12"/>
          <w:szCs w:val="18"/>
        </w:rPr>
      </w:pPr>
      <w:r w:rsidRPr="00745529">
        <w:rPr>
          <w:sz w:val="12"/>
          <w:szCs w:val="18"/>
        </w:rPr>
        <w:t>C. Market-Driven Case Selection</w:t>
      </w:r>
    </w:p>
    <w:p w14:paraId="59D4B043" w14:textId="77777777" w:rsidR="009D2E8B" w:rsidRPr="00745529" w:rsidRDefault="009D2E8B" w:rsidP="009D2E8B">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F7AD2E8" w14:textId="77777777" w:rsidR="009D2E8B" w:rsidRPr="00745529" w:rsidRDefault="009D2E8B" w:rsidP="009D2E8B">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35F9DC95" w14:textId="77777777" w:rsidR="009D2E8B" w:rsidRPr="00745529" w:rsidRDefault="009D2E8B" w:rsidP="009D2E8B">
      <w:pPr>
        <w:rPr>
          <w:sz w:val="12"/>
          <w:szCs w:val="18"/>
        </w:rPr>
      </w:pPr>
      <w:r w:rsidRPr="00745529">
        <w:rPr>
          <w:sz w:val="12"/>
          <w:szCs w:val="18"/>
        </w:rPr>
        <w:t>D. Generalists versus Industry Experts</w:t>
      </w:r>
    </w:p>
    <w:p w14:paraId="4D9012D9" w14:textId="77777777" w:rsidR="009D2E8B" w:rsidRPr="00745529" w:rsidRDefault="009D2E8B" w:rsidP="009D2E8B">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2B2FFD0E" w14:textId="77777777" w:rsidR="009D2E8B" w:rsidRPr="00745529" w:rsidRDefault="009D2E8B" w:rsidP="009D2E8B">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1F12">
        <w:rPr>
          <w:rStyle w:val="StyleUnderline"/>
          <w:highlight w:val="yellow"/>
        </w:rPr>
        <w:t xml:space="preserve">there is </w:t>
      </w:r>
      <w:r w:rsidRPr="00D91F12">
        <w:rPr>
          <w:rStyle w:val="Emphasis"/>
          <w:highlight w:val="yellow"/>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D91F12">
        <w:rPr>
          <w:rStyle w:val="Emphasis"/>
          <w:highlight w:val="yellow"/>
        </w:rPr>
        <w:t>specialization</w:t>
      </w:r>
      <w:r w:rsidRPr="00D91F12">
        <w:rPr>
          <w:rStyle w:val="StyleUnderline"/>
          <w:highlight w:val="yellow"/>
        </w:rPr>
        <w:t xml:space="preserve"> </w:t>
      </w:r>
      <w:r w:rsidRPr="00D91F12">
        <w:rPr>
          <w:rStyle w:val="Emphasis"/>
          <w:highlight w:val="yellow"/>
        </w:rPr>
        <w:t>in</w:t>
      </w:r>
      <w:r w:rsidRPr="00745529">
        <w:rPr>
          <w:rStyle w:val="StyleUnderline"/>
        </w:rPr>
        <w:t>to the</w:t>
      </w:r>
      <w:r w:rsidRPr="00745529">
        <w:rPr>
          <w:sz w:val="16"/>
        </w:rPr>
        <w:t xml:space="preserve"> ultimate </w:t>
      </w:r>
      <w:r w:rsidRPr="00745529">
        <w:rPr>
          <w:rStyle w:val="StyleUnderline"/>
        </w:rPr>
        <w:t xml:space="preserve">adjudication of </w:t>
      </w:r>
      <w:r w:rsidRPr="00D91F12">
        <w:rPr>
          <w:rStyle w:val="StyleUnderline"/>
          <w:highlight w:val="yellow"/>
        </w:rPr>
        <w:t>antitrust</w:t>
      </w:r>
      <w:r w:rsidRPr="00745529">
        <w:rPr>
          <w:rStyle w:val="StyleUnderline"/>
        </w:rPr>
        <w:t xml:space="preserve"> </w:t>
      </w:r>
      <w:r w:rsidRPr="00D91F12">
        <w:rPr>
          <w:rStyle w:val="StyleUnderline"/>
        </w:rPr>
        <w:t>cases</w:t>
      </w:r>
      <w:r w:rsidRPr="00745529">
        <w:rPr>
          <w:sz w:val="16"/>
        </w:rPr>
        <w:t xml:space="preserve"> in industries not already covered by specific, competition-</w:t>
      </w:r>
      <w:r w:rsidRPr="00D91F12">
        <w:rPr>
          <w:sz w:val="16"/>
        </w:rPr>
        <w:t>related</w:t>
      </w:r>
      <w:r w:rsidRPr="00745529">
        <w:rPr>
          <w:sz w:val="16"/>
        </w:rPr>
        <w:t xml:space="preserve">,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1F12">
        <w:rPr>
          <w:rStyle w:val="Emphasis"/>
          <w:highlight w:val="yellow"/>
        </w:rPr>
        <w:t>even when</w:t>
      </w:r>
      <w:r w:rsidRPr="00D91F12">
        <w:rPr>
          <w:rStyle w:val="StyleUnderline"/>
          <w:highlight w:val="yellow"/>
        </w:rPr>
        <w:t xml:space="preserve"> agencies have</w:t>
      </w:r>
      <w:r w:rsidRPr="00745529">
        <w:rPr>
          <w:rStyle w:val="StyleUnderline"/>
        </w:rPr>
        <w:t xml:space="preserve"> brought </w:t>
      </w:r>
      <w:r w:rsidRPr="00D91F12">
        <w:rPr>
          <w:rStyle w:val="Emphasis"/>
          <w:highlight w:val="yellow"/>
        </w:rPr>
        <w:t>specific</w:t>
      </w:r>
      <w:r w:rsidRPr="00745529">
        <w:rPr>
          <w:rStyle w:val="Emphasis"/>
        </w:rPr>
        <w:t xml:space="preserve"> industry </w:t>
      </w:r>
      <w:r w:rsidRPr="00D91F12">
        <w:rPr>
          <w:rStyle w:val="Emphasis"/>
          <w:highlight w:val="yellow"/>
        </w:rPr>
        <w:t>expertise</w:t>
      </w:r>
      <w:r w:rsidRPr="00745529">
        <w:rPr>
          <w:rStyle w:val="StyleUnderline"/>
        </w:rPr>
        <w:t xml:space="preserve"> into antitrust enforcement, </w:t>
      </w:r>
      <w:r w:rsidRPr="00745529">
        <w:rPr>
          <w:rStyle w:val="Emphasis"/>
        </w:rPr>
        <w:t xml:space="preserve">doctrinal </w:t>
      </w:r>
      <w:r w:rsidRPr="00D91F12">
        <w:rPr>
          <w:rStyle w:val="Emphasis"/>
          <w:highlight w:val="yellow"/>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1F12">
        <w:rPr>
          <w:rStyle w:val="StyleUnderline"/>
          <w:highlight w:val="yellow"/>
        </w:rPr>
        <w:t>proceeds through</w:t>
      </w:r>
      <w:r w:rsidRPr="00745529">
        <w:rPr>
          <w:rStyle w:val="StyleUnderline"/>
        </w:rPr>
        <w:t xml:space="preserve"> the </w:t>
      </w:r>
      <w:r w:rsidRPr="00D91F12">
        <w:rPr>
          <w:rStyle w:val="Emphasis"/>
          <w:highlight w:val="yellow"/>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6B0BBCFA" w14:textId="77777777" w:rsidR="009D2E8B" w:rsidRPr="00745529" w:rsidRDefault="009D2E8B" w:rsidP="009D2E8B">
      <w:pPr>
        <w:rPr>
          <w:sz w:val="16"/>
        </w:rPr>
      </w:pPr>
      <w:r w:rsidRPr="00745529">
        <w:rPr>
          <w:sz w:val="16"/>
        </w:rPr>
        <w:t>E. Tradeoffs Inherent in the Adjudicatory Approach to Antitrust</w:t>
      </w:r>
    </w:p>
    <w:p w14:paraId="3C5DBA2E" w14:textId="77777777" w:rsidR="009D2E8B" w:rsidRPr="00745529" w:rsidRDefault="009D2E8B" w:rsidP="009D2E8B">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72BC5E2F" w14:textId="77777777" w:rsidR="009D2E8B" w:rsidRPr="00745529" w:rsidRDefault="009D2E8B" w:rsidP="009D2E8B">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1F12">
        <w:rPr>
          <w:rStyle w:val="Emphasis"/>
          <w:highlight w:val="yellow"/>
        </w:rPr>
        <w:t>Broad</w:t>
      </w:r>
      <w:r w:rsidRPr="00745529">
        <w:rPr>
          <w:rStyle w:val="StyleUnderline"/>
        </w:rPr>
        <w:t xml:space="preserve"> ex ante </w:t>
      </w:r>
      <w:r w:rsidRPr="00D91F12">
        <w:rPr>
          <w:rStyle w:val="StyleUnderline"/>
          <w:highlight w:val="yellow"/>
        </w:rPr>
        <w:t xml:space="preserve">specifications could </w:t>
      </w:r>
      <w:r w:rsidRPr="00D91F12">
        <w:rPr>
          <w:rStyle w:val="Emphasis"/>
          <w:highlight w:val="yellow"/>
        </w:rPr>
        <w:t>prohibit beneficial</w:t>
      </w:r>
      <w:r w:rsidRPr="00745529">
        <w:rPr>
          <w:rStyle w:val="Emphasis"/>
        </w:rPr>
        <w:t xml:space="preserve"> or harmless </w:t>
      </w:r>
      <w:r w:rsidRPr="00D91F12">
        <w:rPr>
          <w:rStyle w:val="Emphasis"/>
          <w:highlight w:val="yellow"/>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3F762B5C" w14:textId="77777777" w:rsidR="009D2E8B" w:rsidRPr="00745529" w:rsidRDefault="009D2E8B" w:rsidP="009D2E8B">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D91F12">
        <w:rPr>
          <w:rStyle w:val="StyleUnderline"/>
        </w:rPr>
        <w:t xml:space="preserve">the </w:t>
      </w:r>
      <w:r w:rsidRPr="00D91F12">
        <w:rPr>
          <w:rStyle w:val="Emphasis"/>
          <w:highlight w:val="yellow"/>
        </w:rPr>
        <w:t>evolutionary pace</w:t>
      </w:r>
      <w:r w:rsidRPr="00745529">
        <w:rPr>
          <w:rStyle w:val="StyleUnderline"/>
        </w:rPr>
        <w:t xml:space="preserve"> of doctrinal development through antitrust adjudication </w:t>
      </w:r>
      <w:r w:rsidRPr="00D91F12">
        <w:rPr>
          <w:rStyle w:val="StyleUnderline"/>
          <w:highlight w:val="yellow"/>
        </w:rPr>
        <w:t>is</w:t>
      </w:r>
      <w:r w:rsidRPr="00745529">
        <w:rPr>
          <w:rStyle w:val="StyleUnderline"/>
        </w:rPr>
        <w:t xml:space="preserve"> </w:t>
      </w:r>
      <w:r w:rsidRPr="00745529">
        <w:rPr>
          <w:rStyle w:val="Emphasis"/>
        </w:rPr>
        <w:t xml:space="preserve">very </w:t>
      </w:r>
      <w:r w:rsidRPr="00D91F12">
        <w:rPr>
          <w:rStyle w:val="Emphasis"/>
          <w:highlight w:val="yellow"/>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D91F12">
        <w:rPr>
          <w:rStyle w:val="StyleUnderline"/>
        </w:rPr>
        <w:t>movement from per se illegality to rule of reason</w:t>
      </w:r>
      <w:r w:rsidRPr="00D91F12">
        <w:rPr>
          <w:sz w:val="16"/>
        </w:rPr>
        <w:t xml:space="preserve"> treatment of vertical price restraints, as Justice Breyer's dissent in Leegin demonstrates. 43 </w:t>
      </w:r>
      <w:r w:rsidRPr="00D91F12">
        <w:rPr>
          <w:rStyle w:val="StyleUnderline"/>
        </w:rPr>
        <w:t>The decision</w:t>
      </w:r>
      <w:r w:rsidRPr="00D91F12">
        <w:rPr>
          <w:sz w:val="16"/>
        </w:rPr>
        <w:t xml:space="preserve"> in that case </w:t>
      </w:r>
      <w:r w:rsidRPr="00D91F12">
        <w:rPr>
          <w:rStyle w:val="Emphasis"/>
        </w:rPr>
        <w:t>nonetheless</w:t>
      </w:r>
      <w:r w:rsidRPr="00D91F12">
        <w:rPr>
          <w:rStyle w:val="StyleUnderline"/>
        </w:rPr>
        <w:t xml:space="preserve"> drew on a </w:t>
      </w:r>
      <w:r w:rsidRPr="00D91F12">
        <w:rPr>
          <w:rStyle w:val="Emphasis"/>
        </w:rPr>
        <w:t>body</w:t>
      </w:r>
      <w:r w:rsidRPr="00D91F12">
        <w:rPr>
          <w:rStyle w:val="StyleUnderline"/>
        </w:rPr>
        <w:t xml:space="preserve"> of legal and economic analysis that, </w:t>
      </w:r>
      <w:r w:rsidRPr="00D91F12">
        <w:rPr>
          <w:rStyle w:val="Emphasis"/>
        </w:rPr>
        <w:t>over decades</w:t>
      </w:r>
      <w:r w:rsidRPr="00D91F12">
        <w:rPr>
          <w:rStyle w:val="StyleUnderline"/>
        </w:rPr>
        <w:t xml:space="preserve">, had </w:t>
      </w:r>
      <w:r w:rsidRPr="00D91F12">
        <w:rPr>
          <w:rStyle w:val="Emphasis"/>
        </w:rPr>
        <w:t>continually</w:t>
      </w:r>
      <w:r w:rsidRPr="00D91F12">
        <w:rPr>
          <w:rStyle w:val="StyleUnderline"/>
        </w:rPr>
        <w:t xml:space="preserve"> narrowed the application of per se rules</w:t>
      </w:r>
      <w:r w:rsidRPr="00D91F12">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D91F12">
        <w:rPr>
          <w:rStyle w:val="StyleUnderline"/>
        </w:rPr>
        <w:t xml:space="preserve">stakeholders had </w:t>
      </w:r>
      <w:r w:rsidRPr="00D91F12">
        <w:rPr>
          <w:rStyle w:val="Emphasis"/>
        </w:rPr>
        <w:t>notice</w:t>
      </w:r>
      <w:r w:rsidRPr="00D91F12">
        <w:rPr>
          <w:rStyle w:val="StyleUnderline"/>
        </w:rPr>
        <w:t xml:space="preserve"> and the doctrine moved in an </w:t>
      </w:r>
      <w:r w:rsidRPr="00D91F12">
        <w:rPr>
          <w:rStyle w:val="Emphasis"/>
        </w:rPr>
        <w:t>internally consistent</w:t>
      </w:r>
      <w:r w:rsidRPr="00D91F12">
        <w:rPr>
          <w:rStyle w:val="StyleUnderline"/>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336A2CAF" w14:textId="77777777" w:rsidR="009D2E8B" w:rsidRPr="00745529" w:rsidRDefault="009D2E8B" w:rsidP="009D2E8B">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B40FB43" w14:textId="77777777" w:rsidR="009D2E8B" w:rsidRPr="00745529" w:rsidRDefault="009D2E8B" w:rsidP="009D2E8B">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1F12">
        <w:rPr>
          <w:rStyle w:val="Emphasis"/>
          <w:highlight w:val="yellow"/>
        </w:rPr>
        <w:t>lower barriers</w:t>
      </w:r>
      <w:r w:rsidRPr="00745529">
        <w:rPr>
          <w:rStyle w:val="StyleUnderline"/>
        </w:rPr>
        <w:t xml:space="preserve"> for plaintiffs </w:t>
      </w:r>
      <w:r w:rsidRPr="00D91F12">
        <w:rPr>
          <w:rStyle w:val="StyleUnderline"/>
          <w:highlight w:val="yellow"/>
        </w:rPr>
        <w:t xml:space="preserve">would lead to </w:t>
      </w:r>
      <w:r w:rsidRPr="00D91F12">
        <w:rPr>
          <w:rStyle w:val="Emphasis"/>
          <w:highlight w:val="yellow"/>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56F3E9F8" w14:textId="77777777" w:rsidR="009D2E8B" w:rsidRDefault="009D2E8B" w:rsidP="009D2E8B">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1F12">
        <w:rPr>
          <w:rStyle w:val="StyleUnderline"/>
          <w:highlight w:val="yellow"/>
        </w:rPr>
        <w:t>Considering</w:t>
      </w:r>
      <w:r w:rsidRPr="00745529">
        <w:rPr>
          <w:rStyle w:val="StyleUnderline"/>
        </w:rPr>
        <w:t xml:space="preserve"> the </w:t>
      </w:r>
      <w:r w:rsidRPr="00D91F12">
        <w:rPr>
          <w:rStyle w:val="StyleUnderline"/>
          <w:highlight w:val="yellow"/>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91F12">
        <w:rPr>
          <w:rStyle w:val="StyleUnderline"/>
          <w:highlight w:val="yellow"/>
        </w:rPr>
        <w:t>and</w:t>
      </w:r>
      <w:r w:rsidRPr="00745529">
        <w:rPr>
          <w:sz w:val="16"/>
        </w:rPr>
        <w:t xml:space="preserve"> the </w:t>
      </w:r>
      <w:r w:rsidRPr="00D91F12">
        <w:rPr>
          <w:rStyle w:val="Emphasis"/>
          <w:sz w:val="24"/>
          <w:szCs w:val="26"/>
          <w:highlight w:val="yellow"/>
        </w:rPr>
        <w:t>interrelatedness</w:t>
      </w:r>
      <w:r w:rsidRPr="00D91F12">
        <w:rPr>
          <w:rStyle w:val="StyleUnderline"/>
          <w:sz w:val="24"/>
          <w:szCs w:val="26"/>
          <w:highlight w:val="yellow"/>
        </w:rPr>
        <w:t xml:space="preserve"> </w:t>
      </w:r>
      <w:r w:rsidRPr="00D91F12">
        <w:rPr>
          <w:rStyle w:val="StyleUnderline"/>
          <w:highlight w:val="yellow"/>
        </w:rPr>
        <w:t>of</w:t>
      </w:r>
      <w:r w:rsidRPr="00745529">
        <w:rPr>
          <w:sz w:val="16"/>
        </w:rPr>
        <w:t xml:space="preserve"> those </w:t>
      </w:r>
      <w:r w:rsidRPr="00D91F12">
        <w:rPr>
          <w:rStyle w:val="StyleUnderline"/>
          <w:highlight w:val="yellow"/>
        </w:rPr>
        <w:t>issues</w:t>
      </w:r>
      <w:r w:rsidRPr="00745529">
        <w:rPr>
          <w:rStyle w:val="StyleUnderline"/>
        </w:rPr>
        <w:t xml:space="preserve"> and adjacent policy goals, </w:t>
      </w:r>
      <w:r w:rsidRPr="00D91F12">
        <w:rPr>
          <w:rStyle w:val="StyleUnderline"/>
          <w:highlight w:val="yellow"/>
        </w:rPr>
        <w:t>a</w:t>
      </w:r>
      <w:r w:rsidRPr="00745529">
        <w:rPr>
          <w:rStyle w:val="StyleUnderline"/>
        </w:rPr>
        <w:t xml:space="preserve"> more informed</w:t>
      </w:r>
      <w:r w:rsidRPr="00745529">
        <w:rPr>
          <w:sz w:val="16"/>
        </w:rPr>
        <w:t xml:space="preserve">, comprehensive </w:t>
      </w:r>
      <w:r w:rsidRPr="00D91F12">
        <w:rPr>
          <w:rStyle w:val="StyleUnderline"/>
          <w:highlight w:val="yellow"/>
        </w:rPr>
        <w:t>approach</w:t>
      </w:r>
      <w:r w:rsidRPr="00745529">
        <w:rPr>
          <w:rStyle w:val="StyleUnderline"/>
        </w:rPr>
        <w:t xml:space="preserve"> coordinated </w:t>
      </w:r>
      <w:r w:rsidRPr="00D91F12">
        <w:rPr>
          <w:rStyle w:val="StyleUnderline"/>
          <w:highlight w:val="yellow"/>
        </w:rPr>
        <w:t xml:space="preserve">by </w:t>
      </w:r>
      <w:r w:rsidRPr="00D91F12">
        <w:rPr>
          <w:rStyle w:val="Emphasis"/>
          <w:highlight w:val="yellow"/>
        </w:rPr>
        <w:t>a</w:t>
      </w:r>
      <w:r w:rsidRPr="00745529">
        <w:rPr>
          <w:sz w:val="16"/>
        </w:rPr>
        <w:t xml:space="preserve">n expert </w:t>
      </w:r>
      <w:r w:rsidRPr="00D91F12">
        <w:rPr>
          <w:rStyle w:val="Emphasis"/>
          <w:highlight w:val="yellow"/>
        </w:rPr>
        <w:t>regulatory agency</w:t>
      </w:r>
      <w:r w:rsidRPr="005A2712">
        <w:rPr>
          <w:rStyle w:val="StyleUnderline"/>
        </w:rPr>
        <w:t xml:space="preserve"> might </w:t>
      </w:r>
      <w:r w:rsidRPr="00D91F12">
        <w:rPr>
          <w:rStyle w:val="StyleUnderline"/>
          <w:highlight w:val="yellow"/>
        </w:rPr>
        <w:t xml:space="preserve">foster </w:t>
      </w:r>
      <w:r w:rsidRPr="00D91F12">
        <w:rPr>
          <w:rStyle w:val="Emphasis"/>
          <w:highlight w:val="yellow"/>
        </w:rPr>
        <w:t>more advantages</w:t>
      </w:r>
      <w:r w:rsidRPr="00D91F12">
        <w:rPr>
          <w:rStyle w:val="StyleUnderline"/>
          <w:highlight w:val="yellow"/>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91F12">
        <w:rPr>
          <w:rStyle w:val="Emphasis"/>
          <w:highlight w:val="yellow"/>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6663A483" w14:textId="77777777" w:rsidR="009D2E8B" w:rsidRPr="00966F30" w:rsidRDefault="009D2E8B" w:rsidP="009D2E8B">
      <w:pPr>
        <w:pStyle w:val="Heading4"/>
        <w:numPr>
          <w:ilvl w:val="0"/>
          <w:numId w:val="42"/>
        </w:numPr>
      </w:pPr>
      <w:r>
        <w:t xml:space="preserve">Limiting mergers crushes the economy – the recovery is being </w:t>
      </w:r>
      <w:r>
        <w:rPr>
          <w:u w:val="single"/>
        </w:rPr>
        <w:t>fueled</w:t>
      </w:r>
      <w:r>
        <w:t xml:space="preserve"> by mergers and acquisitions which incentivize innovation</w:t>
      </w:r>
    </w:p>
    <w:p w14:paraId="17AB1221" w14:textId="77777777" w:rsidR="009D2E8B" w:rsidRPr="008B4FD8" w:rsidRDefault="009D2E8B" w:rsidP="009D2E8B">
      <w:r w:rsidRPr="008B4FD8">
        <w:rPr>
          <w:rStyle w:val="Style13ptBold"/>
        </w:rPr>
        <w:t>Rybnicek 21</w:t>
      </w:r>
      <w:r>
        <w:t xml:space="preserve"> – </w:t>
      </w:r>
      <w:r w:rsidRPr="008B4FD8">
        <w:t>Jan</w:t>
      </w:r>
      <w:r>
        <w:t xml:space="preserve"> </w:t>
      </w:r>
      <w:r w:rsidRPr="008B4FD8">
        <w:t>Rybnicek</w:t>
      </w:r>
      <w:r>
        <w:t xml:space="preserve">, </w:t>
      </w:r>
      <w:r w:rsidRPr="008B4FD8">
        <w:t>Counsel in the antitrust practice of Freshfields Bruckhaus Deringer and a Senior Fellow at the Global Antitrust Institute at Antonin Scalia Law School at George Mason University</w:t>
      </w:r>
      <w:r>
        <w:t>, “</w:t>
      </w:r>
      <w:r w:rsidRPr="008B4FD8">
        <w:t>Op-ed: Recent antitrust proposals could ‘throw sand in the gears’ of economic recovery by stalling M&amp;A</w:t>
      </w:r>
      <w:r>
        <w:t xml:space="preserve">,” 2/12/21, </w:t>
      </w:r>
      <w:r w:rsidRPr="008B4FD8">
        <w:t>https://www.cnbc.com/2021/02/12/op-ed-recent-antitrust-proposals-add-friction-to-ma-at-wrong-time.html</w:t>
      </w:r>
    </w:p>
    <w:p w14:paraId="18E33BFB" w14:textId="77777777" w:rsidR="009D2E8B" w:rsidRPr="00CE6738" w:rsidRDefault="009D2E8B" w:rsidP="009D2E8B">
      <w:pPr>
        <w:rPr>
          <w:sz w:val="16"/>
        </w:rPr>
      </w:pPr>
      <w:r w:rsidRPr="00CE6738">
        <w:rPr>
          <w:rStyle w:val="StyleUnderline"/>
        </w:rPr>
        <w:t>There is growing hostility to</w:t>
      </w:r>
      <w:r w:rsidRPr="00CE6738">
        <w:rPr>
          <w:sz w:val="16"/>
        </w:rPr>
        <w:t xml:space="preserve"> mergers and acquisitions (</w:t>
      </w:r>
      <w:r w:rsidRPr="00CE6738">
        <w:rPr>
          <w:rStyle w:val="StyleUnderline"/>
        </w:rPr>
        <w:t>M&amp;A</w:t>
      </w:r>
      <w:r w:rsidRPr="00CE6738">
        <w:rPr>
          <w:sz w:val="16"/>
        </w:rPr>
        <w:t xml:space="preserve">) </w:t>
      </w:r>
      <w:r w:rsidRPr="00CE6738">
        <w:rPr>
          <w:rStyle w:val="StyleUnderline"/>
        </w:rPr>
        <w:t>among</w:t>
      </w:r>
      <w:r w:rsidRPr="00CE6738">
        <w:rPr>
          <w:sz w:val="16"/>
        </w:rPr>
        <w:t xml:space="preserve"> an increasing number of </w:t>
      </w:r>
      <w:r w:rsidRPr="00CE6738">
        <w:rPr>
          <w:rStyle w:val="StyleUnderline"/>
        </w:rPr>
        <w:t>policymakers</w:t>
      </w:r>
      <w:r w:rsidRPr="00CE6738">
        <w:rPr>
          <w:sz w:val="16"/>
        </w:rPr>
        <w:t xml:space="preserve"> in Washington, D.C.</w:t>
      </w:r>
    </w:p>
    <w:p w14:paraId="6080C44E" w14:textId="77777777" w:rsidR="009D2E8B" w:rsidRPr="00CE6738" w:rsidRDefault="009D2E8B" w:rsidP="009D2E8B">
      <w:pPr>
        <w:rPr>
          <w:sz w:val="16"/>
        </w:rPr>
      </w:pPr>
      <w:r w:rsidRPr="00CE6738">
        <w:rPr>
          <w:sz w:val="16"/>
        </w:rPr>
        <w:t xml:space="preserve">Last year, some in Congress called for a merger moratorium banning all M&amp;A during the pandemic. Then, in a surprise announcement, the FTC — over the objection of two commissioners — said it would no longer quickly approve the vast majority of transactions notified to the government that cannot plausibly reduce competition. Most recently, Senator Amy </w:t>
      </w:r>
      <w:r w:rsidRPr="00CE6738">
        <w:rPr>
          <w:rStyle w:val="StyleUnderline"/>
        </w:rPr>
        <w:t>Klobuchar</w:t>
      </w:r>
      <w:r w:rsidRPr="00CE6738">
        <w:rPr>
          <w:sz w:val="16"/>
        </w:rPr>
        <w:t xml:space="preserve">, D-Minn., </w:t>
      </w:r>
      <w:r w:rsidRPr="00CE6738">
        <w:rPr>
          <w:rStyle w:val="StyleUnderline"/>
        </w:rPr>
        <w:t xml:space="preserve">introduced </w:t>
      </w:r>
      <w:r w:rsidRPr="00C123BB">
        <w:rPr>
          <w:rStyle w:val="Emphasis"/>
          <w:highlight w:val="yellow"/>
        </w:rPr>
        <w:t>antitrust reform</w:t>
      </w:r>
      <w:r w:rsidRPr="00CE6738">
        <w:rPr>
          <w:rStyle w:val="Emphasis"/>
        </w:rPr>
        <w:t xml:space="preserve"> legislation</w:t>
      </w:r>
      <w:r w:rsidRPr="00CE6738">
        <w:rPr>
          <w:rStyle w:val="StyleUnderline"/>
        </w:rPr>
        <w:t xml:space="preserve"> that </w:t>
      </w:r>
      <w:r w:rsidRPr="00C123BB">
        <w:rPr>
          <w:rStyle w:val="StyleUnderline"/>
          <w:highlight w:val="yellow"/>
        </w:rPr>
        <w:t>would give</w:t>
      </w:r>
      <w:r w:rsidRPr="00CE6738">
        <w:rPr>
          <w:rStyle w:val="StyleUnderline"/>
        </w:rPr>
        <w:t xml:space="preserve"> the government even greater </w:t>
      </w:r>
      <w:r w:rsidRPr="00C123BB">
        <w:rPr>
          <w:rStyle w:val="StyleUnderline"/>
          <w:highlight w:val="yellow"/>
        </w:rPr>
        <w:t>power to block M&amp;A</w:t>
      </w:r>
      <w:r w:rsidRPr="00CE6738">
        <w:rPr>
          <w:sz w:val="16"/>
        </w:rPr>
        <w:t xml:space="preserve"> it deems problematic.</w:t>
      </w:r>
    </w:p>
    <w:p w14:paraId="46F7C00C" w14:textId="77777777" w:rsidR="009D2E8B" w:rsidRPr="00CE6738" w:rsidRDefault="009D2E8B" w:rsidP="009D2E8B">
      <w:pPr>
        <w:rPr>
          <w:sz w:val="16"/>
        </w:rPr>
      </w:pPr>
      <w:r w:rsidRPr="00CE6738">
        <w:rPr>
          <w:sz w:val="16"/>
        </w:rPr>
        <w:t xml:space="preserve">While </w:t>
      </w:r>
      <w:r w:rsidRPr="00C123BB">
        <w:rPr>
          <w:rStyle w:val="StyleUnderline"/>
          <w:highlight w:val="yellow"/>
        </w:rPr>
        <w:t>these proposals</w:t>
      </w:r>
      <w:r w:rsidRPr="00CE6738">
        <w:rPr>
          <w:sz w:val="16"/>
        </w:rPr>
        <w:t xml:space="preserve"> are well-intentioned, they </w:t>
      </w:r>
      <w:r w:rsidRPr="00CE6738">
        <w:rPr>
          <w:rStyle w:val="StyleUnderline"/>
        </w:rPr>
        <w:t xml:space="preserve">threaten to </w:t>
      </w:r>
      <w:r w:rsidRPr="00C123BB">
        <w:rPr>
          <w:rStyle w:val="Emphasis"/>
          <w:highlight w:val="yellow"/>
        </w:rPr>
        <w:t>throw sand in the gears of the economy</w:t>
      </w:r>
      <w:r w:rsidRPr="00CE6738">
        <w:rPr>
          <w:sz w:val="16"/>
        </w:rPr>
        <w:t xml:space="preserve"> and to do far more harm than good. </w:t>
      </w:r>
      <w:r w:rsidRPr="00C123BB">
        <w:rPr>
          <w:rStyle w:val="StyleUnderline"/>
          <w:highlight w:val="yellow"/>
        </w:rPr>
        <w:t>Adding friction to M&amp;</w:t>
      </w:r>
      <w:r w:rsidRPr="00CE6738">
        <w:rPr>
          <w:rStyle w:val="StyleUnderline"/>
        </w:rPr>
        <w:t xml:space="preserve">A activity has the potential to </w:t>
      </w:r>
      <w:r w:rsidRPr="00C123BB">
        <w:rPr>
          <w:rStyle w:val="StyleUnderline"/>
          <w:highlight w:val="yellow"/>
        </w:rPr>
        <w:t>stall capital markets</w:t>
      </w:r>
      <w:r w:rsidRPr="00CE6738">
        <w:rPr>
          <w:rStyle w:val="StyleUnderline"/>
        </w:rPr>
        <w:t xml:space="preserve">, </w:t>
      </w:r>
      <w:r w:rsidRPr="00C123BB">
        <w:rPr>
          <w:rStyle w:val="StyleUnderline"/>
          <w:highlight w:val="yellow"/>
        </w:rPr>
        <w:t>reduce</w:t>
      </w:r>
      <w:r w:rsidRPr="00CE6738">
        <w:rPr>
          <w:rStyle w:val="StyleUnderline"/>
        </w:rPr>
        <w:t xml:space="preserve"> innovation and </w:t>
      </w:r>
      <w:r w:rsidRPr="00C123BB">
        <w:rPr>
          <w:rStyle w:val="StyleUnderline"/>
          <w:highlight w:val="yellow"/>
        </w:rPr>
        <w:t xml:space="preserve">investment, and </w:t>
      </w:r>
      <w:r w:rsidRPr="00C123BB">
        <w:rPr>
          <w:rStyle w:val="Emphasis"/>
          <w:highlight w:val="yellow"/>
        </w:rPr>
        <w:t>frustrate</w:t>
      </w:r>
      <w:r w:rsidRPr="00CE6738">
        <w:rPr>
          <w:rStyle w:val="Emphasis"/>
        </w:rPr>
        <w:t xml:space="preserve"> economic </w:t>
      </w:r>
      <w:r w:rsidRPr="00C123BB">
        <w:rPr>
          <w:rStyle w:val="Emphasis"/>
          <w:highlight w:val="yellow"/>
        </w:rPr>
        <w:t>growth</w:t>
      </w:r>
      <w:r w:rsidRPr="00CE6738">
        <w:rPr>
          <w:rStyle w:val="StyleUnderline"/>
        </w:rPr>
        <w:t>.</w:t>
      </w:r>
      <w:r w:rsidRPr="00CE6738">
        <w:rPr>
          <w:sz w:val="16"/>
        </w:rPr>
        <w:t xml:space="preserve"> And it does so </w:t>
      </w:r>
      <w:r w:rsidRPr="00C123BB">
        <w:rPr>
          <w:rStyle w:val="StyleUnderline"/>
          <w:highlight w:val="yellow"/>
        </w:rPr>
        <w:t xml:space="preserve">at </w:t>
      </w:r>
      <w:r w:rsidRPr="00C123BB">
        <w:rPr>
          <w:rStyle w:val="Emphasis"/>
          <w:highlight w:val="yellow"/>
        </w:rPr>
        <w:t>precisely the wrong time</w:t>
      </w:r>
      <w:r w:rsidRPr="00CE6738">
        <w:rPr>
          <w:sz w:val="16"/>
        </w:rPr>
        <w:t xml:space="preserve"> — when the nation is attempting an economic recovery during an ongoing global pandemic that has upended how we work.</w:t>
      </w:r>
    </w:p>
    <w:p w14:paraId="298F72CA" w14:textId="77777777" w:rsidR="009D2E8B" w:rsidRPr="00CE6738" w:rsidRDefault="009D2E8B" w:rsidP="009D2E8B">
      <w:pPr>
        <w:rPr>
          <w:sz w:val="16"/>
        </w:rPr>
      </w:pPr>
      <w:r w:rsidRPr="00CE6738">
        <w:rPr>
          <w:sz w:val="16"/>
        </w:rP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7F336E78" w14:textId="77777777" w:rsidR="009D2E8B" w:rsidRPr="00CE6738" w:rsidRDefault="009D2E8B" w:rsidP="009D2E8B">
      <w:pPr>
        <w:rPr>
          <w:sz w:val="16"/>
        </w:rPr>
      </w:pPr>
      <w:r w:rsidRPr="00CE6738">
        <w:rPr>
          <w:sz w:val="16"/>
        </w:rPr>
        <w:t>Under existing law, the antitrust agencies must convince a judge that a deal is likely to substantially lessen competition in order to obtain an injunction preventing the transaction. The agencies bear the burden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7321EF8C" w14:textId="77777777" w:rsidR="009D2E8B" w:rsidRPr="00CE6738" w:rsidRDefault="009D2E8B" w:rsidP="009D2E8B">
      <w:pPr>
        <w:rPr>
          <w:sz w:val="16"/>
        </w:rPr>
      </w:pPr>
      <w:r w:rsidRPr="00CE6738">
        <w:rPr>
          <w:sz w:val="16"/>
        </w:rPr>
        <w:t>Over the last several decades, antitrust has become a more principled body of law through the incorporation of economics and a focus on promoting consumer welfare, but one thing has not changed: the government still nearly always wins.</w:t>
      </w:r>
    </w:p>
    <w:p w14:paraId="77EFB4BC" w14:textId="77777777" w:rsidR="009D2E8B" w:rsidRPr="00C123BB" w:rsidRDefault="009D2E8B" w:rsidP="009D2E8B">
      <w:pPr>
        <w:rPr>
          <w:sz w:val="16"/>
        </w:rPr>
      </w:pPr>
      <w:r w:rsidRPr="00CE6738">
        <w:rPr>
          <w:sz w:val="16"/>
        </w:rP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CE6738">
        <w:rPr>
          <w:rStyle w:val="StyleUnderline"/>
        </w:rPr>
        <w:t>The government has no problem blocking mergers it believes are problematic.</w:t>
      </w:r>
      <w:r w:rsidRPr="00CE6738">
        <w:rPr>
          <w:sz w:val="16"/>
        </w:rPr>
        <w:t xml:space="preserve"> </w:t>
      </w:r>
      <w:r w:rsidRPr="00CE6738">
        <w:rPr>
          <w:rStyle w:val="StyleUnderline"/>
        </w:rPr>
        <w:t>Over the last 20 years the DOJ and FTC have prevailed in nearly 85% of merger challenges</w:t>
      </w:r>
      <w:r w:rsidRPr="00CE6738">
        <w:rPr>
          <w:sz w:val="16"/>
        </w:rPr>
        <w:t xml:space="preserve">. That is a record any litigator would envy. And the government’s win-rate only improves when looking at more recent cases. In fact, after the DOJ or FTC challenge a merger, companies more often than not abandon their deal before trial </w:t>
      </w:r>
      <w:r w:rsidRPr="00C123BB">
        <w:rPr>
          <w:sz w:val="16"/>
        </w:rPr>
        <w:t>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41F57946" w14:textId="77777777" w:rsidR="009D2E8B" w:rsidRPr="00CE6738" w:rsidRDefault="009D2E8B" w:rsidP="009D2E8B">
      <w:pPr>
        <w:rPr>
          <w:sz w:val="16"/>
        </w:rPr>
      </w:pPr>
      <w:r w:rsidRPr="00C123BB">
        <w:rPr>
          <w:sz w:val="16"/>
        </w:rPr>
        <w:t xml:space="preserve">Senator Klobuchar’s </w:t>
      </w:r>
      <w:r w:rsidRPr="00C123BB">
        <w:rPr>
          <w:rStyle w:val="StyleUnderline"/>
        </w:rPr>
        <w:t xml:space="preserve">legislation would </w:t>
      </w:r>
      <w:r w:rsidRPr="00C123BB">
        <w:rPr>
          <w:rStyle w:val="Emphasis"/>
        </w:rPr>
        <w:t>put the thumb on the scale</w:t>
      </w:r>
      <w:r w:rsidRPr="00C123BB">
        <w:rPr>
          <w:rStyle w:val="StyleUnderline"/>
        </w:rPr>
        <w:t xml:space="preserve"> even more in favor of the government. It would lower the legal standard and allow the government to stop any deal that raises even an “appreciable risk of materially lessening competition</w:t>
      </w:r>
      <w:r w:rsidRPr="00C123BB">
        <w:rPr>
          <w:sz w:val="16"/>
        </w:rPr>
        <w:t xml:space="preserve">.” It also would create presumptions against large deals that do not even involve competitors. Most significantly, </w:t>
      </w:r>
      <w:r w:rsidRPr="00C123BB">
        <w:rPr>
          <w:rStyle w:val="StyleUnderline"/>
        </w:rPr>
        <w:t>the legislation flips the traditional burdens of proof on their head</w:t>
      </w:r>
      <w:r w:rsidRPr="00C123BB">
        <w:rPr>
          <w:sz w:val="16"/>
        </w:rPr>
        <w:t xml:space="preserve"> and requires defendants to prove</w:t>
      </w:r>
      <w:r w:rsidRPr="00CE6738">
        <w:rPr>
          <w:sz w:val="16"/>
        </w:rPr>
        <w:t xml:space="preserve"> that their deal should be allowed to close. In light of the disadvantages companies already face when confronted with government opposition, such changes are unwarranted, unless you believe the government is infallible and should win 100% of its cases.</w:t>
      </w:r>
    </w:p>
    <w:p w14:paraId="013A3858" w14:textId="77777777" w:rsidR="009D2E8B" w:rsidRPr="003F3FBE" w:rsidRDefault="009D2E8B" w:rsidP="009D2E8B">
      <w:pPr>
        <w:rPr>
          <w:sz w:val="16"/>
        </w:rPr>
      </w:pPr>
      <w:r w:rsidRPr="00C123BB">
        <w:rPr>
          <w:rStyle w:val="StyleUnderline"/>
          <w:highlight w:val="yellow"/>
        </w:rPr>
        <w:t>Giving the government greater discretion</w:t>
      </w:r>
      <w:r w:rsidRPr="00CE6738">
        <w:rPr>
          <w:rStyle w:val="StyleUnderline"/>
        </w:rPr>
        <w:t xml:space="preserve"> to intervene in deals would</w:t>
      </w:r>
      <w:r w:rsidRPr="00CE6738">
        <w:rPr>
          <w:sz w:val="16"/>
        </w:rPr>
        <w:t xml:space="preserve"> add unnecessary friction to the M&amp;A market and </w:t>
      </w:r>
      <w:r w:rsidRPr="00C123BB">
        <w:rPr>
          <w:rStyle w:val="StyleUnderline"/>
          <w:highlight w:val="yellow"/>
        </w:rPr>
        <w:t>reduce</w:t>
      </w:r>
      <w:r w:rsidRPr="00CE6738">
        <w:rPr>
          <w:rStyle w:val="StyleUnderline"/>
        </w:rPr>
        <w:t xml:space="preserve"> the types of </w:t>
      </w:r>
      <w:r w:rsidRPr="00C123BB">
        <w:rPr>
          <w:rStyle w:val="StyleUnderline"/>
          <w:highlight w:val="yellow"/>
        </w:rPr>
        <w:t>investments that have fueled</w:t>
      </w:r>
      <w:r w:rsidRPr="00CE6738">
        <w:rPr>
          <w:rStyle w:val="StyleUnderline"/>
        </w:rPr>
        <w:t xml:space="preserve"> U.S. economic </w:t>
      </w:r>
      <w:r w:rsidRPr="00C123BB">
        <w:rPr>
          <w:rStyle w:val="StyleUnderline"/>
          <w:highlight w:val="yellow"/>
        </w:rPr>
        <w:t>growth</w:t>
      </w:r>
      <w:r w:rsidRPr="00CE6738">
        <w:rPr>
          <w:rStyle w:val="StyleUnderline"/>
        </w:rPr>
        <w:t>,</w:t>
      </w:r>
      <w:r w:rsidRPr="00CE6738">
        <w:rPr>
          <w:sz w:val="16"/>
        </w:rPr>
        <w:t xml:space="preserve"> including in the many </w:t>
      </w:r>
      <w:r w:rsidRPr="00C123BB">
        <w:rPr>
          <w:rStyle w:val="StyleUnderline"/>
          <w:highlight w:val="yellow"/>
        </w:rPr>
        <w:t>startups</w:t>
      </w:r>
      <w:r w:rsidRPr="00CE6738">
        <w:rPr>
          <w:sz w:val="16"/>
        </w:rPr>
        <w:t xml:space="preserve"> whose founders and investors </w:t>
      </w:r>
      <w:r w:rsidRPr="00C123BB">
        <w:rPr>
          <w:rStyle w:val="StyleUnderline"/>
          <w:highlight w:val="yellow"/>
        </w:rPr>
        <w:t>develop</w:t>
      </w:r>
      <w:r w:rsidRPr="00CE6738">
        <w:rPr>
          <w:rStyle w:val="StyleUnderline"/>
        </w:rPr>
        <w:t xml:space="preserve"> new and </w:t>
      </w:r>
      <w:r w:rsidRPr="00C123BB">
        <w:rPr>
          <w:rStyle w:val="StyleUnderline"/>
          <w:highlight w:val="yellow"/>
        </w:rPr>
        <w:t>innovative products</w:t>
      </w:r>
      <w:r w:rsidRPr="00CE6738">
        <w:rPr>
          <w:rStyle w:val="StyleUnderline"/>
        </w:rPr>
        <w:t xml:space="preserve"> in part </w:t>
      </w:r>
      <w:r w:rsidRPr="00C123BB">
        <w:rPr>
          <w:rStyle w:val="StyleUnderline"/>
          <w:highlight w:val="yellow"/>
        </w:rPr>
        <w:t xml:space="preserve">due to the </w:t>
      </w:r>
      <w:r w:rsidRPr="00C123BB">
        <w:rPr>
          <w:rStyle w:val="Emphasis"/>
          <w:highlight w:val="yellow"/>
        </w:rPr>
        <w:t>prospect of exit through M&amp;A</w:t>
      </w:r>
      <w:r w:rsidRPr="00CE6738">
        <w:rPr>
          <w:sz w:val="16"/>
        </w:rPr>
        <w:t>.</w:t>
      </w:r>
    </w:p>
    <w:p w14:paraId="31902724" w14:textId="77777777" w:rsidR="009D2E8B" w:rsidRPr="00AA43C7" w:rsidRDefault="009D2E8B" w:rsidP="009D2E8B">
      <w:pPr>
        <w:pStyle w:val="Heading4"/>
        <w:numPr>
          <w:ilvl w:val="0"/>
          <w:numId w:val="42"/>
        </w:numPr>
      </w:pPr>
      <w:r>
        <w:t xml:space="preserve">The </w:t>
      </w:r>
      <w:r>
        <w:rPr>
          <w:u w:val="single"/>
        </w:rPr>
        <w:t>threat</w:t>
      </w:r>
      <w:r>
        <w:t xml:space="preserve"> created by the plan will be </w:t>
      </w:r>
      <w:r>
        <w:rPr>
          <w:u w:val="single"/>
        </w:rPr>
        <w:t>perceived</w:t>
      </w:r>
      <w:r>
        <w:t xml:space="preserve"> as encouraging </w:t>
      </w:r>
      <w:r>
        <w:rPr>
          <w:u w:val="single"/>
        </w:rPr>
        <w:t>over-caution</w:t>
      </w:r>
      <w:r>
        <w:t xml:space="preserve"> in other industries</w:t>
      </w:r>
    </w:p>
    <w:p w14:paraId="023A5923" w14:textId="77777777" w:rsidR="009D2E8B" w:rsidRPr="00DF5E34" w:rsidRDefault="009D2E8B" w:rsidP="009D2E8B">
      <w:r w:rsidRPr="00DF5E34">
        <w:rPr>
          <w:rStyle w:val="Style13ptBold"/>
        </w:rPr>
        <w:t>Crews 19</w:t>
      </w:r>
      <w:r>
        <w:t xml:space="preserve"> – Clyde Wayne Crews, VP </w:t>
      </w:r>
      <w:r w:rsidRPr="00DF5E34">
        <w:t>for policy &amp; director of technology studies at the Competitive Enterprise Institut</w:t>
      </w:r>
      <w:r>
        <w:t>e, “</w:t>
      </w:r>
      <w:r w:rsidRPr="00DF5E34">
        <w:t>The Case against Antitrust Law</w:t>
      </w:r>
      <w:r>
        <w:t xml:space="preserve">,” 4/16/19, </w:t>
      </w:r>
      <w:r w:rsidRPr="00DF5E34">
        <w:t>https://cei.org/studies/the-case-against-antitrust-law/</w:t>
      </w:r>
    </w:p>
    <w:p w14:paraId="137A5684" w14:textId="77777777" w:rsidR="009D2E8B" w:rsidRPr="004334EB" w:rsidRDefault="009D2E8B" w:rsidP="009D2E8B">
      <w:pPr>
        <w:rPr>
          <w:sz w:val="16"/>
        </w:rPr>
      </w:pPr>
      <w:r w:rsidRPr="004334EB">
        <w:rPr>
          <w:sz w:val="16"/>
        </w:rPr>
        <w:t xml:space="preserve">The issue has taken on greater urgency, as populist politicians from both left and right push for more aggressive antitrust enforcement. </w:t>
      </w:r>
      <w:r w:rsidRPr="007B21AF">
        <w:rPr>
          <w:rStyle w:val="StyleUnderline"/>
          <w:highlight w:val="yellow"/>
        </w:rPr>
        <w:t>Regulators</w:t>
      </w:r>
      <w:r w:rsidRPr="006D3B8F">
        <w:rPr>
          <w:rStyle w:val="StyleUnderline"/>
        </w:rPr>
        <w:t xml:space="preserve"> in the U</w:t>
      </w:r>
      <w:r w:rsidRPr="004334EB">
        <w:rPr>
          <w:sz w:val="16"/>
        </w:rPr>
        <w:t xml:space="preserve">nited </w:t>
      </w:r>
      <w:r w:rsidRPr="006D3B8F">
        <w:rPr>
          <w:rStyle w:val="StyleUnderline"/>
        </w:rPr>
        <w:t>S</w:t>
      </w:r>
      <w:r w:rsidRPr="004334EB">
        <w:rPr>
          <w:sz w:val="16"/>
        </w:rPr>
        <w:t xml:space="preserve">tates and the European Union </w:t>
      </w:r>
      <w:r w:rsidRPr="006D3B8F">
        <w:rPr>
          <w:rStyle w:val="StyleUnderline"/>
        </w:rPr>
        <w:t xml:space="preserve">have </w:t>
      </w:r>
      <w:r w:rsidRPr="007B21AF">
        <w:rPr>
          <w:rStyle w:val="StyleUnderline"/>
          <w:highlight w:val="yellow"/>
        </w:rPr>
        <w:t>expressed an interest in pursuing antitrust</w:t>
      </w:r>
      <w:r w:rsidRPr="006D3B8F">
        <w:rPr>
          <w:rStyle w:val="StyleUnderline"/>
        </w:rPr>
        <w:t xml:space="preserve"> actions </w:t>
      </w:r>
      <w:r w:rsidRPr="007B21AF">
        <w:rPr>
          <w:rStyle w:val="StyleUnderline"/>
          <w:highlight w:val="yellow"/>
        </w:rPr>
        <w:t xml:space="preserve">against </w:t>
      </w:r>
      <w:r w:rsidRPr="007B21AF">
        <w:rPr>
          <w:rStyle w:val="Emphasis"/>
          <w:highlight w:val="yellow"/>
        </w:rPr>
        <w:t xml:space="preserve">tech </w:t>
      </w:r>
      <w:r w:rsidRPr="000430DC">
        <w:rPr>
          <w:rStyle w:val="Emphasis"/>
        </w:rPr>
        <w:t>giants</w:t>
      </w:r>
      <w:r w:rsidRPr="004334EB">
        <w:rPr>
          <w:sz w:val="16"/>
        </w:rPr>
        <w:t xml:space="preserve"> known as the FAANG companies— Facebook, Apple, Amazon, Netflix, and Google. President Trump has specifically singled out Facebook, Google, and Amazon as antitrust targets. </w:t>
      </w:r>
      <w:r w:rsidRPr="007B21AF">
        <w:rPr>
          <w:rStyle w:val="Emphasis"/>
          <w:highlight w:val="yellow"/>
        </w:rPr>
        <w:t>Entire business models</w:t>
      </w:r>
      <w:r w:rsidRPr="004334EB">
        <w:rPr>
          <w:sz w:val="16"/>
        </w:rPr>
        <w:t xml:space="preserve">, such as franchising, </w:t>
      </w:r>
      <w:r w:rsidRPr="007B21AF">
        <w:rPr>
          <w:rStyle w:val="StyleUnderline"/>
          <w:highlight w:val="yellow"/>
        </w:rPr>
        <w:t xml:space="preserve">are at risk from </w:t>
      </w:r>
      <w:r w:rsidRPr="007B21AF">
        <w:rPr>
          <w:rStyle w:val="Emphasis"/>
          <w:highlight w:val="yellow"/>
        </w:rPr>
        <w:t>potential antitrust</w:t>
      </w:r>
      <w:r w:rsidRPr="006D3B8F">
        <w:rPr>
          <w:rStyle w:val="Emphasis"/>
        </w:rPr>
        <w:t xml:space="preserve"> regulation</w:t>
      </w:r>
      <w:r w:rsidRPr="004334EB">
        <w:rPr>
          <w:sz w:val="16"/>
        </w:rPr>
        <w:t>.</w:t>
      </w:r>
    </w:p>
    <w:p w14:paraId="5755CA07" w14:textId="77777777" w:rsidR="009D2E8B" w:rsidRPr="004334EB" w:rsidRDefault="009D2E8B" w:rsidP="009D2E8B">
      <w:pPr>
        <w:rPr>
          <w:sz w:val="16"/>
        </w:rPr>
      </w:pPr>
      <w:r w:rsidRPr="007B21AF">
        <w:rPr>
          <w:rStyle w:val="StyleUnderline"/>
          <w:highlight w:val="yellow"/>
        </w:rPr>
        <w:t xml:space="preserve">The </w:t>
      </w:r>
      <w:r w:rsidRPr="007B21AF">
        <w:rPr>
          <w:rStyle w:val="Emphasis"/>
          <w:highlight w:val="yellow"/>
        </w:rPr>
        <w:t>mere threat</w:t>
      </w:r>
      <w:r w:rsidRPr="007B21AF">
        <w:rPr>
          <w:rStyle w:val="StyleUnderline"/>
          <w:highlight w:val="yellow"/>
        </w:rPr>
        <w:t xml:space="preserve"> of</w:t>
      </w:r>
      <w:r w:rsidRPr="006D3B8F">
        <w:rPr>
          <w:rStyle w:val="StyleUnderline"/>
        </w:rPr>
        <w:t xml:space="preserve"> legal </w:t>
      </w:r>
      <w:r w:rsidRPr="007B21AF">
        <w:rPr>
          <w:rStyle w:val="StyleUnderline"/>
          <w:highlight w:val="yellow"/>
        </w:rPr>
        <w:t>penalties</w:t>
      </w:r>
      <w:r w:rsidRPr="004334EB">
        <w:rPr>
          <w:sz w:val="16"/>
        </w:rPr>
        <w:t>—</w:t>
      </w:r>
      <w:r w:rsidRPr="007B21AF">
        <w:rPr>
          <w:rStyle w:val="StyleUnderline"/>
          <w:highlight w:val="yellow"/>
        </w:rPr>
        <w:t xml:space="preserve">and the </w:t>
      </w:r>
      <w:r w:rsidRPr="007B21AF">
        <w:rPr>
          <w:rStyle w:val="Emphasis"/>
          <w:highlight w:val="yellow"/>
        </w:rPr>
        <w:t>environment of</w:t>
      </w:r>
      <w:r w:rsidRPr="006D3B8F">
        <w:rPr>
          <w:rStyle w:val="Emphasis"/>
        </w:rPr>
        <w:t xml:space="preserve"> over-</w:t>
      </w:r>
      <w:r w:rsidRPr="007B21AF">
        <w:rPr>
          <w:rStyle w:val="Emphasis"/>
          <w:highlight w:val="yellow"/>
        </w:rPr>
        <w:t>caution</w:t>
      </w:r>
      <w:r w:rsidRPr="006D3B8F">
        <w:rPr>
          <w:rStyle w:val="StyleUnderline"/>
        </w:rPr>
        <w:t xml:space="preserve"> it </w:t>
      </w:r>
      <w:r w:rsidRPr="007B21AF">
        <w:rPr>
          <w:rStyle w:val="StyleUnderline"/>
        </w:rPr>
        <w:t>engenders</w:t>
      </w:r>
      <w:r w:rsidRPr="004334EB">
        <w:rPr>
          <w:sz w:val="16"/>
        </w:rPr>
        <w:t>—</w:t>
      </w:r>
      <w:r w:rsidRPr="006D3B8F">
        <w:rPr>
          <w:rStyle w:val="StyleUnderline"/>
        </w:rPr>
        <w:t xml:space="preserve">also </w:t>
      </w:r>
      <w:r w:rsidRPr="007B21AF">
        <w:rPr>
          <w:rStyle w:val="StyleUnderline"/>
          <w:highlight w:val="yellow"/>
        </w:rPr>
        <w:t>has a chilling effect on entrepreneurs</w:t>
      </w:r>
      <w:r w:rsidRPr="006D3B8F">
        <w:rPr>
          <w:rStyle w:val="StyleUnderline"/>
        </w:rPr>
        <w:t xml:space="preserve"> who want to try new business practices and innovate. Such </w:t>
      </w:r>
      <w:r w:rsidRPr="007B21AF">
        <w:rPr>
          <w:rStyle w:val="StyleUnderline"/>
          <w:highlight w:val="yellow"/>
        </w:rPr>
        <w:t xml:space="preserve">opportunity costs are </w:t>
      </w:r>
      <w:r w:rsidRPr="007B21AF">
        <w:rPr>
          <w:rStyle w:val="Emphasis"/>
          <w:highlight w:val="yellow"/>
        </w:rPr>
        <w:t>impossible to measure</w:t>
      </w:r>
      <w:r w:rsidRPr="004334EB">
        <w:rPr>
          <w:sz w:val="16"/>
        </w:rPr>
        <w:t>.</w:t>
      </w:r>
    </w:p>
    <w:p w14:paraId="11344CFE" w14:textId="77777777" w:rsidR="009D2E8B" w:rsidRPr="00EB26B0" w:rsidRDefault="009D2E8B" w:rsidP="009D2E8B">
      <w:pPr>
        <w:rPr>
          <w:sz w:val="16"/>
        </w:rPr>
      </w:pPr>
      <w:r w:rsidRPr="004334EB">
        <w:rPr>
          <w:sz w:val="16"/>
        </w:rPr>
        <w:t xml:space="preserve">Few large antitrust cases have been brought in the United States recently, and overall enforcement activity has been slower than in previous eras, but </w:t>
      </w:r>
      <w:r w:rsidRPr="007B21AF">
        <w:rPr>
          <w:rStyle w:val="StyleUnderline"/>
          <w:highlight w:val="yellow"/>
        </w:rPr>
        <w:t xml:space="preserve">there is a large pool of </w:t>
      </w:r>
      <w:r w:rsidRPr="007B21AF">
        <w:rPr>
          <w:rStyle w:val="Emphasis"/>
          <w:highlight w:val="yellow"/>
        </w:rPr>
        <w:t>potential cases</w:t>
      </w:r>
      <w:r w:rsidRPr="007B21AF">
        <w:rPr>
          <w:rStyle w:val="StyleUnderline"/>
        </w:rPr>
        <w:t xml:space="preserve"> that</w:t>
      </w:r>
      <w:r w:rsidRPr="004334EB">
        <w:rPr>
          <w:rStyle w:val="StyleUnderline"/>
        </w:rPr>
        <w:t xml:space="preserve"> populist </w:t>
      </w:r>
      <w:r w:rsidRPr="007B21AF">
        <w:rPr>
          <w:rStyle w:val="StyleUnderline"/>
          <w:highlight w:val="yellow"/>
        </w:rPr>
        <w:t>politicians are interested in</w:t>
      </w:r>
      <w:r w:rsidRPr="007B21AF">
        <w:rPr>
          <w:rStyle w:val="StyleUnderline"/>
        </w:rPr>
        <w:t xml:space="preserve"> pursuing</w:t>
      </w:r>
      <w:r w:rsidRPr="004334EB">
        <w:rPr>
          <w:sz w:val="16"/>
        </w:rPr>
        <w:t>.</w:t>
      </w:r>
    </w:p>
    <w:p w14:paraId="1E7A715C" w14:textId="77777777" w:rsidR="009D2E8B" w:rsidRPr="00E94CCD" w:rsidRDefault="009D2E8B" w:rsidP="009D2E8B">
      <w:pPr>
        <w:pStyle w:val="Heading4"/>
        <w:numPr>
          <w:ilvl w:val="0"/>
          <w:numId w:val="42"/>
        </w:numPr>
        <w:rPr>
          <w:u w:val="single"/>
        </w:rPr>
      </w:pPr>
      <w:r>
        <w:t xml:space="preserve">Err neg – enforcement actions have </w:t>
      </w:r>
      <w:r>
        <w:rPr>
          <w:u w:val="single"/>
        </w:rPr>
        <w:t>subtle over-deterrence effects</w:t>
      </w:r>
      <w:r>
        <w:t xml:space="preserve"> and it’s better to err on the side of </w:t>
      </w:r>
      <w:r>
        <w:rPr>
          <w:u w:val="single"/>
        </w:rPr>
        <w:t>less regulation</w:t>
      </w:r>
    </w:p>
    <w:p w14:paraId="5A5B9C07" w14:textId="77777777" w:rsidR="009D2E8B" w:rsidRPr="006A251B" w:rsidRDefault="009D2E8B" w:rsidP="009D2E8B">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077DAEEF" w14:textId="77777777" w:rsidR="009D2E8B" w:rsidRPr="00D8639C" w:rsidRDefault="009D2E8B" w:rsidP="009D2E8B">
      <w:pPr>
        <w:rPr>
          <w:sz w:val="16"/>
        </w:rPr>
      </w:pPr>
      <w:r w:rsidRPr="00D8639C">
        <w:rPr>
          <w:sz w:val="16"/>
        </w:rPr>
        <w:t xml:space="preserve">One of the important lessons of economics in antitrust is that </w:t>
      </w:r>
      <w:r w:rsidRPr="000C56A5">
        <w:rPr>
          <w:rStyle w:val="StyleUnderline"/>
        </w:rPr>
        <w:t xml:space="preserve">economic tools are </w:t>
      </w:r>
      <w:r w:rsidRPr="000C56A5">
        <w:rPr>
          <w:rStyle w:val="Emphasis"/>
        </w:rPr>
        <w:t>uniquely capable</w:t>
      </w:r>
      <w:r w:rsidRPr="00D8639C">
        <w:rPr>
          <w:sz w:val="16"/>
        </w:rPr>
        <w:t xml:space="preserve"> (although still imperfectly so) </w:t>
      </w:r>
      <w:r w:rsidRPr="00D8639C">
        <w:rPr>
          <w:rStyle w:val="StyleUnderline"/>
        </w:rPr>
        <w:t>of distinguishing competitive from anticompetitive conduct</w:t>
      </w:r>
      <w:r w:rsidRPr="00D8639C">
        <w:rPr>
          <w:sz w:val="16"/>
        </w:rPr>
        <w:t xml:space="preserve"> — the perennial challenge of (non-cartel) antitrust enforcement and adjudication. </w:t>
      </w:r>
      <w:r w:rsidRPr="000C56A5">
        <w:rPr>
          <w:rStyle w:val="StyleUnderline"/>
          <w:highlight w:val="yellow"/>
        </w:rPr>
        <w:t>Non-economic evidence</w:t>
      </w:r>
      <w:r w:rsidRPr="000C56A5">
        <w:rPr>
          <w:sz w:val="16"/>
        </w:rPr>
        <w:t xml:space="preserve"> (so</w:t>
      </w:r>
      <w:r w:rsidRPr="00D8639C">
        <w:rPr>
          <w:sz w:val="16"/>
        </w:rPr>
        <w:t xml:space="preserve">-called “hot docs,” for example) </w:t>
      </w:r>
      <w:r w:rsidRPr="000C56A5">
        <w:rPr>
          <w:rStyle w:val="StyleUnderline"/>
          <w:highlight w:val="yellow"/>
        </w:rPr>
        <w:t xml:space="preserve">can be </w:t>
      </w:r>
      <w:r w:rsidRPr="000C56A5">
        <w:rPr>
          <w:rStyle w:val="Emphasis"/>
          <w:highlight w:val="yellow"/>
        </w:rPr>
        <w:t>counter-productive</w:t>
      </w:r>
      <w:r w:rsidRPr="000C56A5">
        <w:rPr>
          <w:rStyle w:val="StyleUnderline"/>
          <w:highlight w:val="yellow"/>
        </w:rPr>
        <w:t xml:space="preserve"> and</w:t>
      </w:r>
      <w:r w:rsidRPr="00D8639C">
        <w:rPr>
          <w:rStyle w:val="StyleUnderline"/>
        </w:rPr>
        <w:t xml:space="preserve"> can </w:t>
      </w:r>
      <w:r w:rsidRPr="000C56A5">
        <w:rPr>
          <w:rStyle w:val="Emphasis"/>
          <w:highlight w:val="yellow"/>
        </w:rPr>
        <w:t>obscure</w:t>
      </w:r>
      <w:r w:rsidRPr="00D8639C">
        <w:rPr>
          <w:rStyle w:val="Emphasis"/>
        </w:rPr>
        <w:t xml:space="preserve"> rather than illuminate</w:t>
      </w:r>
      <w:r w:rsidRPr="00D8639C">
        <w:rPr>
          <w:rStyle w:val="StyleUnderline"/>
        </w:rPr>
        <w:t xml:space="preserve"> the </w:t>
      </w:r>
      <w:r w:rsidRPr="000C56A5">
        <w:rPr>
          <w:rStyle w:val="StyleUnderline"/>
          <w:highlight w:val="yellow"/>
        </w:rPr>
        <w:t>competitive significance</w:t>
      </w:r>
      <w:r w:rsidRPr="00D8639C">
        <w:rPr>
          <w:rStyle w:val="StyleUnderline"/>
        </w:rPr>
        <w:t xml:space="preserve"> of challenged conduct</w:t>
      </w:r>
      <w:r w:rsidRPr="00D8639C">
        <w:rPr>
          <w:sz w:val="16"/>
        </w:rPr>
        <w:t>. A rigorous adherence to economic principles and economic reasoning is essential if antitrust enforcers are to ensure that their interventions actu-ally benefit consumers.</w:t>
      </w:r>
    </w:p>
    <w:p w14:paraId="7BACB9FF" w14:textId="77777777" w:rsidR="009D2E8B" w:rsidRPr="00D8639C" w:rsidRDefault="009D2E8B" w:rsidP="009D2E8B">
      <w:pPr>
        <w:rPr>
          <w:sz w:val="16"/>
        </w:rPr>
      </w:pPr>
      <w:r w:rsidRPr="00D8639C">
        <w:rPr>
          <w:sz w:val="16"/>
        </w:rPr>
        <w:t xml:space="preserve">Thus, a necessary corollary to reliance on the consumer welfare standard in antitrust cases is that an </w:t>
      </w:r>
      <w:r w:rsidRPr="00D8639C">
        <w:rPr>
          <w:rStyle w:val="StyleUnderline"/>
        </w:rPr>
        <w:t>evidence-based approach rooted in error-cost analysis is crucial</w:t>
      </w:r>
      <w:r w:rsidRPr="00D8639C">
        <w:rPr>
          <w:sz w:val="16"/>
        </w:rPr>
        <w:t xml:space="preserve">. Particularly </w:t>
      </w:r>
      <w:r w:rsidRPr="000C56A5">
        <w:rPr>
          <w:rStyle w:val="StyleUnderline"/>
          <w:highlight w:val="yellow"/>
        </w:rPr>
        <w:t>in innovative markets</w:t>
      </w:r>
      <w:r w:rsidRPr="00D8639C">
        <w:rPr>
          <w:sz w:val="16"/>
        </w:rPr>
        <w:t xml:space="preserve"> where unfamiliar business strategies are attempted, and </w:t>
      </w:r>
      <w:r w:rsidRPr="000C56A5">
        <w:rPr>
          <w:rStyle w:val="StyleUnderline"/>
          <w:highlight w:val="yellow"/>
        </w:rPr>
        <w:t>the</w:t>
      </w:r>
      <w:r w:rsidRPr="00D8639C">
        <w:rPr>
          <w:rStyle w:val="StyleUnderline"/>
        </w:rPr>
        <w:t xml:space="preserve"> </w:t>
      </w:r>
      <w:r w:rsidRPr="00D8639C">
        <w:rPr>
          <w:rStyle w:val="Emphasis"/>
        </w:rPr>
        <w:t xml:space="preserve">relative </w:t>
      </w:r>
      <w:r w:rsidRPr="000C56A5">
        <w:rPr>
          <w:rStyle w:val="Emphasis"/>
          <w:highlight w:val="yellow"/>
        </w:rPr>
        <w:t>knowledge of regulators and enforcers is low</w:t>
      </w:r>
      <w:r w:rsidRPr="00D8639C">
        <w:rPr>
          <w:sz w:val="16"/>
        </w:rPr>
        <w:t>, it is critical to hew to an evidence-led, error-cost approach to antitrust evaluation.57</w:t>
      </w:r>
    </w:p>
    <w:p w14:paraId="2C686E2A" w14:textId="77777777" w:rsidR="009D2E8B" w:rsidRPr="00D8639C" w:rsidRDefault="009D2E8B" w:rsidP="009D2E8B">
      <w:pPr>
        <w:rPr>
          <w:sz w:val="16"/>
        </w:rPr>
      </w:pPr>
      <w:r w:rsidRPr="00D8639C">
        <w:rPr>
          <w:sz w:val="16"/>
        </w:rPr>
        <w:t xml:space="preserve">The error-cost framework in antitrust originates with Easterbrook’s seminal analysis,58 itself built on twin premises: first, that </w:t>
      </w:r>
      <w:r w:rsidRPr="000C56A5">
        <w:rPr>
          <w:rStyle w:val="StyleUnderline"/>
          <w:highlight w:val="yellow"/>
        </w:rPr>
        <w:t>false positives</w:t>
      </w:r>
      <w:r w:rsidRPr="000C56A5">
        <w:rPr>
          <w:rStyle w:val="StyleUnderline"/>
        </w:rPr>
        <w:t xml:space="preserve"> in enforcement </w:t>
      </w:r>
      <w:r w:rsidRPr="000C56A5">
        <w:rPr>
          <w:rStyle w:val="StyleUnderline"/>
          <w:highlight w:val="yellow"/>
        </w:rPr>
        <w:t xml:space="preserve">are </w:t>
      </w:r>
      <w:r w:rsidRPr="000C56A5">
        <w:rPr>
          <w:rStyle w:val="Emphasis"/>
          <w:highlight w:val="yellow"/>
        </w:rPr>
        <w:t>more costly than false negatives</w:t>
      </w:r>
      <w:r w:rsidRPr="000C56A5">
        <w:rPr>
          <w:rStyle w:val="StyleUnderline"/>
          <w:highlight w:val="yellow"/>
        </w:rPr>
        <w:t xml:space="preserve"> because self-correction</w:t>
      </w:r>
      <w:r w:rsidRPr="00C85E86">
        <w:rPr>
          <w:rStyle w:val="StyleUnderline"/>
        </w:rPr>
        <w:t xml:space="preserve"> mechanisms</w:t>
      </w:r>
      <w:r w:rsidRPr="00D8639C">
        <w:rPr>
          <w:rStyle w:val="StyleUnderline"/>
        </w:rPr>
        <w:t xml:space="preserve"> </w:t>
      </w:r>
      <w:r w:rsidRPr="000C56A5">
        <w:rPr>
          <w:rStyle w:val="StyleUnderline"/>
          <w:highlight w:val="yellow"/>
        </w:rPr>
        <w:t>mitigate the latter</w:t>
      </w:r>
      <w:r w:rsidRPr="00D8639C">
        <w:rPr>
          <w:rStyle w:val="StyleUnderline"/>
        </w:rPr>
        <w:t xml:space="preserve"> but not the former</w:t>
      </w:r>
      <w:r w:rsidRPr="00D8639C">
        <w:rPr>
          <w:sz w:val="16"/>
        </w:rPr>
        <w:t>; and second, that errors of both types are inevitable, because distinguishing procompetitive conduct from anticompetitive conduct is an inherently difficult task.59</w:t>
      </w:r>
    </w:p>
    <w:p w14:paraId="3D5704EB" w14:textId="77777777" w:rsidR="009D2E8B" w:rsidRPr="00D8639C" w:rsidRDefault="009D2E8B" w:rsidP="009D2E8B">
      <w:pPr>
        <w:rPr>
          <w:sz w:val="16"/>
        </w:rPr>
      </w:pPr>
      <w:r w:rsidRPr="00D8639C">
        <w:rPr>
          <w:sz w:val="16"/>
        </w:rPr>
        <w:t xml:space="preserve">A key virtue of employing the error-cost framework is that it helps to avoid the bias of </w:t>
      </w:r>
      <w:r w:rsidRPr="000C56A5">
        <w:rPr>
          <w:rStyle w:val="StyleUnderline"/>
          <w:highlight w:val="yellow"/>
        </w:rPr>
        <w:t>economists</w:t>
      </w:r>
      <w:r w:rsidRPr="00D8639C">
        <w:rPr>
          <w:sz w:val="16"/>
        </w:rPr>
        <w:t xml:space="preserve">, who frequently </w:t>
      </w:r>
      <w:r w:rsidRPr="00D8639C">
        <w:rPr>
          <w:rStyle w:val="StyleUnderline"/>
        </w:rPr>
        <w:t xml:space="preserve">fail to conduct their analyses in a realistic institutional setting and </w:t>
      </w:r>
      <w:r w:rsidRPr="000C56A5">
        <w:rPr>
          <w:rStyle w:val="StyleUnderline"/>
          <w:highlight w:val="yellow"/>
        </w:rPr>
        <w:t>avoid</w:t>
      </w:r>
      <w:r w:rsidRPr="00D8639C">
        <w:rPr>
          <w:rStyle w:val="StyleUnderline"/>
        </w:rPr>
        <w:t xml:space="preserve"> </w:t>
      </w:r>
      <w:r w:rsidRPr="000C56A5">
        <w:rPr>
          <w:rStyle w:val="StyleUnderline"/>
        </w:rPr>
        <w:t>incorporating</w:t>
      </w:r>
      <w:r w:rsidRPr="00D8639C">
        <w:rPr>
          <w:rStyle w:val="StyleUnderline"/>
        </w:rPr>
        <w:t xml:space="preserve"> </w:t>
      </w:r>
      <w:r w:rsidRPr="000C56A5">
        <w:rPr>
          <w:rStyle w:val="StyleUnderline"/>
          <w:highlight w:val="yellow"/>
        </w:rPr>
        <w:t xml:space="preserve">the </w:t>
      </w:r>
      <w:r w:rsidRPr="000C56A5">
        <w:rPr>
          <w:rStyle w:val="Emphasis"/>
          <w:highlight w:val="yellow"/>
        </w:rPr>
        <w:t>social costs of erroneous enforcement</w:t>
      </w:r>
      <w:r w:rsidRPr="00D8639C">
        <w:rPr>
          <w:rStyle w:val="Emphasis"/>
        </w:rPr>
        <w:t xml:space="preserve"> decisions</w:t>
      </w:r>
      <w:r w:rsidRPr="00D8639C">
        <w:rPr>
          <w:rStyle w:val="StyleUnderline"/>
        </w:rPr>
        <w:t xml:space="preserve"> into</w:t>
      </w:r>
      <w:r w:rsidRPr="00D8639C">
        <w:rPr>
          <w:sz w:val="16"/>
        </w:rPr>
        <w:t xml:space="preserve"> their </w:t>
      </w:r>
      <w:r w:rsidRPr="00D8639C">
        <w:rPr>
          <w:rStyle w:val="StyleUnderline"/>
        </w:rPr>
        <w:t>recommendations</w:t>
      </w:r>
      <w:r w:rsidRPr="00D8639C">
        <w:rPr>
          <w:sz w:val="16"/>
        </w:rPr>
        <w:t xml:space="preserve"> for legal rules.</w:t>
      </w:r>
    </w:p>
    <w:p w14:paraId="0FA5AA6B" w14:textId="0176D8DF" w:rsidR="009D2E8B" w:rsidRPr="009D2E8B" w:rsidRDefault="009D2E8B" w:rsidP="00F601E6">
      <w:pPr>
        <w:rPr>
          <w:sz w:val="16"/>
        </w:rPr>
      </w:pPr>
      <w:r w:rsidRPr="00D8639C">
        <w:rPr>
          <w:rStyle w:val="Emphasis"/>
        </w:rPr>
        <w:t xml:space="preserve">Antitrust </w:t>
      </w:r>
      <w:r w:rsidRPr="000C56A5">
        <w:rPr>
          <w:rStyle w:val="Emphasis"/>
          <w:highlight w:val="yellow"/>
        </w:rPr>
        <w:t>over-deterrence is not costless</w:t>
      </w:r>
      <w:r w:rsidRPr="00D8639C">
        <w:rPr>
          <w:sz w:val="16"/>
        </w:rPr>
        <w:t xml:space="preserve"> — </w:t>
      </w:r>
      <w:r w:rsidRPr="00D8639C">
        <w:rPr>
          <w:rStyle w:val="StyleUnderline"/>
        </w:rPr>
        <w:t xml:space="preserve">the </w:t>
      </w:r>
      <w:r w:rsidRPr="000C56A5">
        <w:rPr>
          <w:rStyle w:val="StyleUnderline"/>
          <w:highlight w:val="yellow"/>
        </w:rPr>
        <w:t>losses from erroneously deterred</w:t>
      </w:r>
      <w:r w:rsidRPr="00D8639C">
        <w:rPr>
          <w:rStyle w:val="StyleUnderline"/>
        </w:rPr>
        <w:t xml:space="preserve"> innovative business </w:t>
      </w:r>
      <w:r w:rsidRPr="000C56A5">
        <w:rPr>
          <w:rStyle w:val="StyleUnderline"/>
          <w:highlight w:val="yellow"/>
        </w:rPr>
        <w:t>practices</w:t>
      </w:r>
      <w:r w:rsidRPr="00D8639C">
        <w:rPr>
          <w:sz w:val="16"/>
        </w:rPr>
        <w:t xml:space="preserve"> may be unseen, but they </w:t>
      </w:r>
      <w:r w:rsidRPr="000C56A5">
        <w:rPr>
          <w:rStyle w:val="StyleUnderline"/>
          <w:highlight w:val="yellow"/>
        </w:rPr>
        <w:t xml:space="preserve">function as a </w:t>
      </w:r>
      <w:r w:rsidRPr="000C56A5">
        <w:rPr>
          <w:rStyle w:val="Emphasis"/>
          <w:highlight w:val="yellow"/>
        </w:rPr>
        <w:t>drag on society</w:t>
      </w:r>
      <w:r w:rsidRPr="00D8639C">
        <w:rPr>
          <w:sz w:val="16"/>
        </w:rPr>
        <w:t xml:space="preserve"> nonetheless. The goal of the error-cost approach is optimal enforcement that errs on the side of permitting innovative practices that might otherwise be difficult to square under existing antitrust rules.</w:t>
      </w:r>
    </w:p>
    <w:sectPr w:rsidR="009D2E8B" w:rsidRPr="009D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10E5C"/>
    <w:multiLevelType w:val="hybridMultilevel"/>
    <w:tmpl w:val="97B6BDFE"/>
    <w:lvl w:ilvl="0" w:tplc="2938C9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3674D"/>
    <w:multiLevelType w:val="hybridMultilevel"/>
    <w:tmpl w:val="0BC8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2C5CC7"/>
    <w:multiLevelType w:val="hybridMultilevel"/>
    <w:tmpl w:val="19FC1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4631D4"/>
    <w:multiLevelType w:val="hybridMultilevel"/>
    <w:tmpl w:val="C17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A457E0"/>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2B080B"/>
    <w:multiLevelType w:val="hybridMultilevel"/>
    <w:tmpl w:val="80A4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8A1F5E"/>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E16A79"/>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C80D52"/>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9112B1"/>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5416E7"/>
    <w:multiLevelType w:val="hybridMultilevel"/>
    <w:tmpl w:val="1A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26BF5"/>
    <w:multiLevelType w:val="hybridMultilevel"/>
    <w:tmpl w:val="47A4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E14059"/>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AC3F8E"/>
    <w:multiLevelType w:val="hybridMultilevel"/>
    <w:tmpl w:val="5AEE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E593618"/>
    <w:multiLevelType w:val="hybridMultilevel"/>
    <w:tmpl w:val="D13E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3D77E2"/>
    <w:multiLevelType w:val="hybridMultilevel"/>
    <w:tmpl w:val="D1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512922"/>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EA196E"/>
    <w:multiLevelType w:val="hybridMultilevel"/>
    <w:tmpl w:val="1750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23851"/>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1A4FD7"/>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2F4853"/>
    <w:multiLevelType w:val="hybridMultilevel"/>
    <w:tmpl w:val="4B1602E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B274B"/>
    <w:multiLevelType w:val="hybridMultilevel"/>
    <w:tmpl w:val="4D74EDE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DF2535"/>
    <w:multiLevelType w:val="hybridMultilevel"/>
    <w:tmpl w:val="5AEEB6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7136913"/>
    <w:multiLevelType w:val="hybridMultilevel"/>
    <w:tmpl w:val="81B6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237AB"/>
    <w:multiLevelType w:val="hybridMultilevel"/>
    <w:tmpl w:val="4D74EDE0"/>
    <w:lvl w:ilvl="0" w:tplc="3AE4A8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F5414"/>
    <w:multiLevelType w:val="hybridMultilevel"/>
    <w:tmpl w:val="19FC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908EF"/>
    <w:multiLevelType w:val="hybridMultilevel"/>
    <w:tmpl w:val="2C94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32"/>
  </w:num>
  <w:num w:numId="14">
    <w:abstractNumId w:val="27"/>
  </w:num>
  <w:num w:numId="15">
    <w:abstractNumId w:val="23"/>
  </w:num>
  <w:num w:numId="16">
    <w:abstractNumId w:val="39"/>
  </w:num>
  <w:num w:numId="17">
    <w:abstractNumId w:val="31"/>
  </w:num>
  <w:num w:numId="18">
    <w:abstractNumId w:val="36"/>
  </w:num>
  <w:num w:numId="19">
    <w:abstractNumId w:val="33"/>
  </w:num>
  <w:num w:numId="20">
    <w:abstractNumId w:val="24"/>
  </w:num>
  <w:num w:numId="21">
    <w:abstractNumId w:val="20"/>
  </w:num>
  <w:num w:numId="22">
    <w:abstractNumId w:val="17"/>
  </w:num>
  <w:num w:numId="23">
    <w:abstractNumId w:val="34"/>
  </w:num>
  <w:num w:numId="24">
    <w:abstractNumId w:val="18"/>
  </w:num>
  <w:num w:numId="25">
    <w:abstractNumId w:val="19"/>
  </w:num>
  <w:num w:numId="26">
    <w:abstractNumId w:val="21"/>
  </w:num>
  <w:num w:numId="27">
    <w:abstractNumId w:val="38"/>
  </w:num>
  <w:num w:numId="28">
    <w:abstractNumId w:val="22"/>
  </w:num>
  <w:num w:numId="29">
    <w:abstractNumId w:val="41"/>
  </w:num>
  <w:num w:numId="30">
    <w:abstractNumId w:val="15"/>
  </w:num>
  <w:num w:numId="31">
    <w:abstractNumId w:val="40"/>
  </w:num>
  <w:num w:numId="32">
    <w:abstractNumId w:val="13"/>
  </w:num>
  <w:num w:numId="33">
    <w:abstractNumId w:val="12"/>
  </w:num>
  <w:num w:numId="34">
    <w:abstractNumId w:val="29"/>
  </w:num>
  <w:num w:numId="35">
    <w:abstractNumId w:val="26"/>
  </w:num>
  <w:num w:numId="36">
    <w:abstractNumId w:val="30"/>
  </w:num>
  <w:num w:numId="37">
    <w:abstractNumId w:val="28"/>
  </w:num>
  <w:num w:numId="38">
    <w:abstractNumId w:val="11"/>
  </w:num>
  <w:num w:numId="39">
    <w:abstractNumId w:val="16"/>
  </w:num>
  <w:num w:numId="40">
    <w:abstractNumId w:val="25"/>
  </w:num>
  <w:num w:numId="41">
    <w:abstractNumId w:val="3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D2E8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2E8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31B2B"/>
  <w14:defaultImageDpi w14:val="300"/>
  <w15:docId w15:val="{9898E793-1D4F-DE4E-8046-DBC2DEC0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D2E8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D2E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2E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9D2E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TAG"/>
    <w:basedOn w:val="Normal"/>
    <w:next w:val="Normal"/>
    <w:link w:val="Heading4Char"/>
    <w:uiPriority w:val="9"/>
    <w:unhideWhenUsed/>
    <w:qFormat/>
    <w:rsid w:val="009D2E8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2E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2E8B"/>
  </w:style>
  <w:style w:type="character" w:customStyle="1" w:styleId="Heading1Char">
    <w:name w:val="Heading 1 Char"/>
    <w:aliases w:val="Pocket Char"/>
    <w:basedOn w:val="DefaultParagraphFont"/>
    <w:link w:val="Heading1"/>
    <w:uiPriority w:val="9"/>
    <w:rsid w:val="009D2E8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D2E8B"/>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9"/>
    <w:rsid w:val="009D2E8B"/>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T Char"/>
    <w:basedOn w:val="DefaultParagraphFont"/>
    <w:link w:val="Heading4"/>
    <w:uiPriority w:val="9"/>
    <w:rsid w:val="009D2E8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D2E8B"/>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1"/>
    <w:qFormat/>
    <w:rsid w:val="009D2E8B"/>
    <w:rPr>
      <w:b w:val="0"/>
      <w:sz w:val="22"/>
      <w:u w:val="single"/>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20"/>
    <w:qFormat/>
    <w:rsid w:val="009D2E8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D2E8B"/>
    <w:rPr>
      <w:color w:val="auto"/>
      <w:u w:val="none"/>
    </w:rPr>
  </w:style>
  <w:style w:type="character" w:styleId="Hyperlink">
    <w:name w:val="Hyperlink"/>
    <w:aliases w:val="heading 1 (block title),Important,Read,Internet Link,Card Text,Analytic Text,Internet link,Char Char1,Heading 3 Char2,Heading 3 Char1 Char1,No Underline Char1,Text 7 Char1,Tags v 2 Char1,Char Char Char Char Char Char Char Char1,Card Char1,TAG "/>
    <w:basedOn w:val="DefaultParagraphFont"/>
    <w:link w:val="Card"/>
    <w:uiPriority w:val="99"/>
    <w:unhideWhenUsed/>
    <w:rsid w:val="009D2E8B"/>
    <w:rPr>
      <w:color w:val="auto"/>
      <w:u w:val="none"/>
    </w:rPr>
  </w:style>
  <w:style w:type="paragraph" w:styleId="DocumentMap">
    <w:name w:val="Document Map"/>
    <w:basedOn w:val="Normal"/>
    <w:link w:val="DocumentMapChar"/>
    <w:uiPriority w:val="99"/>
    <w:semiHidden/>
    <w:unhideWhenUsed/>
    <w:rsid w:val="009D2E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2E8B"/>
    <w:rPr>
      <w:rFonts w:ascii="Lucida Grande" w:hAnsi="Lucida Grande" w:cs="Lucida Grande"/>
    </w:rPr>
  </w:style>
  <w:style w:type="paragraph" w:customStyle="1" w:styleId="Analytic">
    <w:name w:val="Analytic"/>
    <w:basedOn w:val="Heading4"/>
    <w:link w:val="AnalyticChar"/>
    <w:qFormat/>
    <w:rsid w:val="009D2E8B"/>
  </w:style>
  <w:style w:type="paragraph" w:customStyle="1" w:styleId="Emphasis1">
    <w:name w:val="Emphasis1"/>
    <w:basedOn w:val="Normal"/>
    <w:link w:val="Emphasis"/>
    <w:autoRedefine/>
    <w:uiPriority w:val="20"/>
    <w:qFormat/>
    <w:rsid w:val="009D2E8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D2E8B"/>
    <w:pPr>
      <w:widowControl w:val="0"/>
      <w:ind w:left="720"/>
      <w:jc w:val="both"/>
    </w:pPr>
    <w:rPr>
      <w:b/>
      <w:u w:val="single"/>
      <w:bdr w:val="single" w:sz="4" w:space="0" w:color="auto"/>
    </w:rPr>
  </w:style>
  <w:style w:type="character" w:customStyle="1" w:styleId="AnalyticChar">
    <w:name w:val="Analytic Char"/>
    <w:basedOn w:val="DefaultParagraphFont"/>
    <w:link w:val="Analytic"/>
    <w:rsid w:val="009D2E8B"/>
    <w:rPr>
      <w:rFonts w:ascii="Calibri" w:eastAsiaTheme="majorEastAsia" w:hAnsi="Calibri" w:cstheme="majorBidi"/>
      <w:b/>
      <w:bCs/>
      <w:sz w:val="26"/>
      <w:szCs w:val="26"/>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
    <w:basedOn w:val="Heading1"/>
    <w:link w:val="Hyperlink"/>
    <w:autoRedefine/>
    <w:uiPriority w:val="99"/>
    <w:qFormat/>
    <w:rsid w:val="009D2E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9D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chicagocouncil.org/sites/default/files/GlobalAg_ResearchBrief_v4.pdf" TargetMode="External"/><Relationship Id="rId18" Type="http://schemas.openxmlformats.org/officeDocument/2006/relationships/hyperlink" Target="https://scholarship.law.nd.edu/ndlr/vol96/iss3/7" TargetMode="External"/><Relationship Id="rId3" Type="http://schemas.openxmlformats.org/officeDocument/2006/relationships/customXml" Target="../customXml/item3.xml"/><Relationship Id="rId21" Type="http://schemas.openxmlformats.org/officeDocument/2006/relationships/hyperlink" Target="https://www.axios.com/business-investment-recovery-0f7e7080-269e-4838-976a-fc91debb8d4f.html" TargetMode="External"/><Relationship Id="rId7" Type="http://schemas.openxmlformats.org/officeDocument/2006/relationships/settings" Target="settings.xml"/><Relationship Id="rId12" Type="http://schemas.openxmlformats.org/officeDocument/2006/relationships/hyperlink" Target="https://www.dlapiper.com/en/us/insights/publications/2020/04/a-us-guide-to-protecting-ai-based-inventions" TargetMode="External"/><Relationship Id="rId17" Type="http://schemas.openxmlformats.org/officeDocument/2006/relationships/hyperlink" Target="https://papers.ssrn.com/sol3/papers.cfm?abstract_id=3847377" TargetMode="External"/><Relationship Id="rId2" Type="http://schemas.openxmlformats.org/officeDocument/2006/relationships/customXml" Target="../customXml/item2.xml"/><Relationship Id="rId16" Type="http://schemas.openxmlformats.org/officeDocument/2006/relationships/hyperlink" Target="https://takecareblog.com/blog/the-imminent-demise-of-chevron-deference" TargetMode="External"/><Relationship Id="rId20" Type="http://schemas.openxmlformats.org/officeDocument/2006/relationships/hyperlink" Target="https://www.aei.org/economics/will-us-antitrust-law-break-up-big-tech-my-long-read-qa-with-joshua-d-wr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itorialexpress.com/cgi-bin/conference/download.cgi?db_name=ALEA2010&amp;paper_id=380" TargetMode="External"/><Relationship Id="rId5" Type="http://schemas.openxmlformats.org/officeDocument/2006/relationships/numbering" Target="numbering.xml"/><Relationship Id="rId15" Type="http://schemas.openxmlformats.org/officeDocument/2006/relationships/hyperlink" Target="https://builtin.com/artificial-intelligence/artificial-intelligence-future" TargetMode="External"/><Relationship Id="rId23" Type="http://schemas.openxmlformats.org/officeDocument/2006/relationships/theme" Target="theme/theme1.xml"/><Relationship Id="rId10" Type="http://schemas.openxmlformats.org/officeDocument/2006/relationships/hyperlink" Target="https://www.supremecourt.gov/DocketPDF/20/20-1018/170601/20210301174920932_pdf" TargetMode="External"/><Relationship Id="rId19" Type="http://schemas.openxmlformats.org/officeDocument/2006/relationships/hyperlink" Target="https://scholarworks.uark.edu/cgi/viewcontent.cgi?article=1127&amp;context=alrAH" TargetMode="External"/><Relationship Id="rId4" Type="http://schemas.openxmlformats.org/officeDocument/2006/relationships/customXml" Target="../customXml/item4.xml"/><Relationship Id="rId9" Type="http://schemas.openxmlformats.org/officeDocument/2006/relationships/hyperlink" Target="https://www.law.com/texaslawyer/2021/06/11/backlogs-keep-me-up-at-night-a-look-at-cases-clogging-texas-dockets-amid-pandemic/?slreturn=20210805152423" TargetMode="External"/><Relationship Id="rId14" Type="http://schemas.openxmlformats.org/officeDocument/2006/relationships/hyperlink" Target="https://www.quarles.com/content/uploads/2015/10/FTD-1510-Poor-Goldschmid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Debate.dotm</Template>
  <TotalTime>3</TotalTime>
  <Pages>1</Pages>
  <Words>53878</Words>
  <Characters>307109</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360267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2021-11-14T15:11:00Z</dcterms:created>
  <dcterms:modified xsi:type="dcterms:W3CDTF">2021-11-14T15:14:00Z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