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0197" w14:textId="25F5A867" w:rsidR="00536CFA" w:rsidRDefault="00536CFA" w:rsidP="00536CFA">
      <w:pPr>
        <w:pStyle w:val="Heading1"/>
      </w:pPr>
      <w:r>
        <w:t>Aff disclosure fullertown r1</w:t>
      </w:r>
    </w:p>
    <w:p w14:paraId="1845C921" w14:textId="7788601C" w:rsidR="00536CFA" w:rsidRDefault="00536CFA" w:rsidP="00536CFA">
      <w:pPr>
        <w:pStyle w:val="Heading2"/>
      </w:pPr>
      <w:r>
        <w:lastRenderedPageBreak/>
        <w:t>1ac</w:t>
      </w:r>
    </w:p>
    <w:p w14:paraId="4EDA37E1" w14:textId="77777777" w:rsidR="00536CFA" w:rsidRDefault="00536CFA" w:rsidP="00536CFA">
      <w:pPr>
        <w:pStyle w:val="Heading3"/>
      </w:pPr>
      <w:r>
        <w:t>Inequality---1AC</w:t>
      </w:r>
    </w:p>
    <w:p w14:paraId="249E9472" w14:textId="77777777" w:rsidR="00536CFA" w:rsidRDefault="00536CFA" w:rsidP="00536CFA"/>
    <w:p w14:paraId="72B1ADDB" w14:textId="77777777" w:rsidR="00536CFA" w:rsidRDefault="00536CFA" w:rsidP="00536CFA">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25679F99" w14:textId="77777777" w:rsidR="00536CFA" w:rsidRPr="001734BF" w:rsidRDefault="00536CFA" w:rsidP="00536CFA"/>
    <w:p w14:paraId="13627FEF" w14:textId="77777777" w:rsidR="00536CFA" w:rsidRPr="001734BF" w:rsidRDefault="00536CFA" w:rsidP="00536CFA">
      <w:pPr>
        <w:pStyle w:val="Heading4"/>
      </w:pPr>
      <w:r w:rsidRPr="001734BF">
        <w:t>Increased concentration of buyer power in labor markets drives inequality</w:t>
      </w:r>
      <w:r>
        <w:t>.</w:t>
      </w:r>
    </w:p>
    <w:p w14:paraId="44D2B503" w14:textId="77777777" w:rsidR="00536CFA" w:rsidRPr="00411827" w:rsidRDefault="00536CFA" w:rsidP="00536CFA">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62770EFA" w14:textId="77777777" w:rsidR="00536CFA" w:rsidRPr="001734BF" w:rsidRDefault="00536CFA" w:rsidP="00536CFA">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0C867353" w14:textId="77777777" w:rsidR="00536CFA" w:rsidRPr="004E5AE3" w:rsidRDefault="00536CFA" w:rsidP="00536CFA">
      <w:pPr>
        <w:rPr>
          <w:sz w:val="16"/>
        </w:rPr>
      </w:pPr>
    </w:p>
    <w:p w14:paraId="1D02FD36" w14:textId="77777777" w:rsidR="00536CFA" w:rsidRPr="00591DF2" w:rsidRDefault="00536CFA" w:rsidP="00536CFA">
      <w:pPr>
        <w:pStyle w:val="Heading4"/>
      </w:pPr>
      <w:r>
        <w:t>Permissive antitrust guidelines enabled the rise in monopsonies, expanding a worker welfare standard to labor markets is key to wage equality.</w:t>
      </w:r>
    </w:p>
    <w:p w14:paraId="16B8D417" w14:textId="77777777" w:rsidR="00536CFA" w:rsidRPr="00EC74E8" w:rsidRDefault="00536CFA" w:rsidP="00536CFA">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BAD372B" w14:textId="77777777" w:rsidR="00536CFA" w:rsidRPr="001817C3" w:rsidRDefault="00536CFA" w:rsidP="00536CFA">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4F2A4B08" w14:textId="77777777" w:rsidR="00536CFA" w:rsidRPr="001817C3" w:rsidRDefault="00536CFA" w:rsidP="00536CFA">
      <w:pPr>
        <w:rPr>
          <w:rStyle w:val="Emphasis"/>
          <w:b w:val="0"/>
          <w:iCs w:val="0"/>
        </w:rPr>
      </w:pPr>
    </w:p>
    <w:p w14:paraId="248D46A7" w14:textId="77777777" w:rsidR="00536CFA" w:rsidRPr="004272E5" w:rsidRDefault="00536CFA" w:rsidP="00536CFA">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5ADC38DA" w14:textId="77777777" w:rsidR="00536CFA" w:rsidRPr="00D4432B" w:rsidRDefault="00536CFA" w:rsidP="00536CFA">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D7DE846" w14:textId="77777777" w:rsidR="00536CFA" w:rsidRDefault="00536CFA" w:rsidP="00536CFA">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7244A08A" w14:textId="77777777" w:rsidR="00536CFA" w:rsidRDefault="00536CFA" w:rsidP="00536CFA">
      <w:pPr>
        <w:rPr>
          <w:rStyle w:val="Emphasis"/>
          <w:b w:val="0"/>
          <w:iCs w:val="0"/>
          <w:highlight w:val="cyan"/>
        </w:rPr>
      </w:pPr>
    </w:p>
    <w:p w14:paraId="4DCFC98A" w14:textId="77777777" w:rsidR="00536CFA" w:rsidRPr="00FF004D" w:rsidRDefault="00536CFA" w:rsidP="00536CFA">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37739344" w14:textId="77777777" w:rsidR="00536CFA" w:rsidRPr="00B57817" w:rsidRDefault="00536CFA" w:rsidP="00536CFA">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67E57343" w14:textId="77777777" w:rsidR="00536CFA" w:rsidRPr="001734BF" w:rsidRDefault="00536CFA" w:rsidP="00536CFA">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6883D031" w14:textId="77777777" w:rsidR="00536CFA" w:rsidRPr="00B57817" w:rsidRDefault="00536CFA" w:rsidP="00536CFA"/>
    <w:p w14:paraId="23D6D57F" w14:textId="77777777" w:rsidR="00536CFA" w:rsidRPr="00AA7EC1" w:rsidRDefault="00536CFA" w:rsidP="00536CFA">
      <w:pPr>
        <w:pStyle w:val="Heading4"/>
      </w:pPr>
      <w:r w:rsidRPr="00AA7EC1">
        <w:t xml:space="preserve">Growing economic inequality drives diversionary nationalism and </w:t>
      </w:r>
      <w:r>
        <w:t>makes war inevitable.</w:t>
      </w:r>
    </w:p>
    <w:p w14:paraId="03C93FFC" w14:textId="77777777" w:rsidR="00536CFA" w:rsidRPr="007A360E" w:rsidRDefault="00536CFA" w:rsidP="00536CFA">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5AA847AA" w14:textId="77777777" w:rsidR="00536CFA" w:rsidRPr="00353805" w:rsidRDefault="00536CFA" w:rsidP="00536CFA">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4D2298A" w14:textId="77777777" w:rsidR="00536CFA" w:rsidRDefault="00536CFA" w:rsidP="00536CFA">
      <w:pPr>
        <w:rPr>
          <w:rFonts w:asciiTheme="majorHAnsi" w:hAnsiTheme="majorHAnsi" w:cstheme="majorHAnsi"/>
          <w:sz w:val="16"/>
        </w:rPr>
      </w:pPr>
    </w:p>
    <w:p w14:paraId="0D905260" w14:textId="77777777" w:rsidR="00536CFA" w:rsidRPr="00EC74E8" w:rsidRDefault="00536CFA" w:rsidP="00536CFA">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74B4EC09" w14:textId="77777777" w:rsidR="00536CFA" w:rsidRPr="00EC74E8" w:rsidRDefault="00536CFA" w:rsidP="00536CFA">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BD01A31" w14:textId="77777777" w:rsidR="00536CFA" w:rsidRPr="00353805" w:rsidRDefault="00536CFA" w:rsidP="00536CFA">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5989ACA1" w14:textId="77777777" w:rsidR="00536CFA" w:rsidRDefault="00536CFA" w:rsidP="00536CFA">
      <w:pPr>
        <w:rPr>
          <w:rFonts w:asciiTheme="majorHAnsi" w:hAnsiTheme="majorHAnsi" w:cstheme="majorHAnsi"/>
          <w:sz w:val="16"/>
        </w:rPr>
      </w:pPr>
    </w:p>
    <w:p w14:paraId="11B08CBC" w14:textId="77777777" w:rsidR="00536CFA" w:rsidRDefault="00536CFA" w:rsidP="00536CFA">
      <w:pPr>
        <w:pStyle w:val="Heading4"/>
      </w:pPr>
      <w:r>
        <w:t>Now is key.</w:t>
      </w:r>
    </w:p>
    <w:p w14:paraId="3D13BF85" w14:textId="77777777" w:rsidR="00536CFA" w:rsidRPr="002A165B" w:rsidRDefault="00536CFA" w:rsidP="00536CFA">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39A72623" w14:textId="77777777" w:rsidR="00536CFA" w:rsidRDefault="00536CFA" w:rsidP="00536CFA">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5C6ED7DE" w14:textId="77777777" w:rsidR="00536CFA" w:rsidRPr="003B2CE5" w:rsidRDefault="00536CFA" w:rsidP="00536CFA">
      <w:pPr>
        <w:rPr>
          <w:sz w:val="14"/>
        </w:rPr>
      </w:pPr>
    </w:p>
    <w:p w14:paraId="235C409C" w14:textId="77777777" w:rsidR="00536CFA" w:rsidRDefault="00536CFA" w:rsidP="00536CFA">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252755CC" w14:textId="77777777" w:rsidR="00536CFA" w:rsidRPr="004F6589" w:rsidRDefault="00536CFA" w:rsidP="00536CFA">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11344A1" w14:textId="77777777" w:rsidR="00536CFA" w:rsidRPr="001734BF" w:rsidRDefault="00536CFA" w:rsidP="00536CFA">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0B3CC64F" w14:textId="77777777" w:rsidR="00536CFA" w:rsidRDefault="00536CFA" w:rsidP="00536CFA"/>
    <w:p w14:paraId="359074E1" w14:textId="77777777" w:rsidR="00536CFA" w:rsidRPr="00445D78" w:rsidRDefault="00536CFA" w:rsidP="00536CFA">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01E0ADB7" w14:textId="77777777" w:rsidR="00536CFA" w:rsidRPr="00195B32" w:rsidRDefault="00536CFA" w:rsidP="00536CFA">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2374EE05" w14:textId="77777777" w:rsidR="00536CFA" w:rsidRPr="001734BF" w:rsidRDefault="00536CFA" w:rsidP="00536CFA">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57DBF38F" w14:textId="77777777" w:rsidR="00536CFA" w:rsidRDefault="00536CFA" w:rsidP="00536CFA"/>
    <w:p w14:paraId="2C1B9934" w14:textId="77777777" w:rsidR="00536CFA" w:rsidRDefault="00536CFA" w:rsidP="00536CFA">
      <w:pPr>
        <w:pStyle w:val="Heading4"/>
      </w:pPr>
      <w:r>
        <w:t>Employee welfare increases innovation---improves talent retention and productivity.</w:t>
      </w:r>
    </w:p>
    <w:p w14:paraId="39D13B14" w14:textId="77777777" w:rsidR="00536CFA" w:rsidRPr="006A32AB" w:rsidRDefault="00536CFA" w:rsidP="00536CFA">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2AD44A47" w14:textId="77777777" w:rsidR="00536CFA" w:rsidRDefault="00536CFA" w:rsidP="00536CFA">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2D3261BB" w14:textId="77777777" w:rsidR="00536CFA" w:rsidRDefault="00536CFA" w:rsidP="00536CFA"/>
    <w:p w14:paraId="00DC17E8" w14:textId="77777777" w:rsidR="00536CFA" w:rsidRDefault="00536CFA" w:rsidP="00536CFA">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168DD203" w14:textId="77777777" w:rsidR="00536CFA" w:rsidRDefault="00536CFA" w:rsidP="00536CFA">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59BE6F71" w14:textId="77777777" w:rsidR="00536CFA" w:rsidRPr="001734BF" w:rsidRDefault="00536CFA" w:rsidP="00536CFA">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79C629C9" w14:textId="77777777" w:rsidR="00536CFA" w:rsidRDefault="00536CFA" w:rsidP="00536CFA"/>
    <w:p w14:paraId="423E038C" w14:textId="77777777" w:rsidR="00536CFA" w:rsidRDefault="00536CFA" w:rsidP="00536CFA">
      <w:pPr>
        <w:pStyle w:val="Heading4"/>
      </w:pPr>
      <w:r>
        <w:t>It overcomes traditional barriers to conflict.</w:t>
      </w:r>
    </w:p>
    <w:p w14:paraId="601AF1B1" w14:textId="77777777" w:rsidR="00536CFA" w:rsidRPr="00B622DE" w:rsidRDefault="00536CFA" w:rsidP="00536CFA">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04B6F95B" w14:textId="77777777" w:rsidR="00536CFA" w:rsidRDefault="00536CFA" w:rsidP="00536CFA">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7A88DAAB" w14:textId="77777777" w:rsidR="00536CFA" w:rsidRDefault="00536CFA" w:rsidP="00536CFA">
      <w:pPr>
        <w:rPr>
          <w:u w:val="single"/>
        </w:rPr>
      </w:pPr>
    </w:p>
    <w:p w14:paraId="6F39BE51" w14:textId="77777777" w:rsidR="00536CFA" w:rsidRDefault="00536CFA" w:rsidP="00536CFA">
      <w:pPr>
        <w:pStyle w:val="Heading4"/>
      </w:pPr>
      <w:r>
        <w:t xml:space="preserve">Income inequality is high---wage growth is </w:t>
      </w:r>
      <w:r w:rsidRPr="000B450B">
        <w:rPr>
          <w:u w:val="single"/>
        </w:rPr>
        <w:t>artificial</w:t>
      </w:r>
      <w:r>
        <w:t>---only the plan solves.</w:t>
      </w:r>
    </w:p>
    <w:p w14:paraId="15470E5B" w14:textId="77777777" w:rsidR="00536CFA" w:rsidRPr="002F4E45" w:rsidRDefault="00536CFA" w:rsidP="00536CFA">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61FE864F" w14:textId="77777777" w:rsidR="00536CFA" w:rsidRPr="002E3CC9" w:rsidRDefault="00536CFA" w:rsidP="00536CFA">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7C7368F3" w14:textId="77777777" w:rsidR="00536CFA" w:rsidRPr="002F4E45" w:rsidRDefault="00536CFA" w:rsidP="00536CFA">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728E33D3" w14:textId="77777777" w:rsidR="00536CFA" w:rsidRPr="002F4E45" w:rsidRDefault="00536CFA" w:rsidP="00536CFA">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5467281A" w14:textId="77777777" w:rsidR="00536CFA" w:rsidRPr="002F4E45" w:rsidRDefault="00536CFA" w:rsidP="00536CFA">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147A506E" w14:textId="77777777" w:rsidR="00536CFA" w:rsidRPr="003121AE" w:rsidRDefault="00536CFA" w:rsidP="00536CFA">
      <w:pPr>
        <w:rPr>
          <w:sz w:val="16"/>
        </w:rPr>
      </w:pPr>
    </w:p>
    <w:p w14:paraId="336C3D6A" w14:textId="77777777" w:rsidR="00536CFA" w:rsidRDefault="00536CFA" w:rsidP="00536CFA">
      <w:pPr>
        <w:pStyle w:val="Heading4"/>
      </w:pPr>
      <w:r>
        <w:t xml:space="preserve">Studies to the contrary are lobbyist hype. </w:t>
      </w:r>
    </w:p>
    <w:p w14:paraId="5A7CE0DA" w14:textId="77777777" w:rsidR="00536CFA" w:rsidRPr="009A077E" w:rsidRDefault="00536CFA" w:rsidP="00536CFA">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03CAE0C4" w14:textId="77777777" w:rsidR="00536CFA" w:rsidRPr="009A077E" w:rsidRDefault="00536CFA" w:rsidP="00536CFA">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191D8351" w14:textId="77777777" w:rsidR="00536CFA" w:rsidRPr="009A077E" w:rsidRDefault="00536CFA" w:rsidP="00536CFA">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1C43722D" w14:textId="77777777" w:rsidR="00536CFA" w:rsidRPr="009A077E" w:rsidRDefault="00536CFA" w:rsidP="00536CFA">
      <w:pPr>
        <w:pStyle w:val="ListParagraph"/>
        <w:numPr>
          <w:ilvl w:val="0"/>
          <w:numId w:val="19"/>
        </w:numPr>
      </w:pPr>
      <w:r w:rsidRPr="009A077E">
        <w:t xml:space="preserve">Frederick Humphries, Jr, VP government affairs for </w:t>
      </w:r>
      <w:r w:rsidRPr="009A077E">
        <w:rPr>
          <w:rStyle w:val="Emphasis"/>
          <w:highlight w:val="cyan"/>
        </w:rPr>
        <w:t>Microsoft</w:t>
      </w:r>
    </w:p>
    <w:p w14:paraId="627FE137" w14:textId="77777777" w:rsidR="00536CFA" w:rsidRPr="009A077E" w:rsidRDefault="00536CFA" w:rsidP="00536CFA">
      <w:pPr>
        <w:pStyle w:val="ListParagraph"/>
        <w:numPr>
          <w:ilvl w:val="0"/>
          <w:numId w:val="19"/>
        </w:numPr>
      </w:pPr>
      <w:r w:rsidRPr="009A077E">
        <w:t xml:space="preserve">Cynthia Hogan, VP public policy for </w:t>
      </w:r>
      <w:r w:rsidRPr="009A077E">
        <w:rPr>
          <w:rStyle w:val="Emphasis"/>
          <w:highlight w:val="cyan"/>
        </w:rPr>
        <w:t>Apple</w:t>
      </w:r>
    </w:p>
    <w:p w14:paraId="5EEFF603" w14:textId="77777777" w:rsidR="00536CFA" w:rsidRPr="009A077E" w:rsidRDefault="00536CFA" w:rsidP="00536CFA">
      <w:pPr>
        <w:pStyle w:val="ListParagraph"/>
        <w:numPr>
          <w:ilvl w:val="0"/>
          <w:numId w:val="19"/>
        </w:numPr>
      </w:pPr>
      <w:r w:rsidRPr="009A077E">
        <w:t xml:space="preserve">Shannon Kellogg, VP of public policy for </w:t>
      </w:r>
      <w:r w:rsidRPr="009A077E">
        <w:rPr>
          <w:rStyle w:val="Emphasis"/>
          <w:highlight w:val="cyan"/>
        </w:rPr>
        <w:t>Amazon</w:t>
      </w:r>
    </w:p>
    <w:p w14:paraId="36BDB4AC" w14:textId="77777777" w:rsidR="00536CFA" w:rsidRPr="009A077E" w:rsidRDefault="00536CFA" w:rsidP="00536CFA">
      <w:pPr>
        <w:pStyle w:val="ListParagraph"/>
        <w:numPr>
          <w:ilvl w:val="0"/>
          <w:numId w:val="19"/>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26C8ED53" w14:textId="77777777" w:rsidR="00536CFA" w:rsidRPr="009A077E" w:rsidRDefault="00536CFA" w:rsidP="00536CFA">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05453D88" w14:textId="77777777" w:rsidR="00536CFA" w:rsidRPr="009A077E" w:rsidRDefault="00536CFA" w:rsidP="00536CFA">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4C563C9C" w14:textId="77777777" w:rsidR="00536CFA" w:rsidRPr="009A077E" w:rsidRDefault="00536CFA" w:rsidP="00536CFA">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235FFAF9" w14:textId="77777777" w:rsidR="00536CFA" w:rsidRPr="009A077E" w:rsidRDefault="00536CFA" w:rsidP="00536CFA">
      <w:pPr>
        <w:rPr>
          <w:sz w:val="4"/>
          <w:szCs w:val="4"/>
        </w:rPr>
      </w:pPr>
      <w:r w:rsidRPr="009A077E">
        <w:rPr>
          <w:sz w:val="4"/>
          <w:szCs w:val="4"/>
        </w:rPr>
        <w:t>Winning Hearts and Minds</w:t>
      </w:r>
    </w:p>
    <w:p w14:paraId="342BF52E" w14:textId="77777777" w:rsidR="00536CFA" w:rsidRPr="009A077E" w:rsidRDefault="00536CFA" w:rsidP="00536CFA">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1569AD92" w14:textId="77777777" w:rsidR="00536CFA" w:rsidRPr="009A077E" w:rsidRDefault="00536CFA" w:rsidP="00536CFA">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123474F0" w14:textId="77777777" w:rsidR="00536CFA" w:rsidRPr="009A077E" w:rsidRDefault="00536CFA" w:rsidP="00536CFA">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0176C5D3" w14:textId="77777777" w:rsidR="00536CFA" w:rsidRPr="009A077E" w:rsidRDefault="00536CFA" w:rsidP="00536CFA">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448FF0B1" w14:textId="77777777" w:rsidR="00536CFA" w:rsidRPr="009A077E" w:rsidRDefault="00536CFA" w:rsidP="00536CFA">
      <w:pPr>
        <w:rPr>
          <w:sz w:val="4"/>
          <w:szCs w:val="4"/>
        </w:rPr>
      </w:pPr>
      <w:r w:rsidRPr="009A077E">
        <w:rPr>
          <w:sz w:val="4"/>
          <w:szCs w:val="4"/>
        </w:rPr>
        <w:t>The Problem with Taking Research at Face Value</w:t>
      </w:r>
    </w:p>
    <w:p w14:paraId="61118340" w14:textId="77777777" w:rsidR="00536CFA" w:rsidRPr="009A077E" w:rsidRDefault="00536CFA" w:rsidP="00536CFA">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77E52874" w14:textId="77777777" w:rsidR="00536CFA" w:rsidRPr="009A077E" w:rsidRDefault="00536CFA" w:rsidP="00536CFA">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2D4DF429" w14:textId="77777777" w:rsidR="00536CFA" w:rsidRPr="009A077E" w:rsidRDefault="00536CFA" w:rsidP="00536CFA">
      <w:pPr>
        <w:rPr>
          <w:sz w:val="4"/>
          <w:szCs w:val="4"/>
        </w:rPr>
      </w:pPr>
      <w:r w:rsidRPr="009A077E">
        <w:rPr>
          <w:sz w:val="4"/>
          <w:szCs w:val="4"/>
        </w:rPr>
        <w:t>But, after damning the ACLU’s research, The ITIF article goes on to cite its own. And its interpretation of that research warrants some inspection. The article states:</w:t>
      </w:r>
    </w:p>
    <w:p w14:paraId="229C92DA" w14:textId="77777777" w:rsidR="00536CFA" w:rsidRPr="009A077E" w:rsidRDefault="00536CFA" w:rsidP="00536CFA">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6BBA7362" w14:textId="77777777" w:rsidR="00536CFA" w:rsidRPr="009A077E" w:rsidRDefault="00536CFA" w:rsidP="00536CFA">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6AE96DA9" w14:textId="77777777" w:rsidR="00536CFA" w:rsidRPr="009A077E" w:rsidRDefault="00536CFA" w:rsidP="00536CFA">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1820DE5D" w14:textId="77777777" w:rsidR="00536CFA" w:rsidRPr="009A077E" w:rsidRDefault="00536CFA" w:rsidP="00536CFA">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3FFF53E7" w14:textId="77777777" w:rsidR="00536CFA" w:rsidRPr="009A077E" w:rsidRDefault="00536CFA" w:rsidP="00536CFA">
      <w:pPr>
        <w:rPr>
          <w:sz w:val="4"/>
          <w:szCs w:val="4"/>
        </w:rPr>
      </w:pPr>
      <w:r w:rsidRPr="009A077E">
        <w:rPr>
          <w:sz w:val="4"/>
          <w:szCs w:val="4"/>
        </w:rPr>
        <w:t>center_data_innovation_facialrecog_study2</w:t>
      </w:r>
    </w:p>
    <w:p w14:paraId="41428EA6" w14:textId="77777777" w:rsidR="00536CFA" w:rsidRPr="009A077E" w:rsidRDefault="00536CFA" w:rsidP="00536CFA">
      <w:pPr>
        <w:rPr>
          <w:sz w:val="4"/>
          <w:szCs w:val="4"/>
        </w:rPr>
      </w:pPr>
      <w:r w:rsidRPr="009A077E">
        <w:rPr>
          <w:sz w:val="4"/>
          <w:szCs w:val="4"/>
        </w:rPr>
        <w:t>But 18+55=73. What happened to the remaining 27%?</w:t>
      </w:r>
    </w:p>
    <w:p w14:paraId="316745F4" w14:textId="77777777" w:rsidR="00536CFA" w:rsidRPr="009A077E" w:rsidRDefault="00536CFA" w:rsidP="00536CFA">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61F37EB3" w14:textId="77777777" w:rsidR="00536CFA" w:rsidRPr="009A077E" w:rsidRDefault="00536CFA" w:rsidP="00536CFA">
      <w:pPr>
        <w:rPr>
          <w:sz w:val="4"/>
          <w:szCs w:val="4"/>
        </w:rPr>
      </w:pPr>
      <w:r w:rsidRPr="009A077E">
        <w:rPr>
          <w:sz w:val="4"/>
          <w:szCs w:val="4"/>
        </w:rPr>
        <w:t>Policy through Honesty and Transparency</w:t>
      </w:r>
    </w:p>
    <w:p w14:paraId="555089CB" w14:textId="77777777" w:rsidR="00536CFA" w:rsidRPr="009A077E" w:rsidRDefault="00536CFA" w:rsidP="00536CFA">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0DC318C0" w14:textId="77777777" w:rsidR="00536CFA" w:rsidRPr="009A077E" w:rsidRDefault="00536CFA" w:rsidP="00536CFA">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109935BA" w14:textId="77777777" w:rsidR="00536CFA" w:rsidRPr="009A077E" w:rsidRDefault="00536CFA" w:rsidP="00536CFA">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60AEC7FB" w14:textId="77777777" w:rsidR="00536CFA" w:rsidRPr="009A077E" w:rsidRDefault="00536CFA" w:rsidP="00536CFA">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2C3AD6DB" w14:textId="77777777" w:rsidR="00536CFA" w:rsidRPr="009A077E" w:rsidRDefault="00536CFA" w:rsidP="00536CFA">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68514DE6" w14:textId="77777777" w:rsidR="00536CFA" w:rsidRPr="009A077E" w:rsidRDefault="00536CFA" w:rsidP="00536CFA">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12264F31" w14:textId="77777777" w:rsidR="00536CFA" w:rsidRDefault="00536CFA" w:rsidP="00536CFA">
      <w:pPr>
        <w:rPr>
          <w:rStyle w:val="StyleUnderlin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62B8CE16" w14:textId="77777777" w:rsidR="00536CFA" w:rsidRDefault="00536CFA" w:rsidP="00536CFA">
      <w:pPr>
        <w:rPr>
          <w:u w:val="single"/>
        </w:rPr>
      </w:pPr>
    </w:p>
    <w:p w14:paraId="66C7002D" w14:textId="77777777" w:rsidR="00536CFA" w:rsidRPr="00FA0E59" w:rsidRDefault="00536CFA" w:rsidP="00536CFA">
      <w:pPr>
        <w:pStyle w:val="Heading4"/>
      </w:pPr>
      <w:r>
        <w:t xml:space="preserve">They’re paid off by big tech. </w:t>
      </w:r>
    </w:p>
    <w:p w14:paraId="7B5EA48C" w14:textId="77777777" w:rsidR="00536CFA" w:rsidRPr="00FA0E59" w:rsidRDefault="00536CFA" w:rsidP="00536CFA">
      <w:r>
        <w:t xml:space="preserve">Debra </w:t>
      </w:r>
      <w:r w:rsidRPr="00FA0E59">
        <w:rPr>
          <w:rStyle w:val="Style13ptBold"/>
        </w:rPr>
        <w:t>Kaufman 20</w:t>
      </w:r>
      <w:r>
        <w:t>. "Amazon, Google, Qualcomm Support Global Antitrust Institute". ETCentric. 7-28-2020. https://www.etcentric.org/amazon-google-qualcomm-support-global-antitrust-institute/</w:t>
      </w:r>
    </w:p>
    <w:p w14:paraId="78DB85C4" w14:textId="77777777" w:rsidR="00536CFA" w:rsidRPr="00FA0E59" w:rsidRDefault="00536CFA" w:rsidP="00536CFA">
      <w:pPr>
        <w:rPr>
          <w:sz w:val="16"/>
        </w:rPr>
      </w:pPr>
      <w:r w:rsidRPr="00FA0E59">
        <w:rPr>
          <w:sz w:val="16"/>
        </w:rPr>
        <w:t xml:space="preserve">Last year, </w:t>
      </w:r>
      <w:r w:rsidRPr="00FA0E59">
        <w:rPr>
          <w:rStyle w:val="StyleUnderline"/>
        </w:rPr>
        <w:t xml:space="preserve">the </w:t>
      </w:r>
      <w:r w:rsidRPr="003121AE">
        <w:rPr>
          <w:rStyle w:val="StyleUnderline"/>
          <w:highlight w:val="cyan"/>
        </w:rPr>
        <w:t>Global Antitrust Institute</w:t>
      </w:r>
      <w:r w:rsidRPr="00FA0E59">
        <w:rPr>
          <w:rStyle w:val="StyleUnderline"/>
        </w:rPr>
        <w:t xml:space="preserve">, </w:t>
      </w:r>
      <w:r w:rsidRPr="003121AE">
        <w:rPr>
          <w:rStyle w:val="StyleUnderline"/>
          <w:highlight w:val="cyan"/>
        </w:rPr>
        <w:t>part of</w:t>
      </w:r>
      <w:r w:rsidRPr="00FA0E59">
        <w:rPr>
          <w:rStyle w:val="StyleUnderline"/>
        </w:rPr>
        <w:t xml:space="preserve"> the Antonin </w:t>
      </w:r>
      <w:r w:rsidRPr="003121AE">
        <w:rPr>
          <w:rStyle w:val="StyleUnderline"/>
          <w:highlight w:val="cyan"/>
        </w:rPr>
        <w:t xml:space="preserve">Scalia Law School at </w:t>
      </w:r>
      <w:r w:rsidRPr="003121AE">
        <w:rPr>
          <w:rStyle w:val="StyleUnderline"/>
        </w:rPr>
        <w:t>G</w:t>
      </w:r>
      <w:r w:rsidRPr="00FA0E59">
        <w:rPr>
          <w:rStyle w:val="StyleUnderline"/>
        </w:rPr>
        <w:t xml:space="preserve">eorge </w:t>
      </w:r>
      <w:r w:rsidRPr="003121AE">
        <w:rPr>
          <w:rStyle w:val="Emphasis"/>
          <w:highlight w:val="cyan"/>
        </w:rPr>
        <w:t>Mason</w:t>
      </w:r>
      <w:r w:rsidRPr="00FA0E59">
        <w:rPr>
          <w:rStyle w:val="StyleUnderline"/>
        </w:rPr>
        <w:t xml:space="preserve"> University</w:t>
      </w:r>
      <w:r w:rsidRPr="00FA0E59">
        <w:rPr>
          <w:sz w:val="16"/>
        </w:rPr>
        <w:t xml:space="preserve">, organized and paid for a weeklong conference in California for antitrust regulators from 30 foreign countries, including Australia, Brazil, China and Japan. At the conference, these officials attended classes that were described as continuing education to learn more about the economic foundation of competition regulations. According to attendees and critics, however, the </w:t>
      </w:r>
      <w:r w:rsidRPr="00FA0E59">
        <w:rPr>
          <w:rStyle w:val="StyleUnderline"/>
        </w:rPr>
        <w:t>message</w:t>
      </w:r>
      <w:r w:rsidRPr="00FA0E59">
        <w:rPr>
          <w:sz w:val="16"/>
        </w:rPr>
        <w:t xml:space="preserve"> of the conference also </w:t>
      </w:r>
      <w:r w:rsidRPr="003121AE">
        <w:rPr>
          <w:rStyle w:val="Emphasis"/>
          <w:highlight w:val="cyan"/>
        </w:rPr>
        <w:t>benefited Big Tech companies</w:t>
      </w:r>
      <w:r w:rsidRPr="00FA0E59">
        <w:rPr>
          <w:sz w:val="16"/>
        </w:rPr>
        <w:t>.</w:t>
      </w:r>
    </w:p>
    <w:p w14:paraId="18A7BA99" w14:textId="77777777" w:rsidR="00536CFA" w:rsidRPr="00FA0E59" w:rsidRDefault="00536CFA" w:rsidP="00536CFA">
      <w:pPr>
        <w:rPr>
          <w:sz w:val="16"/>
          <w:szCs w:val="16"/>
        </w:rPr>
      </w:pPr>
      <w:r w:rsidRPr="00FA0E59">
        <w:rPr>
          <w:sz w:val="16"/>
          <w:szCs w:val="16"/>
        </w:rPr>
        <w:t>The New York Times reports that, “the sessions were more about delivering a clear message to international officials that benefited the companies paying for the event … [that] the best way to foster competition is to maintain a hands-off approach to antitrust law.”</w:t>
      </w:r>
    </w:p>
    <w:p w14:paraId="75AE45F0" w14:textId="77777777" w:rsidR="00536CFA" w:rsidRPr="00FA0E59" w:rsidRDefault="00536CFA" w:rsidP="00536CFA">
      <w:pPr>
        <w:rPr>
          <w:u w:val="single"/>
        </w:rPr>
      </w:pPr>
      <w:r w:rsidRPr="00FA0E59">
        <w:rPr>
          <w:sz w:val="16"/>
        </w:rPr>
        <w:t xml:space="preserve">Among </w:t>
      </w:r>
      <w:r w:rsidRPr="00FA0E59">
        <w:rPr>
          <w:rStyle w:val="Emphasis"/>
        </w:rPr>
        <w:t xml:space="preserve">the </w:t>
      </w:r>
      <w:r w:rsidRPr="003121AE">
        <w:rPr>
          <w:rStyle w:val="Emphasis"/>
          <w:highlight w:val="cyan"/>
        </w:rPr>
        <w:t>companies supporting</w:t>
      </w:r>
      <w:r w:rsidRPr="00FA0E59">
        <w:rPr>
          <w:rStyle w:val="Emphasis"/>
        </w:rPr>
        <w:t xml:space="preserve"> the event </w:t>
      </w:r>
      <w:r w:rsidRPr="003121AE">
        <w:rPr>
          <w:rStyle w:val="Emphasis"/>
          <w:highlight w:val="cyan"/>
        </w:rPr>
        <w:t xml:space="preserve">were </w:t>
      </w:r>
      <w:r w:rsidRPr="003121AE">
        <w:rPr>
          <w:rStyle w:val="Emphasis"/>
        </w:rPr>
        <w:t xml:space="preserve">Amazon, Google, Qualcomm and other </w:t>
      </w:r>
      <w:r w:rsidRPr="003121AE">
        <w:rPr>
          <w:rStyle w:val="Emphasis"/>
          <w:highlight w:val="cyan"/>
        </w:rPr>
        <w:t>Big Tech firms facing antitrust probes</w:t>
      </w:r>
      <w:r w:rsidRPr="00FA0E59">
        <w:rPr>
          <w:sz w:val="16"/>
        </w:rPr>
        <w:t xml:space="preserve">, </w:t>
      </w:r>
      <w:r w:rsidRPr="003121AE">
        <w:rPr>
          <w:rStyle w:val="StyleUnderline"/>
          <w:highlight w:val="cyan"/>
        </w:rPr>
        <w:t>all</w:t>
      </w:r>
      <w:r w:rsidRPr="00FA0E59">
        <w:rPr>
          <w:rStyle w:val="StyleUnderline"/>
        </w:rPr>
        <w:t xml:space="preserve"> of them </w:t>
      </w:r>
      <w:r w:rsidRPr="003121AE">
        <w:rPr>
          <w:rStyle w:val="StyleUnderline"/>
          <w:highlight w:val="cyan"/>
        </w:rPr>
        <w:t xml:space="preserve">major </w:t>
      </w:r>
      <w:r w:rsidRPr="003121AE">
        <w:rPr>
          <w:rStyle w:val="Emphasis"/>
          <w:highlight w:val="cyan"/>
        </w:rPr>
        <w:t>corporate donors</w:t>
      </w:r>
      <w:r w:rsidRPr="003121AE">
        <w:rPr>
          <w:rStyle w:val="StyleUnderline"/>
          <w:highlight w:val="cyan"/>
        </w:rPr>
        <w:t xml:space="preserve"> to</w:t>
      </w:r>
      <w:r w:rsidRPr="00FA0E59">
        <w:rPr>
          <w:rStyle w:val="StyleUnderline"/>
        </w:rPr>
        <w:t xml:space="preserve"> the </w:t>
      </w:r>
      <w:r w:rsidRPr="003121AE">
        <w:rPr>
          <w:rStyle w:val="StyleUnderline"/>
          <w:highlight w:val="cyan"/>
        </w:rPr>
        <w:t>Global Antitrust Institute</w:t>
      </w:r>
      <w:r w:rsidRPr="00FA0E59">
        <w:rPr>
          <w:sz w:val="16"/>
        </w:rPr>
        <w:t xml:space="preserve">. In researching documents, </w:t>
      </w:r>
      <w:r w:rsidRPr="00FA0E59">
        <w:rPr>
          <w:rStyle w:val="Emphasis"/>
        </w:rPr>
        <w:t>NYT found “</w:t>
      </w:r>
      <w:r w:rsidRPr="003121AE">
        <w:rPr>
          <w:rStyle w:val="Emphasis"/>
          <w:highlight w:val="cyan"/>
        </w:rPr>
        <w:t xml:space="preserve">donation checks </w:t>
      </w:r>
      <w:r w:rsidRPr="003121AE">
        <w:rPr>
          <w:rStyle w:val="Emphasis"/>
        </w:rPr>
        <w:t>for</w:t>
      </w:r>
      <w:r w:rsidRPr="00FA0E59">
        <w:rPr>
          <w:rStyle w:val="Emphasis"/>
        </w:rPr>
        <w:t xml:space="preserve"> hundreds of thousands of dollars </w:t>
      </w:r>
      <w:r w:rsidRPr="003121AE">
        <w:rPr>
          <w:rStyle w:val="Emphasis"/>
          <w:highlight w:val="cyan"/>
        </w:rPr>
        <w:t>from Google and Amazon</w:t>
      </w:r>
      <w:r w:rsidRPr="00FA0E59">
        <w:rPr>
          <w:sz w:val="16"/>
        </w:rPr>
        <w:t xml:space="preserve">, as well as a three-year, multimillion-dollar donation agreement from Qualcomm,” </w:t>
      </w:r>
      <w:r w:rsidRPr="00FA0E59">
        <w:rPr>
          <w:rStyle w:val="StyleUnderline"/>
        </w:rPr>
        <w:t xml:space="preserve">which were “a </w:t>
      </w:r>
      <w:r w:rsidRPr="003121AE">
        <w:rPr>
          <w:rStyle w:val="Emphasis"/>
          <w:highlight w:val="cyan"/>
        </w:rPr>
        <w:t>key component of the institute’s</w:t>
      </w:r>
      <w:r w:rsidRPr="00FA0E59">
        <w:rPr>
          <w:rStyle w:val="Emphasis"/>
        </w:rPr>
        <w:t xml:space="preserve"> $2.1 million </w:t>
      </w:r>
      <w:r w:rsidRPr="003121AE">
        <w:rPr>
          <w:rStyle w:val="Emphasis"/>
          <w:highlight w:val="cyan"/>
        </w:rPr>
        <w:t>budget</w:t>
      </w:r>
      <w:r w:rsidRPr="00FA0E59">
        <w:rPr>
          <w:rStyle w:val="StyleUnderline"/>
        </w:rPr>
        <w:t xml:space="preserve"> in the year that ended in June 2019.”</w:t>
      </w:r>
    </w:p>
    <w:p w14:paraId="39BDF788" w14:textId="77777777" w:rsidR="00536CFA" w:rsidRDefault="00536CFA" w:rsidP="00536CFA">
      <w:pPr>
        <w:rPr>
          <w:sz w:val="16"/>
        </w:rPr>
      </w:pPr>
      <w:r w:rsidRPr="00FA0E59">
        <w:rPr>
          <w:sz w:val="16"/>
        </w:rPr>
        <w:t xml:space="preserve">NYT found </w:t>
      </w:r>
      <w:r w:rsidRPr="00FA0E59">
        <w:rPr>
          <w:rStyle w:val="StyleUnderline"/>
        </w:rPr>
        <w:t>emails</w:t>
      </w:r>
      <w:r w:rsidRPr="00FA0E59">
        <w:rPr>
          <w:sz w:val="16"/>
        </w:rPr>
        <w:t xml:space="preserve"> that “</w:t>
      </w:r>
      <w:r w:rsidRPr="00FA0E59">
        <w:rPr>
          <w:rStyle w:val="StyleUnderline"/>
        </w:rPr>
        <w:t>showed how the institute cultivated and tapped relationships with top competition officials</w:t>
      </w:r>
      <w:r w:rsidRPr="00FA0E59">
        <w:rPr>
          <w:sz w:val="16"/>
        </w:rPr>
        <w:t xml:space="preserve">” and that its director, Joshua </w:t>
      </w:r>
      <w:r w:rsidRPr="00FA0E59">
        <w:rPr>
          <w:rStyle w:val="Emphasis"/>
        </w:rPr>
        <w:t>Wright, “has longstanding ties to Google</w:t>
      </w:r>
      <w:r w:rsidRPr="00FA0E59">
        <w:rPr>
          <w:sz w:val="16"/>
        </w:rPr>
        <w:t xml:space="preserve"> … [and has] worked closely with tech companies to fend off antitrust criticism.”</w:t>
      </w:r>
    </w:p>
    <w:p w14:paraId="47CDF33F" w14:textId="77777777" w:rsidR="00536CFA" w:rsidRPr="003121AE" w:rsidRDefault="00536CFA" w:rsidP="00536CFA">
      <w:pPr>
        <w:rPr>
          <w:sz w:val="16"/>
        </w:rPr>
      </w:pPr>
    </w:p>
    <w:p w14:paraId="42F9A5BB" w14:textId="77777777" w:rsidR="00536CFA" w:rsidRDefault="00536CFA" w:rsidP="00536CFA">
      <w:pPr>
        <w:pStyle w:val="Heading3"/>
        <w:rPr>
          <w:rFonts w:asciiTheme="majorHAnsi" w:hAnsiTheme="majorHAnsi" w:cstheme="majorHAnsi"/>
        </w:rPr>
      </w:pPr>
      <w:r>
        <w:rPr>
          <w:rFonts w:asciiTheme="majorHAnsi" w:hAnsiTheme="majorHAnsi" w:cstheme="majorHAnsi"/>
        </w:rPr>
        <w:t>FTC---1AC</w:t>
      </w:r>
    </w:p>
    <w:p w14:paraId="7E57DBB5" w14:textId="77777777" w:rsidR="00536CFA" w:rsidRDefault="00536CFA" w:rsidP="00536CFA"/>
    <w:p w14:paraId="0B94BAB9" w14:textId="77777777" w:rsidR="00536CFA" w:rsidRDefault="00536CFA" w:rsidP="00536CFA">
      <w:pPr>
        <w:pStyle w:val="Heading4"/>
      </w:pPr>
      <w:r>
        <w:t xml:space="preserve">Advantage 2 is the </w:t>
      </w:r>
      <w:r w:rsidRPr="00FD6C21">
        <w:rPr>
          <w:u w:val="single"/>
        </w:rPr>
        <w:t>FTC</w:t>
      </w:r>
      <w:r>
        <w:t>---</w:t>
      </w:r>
    </w:p>
    <w:p w14:paraId="63CC0A5F" w14:textId="77777777" w:rsidR="00536CFA" w:rsidRPr="00FD6C21" w:rsidRDefault="00536CFA" w:rsidP="00536CFA"/>
    <w:p w14:paraId="25B6BD13" w14:textId="77777777" w:rsidR="00536CFA" w:rsidRDefault="00536CFA" w:rsidP="00536CFA">
      <w:pPr>
        <w:pStyle w:val="Heading4"/>
      </w:pPr>
      <w:r>
        <w:t>FTC promised labor protection---they’ll lose now without congressional action.</w:t>
      </w:r>
    </w:p>
    <w:p w14:paraId="6E803E38" w14:textId="77777777" w:rsidR="00536CFA" w:rsidRPr="003C498A" w:rsidRDefault="00536CFA" w:rsidP="00536CFA">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48DFCCA6" w14:textId="77777777" w:rsidR="00536CFA" w:rsidRDefault="00536CFA" w:rsidP="00536CFA">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4CBAE222" w14:textId="77777777" w:rsidR="00536CFA" w:rsidRDefault="00536CFA" w:rsidP="00536CFA">
      <w:pPr>
        <w:rPr>
          <w:sz w:val="16"/>
        </w:rPr>
      </w:pPr>
    </w:p>
    <w:p w14:paraId="3882066C" w14:textId="77777777" w:rsidR="00536CFA" w:rsidRPr="001817C3" w:rsidRDefault="00536CFA" w:rsidP="00536CFA">
      <w:pPr>
        <w:pStyle w:val="Heading4"/>
      </w:pPr>
      <w:r>
        <w:t xml:space="preserve">That </w:t>
      </w:r>
      <w:r w:rsidRPr="00690BA6">
        <w:rPr>
          <w:u w:val="single"/>
        </w:rPr>
        <w:t xml:space="preserve">decimates </w:t>
      </w:r>
      <w:r w:rsidRPr="001817C3">
        <w:t xml:space="preserve">the FTC. </w:t>
      </w:r>
    </w:p>
    <w:p w14:paraId="6F3D2F6E" w14:textId="77777777" w:rsidR="00536CFA" w:rsidRPr="00317302" w:rsidRDefault="00536CFA" w:rsidP="00536CFA">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95172C5" w14:textId="77777777" w:rsidR="00536CFA" w:rsidRDefault="00536CFA" w:rsidP="00536CFA">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64ACA0F1" w14:textId="77777777" w:rsidR="00536CFA" w:rsidRPr="00317302" w:rsidRDefault="00536CFA" w:rsidP="00536CFA">
      <w:pPr>
        <w:rPr>
          <w:sz w:val="16"/>
        </w:rPr>
      </w:pPr>
    </w:p>
    <w:p w14:paraId="4DA7324A" w14:textId="77777777" w:rsidR="00536CFA" w:rsidRDefault="00536CFA" w:rsidP="00536CFA">
      <w:pPr>
        <w:pStyle w:val="Heading4"/>
      </w:pPr>
      <w:r>
        <w:t xml:space="preserve">Trust solves </w:t>
      </w:r>
      <w:r w:rsidRPr="00847894">
        <w:rPr>
          <w:u w:val="single"/>
        </w:rPr>
        <w:t>scams</w:t>
      </w:r>
      <w:r>
        <w:t>.</w:t>
      </w:r>
    </w:p>
    <w:p w14:paraId="22411A93" w14:textId="77777777" w:rsidR="00536CFA" w:rsidRPr="00847894" w:rsidRDefault="00536CFA" w:rsidP="00536CFA">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6A53D23" w14:textId="77777777" w:rsidR="00536CFA" w:rsidRDefault="00536CFA" w:rsidP="00536CFA">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7C274958" w14:textId="77777777" w:rsidR="00536CFA" w:rsidRDefault="00536CFA" w:rsidP="00536CFA">
      <w:pPr>
        <w:rPr>
          <w:sz w:val="16"/>
        </w:rPr>
      </w:pPr>
    </w:p>
    <w:p w14:paraId="0A35A8D0" w14:textId="77777777" w:rsidR="00536CFA" w:rsidRDefault="00536CFA" w:rsidP="00536CFA">
      <w:pPr>
        <w:pStyle w:val="Heading4"/>
      </w:pPr>
      <w:r>
        <w:t xml:space="preserve">Scamming causes </w:t>
      </w:r>
      <w:r w:rsidRPr="00F94E78">
        <w:rPr>
          <w:u w:val="single"/>
        </w:rPr>
        <w:t>extinction</w:t>
      </w:r>
      <w:r>
        <w:t xml:space="preserve">.  </w:t>
      </w:r>
    </w:p>
    <w:p w14:paraId="4799E025" w14:textId="77777777" w:rsidR="00536CFA" w:rsidRPr="00927208" w:rsidRDefault="00536CFA" w:rsidP="00536CFA">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7538C833" w14:textId="77777777" w:rsidR="00536CFA" w:rsidRDefault="00536CFA" w:rsidP="00536CFA">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1E6547C9" w14:textId="77777777" w:rsidR="00536CFA" w:rsidRDefault="00536CFA" w:rsidP="00536CFA">
      <w:pPr>
        <w:rPr>
          <w:rFonts w:eastAsia="Calibri"/>
          <w:u w:val="single"/>
        </w:rPr>
      </w:pPr>
    </w:p>
    <w:p w14:paraId="2E7FBC38" w14:textId="77777777" w:rsidR="00536CFA" w:rsidRDefault="00536CFA" w:rsidP="00536CFA">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75646DC8" w14:textId="77777777" w:rsidR="00536CFA" w:rsidRDefault="00536CFA" w:rsidP="00536CFA">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8D48FC3" w14:textId="77777777" w:rsidR="00536CFA" w:rsidRDefault="00536CFA" w:rsidP="00536CFA">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7D9BFA49" w14:textId="77777777" w:rsidR="00536CFA" w:rsidRDefault="00536CFA" w:rsidP="00536CFA">
      <w:pPr>
        <w:rPr>
          <w:sz w:val="16"/>
        </w:rPr>
      </w:pPr>
    </w:p>
    <w:p w14:paraId="63DDC98A" w14:textId="77777777" w:rsidR="00536CFA" w:rsidRDefault="00536CFA" w:rsidP="00536CFA">
      <w:pPr>
        <w:pStyle w:val="Heading4"/>
      </w:pPr>
      <w:r w:rsidRPr="000558C2">
        <w:t xml:space="preserve">Unregulated </w:t>
      </w:r>
      <w:r w:rsidRPr="000558C2">
        <w:rPr>
          <w:u w:val="single"/>
        </w:rPr>
        <w:t>emerging tech</w:t>
      </w:r>
      <w:r w:rsidRPr="000558C2">
        <w:t xml:space="preserve"> cause extinction.</w:t>
      </w:r>
    </w:p>
    <w:p w14:paraId="4E899942" w14:textId="77777777" w:rsidR="00536CFA" w:rsidRDefault="00536CFA" w:rsidP="00536CFA">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0FC968EC" w14:textId="77777777" w:rsidR="00536CFA" w:rsidRPr="005D3510" w:rsidRDefault="00536CFA" w:rsidP="00536CFA">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3CCAE772" w14:textId="77777777" w:rsidR="00536CFA" w:rsidRDefault="00536CFA" w:rsidP="00536CFA"/>
    <w:p w14:paraId="4F1DE5B7" w14:textId="77777777" w:rsidR="00536CFA" w:rsidRDefault="00536CFA" w:rsidP="00536CFA">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49028D7F" w14:textId="77777777" w:rsidR="00536CFA" w:rsidRDefault="00536CFA" w:rsidP="00536CFA">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01FB302F" w14:textId="77777777" w:rsidR="00536CFA" w:rsidRPr="002370C2" w:rsidRDefault="00536CFA" w:rsidP="00536CFA">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1C7435E5" w14:textId="77777777" w:rsidR="00536CFA" w:rsidRPr="00AE5A8F" w:rsidRDefault="00536CFA" w:rsidP="00536CFA">
      <w:pPr>
        <w:rPr>
          <w:rFonts w:asciiTheme="majorHAnsi" w:hAnsiTheme="majorHAnsi" w:cstheme="majorHAnsi"/>
          <w:sz w:val="14"/>
        </w:rPr>
      </w:pPr>
    </w:p>
    <w:p w14:paraId="31445C39" w14:textId="77777777" w:rsidR="00536CFA" w:rsidRDefault="00536CFA" w:rsidP="00536CFA">
      <w:pPr>
        <w:pStyle w:val="Heading3"/>
        <w:rPr>
          <w:rFonts w:asciiTheme="majorHAnsi" w:hAnsiTheme="majorHAnsi" w:cstheme="majorHAnsi"/>
        </w:rPr>
      </w:pPr>
      <w:r w:rsidRPr="00AE5A8F">
        <w:rPr>
          <w:rFonts w:asciiTheme="majorHAnsi" w:hAnsiTheme="majorHAnsi" w:cstheme="majorHAnsi"/>
        </w:rPr>
        <w:t>Plan---1AC</w:t>
      </w:r>
    </w:p>
    <w:p w14:paraId="2692D2DF" w14:textId="77777777" w:rsidR="00536CFA" w:rsidRPr="00AB10EC" w:rsidRDefault="00536CFA" w:rsidP="00536CFA"/>
    <w:p w14:paraId="69B07885" w14:textId="77777777" w:rsidR="00536CFA" w:rsidRDefault="00536CFA" w:rsidP="00536CFA">
      <w:pPr>
        <w:pStyle w:val="Heading4"/>
      </w:pPr>
      <w:r w:rsidRPr="00AB10EC">
        <w:t>The United States federal government should substantially increase prohibitions on anticompetitive private sector business practices that reduce the bargaining power of workers in labor markets.</w:t>
      </w:r>
    </w:p>
    <w:p w14:paraId="320C7968" w14:textId="77777777" w:rsidR="00536CFA" w:rsidRPr="00AB10EC" w:rsidRDefault="00536CFA" w:rsidP="00536CFA"/>
    <w:p w14:paraId="239A649F" w14:textId="77777777" w:rsidR="00536CFA" w:rsidRDefault="00536CFA" w:rsidP="00536CFA">
      <w:pPr>
        <w:pStyle w:val="Heading3"/>
        <w:rPr>
          <w:rFonts w:asciiTheme="majorHAnsi" w:hAnsiTheme="majorHAnsi" w:cstheme="majorHAnsi"/>
        </w:rPr>
      </w:pPr>
      <w:r w:rsidRPr="00AE5A8F">
        <w:rPr>
          <w:rFonts w:asciiTheme="majorHAnsi" w:hAnsiTheme="majorHAnsi" w:cstheme="majorHAnsi"/>
        </w:rPr>
        <w:t>Solvency---1AC</w:t>
      </w:r>
    </w:p>
    <w:p w14:paraId="7512F96E" w14:textId="77777777" w:rsidR="00536CFA" w:rsidRPr="004A3403" w:rsidRDefault="00536CFA" w:rsidP="00536CFA"/>
    <w:p w14:paraId="73F7F0B6" w14:textId="77777777" w:rsidR="00536CFA" w:rsidRDefault="00536CFA" w:rsidP="00536CFA">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09DA6AC9" w14:textId="77777777" w:rsidR="00536CFA" w:rsidRPr="004A3403" w:rsidRDefault="00536CFA" w:rsidP="00536CFA"/>
    <w:p w14:paraId="1B3F4D74" w14:textId="77777777" w:rsidR="00536CFA" w:rsidRPr="00AE5A8F" w:rsidRDefault="00536CFA" w:rsidP="00536CFA">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668B29F7" w14:textId="77777777" w:rsidR="00536CFA" w:rsidRPr="00AE5A8F" w:rsidRDefault="00536CFA" w:rsidP="00536CFA">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03D5C5DF" w14:textId="77777777" w:rsidR="00536CFA" w:rsidRPr="00AE5A8F" w:rsidRDefault="00536CFA" w:rsidP="00536CFA">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3B14A705" w14:textId="77777777" w:rsidR="00536CFA" w:rsidRDefault="00536CFA" w:rsidP="00536CFA">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2584EB3" w14:textId="77777777" w:rsidR="00536CFA" w:rsidRDefault="00536CFA" w:rsidP="00536CFA">
      <w:pPr>
        <w:rPr>
          <w:rFonts w:asciiTheme="majorHAnsi" w:hAnsiTheme="majorHAnsi" w:cstheme="majorHAnsi"/>
          <w:sz w:val="16"/>
        </w:rPr>
      </w:pPr>
    </w:p>
    <w:p w14:paraId="30CFE160" w14:textId="77777777" w:rsidR="00536CFA" w:rsidRPr="00AE5A8F" w:rsidRDefault="00536CFA" w:rsidP="00536CFA">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3205EA21" w14:textId="77777777" w:rsidR="00536CFA" w:rsidRPr="00AE5A8F" w:rsidRDefault="00536CFA" w:rsidP="00536CFA">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27F3CE0E" w14:textId="77777777" w:rsidR="00536CFA" w:rsidRPr="009C2D03" w:rsidRDefault="00536CFA" w:rsidP="00536CFA">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4F34AF4D" w14:textId="77777777" w:rsidR="00536CFA" w:rsidRPr="00F601E6" w:rsidRDefault="00536CFA" w:rsidP="00536CFA"/>
    <w:p w14:paraId="3335EA00" w14:textId="77777777" w:rsidR="00536CFA" w:rsidRPr="003121AE" w:rsidRDefault="00536CFA" w:rsidP="00536CFA">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365ED15A" w14:textId="77777777" w:rsidR="00536CFA" w:rsidRPr="00D4432B" w:rsidRDefault="00536CFA" w:rsidP="00536CFA">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E922AE1" w14:textId="77777777" w:rsidR="00536CFA" w:rsidRDefault="00536CFA" w:rsidP="00536CFA">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7883FAFD" w14:textId="77777777" w:rsidR="00536CFA" w:rsidRPr="003121AE" w:rsidRDefault="00536CFA" w:rsidP="00536CFA">
      <w:pPr>
        <w:rPr>
          <w:rFonts w:cs="Arial"/>
          <w:sz w:val="16"/>
        </w:rPr>
      </w:pPr>
    </w:p>
    <w:p w14:paraId="7A40A27C" w14:textId="77777777" w:rsidR="00536CFA" w:rsidRPr="00E62498" w:rsidRDefault="00536CFA" w:rsidP="00536CFA">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1CA66284" w14:textId="77777777" w:rsidR="00536CFA" w:rsidRPr="00E45E66" w:rsidRDefault="00536CFA" w:rsidP="00536CFA">
      <w:pPr>
        <w:rPr>
          <w:rStyle w:val="Style13ptBold"/>
          <w:rFonts w:cs="Arial"/>
          <w:lang w:eastAsia="zh-CN"/>
        </w:rPr>
      </w:pPr>
      <w:r w:rsidRPr="00E45E66">
        <w:rPr>
          <w:rFonts w:cs="Arial"/>
          <w:lang w:eastAsia="zh-CN"/>
        </w:rPr>
        <w:t xml:space="preserve">Samuel </w:t>
      </w:r>
      <w:r w:rsidRPr="00E45E66">
        <w:rPr>
          <w:rStyle w:val="Style13ptBold"/>
          <w:rFonts w:cs="Arial"/>
        </w:rPr>
        <w:t>Weinstein 19</w:t>
      </w:r>
      <w:r w:rsidRPr="00E45E66">
        <w:rPr>
          <w:rFonts w:cs="Arial"/>
        </w:rPr>
        <w:t xml:space="preserve">. Assistant Professor of Law, Benjamin N. Cardozo School of Law, Yeshiva University. “Article: Financial Regulation in the (Receding) Shadow of Antitrust.” </w:t>
      </w:r>
      <w:r w:rsidRPr="00E45E66">
        <w:rPr>
          <w:rFonts w:cs="Arial"/>
          <w:i/>
          <w:iCs/>
        </w:rPr>
        <w:t>Temple Law Review</w:t>
      </w:r>
      <w:r w:rsidRPr="00E45E66">
        <w:rPr>
          <w:rFonts w:cs="Arial"/>
        </w:rPr>
        <w:t xml:space="preserve"> (91): 487-491.</w:t>
      </w:r>
    </w:p>
    <w:p w14:paraId="361E11FC" w14:textId="77777777" w:rsidR="00536CFA" w:rsidRDefault="00536CFA" w:rsidP="00536CFA">
      <w:pPr>
        <w:rPr>
          <w:rStyle w:val="StyleUnderline"/>
          <w:rFonts w:cs="Arial"/>
          <w:lang w:eastAsia="zh-CN"/>
        </w:rPr>
      </w:pPr>
      <w:r w:rsidRPr="00E45E66">
        <w:rPr>
          <w:rStyle w:val="StyleUnderline"/>
          <w:rFonts w:cs="Arial"/>
          <w:lang w:eastAsia="zh-CN"/>
        </w:rPr>
        <w:t>Even when sector regulators prioritize protecting competition, many lack the expertise and institutional mechanisms to do so effectively</w:t>
      </w:r>
      <w:r w:rsidRPr="00E45E66">
        <w:rPr>
          <w:rFonts w:cs="Arial"/>
          <w:sz w:val="16"/>
          <w:lang w:eastAsia="zh-CN"/>
        </w:rPr>
        <w:t xml:space="preserve">. </w:t>
      </w:r>
      <w:r w:rsidRPr="00E45E66">
        <w:rPr>
          <w:rStyle w:val="StyleUnderline"/>
          <w:rFonts w:cs="Arial"/>
          <w:lang w:eastAsia="zh-CN"/>
        </w:rPr>
        <w:t>Regulatory agencies might not employ investigatory and adjudicatory procedures sufficient to root out anticompetitive conduct</w:t>
      </w:r>
      <w:r w:rsidRPr="00E45E66">
        <w:rPr>
          <w:rFonts w:cs="Arial"/>
          <w:sz w:val="16"/>
          <w:lang w:eastAsia="zh-CN"/>
        </w:rPr>
        <w:t xml:space="preserve">. While </w:t>
      </w:r>
      <w:r w:rsidRPr="00E45E66">
        <w:rPr>
          <w:rStyle w:val="StyleUnderline"/>
          <w:rFonts w:cs="Arial"/>
          <w:highlight w:val="cyan"/>
          <w:lang w:eastAsia="zh-CN"/>
        </w:rPr>
        <w:t>courts</w:t>
      </w:r>
      <w:r w:rsidRPr="00E45E66">
        <w:rPr>
          <w:rStyle w:val="StyleUnderline"/>
          <w:rFonts w:cs="Arial"/>
          <w:lang w:eastAsia="zh-CN"/>
        </w:rPr>
        <w:t xml:space="preserve"> must</w:t>
      </w:r>
      <w:r w:rsidRPr="00E45E66">
        <w:rPr>
          <w:rFonts w:cs="Arial"/>
          <w:sz w:val="16"/>
          <w:lang w:eastAsia="zh-CN"/>
        </w:rPr>
        <w:t xml:space="preserve"> in many cases </w:t>
      </w:r>
      <w:r w:rsidRPr="00E45E66">
        <w:rPr>
          <w:rStyle w:val="StyleUnderline"/>
          <w:rFonts w:cs="Arial"/>
          <w:highlight w:val="cyan"/>
          <w:lang w:eastAsia="zh-CN"/>
        </w:rPr>
        <w:t>allow</w:t>
      </w:r>
      <w:r w:rsidRPr="00E45E66">
        <w:rPr>
          <w:rStyle w:val="StyleUnderline"/>
          <w:rFonts w:cs="Arial"/>
          <w:lang w:eastAsia="zh-CN"/>
        </w:rPr>
        <w:t xml:space="preserve"> for </w:t>
      </w:r>
      <w:r w:rsidRPr="00E45E66">
        <w:rPr>
          <w:rStyle w:val="StyleUnderline"/>
          <w:rFonts w:cs="Arial"/>
          <w:highlight w:val="cyan"/>
          <w:lang w:eastAsia="zh-CN"/>
        </w:rPr>
        <w:t>exhaustive discovery</w:t>
      </w:r>
      <w:r w:rsidRPr="00E45E66">
        <w:rPr>
          <w:rFonts w:cs="Arial"/>
          <w:sz w:val="16"/>
          <w:lang w:eastAsia="zh-CN"/>
        </w:rPr>
        <w:t xml:space="preserve">, </w:t>
      </w:r>
      <w:r w:rsidRPr="00E45E66">
        <w:rPr>
          <w:rStyle w:val="StyleUnderline"/>
          <w:rFonts w:cs="Arial"/>
          <w:lang w:eastAsia="zh-CN"/>
        </w:rPr>
        <w:t xml:space="preserve">the </w:t>
      </w:r>
      <w:r w:rsidRPr="00E45E66">
        <w:rPr>
          <w:rStyle w:val="StyleUnderline"/>
          <w:rFonts w:cs="Arial"/>
          <w:highlight w:val="cyan"/>
          <w:lang w:eastAsia="zh-CN"/>
        </w:rPr>
        <w:t>same cannot be said for</w:t>
      </w:r>
      <w:r w:rsidRPr="00E45E66">
        <w:rPr>
          <w:rFonts w:cs="Arial"/>
          <w:sz w:val="16"/>
          <w:lang w:eastAsia="zh-CN"/>
        </w:rPr>
        <w:t xml:space="preserve"> most </w:t>
      </w:r>
      <w:r w:rsidRPr="00E45E66">
        <w:rPr>
          <w:rStyle w:val="StyleUnderline"/>
          <w:rFonts w:cs="Arial"/>
          <w:highlight w:val="cyan"/>
          <w:lang w:eastAsia="zh-CN"/>
        </w:rPr>
        <w:t>agency</w:t>
      </w:r>
      <w:r w:rsidRPr="00E45E66">
        <w:rPr>
          <w:rStyle w:val="StyleUnderline"/>
          <w:rFonts w:cs="Arial"/>
          <w:lang w:eastAsia="zh-CN"/>
        </w:rPr>
        <w:t xml:space="preserve"> proceedings</w:t>
      </w:r>
      <w:r w:rsidRPr="00E45E66">
        <w:rPr>
          <w:rFonts w:cs="Arial"/>
          <w:sz w:val="16"/>
          <w:lang w:eastAsia="zh-CN"/>
        </w:rPr>
        <w:t xml:space="preserve">. As a result, </w:t>
      </w:r>
      <w:r w:rsidRPr="00E45E66">
        <w:rPr>
          <w:rStyle w:val="StyleUnderline"/>
          <w:rFonts w:cs="Arial"/>
          <w:lang w:eastAsia="zh-CN"/>
        </w:rPr>
        <w:t>even</w:t>
      </w:r>
      <w:r w:rsidRPr="00E45E66">
        <w:rPr>
          <w:rFonts w:cs="Arial"/>
          <w:sz w:val="16"/>
          <w:lang w:eastAsia="zh-CN"/>
        </w:rPr>
        <w:t xml:space="preserve"> those </w:t>
      </w:r>
      <w:r w:rsidRPr="00E45E66">
        <w:rPr>
          <w:rStyle w:val="StyleUnderline"/>
          <w:rFonts w:cs="Arial"/>
          <w:lang w:eastAsia="zh-CN"/>
        </w:rPr>
        <w:t xml:space="preserve">sector regulators that value </w:t>
      </w:r>
      <w:r w:rsidRPr="00E45E66">
        <w:rPr>
          <w:rFonts w:cs="Arial"/>
          <w:sz w:val="16"/>
          <w:lang w:eastAsia="zh-CN"/>
        </w:rPr>
        <w:t xml:space="preserve">protecting </w:t>
      </w:r>
      <w:r w:rsidRPr="00E45E66">
        <w:rPr>
          <w:rStyle w:val="StyleUnderline"/>
          <w:rFonts w:cs="Arial"/>
        </w:rPr>
        <w:t>competition</w:t>
      </w:r>
      <w:r w:rsidRPr="00E45E66">
        <w:rPr>
          <w:rStyle w:val="StyleUnderline"/>
          <w:rFonts w:cs="Arial"/>
          <w:lang w:eastAsia="zh-CN"/>
        </w:rPr>
        <w:t xml:space="preserve"> may not have the institutional systems necessary to follow through</w:t>
      </w:r>
      <w:r w:rsidRPr="00E45E66">
        <w:rPr>
          <w:rFonts w:cs="Arial"/>
          <w:sz w:val="16"/>
          <w:lang w:eastAsia="zh-CN"/>
        </w:rPr>
        <w:t xml:space="preserve"> effectively.</w:t>
      </w:r>
      <w:r>
        <w:rPr>
          <w:rFonts w:cs="Arial"/>
          <w:sz w:val="16"/>
          <w:lang w:eastAsia="zh-CN"/>
        </w:rPr>
        <w:t xml:space="preserve"> </w:t>
      </w:r>
      <w:r w:rsidRPr="00E45E66">
        <w:rPr>
          <w:rFonts w:cs="Arial"/>
          <w:sz w:val="16"/>
          <w:lang w:eastAsia="zh-CN"/>
        </w:rPr>
        <w:t xml:space="preserve">The </w:t>
      </w:r>
      <w:r w:rsidRPr="00E45E66">
        <w:rPr>
          <w:rStyle w:val="StyleUnderline"/>
          <w:rFonts w:cs="Arial"/>
        </w:rPr>
        <w:t xml:space="preserve">relative weakness of remedies typically available to regulatory agencies compounds these problems. </w:t>
      </w:r>
      <w:r w:rsidRPr="00E45E66">
        <w:rPr>
          <w:rFonts w:cs="Arial"/>
          <w:sz w:val="16"/>
          <w:lang w:eastAsia="zh-CN"/>
        </w:rPr>
        <w:t xml:space="preserve">Most </w:t>
      </w:r>
      <w:r w:rsidRPr="00E45E66">
        <w:rPr>
          <w:rStyle w:val="StyleUnderline"/>
          <w:rFonts w:cs="Arial"/>
          <w:highlight w:val="cyan"/>
          <w:lang w:eastAsia="zh-CN"/>
        </w:rPr>
        <w:t>agencies do not have</w:t>
      </w:r>
      <w:r w:rsidRPr="00E45E66">
        <w:rPr>
          <w:rStyle w:val="StyleUnderline"/>
          <w:rFonts w:cs="Arial"/>
          <w:lang w:eastAsia="zh-CN"/>
        </w:rPr>
        <w:t xml:space="preserve"> access to remedies as stringent as an antitrust court's </w:t>
      </w:r>
      <w:r w:rsidRPr="00E45E66">
        <w:rPr>
          <w:rStyle w:val="StyleUnderline"/>
          <w:rFonts w:cs="Arial"/>
          <w:highlight w:val="cyan"/>
          <w:lang w:eastAsia="zh-CN"/>
        </w:rPr>
        <w:t>power to</w:t>
      </w:r>
      <w:r w:rsidRPr="00E45E66">
        <w:rPr>
          <w:rStyle w:val="StyleUnderline"/>
          <w:rFonts w:cs="Arial"/>
          <w:lang w:eastAsia="zh-CN"/>
        </w:rPr>
        <w:t xml:space="preserve"> </w:t>
      </w:r>
      <w:r w:rsidRPr="00E45E66">
        <w:rPr>
          <w:rStyle w:val="Emphasis"/>
          <w:lang w:eastAsia="zh-CN"/>
        </w:rPr>
        <w:t>assign treble damages</w:t>
      </w:r>
      <w:r w:rsidRPr="00E45E66">
        <w:rPr>
          <w:rStyle w:val="StyleUnderline"/>
          <w:rFonts w:cs="Arial"/>
          <w:lang w:eastAsia="zh-CN"/>
        </w:rPr>
        <w:t xml:space="preserve"> under the Sherman Act </w:t>
      </w:r>
      <w:r w:rsidRPr="00E45E66">
        <w:rPr>
          <w:rStyle w:val="StyleUnderline"/>
          <w:rFonts w:cs="Arial"/>
          <w:highlight w:val="cyan"/>
          <w:lang w:eastAsia="zh-CN"/>
        </w:rPr>
        <w:t xml:space="preserve">or to </w:t>
      </w:r>
      <w:r w:rsidRPr="00E45E66">
        <w:rPr>
          <w:rStyle w:val="Emphasis"/>
          <w:highlight w:val="cyan"/>
          <w:lang w:eastAsia="zh-CN"/>
        </w:rPr>
        <w:t>permanently enjoin</w:t>
      </w:r>
      <w:r w:rsidRPr="00E45E66">
        <w:rPr>
          <w:rStyle w:val="StyleUnderline"/>
          <w:rFonts w:cs="Arial"/>
          <w:highlight w:val="cyan"/>
          <w:lang w:eastAsia="zh-CN"/>
        </w:rPr>
        <w:t xml:space="preserve"> anticompetitive conduct</w:t>
      </w:r>
      <w:r w:rsidRPr="00E45E66">
        <w:rPr>
          <w:rFonts w:cs="Arial"/>
          <w:sz w:val="16"/>
          <w:lang w:eastAsia="zh-CN"/>
        </w:rPr>
        <w:t xml:space="preserve">. The administrative record in Trinko showed that </w:t>
      </w:r>
      <w:r w:rsidRPr="00E45E66">
        <w:rPr>
          <w:rStyle w:val="StyleUnderline"/>
          <w:rFonts w:cs="Arial"/>
          <w:lang w:eastAsia="zh-CN"/>
        </w:rPr>
        <w:t>Verizon</w:t>
      </w:r>
      <w:r w:rsidRPr="00E45E66">
        <w:rPr>
          <w:rFonts w:cs="Arial"/>
          <w:sz w:val="16"/>
          <w:lang w:eastAsia="zh-CN"/>
        </w:rPr>
        <w:t xml:space="preserve"> admitted it had </w:t>
      </w:r>
      <w:r w:rsidRPr="00E45E66">
        <w:rPr>
          <w:rStyle w:val="StyleUnderline"/>
          <w:rFonts w:cs="Arial"/>
          <w:lang w:eastAsia="zh-CN"/>
        </w:rPr>
        <w:t>violated its open-access commitments and voluntarily paid $ 3 million to the FCC and $ 10</w:t>
      </w:r>
      <w:r>
        <w:rPr>
          <w:rStyle w:val="StyleUnderline"/>
          <w:rFonts w:cs="Arial"/>
          <w:lang w:eastAsia="zh-CN"/>
        </w:rPr>
        <w:t xml:space="preserve"> </w:t>
      </w:r>
      <w:r w:rsidRPr="00E45E66">
        <w:rPr>
          <w:rStyle w:val="StyleUnderline"/>
          <w:rFonts w:cs="Arial"/>
          <w:lang w:eastAsia="zh-CN"/>
        </w:rPr>
        <w:t>[*488]</w:t>
      </w:r>
      <w:r>
        <w:rPr>
          <w:rStyle w:val="StyleUnderline"/>
          <w:rFonts w:cs="Arial"/>
          <w:lang w:eastAsia="zh-CN"/>
        </w:rPr>
        <w:t xml:space="preserve"> </w:t>
      </w:r>
      <w:r w:rsidRPr="00E45E66">
        <w:rPr>
          <w:rStyle w:val="StyleUnderline"/>
          <w:rFonts w:cs="Arial"/>
          <w:lang w:eastAsia="zh-CN"/>
        </w:rPr>
        <w:t xml:space="preserve">million to competitive local exchange carriers. </w:t>
      </w:r>
      <w:r w:rsidRPr="00E45E66">
        <w:rPr>
          <w:rFonts w:cs="Arial"/>
          <w:sz w:val="16"/>
          <w:lang w:eastAsia="zh-CN"/>
        </w:rPr>
        <w:t xml:space="preserve">While the Trinko opinion relied on these sanctions in part for its conclusion that the FCC's regulatory regime had fulfilled the antitrust function, </w:t>
      </w:r>
      <w:r w:rsidRPr="00E45E66">
        <w:rPr>
          <w:rStyle w:val="StyleUnderline"/>
          <w:rFonts w:cs="Arial"/>
          <w:lang w:eastAsia="zh-CN"/>
        </w:rPr>
        <w:t xml:space="preserve">the </w:t>
      </w:r>
      <w:r w:rsidRPr="00E45E66">
        <w:rPr>
          <w:rStyle w:val="StyleUnderline"/>
          <w:rFonts w:cs="Arial"/>
          <w:highlight w:val="cyan"/>
          <w:lang w:eastAsia="zh-CN"/>
        </w:rPr>
        <w:t>FCC</w:t>
      </w:r>
      <w:r w:rsidRPr="00E45E66">
        <w:rPr>
          <w:rStyle w:val="StyleUnderline"/>
          <w:rFonts w:cs="Arial"/>
          <w:lang w:eastAsia="zh-CN"/>
        </w:rPr>
        <w:t xml:space="preserve"> Chairman subsequently told Congress that the Commission's maximum fine </w:t>
      </w:r>
      <w:r w:rsidRPr="00E45E66">
        <w:rPr>
          <w:rStyle w:val="StyleUnderline"/>
          <w:rFonts w:cs="Arial"/>
          <w:highlight w:val="cyan"/>
          <w:lang w:eastAsia="zh-CN"/>
        </w:rPr>
        <w:t xml:space="preserve">authority </w:t>
      </w:r>
      <w:r w:rsidRPr="00E45E66">
        <w:rPr>
          <w:rStyle w:val="StyleUnderline"/>
          <w:rFonts w:cs="Arial"/>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rFonts w:cs="Arial"/>
          <w:lang w:eastAsia="zh-CN"/>
        </w:rPr>
        <w:t>" that incumbent local exchange carriers like Verizon had committed with the aim of "slow[ing] the development of local competition.</w:t>
      </w:r>
      <w:r w:rsidRPr="00E45E66">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r>
        <w:rPr>
          <w:rFonts w:cs="Arial"/>
          <w:sz w:val="16"/>
          <w:lang w:eastAsia="zh-CN"/>
        </w:rPr>
        <w:t xml:space="preserve"> </w:t>
      </w:r>
      <w:r w:rsidRPr="00E45E66">
        <w:rPr>
          <w:rStyle w:val="StyleUnderline"/>
          <w:rFonts w:cs="Arial"/>
          <w:highlight w:val="cyan"/>
          <w:lang w:eastAsia="zh-CN"/>
        </w:rPr>
        <w:t>Agency capture is another</w:t>
      </w:r>
      <w:r w:rsidRPr="00E45E66">
        <w:rPr>
          <w:rStyle w:val="StyleUnderline"/>
          <w:rFonts w:cs="Arial"/>
          <w:lang w:eastAsia="zh-CN"/>
        </w:rPr>
        <w:t xml:space="preserve"> explanation for regulators' relative </w:t>
      </w:r>
      <w:r w:rsidRPr="00E45E66">
        <w:rPr>
          <w:rStyle w:val="StyleUnderline"/>
          <w:rFonts w:cs="Arial"/>
          <w:highlight w:val="cyan"/>
          <w:lang w:eastAsia="zh-CN"/>
        </w:rPr>
        <w:t>weakness</w:t>
      </w:r>
      <w:r w:rsidRPr="00E45E66">
        <w:rPr>
          <w:rStyle w:val="StyleUnderline"/>
          <w:rFonts w:cs="Arial"/>
          <w:lang w:eastAsia="zh-CN"/>
        </w:rPr>
        <w:t xml:space="preserve"> as competition enforcers</w:t>
      </w:r>
      <w:r w:rsidRPr="00E45E66">
        <w:rPr>
          <w:rFonts w:cs="Arial"/>
          <w:sz w:val="16"/>
          <w:lang w:eastAsia="zh-CN"/>
        </w:rPr>
        <w:t xml:space="preserve">. The literature on capture is well developed. </w:t>
      </w:r>
      <w:r w:rsidRPr="00E45E66">
        <w:rPr>
          <w:rStyle w:val="StyleUnderline"/>
          <w:rFonts w:cs="Arial"/>
          <w:lang w:eastAsia="zh-CN"/>
        </w:rPr>
        <w:t xml:space="preserve">There is a general scholarly consensus that the political nature of top agency jobs and the </w:t>
      </w:r>
      <w:r w:rsidRPr="00E45E66">
        <w:rPr>
          <w:rStyle w:val="StyleUnderline"/>
          <w:rFonts w:cs="Arial"/>
          <w:highlight w:val="cyan"/>
          <w:lang w:eastAsia="zh-CN"/>
        </w:rPr>
        <w:t>revolving door</w:t>
      </w:r>
      <w:r w:rsidRPr="00E45E66">
        <w:rPr>
          <w:rStyle w:val="StyleUnderline"/>
          <w:rFonts w:cs="Arial"/>
          <w:lang w:eastAsia="zh-CN"/>
        </w:rPr>
        <w:t xml:space="preserve"> between agencies and the industries they oversee </w:t>
      </w:r>
      <w:r w:rsidRPr="00E45E66">
        <w:rPr>
          <w:rStyle w:val="StyleUnderline"/>
          <w:rFonts w:cs="Arial"/>
          <w:highlight w:val="cyan"/>
          <w:lang w:eastAsia="zh-CN"/>
        </w:rPr>
        <w:t>make</w:t>
      </w:r>
      <w:r w:rsidRPr="00E45E66">
        <w:rPr>
          <w:rStyle w:val="StyleUnderline"/>
          <w:rFonts w:cs="Arial"/>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rFonts w:cs="Arial"/>
          <w:lang w:eastAsia="zh-CN"/>
        </w:rPr>
        <w:t xml:space="preserve"> than antitrust courts</w:t>
      </w:r>
      <w:r w:rsidRPr="00E45E66">
        <w:rPr>
          <w:rFonts w:cs="Arial"/>
          <w:sz w:val="16"/>
          <w:lang w:eastAsia="zh-CN"/>
        </w:rPr>
        <w:t xml:space="preserve">. Studies have shown that </w:t>
      </w:r>
      <w:r w:rsidRPr="00E45E66">
        <w:rPr>
          <w:rStyle w:val="StyleUnderline"/>
          <w:rFonts w:cs="Arial"/>
          <w:lang w:eastAsia="zh-CN"/>
        </w:rPr>
        <w:t>capture may be a particular problem at the financial regulatory agencies</w:t>
      </w:r>
      <w:r w:rsidRPr="00E45E66">
        <w:rPr>
          <w:rFonts w:cs="Arial"/>
          <w:sz w:val="16"/>
          <w:lang w:eastAsia="zh-CN"/>
        </w:rPr>
        <w:t xml:space="preserve">. </w:t>
      </w:r>
      <w:r w:rsidRPr="00E45E66">
        <w:rPr>
          <w:rStyle w:val="StyleUnderline"/>
          <w:rFonts w:cs="Arial"/>
          <w:lang w:eastAsia="zh-CN"/>
        </w:rPr>
        <w:t>There is a steady flow of lawyers between the SEC and CFTC, on the one hand, and Wall Street firms and the law firms and lobbyists</w:t>
      </w:r>
      <w:r>
        <w:rPr>
          <w:rStyle w:val="StyleUnderline"/>
          <w:rFonts w:cs="Arial"/>
          <w:lang w:eastAsia="zh-CN"/>
        </w:rPr>
        <w:t xml:space="preserve"> </w:t>
      </w:r>
      <w:r w:rsidRPr="00E45E66">
        <w:rPr>
          <w:rFonts w:cs="Arial"/>
          <w:sz w:val="16"/>
          <w:lang w:eastAsia="zh-CN"/>
        </w:rPr>
        <w:t>[*489]</w:t>
      </w:r>
      <w:r>
        <w:rPr>
          <w:rFonts w:cs="Arial"/>
          <w:sz w:val="16"/>
          <w:lang w:eastAsia="zh-CN"/>
        </w:rPr>
        <w:t xml:space="preserve"> </w:t>
      </w:r>
      <w:r w:rsidRPr="00E45E66">
        <w:rPr>
          <w:rStyle w:val="StyleUnderline"/>
          <w:rFonts w:cs="Arial"/>
          <w:lang w:eastAsia="zh-CN"/>
        </w:rPr>
        <w:t xml:space="preserve">that represent them on the other, which appears to </w:t>
      </w:r>
      <w:r w:rsidRPr="00E45E66">
        <w:rPr>
          <w:rStyle w:val="StyleUnderline"/>
          <w:rFonts w:cs="Arial"/>
          <w:highlight w:val="cyan"/>
          <w:lang w:eastAsia="zh-CN"/>
        </w:rPr>
        <w:t>affect outcomes of</w:t>
      </w:r>
      <w:r w:rsidRPr="00E45E66">
        <w:rPr>
          <w:rStyle w:val="StyleUnderline"/>
          <w:rFonts w:cs="Arial"/>
          <w:lang w:eastAsia="zh-CN"/>
        </w:rPr>
        <w:t xml:space="preserve"> agency </w:t>
      </w:r>
      <w:r w:rsidRPr="00E45E66">
        <w:rPr>
          <w:rStyle w:val="StyleUnderline"/>
          <w:rFonts w:cs="Arial"/>
          <w:highlight w:val="cyan"/>
          <w:lang w:eastAsia="zh-CN"/>
        </w:rPr>
        <w:t>proceedings</w:t>
      </w:r>
      <w:r w:rsidRPr="00E45E66">
        <w:rPr>
          <w:rStyle w:val="StyleUnderline"/>
          <w:rFonts w:cs="Arial"/>
          <w:lang w:eastAsia="zh-CN"/>
        </w:rPr>
        <w:t xml:space="preserve"> in some cases.</w:t>
      </w:r>
      <w:r>
        <w:rPr>
          <w:rStyle w:val="StyleUnderline"/>
          <w:rFonts w:cs="Arial"/>
          <w:lang w:eastAsia="zh-CN"/>
        </w:rPr>
        <w:t xml:space="preserve"> </w:t>
      </w:r>
      <w:r w:rsidRPr="00E45E66">
        <w:rPr>
          <w:rFonts w:cs="Arial"/>
          <w:sz w:val="16"/>
          <w:lang w:eastAsia="zh-CN"/>
        </w:rPr>
        <w:t xml:space="preserve">Objective measures of the relative competition-enforcement abilities of the antitrust agencies versus the sector regulators tend to confirm the supposition that </w:t>
      </w:r>
      <w:r w:rsidRPr="00E45E66">
        <w:rPr>
          <w:rStyle w:val="StyleUnderline"/>
          <w:rFonts w:cs="Arial"/>
          <w:lang w:eastAsia="zh-CN"/>
        </w:rPr>
        <w:t>sector regulators generally cannot be relied on to fulfill the antitrust function in regulated markets</w:t>
      </w:r>
      <w:r w:rsidRPr="00E45E66">
        <w:rPr>
          <w:rFonts w:cs="Arial"/>
          <w:sz w:val="16"/>
          <w:lang w:eastAsia="zh-CN"/>
        </w:rPr>
        <w:t xml:space="preserve">. The </w:t>
      </w:r>
      <w:r w:rsidRPr="00E45E66">
        <w:rPr>
          <w:rStyle w:val="StyleUnderline"/>
          <w:rFonts w:cs="Arial"/>
          <w:highlight w:val="cyan"/>
          <w:lang w:eastAsia="zh-CN"/>
        </w:rPr>
        <w:t>expert staffs of</w:t>
      </w:r>
      <w:r w:rsidRPr="00E45E66">
        <w:rPr>
          <w:rStyle w:val="StyleUnderline"/>
          <w:rFonts w:cs="Arial"/>
          <w:lang w:eastAsia="zh-CN"/>
        </w:rPr>
        <w:t xml:space="preserve"> the </w:t>
      </w:r>
      <w:r w:rsidRPr="00E45E66">
        <w:rPr>
          <w:rStyle w:val="StyleUnderline"/>
          <w:rFonts w:cs="Arial"/>
          <w:highlight w:val="cyan"/>
          <w:lang w:eastAsia="zh-CN"/>
        </w:rPr>
        <w:t>antitrust agencies are</w:t>
      </w:r>
      <w:r w:rsidRPr="00E45E66">
        <w:rPr>
          <w:rStyle w:val="StyleUnderline"/>
          <w:rFonts w:cs="Arial"/>
          <w:lang w:eastAsia="zh-CN"/>
        </w:rPr>
        <w:t xml:space="preserve"> far </w:t>
      </w:r>
      <w:r w:rsidRPr="00E45E66">
        <w:rPr>
          <w:rStyle w:val="StyleUnderline"/>
          <w:rFonts w:cs="Arial"/>
          <w:highlight w:val="cyan"/>
          <w:lang w:eastAsia="zh-CN"/>
        </w:rPr>
        <w:t xml:space="preserve">larger and more experienced </w:t>
      </w:r>
      <w:r w:rsidRPr="00E45E66">
        <w:rPr>
          <w:rStyle w:val="StyleUnderline"/>
          <w:rFonts w:cs="Arial"/>
          <w:lang w:eastAsia="zh-CN"/>
        </w:rPr>
        <w:t>than the competition staffs, if any, at the sector regulators</w:t>
      </w:r>
      <w:r w:rsidRPr="00E45E66">
        <w:rPr>
          <w:rFonts w:cs="Arial"/>
          <w:sz w:val="16"/>
          <w:lang w:eastAsia="zh-CN"/>
        </w:rPr>
        <w:t xml:space="preserve">. In recent years, </w:t>
      </w:r>
      <w:r w:rsidRPr="00E45E66">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rFonts w:cs="Arial"/>
          <w:sz w:val="16"/>
          <w:lang w:eastAsia="zh-CN"/>
        </w:rPr>
        <w:t xml:space="preserve">. Some regulatory agencies, like the FCC, Federal Deposit Insurance Corporation (FDIC), and the Federal Reserve, have dedicated competition staff with specific expertise. </w:t>
      </w:r>
      <w:r w:rsidRPr="00E45E66">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E45E66">
        <w:rPr>
          <w:rFonts w:cs="Arial"/>
          <w:sz w:val="16"/>
          <w:lang w:eastAsia="zh-CN"/>
        </w:rPr>
        <w:t xml:space="preserve">. </w:t>
      </w:r>
      <w:r w:rsidRPr="00E45E66">
        <w:rPr>
          <w:rStyle w:val="StyleUnderline"/>
          <w:rFonts w:cs="Arial"/>
          <w:lang w:eastAsia="zh-CN"/>
        </w:rPr>
        <w:t>Even at these agencies, however, the competition staff is smaller and more narrowly focused than the staffs of the Antitrust Division and FTC</w:t>
      </w:r>
      <w:r w:rsidRPr="00E45E66">
        <w:rPr>
          <w:rFonts w:cs="Arial"/>
          <w:sz w:val="16"/>
          <w:lang w:eastAsia="zh-CN"/>
        </w:rPr>
        <w:t>.</w:t>
      </w:r>
      <w:r>
        <w:rPr>
          <w:rFonts w:cs="Arial"/>
          <w:sz w:val="16"/>
          <w:lang w:eastAsia="zh-CN"/>
        </w:rPr>
        <w:t xml:space="preserve"> </w:t>
      </w:r>
      <w:r w:rsidRPr="00E45E66">
        <w:rPr>
          <w:rFonts w:cs="Arial"/>
          <w:sz w:val="16"/>
          <w:lang w:eastAsia="zh-CN"/>
        </w:rPr>
        <w:t>[*490]</w:t>
      </w:r>
      <w:r>
        <w:rPr>
          <w:rFonts w:cs="Arial"/>
          <w:sz w:val="16"/>
          <w:lang w:eastAsia="zh-CN"/>
        </w:rPr>
        <w:t xml:space="preserve"> </w:t>
      </w:r>
      <w:r w:rsidRPr="00E45E66">
        <w:rPr>
          <w:rFonts w:cs="Arial"/>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rFonts w:cs="Arial"/>
          <w:lang w:eastAsia="zh-CN"/>
        </w:rPr>
        <w:t xml:space="preserve">This paucity of personnel resources is perhaps predictable given </w:t>
      </w:r>
      <w:r w:rsidRPr="005325F3">
        <w:rPr>
          <w:rStyle w:val="StyleUnderline"/>
          <w:rFonts w:cs="Arial"/>
          <w:lang w:eastAsia="zh-CN"/>
        </w:rPr>
        <w:t xml:space="preserve">these agencies' bureaucratic cultures. </w:t>
      </w:r>
      <w:r w:rsidRPr="005325F3">
        <w:rPr>
          <w:rStyle w:val="StyleUnderline"/>
          <w:rFonts w:cs="Arial"/>
        </w:rPr>
        <w:t>Considering</w:t>
      </w:r>
      <w:r w:rsidRPr="005325F3">
        <w:rPr>
          <w:rFonts w:cs="Arial"/>
          <w:sz w:val="16"/>
          <w:lang w:eastAsia="zh-CN"/>
        </w:rPr>
        <w:t xml:space="preserve"> this </w:t>
      </w:r>
      <w:r w:rsidRPr="005325F3">
        <w:rPr>
          <w:rStyle w:val="StyleUnderline"/>
          <w:rFonts w:cs="Arial"/>
        </w:rPr>
        <w:t>lack of experienced</w:t>
      </w:r>
      <w:r w:rsidRPr="005325F3">
        <w:rPr>
          <w:rFonts w:cs="Arial"/>
          <w:sz w:val="16"/>
          <w:lang w:eastAsia="zh-CN"/>
        </w:rPr>
        <w:t xml:space="preserve"> competition </w:t>
      </w:r>
      <w:r w:rsidRPr="005325F3">
        <w:rPr>
          <w:rStyle w:val="StyleUnderline"/>
          <w:rFonts w:cs="Arial"/>
        </w:rPr>
        <w:t>staff</w:t>
      </w:r>
      <w:r w:rsidRPr="005325F3">
        <w:rPr>
          <w:rFonts w:cs="Arial"/>
          <w:sz w:val="16"/>
          <w:lang w:eastAsia="zh-CN"/>
        </w:rPr>
        <w:t xml:space="preserve">, it is unsurprising that the </w:t>
      </w:r>
      <w:r w:rsidRPr="005325F3">
        <w:rPr>
          <w:rStyle w:val="StyleUnderline"/>
          <w:rFonts w:cs="Arial"/>
        </w:rPr>
        <w:t xml:space="preserve">SEC and CFTC bring </w:t>
      </w:r>
      <w:r w:rsidRPr="005325F3">
        <w:rPr>
          <w:rStyle w:val="Emphasis"/>
        </w:rPr>
        <w:t>very few</w:t>
      </w:r>
      <w:r w:rsidRPr="005325F3">
        <w:rPr>
          <w:rStyle w:val="StyleUnderline"/>
          <w:rFonts w:cs="Arial"/>
        </w:rPr>
        <w:t xml:space="preserve"> independent competition-related enforcement actions</w:t>
      </w:r>
      <w:r w:rsidRPr="005325F3">
        <w:rPr>
          <w:rFonts w:cs="Arial"/>
          <w:sz w:val="16"/>
          <w:lang w:eastAsia="zh-CN"/>
        </w:rPr>
        <w:t xml:space="preserve">. While these agencies have collaborated with the [*491] Department of Justice and other enforcement agencies on significant competition investigations, </w:t>
      </w:r>
      <w:r w:rsidRPr="005325F3">
        <w:rPr>
          <w:rStyle w:val="StyleUnderline"/>
          <w:rFonts w:cs="Arial"/>
        </w:rPr>
        <w:t xml:space="preserve">there is </w:t>
      </w:r>
      <w:r w:rsidRPr="005325F3">
        <w:rPr>
          <w:rStyle w:val="Emphasis"/>
        </w:rPr>
        <w:t>little evidence</w:t>
      </w:r>
      <w:r w:rsidRPr="005325F3">
        <w:rPr>
          <w:rStyle w:val="StyleUnderline"/>
          <w:rFonts w:cs="Arial"/>
        </w:rPr>
        <w:t xml:space="preserve"> that they would bring such cases on their own.</w:t>
      </w:r>
      <w:r w:rsidRPr="005325F3">
        <w:rPr>
          <w:rFonts w:cs="Arial"/>
          <w:sz w:val="16"/>
          <w:lang w:eastAsia="zh-CN"/>
        </w:rPr>
        <w:t xml:space="preserve"> It seems clear that </w:t>
      </w:r>
      <w:r w:rsidRPr="005325F3">
        <w:rPr>
          <w:rStyle w:val="StyleUnderline"/>
          <w:rFonts w:cs="Arial"/>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rFonts w:cs="Arial"/>
          <w:lang w:eastAsia="zh-CN"/>
        </w:rPr>
        <w:t xml:space="preserve"> means that </w:t>
      </w:r>
      <w:r w:rsidRPr="00E45E66">
        <w:rPr>
          <w:rStyle w:val="StyleUnderline"/>
          <w:rFonts w:cs="Arial"/>
          <w:highlight w:val="cyan"/>
          <w:lang w:eastAsia="zh-CN"/>
        </w:rPr>
        <w:t>when</w:t>
      </w:r>
      <w:r w:rsidRPr="00E45E66">
        <w:rPr>
          <w:rFonts w:cs="Arial"/>
          <w:sz w:val="16"/>
          <w:highlight w:val="cyan"/>
          <w:lang w:eastAsia="zh-CN"/>
        </w:rPr>
        <w:t xml:space="preserve"> </w:t>
      </w:r>
      <w:r w:rsidRPr="00E45E66">
        <w:rPr>
          <w:rStyle w:val="StyleUnderline"/>
          <w:rFonts w:cs="Arial"/>
          <w:highlight w:val="cyan"/>
          <w:lang w:eastAsia="zh-CN"/>
        </w:rPr>
        <w:t>courts</w:t>
      </w:r>
      <w:r w:rsidRPr="00E45E66">
        <w:rPr>
          <w:rFonts w:cs="Arial"/>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rFonts w:cs="Arial"/>
          <w:lang w:eastAsia="zh-CN"/>
        </w:rPr>
        <w:t xml:space="preserve">from the expert antitrust agencies to regulatory </w:t>
      </w:r>
      <w:r w:rsidRPr="005325F3">
        <w:rPr>
          <w:rStyle w:val="StyleUnderline"/>
          <w:rFonts w:cs="Arial"/>
          <w:lang w:eastAsia="zh-CN"/>
        </w:rPr>
        <w:t>bodies that are unprepared for the task</w:t>
      </w:r>
      <w:r w:rsidRPr="00E45E66">
        <w:rPr>
          <w:rStyle w:val="StyleUnderline"/>
          <w:rFonts w:cs="Arial"/>
          <w:lang w:eastAsia="zh-CN"/>
        </w:rPr>
        <w:t xml:space="preserve">, they are </w:t>
      </w:r>
      <w:r w:rsidRPr="00E45E66">
        <w:rPr>
          <w:rStyle w:val="StyleUnderline"/>
          <w:rFonts w:cs="Arial"/>
          <w:highlight w:val="cyan"/>
          <w:lang w:eastAsia="zh-CN"/>
        </w:rPr>
        <w:t>leav</w:t>
      </w:r>
      <w:r w:rsidRPr="005325F3">
        <w:rPr>
          <w:rStyle w:val="StyleUnderline"/>
          <w:rFonts w:cs="Arial"/>
          <w:lang w:eastAsia="zh-CN"/>
        </w:rPr>
        <w:t>ing</w:t>
      </w:r>
      <w:r w:rsidRPr="00E45E66">
        <w:rPr>
          <w:rStyle w:val="StyleUnderline"/>
          <w:rFonts w:cs="Arial"/>
          <w:lang w:eastAsia="zh-CN"/>
        </w:rPr>
        <w:t xml:space="preserve"> some regulated </w:t>
      </w:r>
      <w:r w:rsidRPr="00E45E66">
        <w:rPr>
          <w:rStyle w:val="StyleUnderline"/>
          <w:rFonts w:cs="Arial"/>
          <w:highlight w:val="cyan"/>
          <w:lang w:eastAsia="zh-CN"/>
        </w:rPr>
        <w:t>markets</w:t>
      </w:r>
      <w:r w:rsidRPr="00E45E66">
        <w:rPr>
          <w:rStyle w:val="StyleUnderline"/>
          <w:rFonts w:cs="Arial"/>
          <w:lang w:eastAsia="zh-CN"/>
        </w:rPr>
        <w:t xml:space="preserve">, especially the financial markets, </w:t>
      </w:r>
      <w:r w:rsidRPr="00E45E66">
        <w:rPr>
          <w:rStyle w:val="StyleUnderline"/>
          <w:rFonts w:cs="Arial"/>
          <w:highlight w:val="cyan"/>
          <w:lang w:eastAsia="zh-CN"/>
        </w:rPr>
        <w:t>vulnerable</w:t>
      </w:r>
      <w:r w:rsidRPr="00E45E66">
        <w:rPr>
          <w:rStyle w:val="StyleUnderline"/>
          <w:rFonts w:cs="Arial"/>
          <w:lang w:eastAsia="zh-CN"/>
        </w:rPr>
        <w:t xml:space="preserve"> to anticompetitive conduct.</w:t>
      </w:r>
    </w:p>
    <w:p w14:paraId="3AA4B495" w14:textId="77777777" w:rsidR="00536CFA" w:rsidRDefault="00536CFA" w:rsidP="00536CFA">
      <w:pPr>
        <w:rPr>
          <w:rStyle w:val="Emphasis"/>
        </w:rPr>
      </w:pPr>
    </w:p>
    <w:p w14:paraId="5BB08F45" w14:textId="77777777" w:rsidR="00536CFA" w:rsidRPr="0064012D" w:rsidRDefault="00536CFA" w:rsidP="00536CFA">
      <w:pPr>
        <w:pStyle w:val="Heading4"/>
        <w:rPr>
          <w:rFonts w:cs="Arial"/>
        </w:rPr>
      </w:pPr>
      <w:r>
        <w:rPr>
          <w:rFonts w:cs="Arial"/>
        </w:rPr>
        <w:t>Only the plan can</w:t>
      </w:r>
      <w:r w:rsidRPr="008E2887">
        <w:rPr>
          <w:rFonts w:cs="Arial"/>
        </w:rPr>
        <w:t xml:space="preserve"> adapt to market conditions. </w:t>
      </w:r>
    </w:p>
    <w:p w14:paraId="1F752D6C" w14:textId="77777777" w:rsidR="00536CFA" w:rsidRPr="00E45E66" w:rsidRDefault="00536CFA" w:rsidP="00536CFA">
      <w:pPr>
        <w:rPr>
          <w:rStyle w:val="Style13ptBold"/>
          <w:rFonts w:cs="Arial"/>
        </w:rPr>
      </w:pPr>
      <w:r w:rsidRPr="00E45E66">
        <w:rPr>
          <w:rFonts w:cs="Arial"/>
        </w:rPr>
        <w:t xml:space="preserve">Howard </w:t>
      </w:r>
      <w:r w:rsidRPr="00E45E66">
        <w:rPr>
          <w:rStyle w:val="Style13ptBold"/>
          <w:rFonts w:cs="Arial"/>
        </w:rPr>
        <w:t>Shelanski 21</w:t>
      </w:r>
      <w:r w:rsidRPr="00E45E66">
        <w:rPr>
          <w:rFonts w:cs="Arial"/>
        </w:rPr>
        <w:t xml:space="preserve">. Professor of Law, Georgetown University; Partner, Davis Polk &amp; Wardwell LLP. “Antitrust and Deregulation.” </w:t>
      </w:r>
      <w:r w:rsidRPr="00E45E66">
        <w:rPr>
          <w:rFonts w:cs="Arial"/>
          <w:i/>
          <w:iCs/>
        </w:rPr>
        <w:t>Yale Law Journal</w:t>
      </w:r>
      <w:r w:rsidRPr="00E45E66">
        <w:rPr>
          <w:rFonts w:cs="Arial"/>
        </w:rPr>
        <w:t xml:space="preserve"> (127): 1951-1953. </w:t>
      </w:r>
      <w:hyperlink r:id="rId11" w:history="1">
        <w:r w:rsidRPr="00E45E66">
          <w:rPr>
            <w:rFonts w:cs="Arial"/>
          </w:rPr>
          <w:t>https://www.yalelawjournal.org/pdf/Shelanski_kcn6n4k3.pdf</w:t>
        </w:r>
      </w:hyperlink>
      <w:r w:rsidRPr="00E45E66">
        <w:rPr>
          <w:rFonts w:cs="Arial"/>
        </w:rPr>
        <w:t>.</w:t>
      </w:r>
    </w:p>
    <w:p w14:paraId="6D5C5C87" w14:textId="77777777" w:rsidR="00536CFA" w:rsidRDefault="00536CFA" w:rsidP="00536CFA">
      <w:pPr>
        <w:rPr>
          <w:rFonts w:cs="Arial"/>
          <w:sz w:val="16"/>
        </w:rPr>
      </w:pPr>
      <w:r w:rsidRPr="00E45E66">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Fonts w:cs="Arial"/>
        </w:rPr>
        <w:t xml:space="preserve">even very </w:t>
      </w:r>
      <w:r w:rsidRPr="00353805">
        <w:rPr>
          <w:rStyle w:val="StyleUnderline"/>
          <w:rFonts w:cs="Arial"/>
          <w:highlight w:val="cyan"/>
        </w:rPr>
        <w:t>imperfect competition is preferable to regulation</w:t>
      </w:r>
      <w:r w:rsidRPr="00E45E66">
        <w:rPr>
          <w:rFonts w:cs="Arial"/>
          <w:sz w:val="16"/>
        </w:rPr>
        <w:t xml:space="preserve">.”117 Kahn does not address antitrust in that quotation, but it suggests that </w:t>
      </w:r>
      <w:r w:rsidRPr="00E45E66">
        <w:rPr>
          <w:rStyle w:val="StyleUnderline"/>
          <w:rFonts w:cs="Arial"/>
        </w:rPr>
        <w:t xml:space="preserve">he would find </w:t>
      </w:r>
      <w:r w:rsidRPr="00353805">
        <w:rPr>
          <w:rStyle w:val="StyleUnderline"/>
          <w:rFonts w:cs="Arial"/>
          <w:highlight w:val="cyan"/>
        </w:rPr>
        <w:t>antitrust law’s</w:t>
      </w:r>
      <w:r w:rsidRPr="00E45E66">
        <w:rPr>
          <w:rStyle w:val="StyleUnderline"/>
          <w:rFonts w:cs="Arial"/>
        </w:rPr>
        <w:t xml:space="preserve"> more </w:t>
      </w:r>
      <w:r w:rsidRPr="00353805">
        <w:rPr>
          <w:rStyle w:val="StyleUnderline"/>
          <w:rFonts w:cs="Arial"/>
          <w:highlight w:val="cyan"/>
        </w:rPr>
        <w:t>targeted</w:t>
      </w:r>
      <w:r w:rsidRPr="00E45E66">
        <w:rPr>
          <w:rStyle w:val="StyleUnderline"/>
          <w:rFonts w:cs="Arial"/>
        </w:rPr>
        <w:t xml:space="preserve">, </w:t>
      </w:r>
      <w:r w:rsidRPr="00353805">
        <w:rPr>
          <w:rStyle w:val="StyleUnderline"/>
          <w:rFonts w:cs="Arial"/>
          <w:highlight w:val="cyan"/>
        </w:rPr>
        <w:t>case-by-case</w:t>
      </w:r>
      <w:r w:rsidRPr="00E45E66">
        <w:rPr>
          <w:rStyle w:val="StyleUnderline"/>
          <w:rFonts w:cs="Arial"/>
        </w:rPr>
        <w:t xml:space="preserve"> approach to governing competition to be </w:t>
      </w:r>
      <w:r w:rsidRPr="00353805">
        <w:rPr>
          <w:rStyle w:val="StyleUnderline"/>
          <w:rFonts w:cs="Arial"/>
          <w:highlight w:val="cyan"/>
        </w:rPr>
        <w:t>preferable</w:t>
      </w:r>
      <w:r w:rsidRPr="00E45E66">
        <w:rPr>
          <w:rStyle w:val="StyleUnderline"/>
          <w:rFonts w:cs="Arial"/>
        </w:rPr>
        <w:t xml:space="preserve"> to regulation</w:t>
      </w:r>
      <w:r w:rsidRPr="00E45E66">
        <w:rPr>
          <w:rFonts w:cs="Arial"/>
          <w:sz w:val="16"/>
        </w:rPr>
        <w:t xml:space="preserve">. Indeed, Kahn elsewhere wrote, while expressing his “belief in vigorous enforcement of the antitrust laws,” that “the </w:t>
      </w:r>
      <w:r w:rsidRPr="00E45E66">
        <w:rPr>
          <w:rStyle w:val="StyleUnderline"/>
          <w:rFonts w:cs="Arial"/>
        </w:rPr>
        <w:t>antitrust laws are not just another form of regulation but an alternative</w:t>
      </w:r>
      <w:r w:rsidRPr="00E45E66">
        <w:rPr>
          <w:rFonts w:cs="Arial"/>
          <w:sz w:val="16"/>
        </w:rPr>
        <w:t xml:space="preserve"> to it—indeed, </w:t>
      </w:r>
      <w:r w:rsidRPr="00E45E66">
        <w:rPr>
          <w:rStyle w:val="Emphasis"/>
        </w:rPr>
        <w:t>its</w:t>
      </w:r>
      <w:r w:rsidRPr="00E45E66">
        <w:rPr>
          <w:rFonts w:cs="Arial"/>
          <w:sz w:val="16"/>
        </w:rPr>
        <w:t xml:space="preserve"> very </w:t>
      </w:r>
      <w:r w:rsidRPr="00E45E66">
        <w:rPr>
          <w:rStyle w:val="Emphasis"/>
        </w:rPr>
        <w:t>opposite</w:t>
      </w:r>
      <w:r w:rsidRPr="00E45E66">
        <w:rPr>
          <w:rFonts w:cs="Arial"/>
          <w:sz w:val="16"/>
        </w:rPr>
        <w:t xml:space="preserve">.”118 Then-Judge Stephen Breyer has similarly stated that “antitrust is not another form of regulation. </w:t>
      </w:r>
      <w:r w:rsidRPr="00E45E66">
        <w:rPr>
          <w:rStyle w:val="StyleUnderline"/>
          <w:rFonts w:cs="Arial"/>
        </w:rPr>
        <w:t>Antitrust is an alternative to regulation and, where feasible, a better alternative.”</w:t>
      </w:r>
      <w:r w:rsidRPr="00E45E66">
        <w:rPr>
          <w:rFonts w:cs="Arial"/>
          <w:sz w:val="16"/>
        </w:rPr>
        <w:t>119</w:t>
      </w:r>
      <w:r>
        <w:rPr>
          <w:rFonts w:cs="Arial"/>
          <w:sz w:val="16"/>
        </w:rPr>
        <w:t xml:space="preserve"> </w:t>
      </w:r>
      <w:r w:rsidRPr="00E45E66">
        <w:rPr>
          <w:rFonts w:cs="Arial"/>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Fonts w:cs="Arial"/>
        </w:rPr>
        <w:t xml:space="preserve">criticisms, including “high cost; </w:t>
      </w:r>
      <w:r w:rsidRPr="00353805">
        <w:rPr>
          <w:rStyle w:val="StyleUnderline"/>
          <w:rFonts w:cs="Arial"/>
          <w:highlight w:val="cyan"/>
        </w:rPr>
        <w:t>ineffectiveness</w:t>
      </w:r>
      <w:r w:rsidRPr="00E45E66">
        <w:rPr>
          <w:rStyle w:val="StyleUnderline"/>
          <w:rFonts w:cs="Arial"/>
        </w:rPr>
        <w:t xml:space="preserve"> and waste; procedural unfairness, complexity, and </w:t>
      </w:r>
      <w:r w:rsidRPr="00353805">
        <w:rPr>
          <w:rStyle w:val="StyleUnderline"/>
          <w:rFonts w:cs="Arial"/>
          <w:highlight w:val="cyan"/>
        </w:rPr>
        <w:t>delay</w:t>
      </w:r>
      <w:r w:rsidRPr="00E45E66">
        <w:rPr>
          <w:rStyle w:val="StyleUnderline"/>
          <w:rFonts w:cs="Arial"/>
        </w:rPr>
        <w:t xml:space="preserve">; </w:t>
      </w:r>
      <w:r w:rsidRPr="00353805">
        <w:rPr>
          <w:rStyle w:val="StyleUnderline"/>
          <w:rFonts w:cs="Arial"/>
          <w:highlight w:val="cyan"/>
        </w:rPr>
        <w:t>unresponsiveness</w:t>
      </w:r>
      <w:r w:rsidRPr="00E45E66">
        <w:rPr>
          <w:rStyle w:val="StyleUnderline"/>
          <w:rFonts w:cs="Arial"/>
        </w:rPr>
        <w:t xml:space="preserve"> to democratic control; and the inherent </w:t>
      </w:r>
      <w:r w:rsidRPr="00353805">
        <w:rPr>
          <w:rStyle w:val="StyleUnderline"/>
          <w:rFonts w:cs="Arial"/>
          <w:highlight w:val="cyan"/>
        </w:rPr>
        <w:t>unpredictability of the end result</w:t>
      </w:r>
      <w:r w:rsidRPr="00E45E66">
        <w:rPr>
          <w:rStyle w:val="StyleUnderline"/>
          <w:rFonts w:cs="Arial"/>
        </w:rPr>
        <w:t xml:space="preserve">,” </w:t>
      </w:r>
      <w:r w:rsidRPr="00353805">
        <w:rPr>
          <w:rStyle w:val="StyleUnderline"/>
          <w:rFonts w:cs="Arial"/>
          <w:highlight w:val="cyan"/>
        </w:rPr>
        <w:t>apply to</w:t>
      </w:r>
      <w:r w:rsidRPr="00E45E66">
        <w:rPr>
          <w:rStyle w:val="StyleUnderline"/>
          <w:rFonts w:cs="Arial"/>
        </w:rPr>
        <w:t xml:space="preserve"> most kinds of </w:t>
      </w:r>
      <w:r w:rsidRPr="00353805">
        <w:rPr>
          <w:rStyle w:val="StyleUnderline"/>
          <w:rFonts w:cs="Arial"/>
          <w:highlight w:val="cyan"/>
        </w:rPr>
        <w:t>regulation</w:t>
      </w:r>
      <w:r w:rsidRPr="00E45E66">
        <w:rPr>
          <w:rFonts w:cs="Arial"/>
          <w:sz w:val="16"/>
        </w:rPr>
        <w:t>.121 Regulation might well be worthwhile despite those potential drawbacks, but certain attributes—</w:t>
      </w:r>
      <w:r w:rsidRPr="00353805">
        <w:rPr>
          <w:rStyle w:val="StyleUnderline"/>
          <w:rFonts w:cs="Arial"/>
          <w:highlight w:val="cyan"/>
        </w:rPr>
        <w:t>ex post</w:t>
      </w:r>
      <w:r w:rsidRPr="00E45E66">
        <w:rPr>
          <w:rStyle w:val="StyleUnderline"/>
          <w:rFonts w:cs="Arial"/>
        </w:rPr>
        <w:t xml:space="preserve"> and </w:t>
      </w:r>
      <w:r w:rsidRPr="00353805">
        <w:rPr>
          <w:rStyle w:val="Emphasis"/>
          <w:highlight w:val="cyan"/>
        </w:rPr>
        <w:t xml:space="preserve">case-by-case </w:t>
      </w:r>
      <w:r w:rsidRPr="00353805">
        <w:rPr>
          <w:rStyle w:val="StyleUnderline"/>
          <w:rFonts w:cs="Arial"/>
          <w:highlight w:val="cyan"/>
        </w:rPr>
        <w:t>enforcement</w:t>
      </w:r>
      <w:r w:rsidRPr="00E45E66">
        <w:rPr>
          <w:rStyle w:val="StyleUnderline"/>
          <w:rFonts w:cs="Arial"/>
        </w:rPr>
        <w:t xml:space="preserve">, </w:t>
      </w:r>
      <w:r w:rsidRPr="00E45E66">
        <w:rPr>
          <w:rStyle w:val="Emphasis"/>
        </w:rPr>
        <w:t>judicial</w:t>
      </w:r>
      <w:r w:rsidRPr="00E45E66">
        <w:rPr>
          <w:rStyle w:val="StyleUnderline"/>
          <w:rFonts w:cs="Arial"/>
        </w:rPr>
        <w:t xml:space="preserve"> oversight with the </w:t>
      </w:r>
      <w:r w:rsidRPr="00353805">
        <w:rPr>
          <w:rStyle w:val="StyleUnderline"/>
          <w:rFonts w:cs="Arial"/>
          <w:highlight w:val="cyan"/>
        </w:rPr>
        <w:t>government</w:t>
      </w:r>
      <w:r w:rsidRPr="00E45E66">
        <w:rPr>
          <w:rStyle w:val="StyleUnderline"/>
          <w:rFonts w:cs="Arial"/>
        </w:rPr>
        <w:t xml:space="preserve"> </w:t>
      </w:r>
      <w:r w:rsidRPr="00353805">
        <w:rPr>
          <w:rStyle w:val="StyleUnderline"/>
          <w:rFonts w:cs="Arial"/>
          <w:highlight w:val="cyan"/>
        </w:rPr>
        <w:t>bearing</w:t>
      </w:r>
      <w:r w:rsidRPr="00E45E66">
        <w:rPr>
          <w:rStyle w:val="StyleUnderline"/>
          <w:rFonts w:cs="Arial"/>
        </w:rPr>
        <w:t xml:space="preserve"> the </w:t>
      </w:r>
      <w:r w:rsidRPr="00353805">
        <w:rPr>
          <w:rStyle w:val="StyleUnderline"/>
          <w:rFonts w:cs="Arial"/>
          <w:highlight w:val="cyan"/>
        </w:rPr>
        <w:t>burden of proof</w:t>
      </w:r>
      <w:r w:rsidRPr="00E45E66">
        <w:rPr>
          <w:rStyle w:val="StyleUnderline"/>
          <w:rFonts w:cs="Arial"/>
        </w:rPr>
        <w:t>—</w:t>
      </w:r>
      <w:r w:rsidRPr="00353805">
        <w:rPr>
          <w:rStyle w:val="StyleUnderline"/>
          <w:rFonts w:cs="Arial"/>
          <w:highlight w:val="cyan"/>
        </w:rPr>
        <w:t>make antitrust</w:t>
      </w:r>
      <w:r w:rsidRPr="00E45E66">
        <w:rPr>
          <w:rStyle w:val="StyleUnderline"/>
          <w:rFonts w:cs="Arial"/>
        </w:rPr>
        <w:t xml:space="preserve"> enforcement </w:t>
      </w:r>
      <w:r w:rsidRPr="00353805">
        <w:rPr>
          <w:rStyle w:val="StyleUnderline"/>
          <w:rFonts w:cs="Arial"/>
          <w:highlight w:val="cyan"/>
        </w:rPr>
        <w:t>less</w:t>
      </w:r>
      <w:r w:rsidRPr="00E45E66">
        <w:rPr>
          <w:rStyle w:val="StyleUnderline"/>
          <w:rFonts w:cs="Arial"/>
        </w:rPr>
        <w:t xml:space="preserve"> </w:t>
      </w:r>
      <w:r w:rsidRPr="00353805">
        <w:rPr>
          <w:rStyle w:val="StyleUnderline"/>
          <w:rFonts w:cs="Arial"/>
          <w:highlight w:val="cyan"/>
        </w:rPr>
        <w:t>vulnerable</w:t>
      </w:r>
      <w:r w:rsidRPr="00E45E66">
        <w:rPr>
          <w:rStyle w:val="StyleUnderline"/>
          <w:rFonts w:cs="Arial"/>
        </w:rPr>
        <w:t xml:space="preserve"> to those critiques.</w:t>
      </w:r>
      <w:r>
        <w:rPr>
          <w:rStyle w:val="StyleUnderline"/>
          <w:rFonts w:cs="Arial"/>
        </w:rPr>
        <w:t xml:space="preserve"> </w:t>
      </w:r>
      <w:r w:rsidRPr="00353805">
        <w:rPr>
          <w:rStyle w:val="StyleUnderline"/>
          <w:rFonts w:cs="Arial"/>
          <w:highlight w:val="cyan"/>
        </w:rPr>
        <w:t>Regulation</w:t>
      </w:r>
      <w:r w:rsidRPr="00E45E66">
        <w:rPr>
          <w:rStyle w:val="StyleUnderline"/>
          <w:rFonts w:cs="Arial"/>
        </w:rPr>
        <w:t xml:space="preserve"> can also be comparatively </w:t>
      </w:r>
      <w:r w:rsidRPr="00353805">
        <w:rPr>
          <w:rStyle w:val="StyleUnderline"/>
          <w:rFonts w:cs="Arial"/>
          <w:highlight w:val="cyan"/>
        </w:rPr>
        <w:t>slow to adapt to</w:t>
      </w:r>
      <w:r w:rsidRPr="00E45E66">
        <w:rPr>
          <w:rStyle w:val="StyleUnderline"/>
          <w:rFonts w:cs="Arial"/>
        </w:rPr>
        <w:t xml:space="preserve"> new </w:t>
      </w:r>
      <w:r w:rsidRPr="00353805">
        <w:rPr>
          <w:rStyle w:val="StyleUnderline"/>
          <w:rFonts w:cs="Arial"/>
          <w:highlight w:val="cyan"/>
        </w:rPr>
        <w:t>market</w:t>
      </w:r>
      <w:r w:rsidRPr="00E45E66">
        <w:rPr>
          <w:rStyle w:val="StyleUnderline"/>
          <w:rFonts w:cs="Arial"/>
        </w:rPr>
        <w:t xml:space="preserve"> conditions</w:t>
      </w:r>
      <w:r w:rsidRPr="00E45E66">
        <w:rPr>
          <w:rFonts w:cs="Arial"/>
          <w:sz w:val="16"/>
        </w:rPr>
        <w:t xml:space="preserve">, and that delay can affect an entire regulated industry.122 </w:t>
      </w:r>
      <w:r w:rsidRPr="00E45E66">
        <w:rPr>
          <w:rStyle w:val="StyleUnderline"/>
          <w:rFonts w:cs="Arial"/>
        </w:rPr>
        <w:t xml:space="preserve">Antitrust </w:t>
      </w:r>
      <w:r w:rsidRPr="00353805">
        <w:rPr>
          <w:rStyle w:val="StyleUnderline"/>
          <w:rFonts w:cs="Arial"/>
          <w:highlight w:val="cyan"/>
        </w:rPr>
        <w:t>authorities</w:t>
      </w:r>
      <w:r w:rsidRPr="00E45E66">
        <w:rPr>
          <w:rFonts w:cs="Arial"/>
          <w:sz w:val="16"/>
        </w:rPr>
        <w:t xml:space="preserve"> also might fail to foresee relevant market changes, but their actions typically affect only one discrete case and they </w:t>
      </w:r>
      <w:r w:rsidRPr="00353805">
        <w:rPr>
          <w:rStyle w:val="StyleUnderline"/>
          <w:rFonts w:cs="Arial"/>
          <w:highlight w:val="cyan"/>
        </w:rPr>
        <w:t>generally have flexibility</w:t>
      </w:r>
      <w:r w:rsidRPr="00E45E66">
        <w:rPr>
          <w:rFonts w:cs="Arial"/>
          <w:sz w:val="16"/>
        </w:rPr>
        <w:t xml:space="preserve">, as conditions change, </w:t>
      </w:r>
      <w:r w:rsidRPr="00353805">
        <w:rPr>
          <w:rStyle w:val="StyleUnderline"/>
          <w:rFonts w:cs="Arial"/>
          <w:highlight w:val="cyan"/>
        </w:rPr>
        <w:t>to modify relevant</w:t>
      </w:r>
      <w:r w:rsidRPr="00E45E66">
        <w:rPr>
          <w:rStyle w:val="StyleUnderline"/>
          <w:rFonts w:cs="Arial"/>
        </w:rPr>
        <w:t xml:space="preserve"> consent </w:t>
      </w:r>
      <w:r w:rsidRPr="00353805">
        <w:rPr>
          <w:rStyle w:val="StyleUnderline"/>
          <w:rFonts w:cs="Arial"/>
          <w:highlight w:val="cyan"/>
        </w:rPr>
        <w:t>decrees</w:t>
      </w:r>
      <w:r w:rsidRPr="00E45E66">
        <w:rPr>
          <w:rStyle w:val="StyleUnderline"/>
          <w:rFonts w:cs="Arial"/>
        </w:rPr>
        <w:t xml:space="preserve"> and decline to pursue similar</w:t>
      </w:r>
      <w:r w:rsidRPr="00E45E66">
        <w:rPr>
          <w:rFonts w:cs="Arial"/>
          <w:sz w:val="16"/>
        </w:rPr>
        <w:t xml:space="preserve"> investigations or sanctions.123 </w:t>
      </w:r>
      <w:r w:rsidRPr="00E45E66">
        <w:rPr>
          <w:rStyle w:val="StyleUnderline"/>
          <w:rFonts w:cs="Arial"/>
        </w:rPr>
        <w:t xml:space="preserve">It is </w:t>
      </w:r>
      <w:r w:rsidRPr="00353805">
        <w:rPr>
          <w:rStyle w:val="StyleUnderline"/>
          <w:rFonts w:cs="Arial"/>
          <w:highlight w:val="cyan"/>
        </w:rPr>
        <w:t>harder</w:t>
      </w:r>
      <w:r w:rsidRPr="00E45E66">
        <w:rPr>
          <w:rStyle w:val="StyleUnderline"/>
          <w:rFonts w:cs="Arial"/>
        </w:rPr>
        <w:t xml:space="preserve"> for government agencies </w:t>
      </w:r>
      <w:r w:rsidRPr="00353805">
        <w:rPr>
          <w:rStyle w:val="StyleUnderline"/>
          <w:rFonts w:cs="Arial"/>
          <w:highlight w:val="cyan"/>
        </w:rPr>
        <w:t>to make changes</w:t>
      </w:r>
      <w:r w:rsidRPr="00E45E66">
        <w:rPr>
          <w:rStyle w:val="StyleUnderline"/>
          <w:rFonts w:cs="Arial"/>
        </w:rPr>
        <w:t xml:space="preserve"> </w:t>
      </w:r>
      <w:r w:rsidRPr="00353805">
        <w:rPr>
          <w:rStyle w:val="StyleUnderline"/>
          <w:rFonts w:cs="Arial"/>
          <w:highlight w:val="cyan"/>
        </w:rPr>
        <w:t>to established regulatory programs</w:t>
      </w:r>
      <w:r w:rsidRPr="00E45E66">
        <w:rPr>
          <w:rStyle w:val="StyleUnderline"/>
          <w:rFonts w:cs="Arial"/>
        </w:rPr>
        <w:t>,</w:t>
      </w:r>
      <w:r w:rsidRPr="00E45E66">
        <w:rPr>
          <w:rFonts w:cs="Arial"/>
          <w:sz w:val="16"/>
        </w:rPr>
        <w:t xml:space="preserve">124 </w:t>
      </w:r>
      <w:r w:rsidRPr="00E62498">
        <w:rPr>
          <w:rStyle w:val="StyleUnderline"/>
          <w:rFonts w:cs="Arial"/>
        </w:rPr>
        <w:t>making regulation more likely than antitrust to outlast the problems it was implemented to solve</w:t>
      </w:r>
      <w:r w:rsidRPr="00E62498">
        <w:rPr>
          <w:rFonts w:cs="Arial"/>
          <w:sz w:val="16"/>
        </w:rPr>
        <w:t xml:space="preserve">. Regulation’s </w:t>
      </w:r>
      <w:r w:rsidRPr="00E45E66">
        <w:rPr>
          <w:rFonts w:cs="Arial"/>
          <w:sz w:val="16"/>
        </w:rPr>
        <w:t xml:space="preserve">delayed adaptation to changing conditions can be costly,125 especially as markets transition to more competitive structures.126 As Michael Boudin, a </w:t>
      </w:r>
      <w:r w:rsidRPr="00E62498">
        <w:rPr>
          <w:rFonts w:cs="Arial"/>
          <w:sz w:val="16"/>
        </w:rPr>
        <w:t>former DOJ antitrust official (and later federal judge) put it, “</w:t>
      </w:r>
      <w:r w:rsidRPr="00E62498">
        <w:rPr>
          <w:rStyle w:val="StyleUnderline"/>
          <w:rFonts w:cs="Arial"/>
        </w:rPr>
        <w:t xml:space="preserve">regulation almost </w:t>
      </w:r>
      <w:r w:rsidRPr="00E62498">
        <w:rPr>
          <w:rStyle w:val="Emphasis"/>
        </w:rPr>
        <w:t>always</w:t>
      </w:r>
      <w:r w:rsidRPr="00E62498">
        <w:rPr>
          <w:rStyle w:val="StyleUnderline"/>
          <w:rFonts w:cs="Arial"/>
        </w:rPr>
        <w:t xml:space="preserve"> will be very difficult to dislodge, even </w:t>
      </w:r>
      <w:r w:rsidRPr="00E45E66">
        <w:rPr>
          <w:rStyle w:val="StyleUnderline"/>
          <w:rFonts w:cs="Arial"/>
        </w:rPr>
        <w:t xml:space="preserve">if it proves mistaken. Almost any regulatory regime will </w:t>
      </w:r>
      <w:r w:rsidRPr="00E45E66">
        <w:rPr>
          <w:rStyle w:val="Emphasis"/>
        </w:rPr>
        <w:t>develop a constituency</w:t>
      </w:r>
      <w:r w:rsidRPr="00E45E66">
        <w:rPr>
          <w:rStyle w:val="StyleUnderline"/>
          <w:rFonts w:cs="Arial"/>
        </w:rPr>
        <w:t>, armed with congressmen and self-interested bureaucrats</w:t>
      </w:r>
      <w:r w:rsidRPr="00E45E66">
        <w:rPr>
          <w:rFonts w:cs="Arial"/>
          <w:sz w:val="16"/>
        </w:rPr>
        <w:t xml:space="preserve"> . . . [and] become[] the foundation on which private arrangements are </w:t>
      </w:r>
      <w:r w:rsidRPr="00E62498">
        <w:rPr>
          <w:rFonts w:cs="Arial"/>
          <w:sz w:val="16"/>
        </w:rPr>
        <w:t xml:space="preserve">constructed, </w:t>
      </w:r>
      <w:r w:rsidRPr="00E62498">
        <w:rPr>
          <w:rStyle w:val="StyleUnderline"/>
          <w:rFonts w:cs="Arial"/>
        </w:rPr>
        <w:t>arrangements</w:t>
      </w:r>
      <w:r w:rsidRPr="00E62498">
        <w:rPr>
          <w:rFonts w:cs="Arial"/>
          <w:sz w:val="16"/>
        </w:rPr>
        <w:t xml:space="preserve"> that </w:t>
      </w:r>
      <w:r w:rsidRPr="00E62498">
        <w:rPr>
          <w:rStyle w:val="StyleUnderline"/>
          <w:rFonts w:cs="Arial"/>
        </w:rPr>
        <w:t>cannot easily be discarded</w:t>
      </w:r>
      <w:r w:rsidRPr="00E62498">
        <w:rPr>
          <w:rFonts w:cs="Arial"/>
          <w:sz w:val="16"/>
        </w:rPr>
        <w:t>.”127</w:t>
      </w:r>
    </w:p>
    <w:p w14:paraId="0B568E26" w14:textId="77777777" w:rsidR="00536CFA" w:rsidRDefault="00536CFA" w:rsidP="00536CFA">
      <w:pPr>
        <w:rPr>
          <w:rFonts w:cs="Arial"/>
          <w:sz w:val="16"/>
        </w:rPr>
      </w:pPr>
    </w:p>
    <w:p w14:paraId="1297F8E3" w14:textId="77777777" w:rsidR="00536CFA" w:rsidRDefault="00536CFA" w:rsidP="00536CFA">
      <w:pPr>
        <w:pStyle w:val="Heading4"/>
      </w:pPr>
      <w:r>
        <w:t>The plan creates a flexible standard that overcomes new challenges faced by workers.</w:t>
      </w:r>
    </w:p>
    <w:p w14:paraId="6B33CEF7" w14:textId="77777777" w:rsidR="00536CFA" w:rsidRPr="00E618AD" w:rsidRDefault="00536CFA" w:rsidP="00536CFA">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3D97C3E8" w14:textId="77777777" w:rsidR="00536CFA" w:rsidRPr="005E51B9" w:rsidRDefault="00536CFA" w:rsidP="00536CFA">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02435D99" w14:textId="77777777" w:rsidR="00536CFA" w:rsidRDefault="00536CFA" w:rsidP="00536CFA">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6D6A608A" w14:textId="77777777" w:rsidR="00536CFA" w:rsidRDefault="00536CFA" w:rsidP="00536CFA"/>
    <w:p w14:paraId="2506838D" w14:textId="77777777" w:rsidR="00536CFA" w:rsidRPr="00E45E66" w:rsidRDefault="00536CFA" w:rsidP="00536CFA">
      <w:pPr>
        <w:pStyle w:val="Heading4"/>
        <w:tabs>
          <w:tab w:val="num" w:pos="1800"/>
        </w:tabs>
        <w:rPr>
          <w:rFonts w:cs="Arial"/>
        </w:rPr>
      </w:pPr>
      <w:r>
        <w:rPr>
          <w:rFonts w:cs="Arial"/>
        </w:rPr>
        <w:t xml:space="preserve">State action gets struck down. </w:t>
      </w:r>
    </w:p>
    <w:p w14:paraId="05F1748B" w14:textId="77777777" w:rsidR="00536CFA" w:rsidRPr="00E45E66" w:rsidRDefault="00536CFA" w:rsidP="00536CFA">
      <w:pPr>
        <w:rPr>
          <w:rFonts w:cs="Arial"/>
        </w:rPr>
      </w:pPr>
      <w:r w:rsidRPr="00E45E66">
        <w:rPr>
          <w:rFonts w:cs="Arial"/>
        </w:rPr>
        <w:t xml:space="preserve">Moshe </w:t>
      </w:r>
      <w:r w:rsidRPr="00E45E66">
        <w:rPr>
          <w:rStyle w:val="Style13ptBold"/>
          <w:rFonts w:cs="Arial"/>
        </w:rPr>
        <w:t>Marvit 17</w:t>
      </w:r>
      <w:r w:rsidRPr="00E45E66">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rPr>
            <w:rFonts w:cs="Arial"/>
          </w:rPr>
          <w:t>https://prospect.org/labor/way-forward-labor-states/</w:t>
        </w:r>
      </w:hyperlink>
    </w:p>
    <w:p w14:paraId="1B10B471" w14:textId="77777777" w:rsidR="00536CFA" w:rsidRPr="00E45E66" w:rsidRDefault="00536CFA" w:rsidP="00536CFA">
      <w:pPr>
        <w:rPr>
          <w:rFonts w:cs="Arial"/>
          <w:sz w:val="14"/>
        </w:rPr>
      </w:pPr>
      <w:r w:rsidRPr="00E45E66">
        <w:rPr>
          <w:rFonts w:cs="Arial"/>
          <w:u w:val="single"/>
        </w:rPr>
        <w:t>While reforms to federal law have been blocked by Congress, states and cities have faced a different hurdle: the courts.</w:t>
      </w:r>
      <w:r w:rsidRPr="00E45E66">
        <w:rPr>
          <w:rFonts w:cs="Arial"/>
          <w:sz w:val="14"/>
        </w:rPr>
        <w:t xml:space="preserve"> Starting in 1959, </w:t>
      </w:r>
      <w:r w:rsidRPr="00E45E66">
        <w:rPr>
          <w:rFonts w:cs="Arial"/>
          <w:b/>
          <w:u w:val="single"/>
        </w:rPr>
        <w:t xml:space="preserve">the </w:t>
      </w:r>
      <w:r w:rsidRPr="00E45E66">
        <w:rPr>
          <w:rFonts w:cs="Arial"/>
          <w:b/>
          <w:highlight w:val="cyan"/>
          <w:u w:val="single"/>
        </w:rPr>
        <w:t xml:space="preserve">Supreme Court </w:t>
      </w:r>
      <w:r w:rsidRPr="008678AF">
        <w:rPr>
          <w:rFonts w:cs="Arial"/>
          <w:b/>
          <w:u w:val="single"/>
        </w:rPr>
        <w:t xml:space="preserve">has </w:t>
      </w:r>
      <w:r w:rsidRPr="00E45E66">
        <w:rPr>
          <w:rFonts w:cs="Arial"/>
          <w:b/>
          <w:highlight w:val="cyan"/>
          <w:u w:val="single"/>
        </w:rPr>
        <w:t>written into the</w:t>
      </w:r>
      <w:r w:rsidRPr="00E45E66">
        <w:rPr>
          <w:rFonts w:cs="Arial"/>
          <w:b/>
          <w:u w:val="single"/>
        </w:rPr>
        <w:t xml:space="preserve"> National Labor Relations Act (</w:t>
      </w:r>
      <w:r w:rsidRPr="00E45E66">
        <w:rPr>
          <w:rFonts w:cs="Arial"/>
          <w:b/>
          <w:highlight w:val="cyan"/>
          <w:u w:val="single"/>
        </w:rPr>
        <w:t>NLRA</w:t>
      </w:r>
      <w:r w:rsidRPr="00E45E66">
        <w:rPr>
          <w:rFonts w:cs="Arial"/>
          <w:b/>
          <w:u w:val="single"/>
        </w:rPr>
        <w:t xml:space="preserve">) </w:t>
      </w:r>
      <w:r w:rsidRPr="00E45E66">
        <w:rPr>
          <w:rFonts w:cs="Arial"/>
          <w:b/>
          <w:highlight w:val="cyan"/>
          <w:u w:val="single"/>
        </w:rPr>
        <w:t>a</w:t>
      </w:r>
      <w:r w:rsidRPr="00E45E66">
        <w:rPr>
          <w:rFonts w:cs="Arial"/>
          <w:b/>
          <w:u w:val="single"/>
        </w:rPr>
        <w:t xml:space="preserve"> continually expanding </w:t>
      </w:r>
      <w:r w:rsidRPr="00E45E66">
        <w:rPr>
          <w:rFonts w:cs="Arial"/>
          <w:b/>
          <w:highlight w:val="cyan"/>
          <w:u w:val="single"/>
        </w:rPr>
        <w:t>preemption doctrine that</w:t>
      </w:r>
      <w:r w:rsidRPr="00E45E66">
        <w:rPr>
          <w:rFonts w:cs="Arial"/>
          <w:b/>
          <w:u w:val="single"/>
        </w:rPr>
        <w:t xml:space="preserve"> </w:t>
      </w:r>
      <w:r w:rsidRPr="00E45E66">
        <w:rPr>
          <w:rFonts w:cs="Arial"/>
          <w:b/>
          <w:highlight w:val="cyan"/>
          <w:u w:val="single"/>
        </w:rPr>
        <w:t>prevents</w:t>
      </w:r>
      <w:r w:rsidRPr="00E45E66">
        <w:rPr>
          <w:rFonts w:cs="Arial"/>
          <w:b/>
          <w:u w:val="single"/>
        </w:rPr>
        <w:t xml:space="preserve"> </w:t>
      </w:r>
      <w:r w:rsidRPr="00E45E66">
        <w:rPr>
          <w:rFonts w:cs="Arial"/>
          <w:b/>
          <w:highlight w:val="cyan"/>
          <w:u w:val="single"/>
        </w:rPr>
        <w:t>states</w:t>
      </w:r>
      <w:r w:rsidRPr="00E45E66">
        <w:rPr>
          <w:rFonts w:cs="Arial"/>
          <w:b/>
          <w:u w:val="single"/>
        </w:rPr>
        <w:t xml:space="preserve"> and cities </w:t>
      </w:r>
      <w:r w:rsidRPr="00E45E66">
        <w:rPr>
          <w:rFonts w:cs="Arial"/>
          <w:b/>
          <w:highlight w:val="cyan"/>
          <w:u w:val="single"/>
        </w:rPr>
        <w:t>from passing laws</w:t>
      </w:r>
      <w:r w:rsidRPr="00E45E66">
        <w:rPr>
          <w:rFonts w:cs="Arial"/>
          <w:b/>
          <w:u w:val="single"/>
        </w:rPr>
        <w:t xml:space="preserve"> </w:t>
      </w:r>
      <w:r w:rsidRPr="00E45E66">
        <w:rPr>
          <w:rFonts w:cs="Arial"/>
          <w:b/>
          <w:highlight w:val="cyan"/>
          <w:u w:val="single"/>
        </w:rPr>
        <w:t xml:space="preserve">that touch </w:t>
      </w:r>
      <w:r w:rsidRPr="00E45E66">
        <w:rPr>
          <w:rFonts w:cs="Arial"/>
          <w:b/>
          <w:u w:val="single"/>
        </w:rPr>
        <w:t xml:space="preserve">upon anything related to </w:t>
      </w:r>
      <w:r w:rsidRPr="00E45E66">
        <w:rPr>
          <w:rFonts w:cs="Arial"/>
          <w:b/>
          <w:highlight w:val="cyan"/>
          <w:u w:val="single"/>
        </w:rPr>
        <w:t>labor</w:t>
      </w:r>
      <w:r w:rsidRPr="00E45E66">
        <w:rPr>
          <w:rFonts w:cs="Arial"/>
          <w:u w:val="single"/>
        </w:rPr>
        <w:t>,</w:t>
      </w:r>
      <w:r w:rsidRPr="00E45E66">
        <w:rPr>
          <w:rFonts w:cs="Arial"/>
          <w:sz w:val="14"/>
        </w:rPr>
        <w:t xml:space="preserve"> </w:t>
      </w:r>
      <w:r w:rsidRPr="00E45E66">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rFonts w:cs="Arial"/>
          <w:sz w:val="14"/>
        </w:rPr>
        <w:t xml:space="preserve">. Neither the NLRA nor its extensive legislative history, however, contains any mention of preemption: Congress did not expressly preempt states from acting. </w:t>
      </w:r>
      <w:r w:rsidRPr="00E45E66">
        <w:rPr>
          <w:rFonts w:cs="Arial"/>
          <w:b/>
          <w:u w:val="single"/>
        </w:rPr>
        <w:t xml:space="preserve">In instances </w:t>
      </w:r>
      <w:r w:rsidRPr="00E45E66">
        <w:rPr>
          <w:rFonts w:cs="Arial"/>
          <w:b/>
          <w:highlight w:val="cyan"/>
          <w:u w:val="single"/>
        </w:rPr>
        <w:t>where Congress has not expressly preempted states</w:t>
      </w:r>
      <w:r w:rsidRPr="00E45E66">
        <w:rPr>
          <w:rFonts w:cs="Arial"/>
          <w:b/>
          <w:u w:val="single"/>
        </w:rPr>
        <w:t xml:space="preserve"> from acting, </w:t>
      </w:r>
      <w:r w:rsidRPr="00E45E66">
        <w:rPr>
          <w:rFonts w:cs="Arial"/>
          <w:b/>
          <w:highlight w:val="cyan"/>
          <w:u w:val="single"/>
        </w:rPr>
        <w:t>state laws that</w:t>
      </w:r>
      <w:r w:rsidRPr="00E45E66">
        <w:rPr>
          <w:rFonts w:cs="Arial"/>
          <w:b/>
          <w:u w:val="single"/>
        </w:rPr>
        <w:t xml:space="preserve"> actually </w:t>
      </w:r>
      <w:r w:rsidRPr="00E45E66">
        <w:rPr>
          <w:rFonts w:cs="Arial"/>
          <w:b/>
          <w:highlight w:val="cyan"/>
          <w:u w:val="single"/>
        </w:rPr>
        <w:t>conflict</w:t>
      </w:r>
      <w:r w:rsidRPr="00E45E66">
        <w:rPr>
          <w:rFonts w:cs="Arial"/>
          <w:b/>
          <w:u w:val="single"/>
        </w:rPr>
        <w:t xml:space="preserve"> </w:t>
      </w:r>
      <w:r w:rsidRPr="00E45E66">
        <w:rPr>
          <w:rFonts w:cs="Arial"/>
          <w:b/>
          <w:highlight w:val="cyan"/>
          <w:u w:val="single"/>
        </w:rPr>
        <w:t>with federal laws are still preempted</w:t>
      </w:r>
      <w:r w:rsidRPr="00E45E66">
        <w:rPr>
          <w:rFonts w:cs="Arial"/>
          <w:u w:val="single"/>
        </w:rPr>
        <w:t xml:space="preserve">. </w:t>
      </w:r>
      <w:r w:rsidRPr="00E45E66">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45E66">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rFonts w:cs="Arial"/>
          <w:highlight w:val="cyan"/>
          <w:u w:val="single"/>
        </w:rPr>
        <w:t xml:space="preserve">It is </w:t>
      </w:r>
      <w:r w:rsidRPr="00E45E66">
        <w:rPr>
          <w:rFonts w:cs="Arial"/>
          <w:u w:val="single"/>
        </w:rPr>
        <w:t xml:space="preserve">only </w:t>
      </w:r>
      <w:r w:rsidRPr="00E45E66">
        <w:rPr>
          <w:rFonts w:cs="Arial"/>
          <w:highlight w:val="cyan"/>
          <w:u w:val="single"/>
        </w:rPr>
        <w:t>in the area of workers'</w:t>
      </w:r>
      <w:r w:rsidRPr="00E45E66">
        <w:rPr>
          <w:rFonts w:cs="Arial"/>
          <w:u w:val="single"/>
        </w:rPr>
        <w:t xml:space="preserve"> labor </w:t>
      </w:r>
      <w:r w:rsidRPr="00E45E66">
        <w:rPr>
          <w:rFonts w:cs="Arial"/>
          <w:highlight w:val="cyan"/>
          <w:u w:val="single"/>
        </w:rPr>
        <w:t>rights</w:t>
      </w:r>
      <w:r w:rsidRPr="00E45E66">
        <w:rPr>
          <w:rFonts w:cs="Arial"/>
          <w:u w:val="single"/>
        </w:rPr>
        <w:t xml:space="preserve"> </w:t>
      </w:r>
      <w:r w:rsidRPr="00E45E66">
        <w:rPr>
          <w:rFonts w:cs="Arial"/>
          <w:highlight w:val="cyan"/>
          <w:u w:val="single"/>
        </w:rPr>
        <w:t>that states</w:t>
      </w:r>
      <w:r w:rsidRPr="00E45E66">
        <w:rPr>
          <w:rFonts w:cs="Arial"/>
          <w:u w:val="single"/>
        </w:rPr>
        <w:t xml:space="preserve"> and cities </w:t>
      </w:r>
      <w:r w:rsidRPr="00E45E66">
        <w:rPr>
          <w:rFonts w:cs="Arial"/>
          <w:highlight w:val="cyan"/>
          <w:u w:val="single"/>
        </w:rPr>
        <w:t>are powerless</w:t>
      </w:r>
      <w:r w:rsidRPr="00E45E66">
        <w:rPr>
          <w:rFonts w:cs="Arial"/>
          <w:u w:val="single"/>
        </w:rPr>
        <w:t xml:space="preserve"> to act and that, </w:t>
      </w:r>
      <w:r w:rsidRPr="008678AF">
        <w:rPr>
          <w:rFonts w:cs="Arial"/>
          <w:u w:val="single"/>
        </w:rPr>
        <w:t>solely as the result of judicial decisions.</w:t>
      </w:r>
      <w:r w:rsidRPr="008678AF">
        <w:rPr>
          <w:rFonts w:cs="Arial"/>
          <w:sz w:val="14"/>
        </w:rPr>
        <w:t xml:space="preserve"> </w:t>
      </w:r>
      <w:r w:rsidRPr="008678AF">
        <w:rPr>
          <w:rFonts w:cs="Arial"/>
          <w:u w:val="single"/>
        </w:rPr>
        <w:t xml:space="preserve">The Supreme </w:t>
      </w:r>
      <w:r w:rsidRPr="00E45E66">
        <w:rPr>
          <w:rFonts w:cs="Arial"/>
          <w:u w:val="single"/>
        </w:rPr>
        <w:t xml:space="preserve">Court's preemption doctrine </w:t>
      </w:r>
      <w:r w:rsidRPr="00E45E66">
        <w:rPr>
          <w:rFonts w:cs="Arial"/>
          <w:highlight w:val="cyan"/>
          <w:u w:val="single"/>
        </w:rPr>
        <w:t>started with</w:t>
      </w:r>
      <w:r w:rsidRPr="00E45E66">
        <w:rPr>
          <w:rFonts w:cs="Arial"/>
          <w:u w:val="single"/>
        </w:rPr>
        <w:t xml:space="preserve"> the 1959 case, San Diego Building Trades v. </w:t>
      </w:r>
      <w:r w:rsidRPr="00E45E66">
        <w:rPr>
          <w:rFonts w:cs="Arial"/>
          <w:highlight w:val="cyan"/>
          <w:u w:val="single"/>
        </w:rPr>
        <w:t>Garmon</w:t>
      </w:r>
      <w:r w:rsidRPr="00E45E66">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rFonts w:cs="Arial"/>
          <w:u w:val="single"/>
        </w:rPr>
        <w:t>, the Court went further and held that Congress gave the National Labor Relations Board primary agency jurisdictio</w:t>
      </w:r>
      <w:r w:rsidRPr="00E45E66">
        <w:rPr>
          <w:rFonts w:cs="Arial"/>
          <w:sz w:val="14"/>
        </w:rPr>
        <w:t>n</w:t>
      </w:r>
      <w:r w:rsidRPr="00E45E66">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rFonts w:cs="Arial"/>
          <w:u w:val="single"/>
        </w:rPr>
        <w:t>the Supreme Court expanded its earlier Garmon preemption to hold that Congress intended that certain conduct be left unregulated and left to be controlled by the free play of economic forces</w:t>
      </w:r>
      <w:r w:rsidRPr="00E45E66">
        <w:rPr>
          <w:rFonts w:cs="Arial"/>
          <w:sz w:val="14"/>
        </w:rPr>
        <w:t xml:space="preserve">. Though the union in the Machinists case benefitted from the Court’s expansion of federal preemption, </w:t>
      </w:r>
      <w:r w:rsidRPr="00E45E66">
        <w:rPr>
          <w:rFonts w:cs="Arial"/>
          <w:u w:val="single"/>
        </w:rPr>
        <w:t xml:space="preserve">the decision has led to states and cities being almost absolutely prohibited from passing laws that promote unionization and collective bargaining. </w:t>
      </w:r>
      <w:r w:rsidRPr="00E45E66">
        <w:rPr>
          <w:rFonts w:cs="Arial"/>
          <w:sz w:val="14"/>
        </w:rPr>
        <w:t xml:space="preserve">These Court decisions, and </w:t>
      </w:r>
      <w:r w:rsidRPr="00E45E66">
        <w:rPr>
          <w:rFonts w:cs="Arial"/>
          <w:b/>
          <w:highlight w:val="cyan"/>
          <w:u w:val="single"/>
        </w:rPr>
        <w:t>thousands of lower court</w:t>
      </w:r>
      <w:r w:rsidRPr="00E45E66">
        <w:rPr>
          <w:rFonts w:cs="Arial"/>
          <w:b/>
          <w:u w:val="single"/>
        </w:rPr>
        <w:t xml:space="preserve"> </w:t>
      </w:r>
      <w:r w:rsidRPr="00E45E66">
        <w:rPr>
          <w:rFonts w:cs="Arial"/>
          <w:b/>
          <w:highlight w:val="cyan"/>
          <w:u w:val="single"/>
        </w:rPr>
        <w:t>decisions</w:t>
      </w:r>
      <w:r w:rsidRPr="00E45E66">
        <w:rPr>
          <w:rFonts w:cs="Arial"/>
          <w:b/>
          <w:u w:val="single"/>
        </w:rPr>
        <w:t xml:space="preserve"> that have </w:t>
      </w:r>
      <w:r w:rsidRPr="00E45E66">
        <w:rPr>
          <w:rFonts w:cs="Arial"/>
          <w:b/>
          <w:highlight w:val="cyan"/>
          <w:u w:val="single"/>
        </w:rPr>
        <w:t>followed the precedent in overturning</w:t>
      </w:r>
      <w:r w:rsidRPr="00E45E66">
        <w:rPr>
          <w:rFonts w:cs="Arial"/>
          <w:b/>
          <w:u w:val="single"/>
        </w:rPr>
        <w:t xml:space="preserve"> </w:t>
      </w:r>
      <w:r w:rsidRPr="00E45E66">
        <w:rPr>
          <w:rFonts w:cs="Arial"/>
          <w:b/>
          <w:highlight w:val="cyan"/>
          <w:u w:val="single"/>
        </w:rPr>
        <w:t>state</w:t>
      </w:r>
      <w:r w:rsidRPr="00E45E66">
        <w:rPr>
          <w:rFonts w:cs="Arial"/>
          <w:b/>
          <w:u w:val="single"/>
        </w:rPr>
        <w:t xml:space="preserve"> and local </w:t>
      </w:r>
      <w:r w:rsidRPr="00E45E66">
        <w:rPr>
          <w:rFonts w:cs="Arial"/>
          <w:b/>
          <w:highlight w:val="cyan"/>
          <w:u w:val="single"/>
        </w:rPr>
        <w:t>laws</w:t>
      </w:r>
      <w:r w:rsidRPr="00E45E66">
        <w:rPr>
          <w:rFonts w:cs="Arial"/>
          <w:b/>
          <w:u w:val="single"/>
        </w:rPr>
        <w:t>,</w:t>
      </w:r>
      <w:r w:rsidRPr="00E45E66">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rFonts w:cs="Arial"/>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rFonts w:cs="Arial"/>
          <w:u w:val="single"/>
        </w:rPr>
        <w:t>the Court has long interpreted the statute to require a uniform labor law across the country</w:t>
      </w:r>
      <w:r w:rsidRPr="008678AF">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rFonts w:cs="Arial"/>
          <w:u w:val="single"/>
        </w:rPr>
        <w:t>The result of this judicially created broad preemption has been to limit state and local experimentation in line with</w:t>
      </w:r>
      <w:r w:rsidRPr="008678AF">
        <w:rPr>
          <w:rFonts w:cs="Arial"/>
          <w:sz w:val="14"/>
        </w:rPr>
        <w:t xml:space="preserve"> what Justice Brandeis described as </w:t>
      </w:r>
      <w:r w:rsidRPr="008678AF">
        <w:rPr>
          <w:rFonts w:cs="Arial"/>
          <w:u w:val="single"/>
        </w:rPr>
        <w:t>laboratories of democracy with labor laws that advance the stated purpose of federal labor law.</w:t>
      </w:r>
      <w:r w:rsidRPr="008678AF">
        <w:rPr>
          <w:rFonts w:cs="Arial"/>
          <w:sz w:val="14"/>
        </w:rPr>
        <w:t xml:space="preserve"> However, </w:t>
      </w:r>
      <w:r w:rsidRPr="008678AF">
        <w:rPr>
          <w:rFonts w:cs="Arial"/>
          <w:u w:val="single"/>
        </w:rPr>
        <w:t>since states and cities cannot act in the field of labor law, all discussions of federal labor law reform are</w:t>
      </w:r>
      <w:r w:rsidRPr="008678AF">
        <w:rPr>
          <w:rFonts w:cs="Arial"/>
          <w:sz w:val="14"/>
        </w:rPr>
        <w:t xml:space="preserve"> purely </w:t>
      </w:r>
      <w:r w:rsidRPr="008678AF">
        <w:rPr>
          <w:rFonts w:cs="Arial"/>
          <w:u w:val="single"/>
        </w:rPr>
        <w:t>theoretical</w:t>
      </w:r>
      <w:r w:rsidRPr="008678AF">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rFonts w:cs="Arial"/>
          <w:b/>
          <w:u w:val="single"/>
        </w:rPr>
        <w:t>The one and only major state labor reform since</w:t>
      </w:r>
      <w:r w:rsidRPr="008678AF">
        <w:rPr>
          <w:rFonts w:cs="Arial"/>
          <w:sz w:val="14"/>
        </w:rPr>
        <w:t xml:space="preserve"> the </w:t>
      </w:r>
      <w:r w:rsidRPr="008678AF">
        <w:rPr>
          <w:rFonts w:cs="Arial"/>
          <w:b/>
          <w:u w:val="single"/>
        </w:rPr>
        <w:t>1935</w:t>
      </w:r>
      <w:r w:rsidRPr="008678AF">
        <w:rPr>
          <w:rFonts w:cs="Arial"/>
          <w:sz w:val="14"/>
        </w:rPr>
        <w:t xml:space="preserve"> enactment of the NLRA has had a profound effect on the division of wealth and power in the United States. That, of course, </w:t>
      </w:r>
      <w:r w:rsidRPr="008678AF">
        <w:rPr>
          <w:rFonts w:cs="Arial"/>
          <w:b/>
          <w:u w:val="single"/>
        </w:rPr>
        <w:t>was the provision of the 1947 Taft-Hartley Act enabling states to pass right to work laws.</w:t>
      </w:r>
      <w:r w:rsidRPr="008678AF">
        <w:rPr>
          <w:rFonts w:cs="Arial"/>
          <w:u w:val="single"/>
        </w:rPr>
        <w:t xml:space="preserve"> </w:t>
      </w:r>
      <w:r w:rsidRPr="008678AF">
        <w:rPr>
          <w:rFonts w:cs="Arial"/>
          <w:sz w:val="14"/>
        </w:rPr>
        <w:t>Allowing states and cities to create local rules that promote unionization and collective bargaining that are tailored to local needs and local industries could prove just a</w:t>
      </w:r>
      <w:r w:rsidRPr="00E45E66">
        <w:rPr>
          <w:rFonts w:cs="Arial"/>
          <w:sz w:val="14"/>
        </w:rPr>
        <w:t>s significant in the opposite direction.</w:t>
      </w:r>
    </w:p>
    <w:p w14:paraId="6AE71283" w14:textId="77777777" w:rsidR="00536CFA" w:rsidRPr="00F601E6" w:rsidRDefault="00536CFA" w:rsidP="00536CFA"/>
    <w:p w14:paraId="27930958" w14:textId="77777777" w:rsidR="00536CFA" w:rsidRPr="00536CFA" w:rsidRDefault="00536CFA" w:rsidP="00536CFA"/>
    <w:p w14:paraId="74CDED0B" w14:textId="101532AD" w:rsidR="00E42E4C" w:rsidRDefault="00536CFA" w:rsidP="00536CFA">
      <w:pPr>
        <w:pStyle w:val="Heading2"/>
      </w:pPr>
      <w:r>
        <w:t>2ac</w:t>
      </w:r>
    </w:p>
    <w:p w14:paraId="1D488835" w14:textId="611825F0" w:rsidR="00536CFA" w:rsidRDefault="00536CFA" w:rsidP="00536CFA">
      <w:pPr>
        <w:pStyle w:val="Heading3"/>
      </w:pPr>
      <w:r>
        <w:t>FTC Adv---2ac</w:t>
      </w:r>
    </w:p>
    <w:p w14:paraId="76744578" w14:textId="659A1244" w:rsidR="00536CFA" w:rsidRDefault="00536CFA" w:rsidP="00536CFA"/>
    <w:p w14:paraId="51836710" w14:textId="77777777" w:rsidR="00536CFA" w:rsidRPr="009675EE" w:rsidRDefault="00536CFA" w:rsidP="00536CFA">
      <w:pPr>
        <w:pStyle w:val="Heading4"/>
      </w:pPr>
      <w:r>
        <w:t xml:space="preserve">The plan’s ban free up resources for other projects. </w:t>
      </w:r>
    </w:p>
    <w:p w14:paraId="3915BA63" w14:textId="77777777" w:rsidR="00536CFA" w:rsidRPr="0074757F" w:rsidRDefault="00536CFA" w:rsidP="00536CFA">
      <w:r>
        <w:t xml:space="preserve">Ramsi A. </w:t>
      </w:r>
      <w:r w:rsidRPr="0074757F">
        <w:rPr>
          <w:rStyle w:val="Style13ptBold"/>
        </w:rPr>
        <w:t>Woodcock 21</w:t>
      </w:r>
      <w:r>
        <w:t>. Assistant Professor, University of Kentucky Rosenberg College of Law, Secondary Appointment, Department of Management, University of Kentucky Gatton College of Business and Economics. “The Hidden Rules of a Modest Antitrust”. Minnesota Law Review https://deliverypdf.ssrn.com/delivery.php?ID=659113087090031104014103108065077095007085007037003090100006007104097067091127069102026056048010010036110095109031088087113005104006091005020071012081030119066078004004007050007009107022066112100025112012088078019022090126007103004117086019091002026081&amp;EXT=pdf&amp;INDEX=TRUE</w:t>
      </w:r>
    </w:p>
    <w:p w14:paraId="119C3F2F" w14:textId="77777777" w:rsidR="00536CFA" w:rsidRDefault="00536CFA" w:rsidP="00536CFA">
      <w:pPr>
        <w:rPr>
          <w:sz w:val="16"/>
        </w:rPr>
      </w:pPr>
      <w:r w:rsidRPr="009675EE">
        <w:rPr>
          <w:sz w:val="16"/>
        </w:rPr>
        <w:t xml:space="preserve">By embracing rules of reason that enforcers cannot afford, and consequently bringing about reductions in enforcement, the Court has in effect committed itself to the Chicago view that it is better to let a bad firm go free than to condemn a good one.24 But the Court does not appear to have done this consciously. The Court has, at any rate, never explicitly embraced such a position. If the Court would, when forced consciously to pick a side in the stalemate, embrace the alternative Post-Chicago view that the greater danger to consumers is to let a bad firm go free, then the Court should not be leaving it to enforcers to balance the enforcement budget by bringing fewer cases. Instead, </w:t>
      </w:r>
      <w:r w:rsidRPr="009675EE">
        <w:rPr>
          <w:rStyle w:val="StyleUnderline"/>
        </w:rPr>
        <w:t>t</w:t>
      </w:r>
      <w:r w:rsidRPr="005417EC">
        <w:rPr>
          <w:rStyle w:val="StyleUnderline"/>
          <w:highlight w:val="cyan"/>
        </w:rPr>
        <w:t xml:space="preserve">he Court should balance the enforcement budget </w:t>
      </w:r>
      <w:r w:rsidRPr="005417EC">
        <w:rPr>
          <w:rStyle w:val="StyleUnderline"/>
        </w:rPr>
        <w:t>for</w:t>
      </w:r>
      <w:r w:rsidRPr="009675EE">
        <w:rPr>
          <w:rStyle w:val="StyleUnderline"/>
        </w:rPr>
        <w:t xml:space="preserve"> each</w:t>
      </w:r>
      <w:r w:rsidRPr="009675EE">
        <w:rPr>
          <w:sz w:val="16"/>
        </w:rPr>
        <w:t xml:space="preserve"> new expensive </w:t>
      </w:r>
      <w:r w:rsidRPr="005417EC">
        <w:rPr>
          <w:rStyle w:val="StyleUnderline"/>
        </w:rPr>
        <w:t>rule of reason</w:t>
      </w:r>
      <w:r w:rsidRPr="009675EE">
        <w:rPr>
          <w:sz w:val="16"/>
        </w:rPr>
        <w:t xml:space="preserve"> the Court adopts </w:t>
      </w:r>
      <w:r w:rsidRPr="005417EC">
        <w:rPr>
          <w:rStyle w:val="StyleUnderline"/>
          <w:highlight w:val="cyan"/>
        </w:rPr>
        <w:t xml:space="preserve">by </w:t>
      </w:r>
      <w:r w:rsidRPr="005417EC">
        <w:rPr>
          <w:rStyle w:val="Emphasis"/>
          <w:highlight w:val="cyan"/>
        </w:rPr>
        <w:t>substituting inexpensive per se rules of illegality for expensive rules of reason in other areas</w:t>
      </w:r>
      <w:r w:rsidRPr="005417EC">
        <w:rPr>
          <w:rStyle w:val="StyleUnderline"/>
          <w:highlight w:val="cyan"/>
        </w:rPr>
        <w:t xml:space="preserve"> of antitrust</w:t>
      </w:r>
      <w:r w:rsidRPr="009675EE">
        <w:rPr>
          <w:sz w:val="16"/>
        </w:rPr>
        <w:t xml:space="preserve">.25 That is, if the Court believes that under-enforcement is worse than </w:t>
      </w:r>
      <w:r w:rsidRPr="00B03598">
        <w:rPr>
          <w:sz w:val="16"/>
        </w:rPr>
        <w:t xml:space="preserve">over-enforcement, then </w:t>
      </w:r>
      <w:r w:rsidRPr="00B03598">
        <w:rPr>
          <w:rStyle w:val="StyleUnderline"/>
        </w:rPr>
        <w:t xml:space="preserve">the Court should pay for any new rule of reason the Court imposes on one area of conduct by </w:t>
      </w:r>
      <w:r w:rsidRPr="00B03598">
        <w:rPr>
          <w:rStyle w:val="Emphasis"/>
        </w:rPr>
        <w:t>making per se illegal another area of conduct</w:t>
      </w:r>
      <w:r w:rsidRPr="00B03598">
        <w:rPr>
          <w:sz w:val="16"/>
        </w:rPr>
        <w:t xml:space="preserve"> once subject to a rule of reason, rather than by allowing enforcers</w:t>
      </w:r>
      <w:r w:rsidRPr="009675EE">
        <w:rPr>
          <w:sz w:val="16"/>
        </w:rPr>
        <w:t xml:space="preserve"> simply to stop enforcing the antitrust laws in other areas in order to set aside the funds needed to enforce the new rule of reason. </w:t>
      </w:r>
      <w:r w:rsidRPr="005417EC">
        <w:rPr>
          <w:rStyle w:val="StyleUnderline"/>
          <w:highlight w:val="cyan"/>
        </w:rPr>
        <w:t>If the Court wants to subject predatory pricing to</w:t>
      </w:r>
      <w:r w:rsidRPr="009675EE">
        <w:rPr>
          <w:rStyle w:val="StyleUnderline"/>
        </w:rPr>
        <w:t xml:space="preserve"> a </w:t>
      </w:r>
      <w:r w:rsidRPr="005417EC">
        <w:rPr>
          <w:rStyle w:val="StyleUnderline"/>
          <w:highlight w:val="cyan"/>
        </w:rPr>
        <w:t>rule of reason,</w:t>
      </w:r>
      <w:r w:rsidRPr="009675EE">
        <w:rPr>
          <w:rStyle w:val="StyleUnderline"/>
        </w:rPr>
        <w:t xml:space="preserve"> then the Court should</w:t>
      </w:r>
      <w:r w:rsidRPr="009675EE">
        <w:rPr>
          <w:sz w:val="16"/>
        </w:rPr>
        <w:t xml:space="preserve">, for example, </w:t>
      </w:r>
      <w:r w:rsidRPr="005417EC">
        <w:rPr>
          <w:rStyle w:val="Emphasis"/>
          <w:highlight w:val="cyan"/>
        </w:rPr>
        <w:t>ban reverse payment patent settlements</w:t>
      </w:r>
      <w:r w:rsidRPr="005417EC">
        <w:rPr>
          <w:sz w:val="16"/>
          <w:highlight w:val="cyan"/>
        </w:rPr>
        <w:t>.</w:t>
      </w:r>
      <w:r w:rsidRPr="009675EE">
        <w:rPr>
          <w:sz w:val="16"/>
        </w:rPr>
        <w:t xml:space="preserve">26 </w:t>
      </w:r>
      <w:r w:rsidRPr="005417EC">
        <w:rPr>
          <w:rStyle w:val="StyleUnderline"/>
          <w:highlight w:val="cyan"/>
        </w:rPr>
        <w:t>If the Court wants to subject minimum resale price maintenance to rule of reason treatmen</w:t>
      </w:r>
      <w:r w:rsidRPr="009675EE">
        <w:rPr>
          <w:rStyle w:val="StyleUnderline"/>
        </w:rPr>
        <w:t>t, then the Court should</w:t>
      </w:r>
      <w:r w:rsidRPr="009675EE">
        <w:rPr>
          <w:sz w:val="16"/>
        </w:rPr>
        <w:t xml:space="preserve">, for example, </w:t>
      </w:r>
      <w:r w:rsidRPr="005417EC">
        <w:rPr>
          <w:rStyle w:val="Emphasis"/>
          <w:highlight w:val="cyan"/>
        </w:rPr>
        <w:t>eliminate rule of reason treatment for horizontal mergers</w:t>
      </w:r>
      <w:r w:rsidRPr="009675EE">
        <w:rPr>
          <w:sz w:val="16"/>
        </w:rPr>
        <w:t xml:space="preserve">.27 If the </w:t>
      </w:r>
      <w:r w:rsidRPr="00B03598">
        <w:rPr>
          <w:sz w:val="16"/>
        </w:rPr>
        <w:t xml:space="preserve">Court wants to subject refusals to deal in essential facilities to rule of reason treatment, then the Court should, for example, ban exclusive dealing contracts.28 </w:t>
      </w:r>
      <w:r w:rsidRPr="00B03598">
        <w:rPr>
          <w:rStyle w:val="Emphasis"/>
        </w:rPr>
        <w:t>And so on</w:t>
      </w:r>
      <w:r w:rsidRPr="00B03598">
        <w:rPr>
          <w:sz w:val="16"/>
        </w:rPr>
        <w:t>.</w:t>
      </w:r>
    </w:p>
    <w:p w14:paraId="3230B209" w14:textId="77777777" w:rsidR="00536CFA" w:rsidRDefault="00536CFA" w:rsidP="00536CFA"/>
    <w:p w14:paraId="62BB9657" w14:textId="112AD372" w:rsidR="00536CFA" w:rsidRDefault="00536CFA" w:rsidP="00536CFA"/>
    <w:p w14:paraId="32FE7D87" w14:textId="2863817A" w:rsidR="00536CFA" w:rsidRDefault="00536CFA" w:rsidP="00536CFA">
      <w:pPr>
        <w:pStyle w:val="Heading3"/>
      </w:pPr>
      <w:r>
        <w:t>t---2ac</w:t>
      </w:r>
    </w:p>
    <w:p w14:paraId="0C6AE696" w14:textId="7C1CC3FB" w:rsidR="00536CFA" w:rsidRDefault="00536CFA" w:rsidP="00536CFA"/>
    <w:p w14:paraId="2CA07CF8" w14:textId="77777777" w:rsidR="00536CFA" w:rsidRPr="00DC0F7A" w:rsidRDefault="00536CFA" w:rsidP="00536CFA">
      <w:pPr>
        <w:pStyle w:val="Heading4"/>
        <w:rPr>
          <w:rFonts w:asciiTheme="majorHAnsi" w:hAnsiTheme="majorHAnsi" w:cstheme="majorHAnsi"/>
        </w:rPr>
      </w:pPr>
      <w:r>
        <w:rPr>
          <w:rFonts w:asciiTheme="majorHAnsi" w:hAnsiTheme="majorHAnsi" w:cstheme="majorHAnsi"/>
        </w:rPr>
        <w:t>a---</w:t>
      </w:r>
      <w:r w:rsidRPr="00DC0F7A">
        <w:rPr>
          <w:rFonts w:asciiTheme="majorHAnsi" w:hAnsiTheme="majorHAnsi" w:cstheme="majorHAnsi"/>
        </w:rPr>
        <w:t>“</w:t>
      </w:r>
      <w:r>
        <w:rPr>
          <w:rFonts w:asciiTheme="majorHAnsi" w:hAnsiTheme="majorHAnsi" w:cstheme="majorHAnsi"/>
        </w:rPr>
        <w:t>E</w:t>
      </w:r>
      <w:r w:rsidRPr="00DC0F7A">
        <w:rPr>
          <w:rFonts w:asciiTheme="majorHAnsi" w:hAnsiTheme="majorHAnsi" w:cstheme="majorHAnsi"/>
        </w:rPr>
        <w:t xml:space="preserve">xpand the scope of antitrust” includes </w:t>
      </w:r>
      <w:r>
        <w:rPr>
          <w:rFonts w:asciiTheme="majorHAnsi" w:hAnsiTheme="majorHAnsi" w:cstheme="majorHAnsi"/>
        </w:rPr>
        <w:t>the aff</w:t>
      </w:r>
      <w:r w:rsidRPr="00DC0F7A">
        <w:rPr>
          <w:rFonts w:asciiTheme="majorHAnsi" w:hAnsiTheme="majorHAnsi" w:cstheme="majorHAnsi"/>
        </w:rPr>
        <w:t xml:space="preserve">. </w:t>
      </w:r>
    </w:p>
    <w:p w14:paraId="23E70D16" w14:textId="77777777" w:rsidR="00536CFA" w:rsidRPr="00DC0F7A" w:rsidRDefault="00536CFA" w:rsidP="00536CFA">
      <w:pPr>
        <w:rPr>
          <w:rFonts w:asciiTheme="majorHAnsi" w:hAnsiTheme="majorHAnsi" w:cstheme="majorHAnsi"/>
        </w:rPr>
      </w:pPr>
      <w:r w:rsidRPr="00DC0F7A">
        <w:rPr>
          <w:rFonts w:asciiTheme="majorHAnsi" w:hAnsiTheme="majorHAnsi" w:cstheme="majorHAnsi"/>
        </w:rPr>
        <w:t xml:space="preserve">Diana L. </w:t>
      </w:r>
      <w:r w:rsidRPr="00DC0F7A">
        <w:rPr>
          <w:rStyle w:val="Style13ptBold"/>
          <w:rFonts w:asciiTheme="majorHAnsi" w:hAnsiTheme="majorHAnsi" w:cstheme="majorHAnsi"/>
        </w:rPr>
        <w:t>Moss 17</w:t>
      </w:r>
      <w:r w:rsidRPr="00DC0F7A">
        <w:rPr>
          <w:rFonts w:asciiTheme="majorHAnsi" w:hAnsiTheme="majorHAnsi" w:cstheme="majorHAnsi"/>
        </w:rPr>
        <w:t>. "Antitrust and Inequality: What Antitrust Can and Should Do to Protect Workers". American Antitrust Institute. 4-25-2017. https://www.antitrustinstitute.org/work-product/antitrust-and-inequality-what-antitrust-can-and-should-do-to-protect-workers/</w:t>
      </w:r>
    </w:p>
    <w:p w14:paraId="71EDDA68" w14:textId="77777777" w:rsidR="00536CFA" w:rsidRDefault="00536CFA" w:rsidP="00536CFA">
      <w:pPr>
        <w:rPr>
          <w:rFonts w:asciiTheme="majorHAnsi" w:hAnsiTheme="majorHAnsi" w:cstheme="majorHAnsi"/>
          <w:sz w:val="16"/>
        </w:rPr>
      </w:pPr>
      <w:r w:rsidRPr="00DC0F7A">
        <w:rPr>
          <w:rStyle w:val="StyleUnderline"/>
          <w:rFonts w:asciiTheme="majorHAnsi" w:hAnsiTheme="majorHAnsi" w:cstheme="majorHAnsi"/>
        </w:rPr>
        <w:t>How much of the burden for solving the labor and inequality problem should antitrust shoulder? Some propose</w:t>
      </w:r>
      <w:r w:rsidRPr="00DC0F7A">
        <w:rPr>
          <w:rFonts w:asciiTheme="majorHAnsi" w:hAnsiTheme="majorHAnsi" w:cstheme="majorHAnsi"/>
          <w:sz w:val="16"/>
        </w:rPr>
        <w:t xml:space="preserve"> wholesale changes to the standard underlying the laws in order to make antitrust go further and faster. They </w:t>
      </w:r>
      <w:r w:rsidRPr="00DC0F7A">
        <w:rPr>
          <w:rStyle w:val="StyleUnderline"/>
          <w:rFonts w:asciiTheme="majorHAnsi" w:hAnsiTheme="majorHAnsi" w:cstheme="majorHAnsi"/>
        </w:rPr>
        <w:t xml:space="preserve">would swap out the existing “consumer welfare” standard for a new “public interest” one. A public interest </w:t>
      </w:r>
      <w:r w:rsidRPr="00DC0F7A">
        <w:rPr>
          <w:rStyle w:val="StyleUnderline"/>
          <w:rFonts w:asciiTheme="majorHAnsi" w:hAnsiTheme="majorHAnsi" w:cstheme="majorHAnsi"/>
          <w:highlight w:val="cyan"/>
        </w:rPr>
        <w:t xml:space="preserve">standard would </w:t>
      </w:r>
      <w:r w:rsidRPr="00DC0F7A">
        <w:rPr>
          <w:rStyle w:val="Emphasis"/>
          <w:rFonts w:asciiTheme="majorHAnsi" w:hAnsiTheme="majorHAnsi" w:cstheme="majorHAnsi"/>
          <w:highlight w:val="cyan"/>
        </w:rPr>
        <w:t xml:space="preserve">expand the scope of antitrust to </w:t>
      </w:r>
      <w:r w:rsidRPr="00DC0F7A">
        <w:rPr>
          <w:rStyle w:val="Emphasis"/>
          <w:rFonts w:asciiTheme="majorHAnsi" w:hAnsiTheme="majorHAnsi" w:cstheme="majorHAnsi"/>
        </w:rPr>
        <w:t xml:space="preserve">directly </w:t>
      </w:r>
      <w:r w:rsidRPr="00DC0F7A">
        <w:rPr>
          <w:rStyle w:val="Emphasis"/>
          <w:rFonts w:asciiTheme="majorHAnsi" w:hAnsiTheme="majorHAnsi" w:cstheme="majorHAnsi"/>
          <w:highlight w:val="cyan"/>
        </w:rPr>
        <w:t xml:space="preserve">consider </w:t>
      </w:r>
      <w:r w:rsidRPr="00DC0F7A">
        <w:rPr>
          <w:rStyle w:val="Emphasis"/>
          <w:rFonts w:asciiTheme="majorHAnsi" w:hAnsiTheme="majorHAnsi" w:cstheme="majorHAnsi"/>
        </w:rPr>
        <w:t xml:space="preserve">the </w:t>
      </w:r>
      <w:r w:rsidRPr="00DC0F7A">
        <w:rPr>
          <w:rStyle w:val="Emphasis"/>
          <w:rFonts w:asciiTheme="majorHAnsi" w:hAnsiTheme="majorHAnsi" w:cstheme="majorHAnsi"/>
          <w:highlight w:val="cyan"/>
        </w:rPr>
        <w:t>effects of anticompetitive activities on employment</w:t>
      </w:r>
      <w:r w:rsidRPr="00DC0F7A">
        <w:rPr>
          <w:rStyle w:val="StyleUnderline"/>
          <w:rFonts w:asciiTheme="majorHAnsi" w:hAnsiTheme="majorHAnsi" w:cstheme="majorHAnsi"/>
          <w:highlight w:val="cyan"/>
        </w:rPr>
        <w:t>.</w:t>
      </w:r>
      <w:r w:rsidRPr="00DC0F7A">
        <w:rPr>
          <w:rStyle w:val="StyleUnderline"/>
          <w:rFonts w:asciiTheme="majorHAnsi" w:hAnsiTheme="majorHAnsi" w:cstheme="majorHAnsi"/>
        </w:rPr>
        <w:t xml:space="preserve"> Scrapping the existing standard in the name of combatting inequality would be shortsighted</w:t>
      </w:r>
      <w:r w:rsidRPr="00DC0F7A">
        <w:rPr>
          <w:rFonts w:asciiTheme="majorHAnsi" w:hAnsiTheme="majorHAnsi" w:cstheme="majorHAnsi"/>
          <w:sz w:val="16"/>
        </w:rPr>
        <w:t>, for a couple of reasons.</w:t>
      </w:r>
    </w:p>
    <w:p w14:paraId="4CE0CAAE" w14:textId="77777777" w:rsidR="00536CFA" w:rsidRPr="00657D98" w:rsidRDefault="00536CFA" w:rsidP="00536CFA">
      <w:pPr>
        <w:pStyle w:val="Heading4"/>
        <w:rPr>
          <w:u w:val="single"/>
        </w:rPr>
      </w:pPr>
      <w:r>
        <w:t xml:space="preserve">Their interp isn’t </w:t>
      </w:r>
      <w:r w:rsidRPr="00F27B12">
        <w:rPr>
          <w:u w:val="single"/>
        </w:rPr>
        <w:t>exclusive</w:t>
      </w:r>
      <w:r>
        <w:t>!</w:t>
      </w:r>
    </w:p>
    <w:p w14:paraId="66CC5BA3" w14:textId="77777777" w:rsidR="00536CFA" w:rsidRDefault="00536CFA" w:rsidP="00536CFA">
      <w:r w:rsidRPr="00F27B12">
        <w:rPr>
          <w:rStyle w:val="Style13ptBold"/>
          <w:highlight w:val="cyan"/>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48E461AB" w14:textId="77777777" w:rsidR="00536CFA" w:rsidRPr="000A71C0" w:rsidRDefault="00536CFA" w:rsidP="00536CFA">
      <w:pPr>
        <w:rPr>
          <w:sz w:val="16"/>
          <w:szCs w:val="14"/>
        </w:rPr>
      </w:pPr>
      <w:r w:rsidRPr="000A71C0">
        <w:rPr>
          <w:sz w:val="16"/>
          <w:szCs w:val="14"/>
        </w:rPr>
        <w:t>D. Top 3 Accomplishments Since Last Long Range Plan in 2015</w:t>
      </w:r>
    </w:p>
    <w:p w14:paraId="7C83B4B5" w14:textId="77777777" w:rsidR="00536CFA" w:rsidRPr="00383812" w:rsidRDefault="00536CFA" w:rsidP="00536CFA">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56382">
        <w:rPr>
          <w:rStyle w:val="StyleUnderline"/>
          <w:highlight w:val="yellow"/>
        </w:rPr>
        <w:t>The</w:t>
      </w:r>
      <w:r w:rsidRPr="00F56382">
        <w:rPr>
          <w:sz w:val="16"/>
          <w:highlight w:val="yellow"/>
        </w:rPr>
        <w:t xml:space="preserve"> </w:t>
      </w:r>
      <w:r w:rsidRPr="00F56382">
        <w:rPr>
          <w:rStyle w:val="Emphasis"/>
          <w:highlight w:val="yellow"/>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63B890EB" w14:textId="77777777" w:rsidR="00536CFA" w:rsidRPr="00383812" w:rsidRDefault="00536CFA" w:rsidP="00536CFA">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A9C694E" w14:textId="77777777" w:rsidR="00536CFA" w:rsidRPr="00383812" w:rsidRDefault="00536CFA" w:rsidP="00536CFA">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1D809853" w14:textId="77777777" w:rsidR="00536CFA" w:rsidRPr="00383812" w:rsidRDefault="00536CFA" w:rsidP="00536CFA">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69606A76" w14:textId="77777777" w:rsidR="00536CFA" w:rsidRPr="00383812" w:rsidRDefault="00536CFA" w:rsidP="00536CFA">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32E1278E" w14:textId="77777777" w:rsidR="00536CFA" w:rsidRPr="00383812" w:rsidRDefault="00536CFA" w:rsidP="00536CFA">
      <w:pPr>
        <w:rPr>
          <w:sz w:val="8"/>
          <w:szCs w:val="14"/>
        </w:rPr>
      </w:pPr>
      <w:r w:rsidRPr="00383812">
        <w:rPr>
          <w:sz w:val="8"/>
          <w:szCs w:val="14"/>
        </w:rPr>
        <w:t>II. Major Competition/Consumer Protection Policy or Substantive Issues Within Committee’s Jurisdiction Anticipated to Arise Over Next Three Years</w:t>
      </w:r>
    </w:p>
    <w:p w14:paraId="02B741A4" w14:textId="77777777" w:rsidR="00536CFA" w:rsidRPr="00383812" w:rsidRDefault="00536CFA" w:rsidP="00536CFA">
      <w:pPr>
        <w:rPr>
          <w:sz w:val="8"/>
          <w:szCs w:val="14"/>
        </w:rPr>
      </w:pPr>
      <w:r w:rsidRPr="00383812">
        <w:rPr>
          <w:sz w:val="8"/>
          <w:szCs w:val="14"/>
        </w:rPr>
        <w:t>A. Issue #1: Will Certain Exemptions Be Eliminated or Expanded?</w:t>
      </w:r>
    </w:p>
    <w:p w14:paraId="4B5DD5E4" w14:textId="77777777" w:rsidR="00536CFA" w:rsidRPr="00383812" w:rsidRDefault="00536CFA" w:rsidP="00536CFA">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69E37733" w14:textId="77777777" w:rsidR="00536CFA" w:rsidRPr="00383812" w:rsidRDefault="00536CFA" w:rsidP="00536CFA">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5660DB88" w14:textId="77777777" w:rsidR="00536CFA" w:rsidRPr="00383812" w:rsidRDefault="00536CFA" w:rsidP="00536CFA">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5CD2E1D9" w14:textId="77777777" w:rsidR="00536CFA" w:rsidRPr="00383812" w:rsidRDefault="00536CFA" w:rsidP="00536CFA">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12F1BD3" w14:textId="77777777" w:rsidR="00536CFA" w:rsidRPr="00383812" w:rsidRDefault="00536CFA" w:rsidP="00536CFA">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274B26E6" w14:textId="77777777" w:rsidR="00536CFA" w:rsidRPr="00383812" w:rsidRDefault="00536CFA" w:rsidP="00536CFA">
      <w:pPr>
        <w:rPr>
          <w:sz w:val="8"/>
          <w:szCs w:val="14"/>
        </w:rPr>
      </w:pPr>
      <w:r w:rsidRPr="00383812">
        <w:rPr>
          <w:sz w:val="8"/>
          <w:szCs w:val="14"/>
        </w:rPr>
        <w:t>B. Issue #2: Will There Be Legislative Solutions to State Action Issues at State and Federal Levels?</w:t>
      </w:r>
    </w:p>
    <w:p w14:paraId="092016B5" w14:textId="77777777" w:rsidR="00536CFA" w:rsidRPr="00383812" w:rsidRDefault="00536CFA" w:rsidP="00536CFA">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2F13C65E" w14:textId="77777777" w:rsidR="00536CFA" w:rsidRPr="00383812" w:rsidRDefault="00536CFA" w:rsidP="00536CFA">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24ADC8DC" w14:textId="77777777" w:rsidR="00536CFA" w:rsidRPr="00383812" w:rsidRDefault="00536CFA" w:rsidP="00536CFA">
      <w:pPr>
        <w:rPr>
          <w:sz w:val="8"/>
          <w:szCs w:val="14"/>
        </w:rPr>
      </w:pPr>
      <w:r w:rsidRPr="00383812">
        <w:rPr>
          <w:sz w:val="8"/>
          <w:szCs w:val="14"/>
        </w:rPr>
        <w:t>C. Issue #3: Will Noerr Be Restricted or Expanded?</w:t>
      </w:r>
    </w:p>
    <w:p w14:paraId="39FF690D" w14:textId="77777777" w:rsidR="00536CFA" w:rsidRPr="00383812" w:rsidRDefault="00536CFA" w:rsidP="00536CFA">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166DFC5B" w14:textId="77777777" w:rsidR="00536CFA" w:rsidRPr="00383812" w:rsidRDefault="00536CFA" w:rsidP="00536CFA">
      <w:pPr>
        <w:rPr>
          <w:sz w:val="8"/>
          <w:szCs w:val="14"/>
        </w:rPr>
      </w:pPr>
      <w:r w:rsidRPr="00383812">
        <w:rPr>
          <w:sz w:val="8"/>
          <w:szCs w:val="14"/>
        </w:rPr>
        <w:t xml:space="preserve">III. Specific Long Term Plans to Strengthen Committee </w:t>
      </w:r>
    </w:p>
    <w:p w14:paraId="1476E05D" w14:textId="77777777" w:rsidR="00536CFA" w:rsidRPr="00383812" w:rsidRDefault="00536CFA" w:rsidP="00536CFA">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2F8A1731" w14:textId="77777777" w:rsidR="00536CFA" w:rsidRPr="00383812" w:rsidRDefault="00536CFA" w:rsidP="00536CFA">
      <w:pPr>
        <w:rPr>
          <w:sz w:val="8"/>
          <w:szCs w:val="14"/>
        </w:rPr>
      </w:pPr>
      <w:r w:rsidRPr="00383812">
        <w:rPr>
          <w:sz w:val="8"/>
          <w:szCs w:val="14"/>
        </w:rPr>
        <w:t xml:space="preserve">A. Potential Modifications to Charter: What is the Role of this Committee? </w:t>
      </w:r>
    </w:p>
    <w:p w14:paraId="5FA8909C" w14:textId="77777777" w:rsidR="00536CFA" w:rsidRPr="00F27B12" w:rsidRDefault="00536CFA" w:rsidP="00536CFA">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56382">
        <w:rPr>
          <w:rStyle w:val="StyleUnderline"/>
          <w:highlight w:val="yellow"/>
        </w:rPr>
        <w:t xml:space="preserve">is, </w:t>
      </w:r>
      <w:r w:rsidRPr="00F56382">
        <w:rPr>
          <w:rStyle w:val="Emphasis"/>
          <w:highlight w:val="yellow"/>
        </w:rPr>
        <w:t>addressing the scope of the antitrust laws</w:t>
      </w:r>
      <w:r w:rsidRPr="00F56382">
        <w:rPr>
          <w:rStyle w:val="StyleUnderline"/>
          <w:highlight w:val="yellow"/>
        </w:rPr>
        <w:t xml:space="preserve">. </w:t>
      </w:r>
      <w:r w:rsidRPr="00F56382">
        <w:rPr>
          <w:rStyle w:val="Emphasis"/>
          <w:highlight w:val="yellow"/>
        </w:rPr>
        <w:t xml:space="preserve">That </w:t>
      </w:r>
      <w:r w:rsidRPr="00F27B12">
        <w:rPr>
          <w:rStyle w:val="Emphasis"/>
          <w:highlight w:val="cyan"/>
        </w:rPr>
        <w:t>scope</w:t>
      </w:r>
      <w:r w:rsidRPr="00383812">
        <w:rPr>
          <w:sz w:val="16"/>
        </w:rPr>
        <w:t xml:space="preserve">, of course, </w:t>
      </w:r>
      <w:r w:rsidRPr="00F27B12">
        <w:rPr>
          <w:rStyle w:val="StyleUnderline"/>
          <w:highlight w:val="cyan"/>
        </w:rPr>
        <w:t xml:space="preserve">is </w:t>
      </w:r>
      <w:r w:rsidRPr="00F27B12">
        <w:rPr>
          <w:rStyle w:val="Emphasis"/>
          <w:highlight w:val="cyan"/>
        </w:rPr>
        <w:t>defined</w:t>
      </w:r>
      <w:r w:rsidRPr="00F27B12">
        <w:rPr>
          <w:sz w:val="16"/>
          <w:highlight w:val="cyan"/>
        </w:rPr>
        <w:t xml:space="preserve"> </w:t>
      </w:r>
      <w:r w:rsidRPr="00F27B12">
        <w:rPr>
          <w:b/>
          <w:bCs/>
          <w:sz w:val="28"/>
          <w:szCs w:val="28"/>
          <w:highlight w:val="cyan"/>
          <w:u w:val="single"/>
        </w:rPr>
        <w:t>primarily</w:t>
      </w:r>
      <w:r w:rsidRPr="00F27B12">
        <w:rPr>
          <w:sz w:val="16"/>
          <w:highlight w:val="cyan"/>
        </w:rPr>
        <w:t xml:space="preserve"> </w:t>
      </w:r>
      <w:r w:rsidRPr="00F27B12">
        <w:rPr>
          <w:rStyle w:val="StyleUnderline"/>
          <w:highlight w:val="cyan"/>
        </w:rPr>
        <w:t xml:space="preserve">in terms of </w:t>
      </w:r>
      <w:r w:rsidRPr="00F27B12">
        <w:rPr>
          <w:rStyle w:val="Emphasis"/>
          <w:highlight w:val="cyan"/>
        </w:rPr>
        <w:t>exemptions</w:t>
      </w:r>
      <w:r w:rsidRPr="00F27B12">
        <w:rPr>
          <w:rStyle w:val="StyleUnderline"/>
          <w:highlight w:val="cyan"/>
        </w:rPr>
        <w:t xml:space="preserve"> and</w:t>
      </w:r>
      <w:r w:rsidRPr="00F27B12">
        <w:rPr>
          <w:sz w:val="16"/>
          <w:highlight w:val="cyan"/>
        </w:rPr>
        <w:t xml:space="preserve"> </w:t>
      </w:r>
      <w:r w:rsidRPr="00F27B12">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F56382">
        <w:rPr>
          <w:rStyle w:val="Emphasis"/>
          <w:highlight w:val="yellow"/>
        </w:rPr>
        <w:t>statutory</w:t>
      </w:r>
      <w:r w:rsidRPr="00F56382">
        <w:rPr>
          <w:rStyle w:val="StyleUnderline"/>
          <w:highlight w:val="yellow"/>
        </w:rPr>
        <w:t xml:space="preserve"> and </w:t>
      </w:r>
      <w:r w:rsidRPr="00F56382">
        <w:rPr>
          <w:rStyle w:val="Emphasis"/>
          <w:highlight w:val="yellow"/>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56382">
        <w:rPr>
          <w:rStyle w:val="StyleUnderline"/>
          <w:highlight w:val="yellow"/>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F56382">
        <w:rPr>
          <w:rStyle w:val="Emphasis"/>
          <w:highlight w:val="yellow"/>
        </w:rPr>
        <w:t>directly affect</w:t>
      </w:r>
      <w:r w:rsidRPr="00383812">
        <w:rPr>
          <w:sz w:val="16"/>
        </w:rPr>
        <w:t xml:space="preserve"> </w:t>
      </w:r>
      <w:r w:rsidRPr="00383812">
        <w:rPr>
          <w:rStyle w:val="StyleUnderline"/>
        </w:rPr>
        <w:t>the</w:t>
      </w:r>
      <w:r w:rsidRPr="00383812">
        <w:rPr>
          <w:sz w:val="16"/>
        </w:rPr>
        <w:t xml:space="preserve"> </w:t>
      </w:r>
      <w:r w:rsidRPr="00F56382">
        <w:rPr>
          <w:rStyle w:val="StyleUnderline"/>
          <w:highlight w:val="yellow"/>
        </w:rPr>
        <w:t xml:space="preserve">application </w:t>
      </w:r>
      <w:r w:rsidRPr="00F56382">
        <w:rPr>
          <w:rStyle w:val="Emphasis"/>
          <w:sz w:val="24"/>
          <w:highlight w:val="yellow"/>
        </w:rPr>
        <w:t>and</w:t>
      </w:r>
      <w:r w:rsidRPr="00F56382">
        <w:rPr>
          <w:rStyle w:val="StyleUnderline"/>
          <w:highlight w:val="yellow"/>
        </w:rPr>
        <w:t xml:space="preserve"> extent of the</w:t>
      </w:r>
      <w:r w:rsidRPr="00383812">
        <w:rPr>
          <w:rStyle w:val="StyleUnderline"/>
        </w:rPr>
        <w:t xml:space="preserve"> antitrust </w:t>
      </w:r>
      <w:r w:rsidRPr="00F56382">
        <w:rPr>
          <w:rStyle w:val="StyleUnderline"/>
          <w:highlight w:val="yellow"/>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r>
        <w:rPr>
          <w:sz w:val="16"/>
        </w:rPr>
        <w:t xml:space="preserve"> </w:t>
      </w:r>
    </w:p>
    <w:p w14:paraId="60C09A65" w14:textId="77777777" w:rsidR="00536CFA" w:rsidRPr="001E025A" w:rsidRDefault="00536CFA" w:rsidP="00536CFA"/>
    <w:p w14:paraId="57EFF9D8" w14:textId="77777777" w:rsidR="00536CFA" w:rsidRDefault="00536CFA" w:rsidP="00536CFA">
      <w:pPr>
        <w:pStyle w:val="Heading4"/>
      </w:pPr>
      <w:r>
        <w:t xml:space="preserve">c--- ---the aff limits the </w:t>
      </w:r>
      <w:r w:rsidRPr="00C20B32">
        <w:rPr>
          <w:u w:val="single"/>
        </w:rPr>
        <w:t>firm exemption</w:t>
      </w:r>
      <w:r w:rsidRPr="00C20B32">
        <w:t xml:space="preserve"> </w:t>
      </w:r>
      <w:r>
        <w:t xml:space="preserve">to </w:t>
      </w:r>
      <w:r w:rsidRPr="00C20B32">
        <w:rPr>
          <w:u w:val="single"/>
        </w:rPr>
        <w:t>fix wages</w:t>
      </w:r>
      <w:r w:rsidRPr="003B3775">
        <w:t xml:space="preserve"> and </w:t>
      </w:r>
      <w:r>
        <w:rPr>
          <w:u w:val="single"/>
        </w:rPr>
        <w:t>control labor</w:t>
      </w:r>
      <w:r>
        <w:t xml:space="preserve">. </w:t>
      </w:r>
    </w:p>
    <w:p w14:paraId="2C50B58D" w14:textId="77777777" w:rsidR="00536CFA" w:rsidRDefault="00536CFA" w:rsidP="00536CFA">
      <w:r>
        <w:t xml:space="preserve">Sanjukta </w:t>
      </w:r>
      <w:r w:rsidRPr="00C20B32">
        <w:rPr>
          <w:rStyle w:val="Style13ptBold"/>
        </w:rPr>
        <w:t>Paul 19</w:t>
      </w:r>
      <w: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13" w:history="1">
        <w:r w:rsidRPr="00F0444C">
          <w:rPr>
            <w:rStyle w:val="Hyperlink"/>
          </w:rPr>
          <w:t>https://www-cambridge-org.proxy.library.emory.edu/core/books/cambridge-handbook-of-us-labor-law-for-the-twentyfirst-century/case-for-repealing-the-firm-exemption-to-antitrust/E8BA98C6D6606A6E6BC1073291C3F277</w:t>
        </w:r>
      </w:hyperlink>
    </w:p>
    <w:p w14:paraId="2F51B326" w14:textId="77777777" w:rsidR="00536CFA" w:rsidRPr="00C20B32" w:rsidRDefault="00536CFA" w:rsidP="00536CFA">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behavior.”Footnote6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6C5272DF" w14:textId="77777777" w:rsidR="00536CFA" w:rsidRDefault="00536CFA" w:rsidP="00536CFA">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320DCC73" w14:textId="77777777" w:rsidR="00536CFA" w:rsidRPr="00C67EA0" w:rsidRDefault="00536CFA" w:rsidP="00536CFA">
      <w:pPr>
        <w:pStyle w:val="Heading4"/>
      </w:pPr>
      <w:r>
        <w:t xml:space="preserve">scope includes types of abuses that are prohibited. </w:t>
      </w:r>
    </w:p>
    <w:p w14:paraId="56691FEF" w14:textId="77777777" w:rsidR="00536CFA" w:rsidRPr="00D13D6C" w:rsidRDefault="00536CFA" w:rsidP="00536CFA">
      <w:r w:rsidRPr="0005734D">
        <w:rPr>
          <w:lang w:val="es-ES_tradnl"/>
        </w:rPr>
        <w:t xml:space="preserve">Paolo </w:t>
      </w:r>
      <w:r w:rsidRPr="0005734D">
        <w:rPr>
          <w:rStyle w:val="Style13ptBold"/>
          <w:lang w:val="es-ES_tradnl"/>
        </w:rPr>
        <w:t>Buccirossi et al. 09</w:t>
      </w:r>
      <w:r w:rsidRPr="0005734D">
        <w:rPr>
          <w:lang w:val="es-ES_tradnl"/>
        </w:rPr>
        <w:t xml:space="preserve">. LEAR. </w:t>
      </w:r>
      <w:r>
        <w:t>Lorenzo Ciari, Lear and EUI. Tomaso Duso, Humboldt University Berlin and WZB. Giancarlo Spagnolo, University of Rome Tor Vergata,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19FAEA98" w14:textId="77777777" w:rsidR="00536CFA" w:rsidRPr="004209BB" w:rsidRDefault="00536CFA" w:rsidP="00536CFA">
      <w:pPr>
        <w:rPr>
          <w:sz w:val="16"/>
        </w:rPr>
      </w:pPr>
      <w:r w:rsidRPr="004209BB">
        <w:rPr>
          <w:sz w:val="16"/>
        </w:rPr>
        <w:t xml:space="preserve">Also </w:t>
      </w:r>
      <w:r w:rsidRPr="004A290E">
        <w:rPr>
          <w:rStyle w:val="StyleUnderline"/>
        </w:rPr>
        <w:t>Hilton and Deng</w:t>
      </w:r>
      <w:r w:rsidRPr="004209BB">
        <w:rPr>
          <w:sz w:val="16"/>
        </w:rPr>
        <w:t xml:space="preserve"> have </w:t>
      </w:r>
      <w:r w:rsidRPr="004A290E">
        <w:rPr>
          <w:rStyle w:val="StyleUnderline"/>
        </w:rPr>
        <w:t xml:space="preserve">tried to provide </w:t>
      </w:r>
      <w:r w:rsidRPr="004A290E">
        <w:rPr>
          <w:rStyle w:val="StyleUnderline"/>
          <w:highlight w:val="cyan"/>
        </w:rPr>
        <w:t xml:space="preserve">a </w:t>
      </w:r>
      <w:r w:rsidRPr="004A290E">
        <w:rPr>
          <w:rStyle w:val="Emphasis"/>
        </w:rPr>
        <w:t>quantitative</w:t>
      </w:r>
      <w:r w:rsidRPr="004A290E">
        <w:rPr>
          <w:rStyle w:val="StyleUnderline"/>
        </w:rPr>
        <w:t xml:space="preserve"> </w:t>
      </w:r>
      <w:r w:rsidRPr="004209BB">
        <w:rPr>
          <w:sz w:val="16"/>
        </w:rPr>
        <w:t xml:space="preserve">summary </w:t>
      </w:r>
      <w:r w:rsidRPr="004A290E">
        <w:rPr>
          <w:rStyle w:val="Emphasis"/>
          <w:highlight w:val="cyan"/>
        </w:rPr>
        <w:t xml:space="preserve">measure of </w:t>
      </w:r>
      <w:r w:rsidRPr="004A290E">
        <w:rPr>
          <w:rStyle w:val="Emphasis"/>
        </w:rPr>
        <w:t>competition law</w:t>
      </w:r>
      <w:r w:rsidRPr="004209BB">
        <w:rPr>
          <w:sz w:val="16"/>
        </w:rPr>
        <w:t xml:space="preserve">. </w:t>
      </w:r>
      <w:r w:rsidRPr="004A290E">
        <w:rPr>
          <w:rStyle w:val="StyleUnderline"/>
        </w:rPr>
        <w:t xml:space="preserve">Their objective has been to gauge the </w:t>
      </w:r>
      <w:r w:rsidRPr="004A290E">
        <w:rPr>
          <w:rStyle w:val="Emphasis"/>
        </w:rPr>
        <w:t>size</w:t>
      </w:r>
      <w:r w:rsidRPr="004A290E">
        <w:rPr>
          <w:rStyle w:val="StyleUnderline"/>
        </w:rPr>
        <w:t xml:space="preserve"> of</w:t>
      </w:r>
      <w:r w:rsidRPr="004209BB">
        <w:rPr>
          <w:sz w:val="16"/>
        </w:rPr>
        <w:t xml:space="preserve"> the overall “</w:t>
      </w:r>
      <w:r w:rsidRPr="004A290E">
        <w:rPr>
          <w:rStyle w:val="StyleUnderline"/>
        </w:rPr>
        <w:t>competition law</w:t>
      </w:r>
      <w:r w:rsidRPr="004209BB">
        <w:rPr>
          <w:sz w:val="16"/>
        </w:rPr>
        <w:t xml:space="preserve"> net” </w:t>
      </w:r>
      <w:r w:rsidRPr="004A290E">
        <w:rPr>
          <w:rStyle w:val="StyleUnderline"/>
        </w:rPr>
        <w:t>by collecting information on the breadth of the law and on its penalty</w:t>
      </w:r>
      <w:r w:rsidRPr="004209BB">
        <w:rPr>
          <w:sz w:val="16"/>
        </w:rPr>
        <w:t xml:space="preserve"> and defence provisions in 102 countries over the time period January 2001 to December 2004.47 Their </w:t>
      </w:r>
      <w:r w:rsidRPr="004A290E">
        <w:rPr>
          <w:rStyle w:val="Emphasis"/>
          <w:highlight w:val="cyan"/>
        </w:rPr>
        <w:t>scope</w:t>
      </w:r>
      <w:r w:rsidRPr="004A290E">
        <w:rPr>
          <w:rStyle w:val="Emphasis"/>
        </w:rPr>
        <w:t xml:space="preserve"> </w:t>
      </w:r>
      <w:r w:rsidRPr="00C67EA0">
        <w:rPr>
          <w:rStyle w:val="Emphasis"/>
        </w:rPr>
        <w:t>index</w:t>
      </w:r>
      <w:r w:rsidRPr="004209BB">
        <w:rPr>
          <w:sz w:val="16"/>
        </w:rPr>
        <w:t xml:space="preserve"> </w:t>
      </w:r>
      <w:r w:rsidRPr="00C67EA0">
        <w:rPr>
          <w:rStyle w:val="StyleUnderline"/>
        </w:rPr>
        <w:t xml:space="preserve">differs from the CPI </w:t>
      </w:r>
      <w:r w:rsidRPr="004209BB">
        <w:rPr>
          <w:sz w:val="16"/>
        </w:rPr>
        <w:t xml:space="preserve">in that </w:t>
      </w:r>
      <w:r w:rsidRPr="00C67EA0">
        <w:rPr>
          <w:rStyle w:val="StyleUnderline"/>
        </w:rPr>
        <w:t xml:space="preserve">it </w:t>
      </w:r>
      <w:r w:rsidRPr="00C67EA0">
        <w:rPr>
          <w:rStyle w:val="StyleUnderline"/>
          <w:highlight w:val="cyan"/>
        </w:rPr>
        <w:t xml:space="preserve">tries to provide a summary description of the </w:t>
      </w:r>
      <w:r w:rsidRPr="00C67EA0">
        <w:rPr>
          <w:rStyle w:val="Emphasis"/>
          <w:highlight w:val="cyan"/>
        </w:rPr>
        <w:t xml:space="preserve">areas covered </w:t>
      </w:r>
      <w:r w:rsidRPr="004209BB">
        <w:rPr>
          <w:sz w:val="16"/>
        </w:rPr>
        <w:t>by competition law rather than an evaluation of its quality. Indeed, the scope index does not attempt to measure how the law is effectively enforced, nor the degree of independence of the CA or the quality of the law. 48</w:t>
      </w:r>
    </w:p>
    <w:p w14:paraId="4A0689BB" w14:textId="77777777" w:rsidR="00536CFA" w:rsidRPr="00C67EA0" w:rsidRDefault="00536CFA" w:rsidP="00536CFA">
      <w:pPr>
        <w:rPr>
          <w:rStyle w:val="Style13ptBold"/>
        </w:rPr>
      </w:pPr>
      <w:r w:rsidRPr="00C67EA0">
        <w:rPr>
          <w:rStyle w:val="Style13ptBold"/>
        </w:rPr>
        <w:t>---FOOTNOTE 48 STARTS---</w:t>
      </w:r>
    </w:p>
    <w:p w14:paraId="77DEB3D5" w14:textId="77777777" w:rsidR="00536CFA" w:rsidRPr="00C67EA0" w:rsidRDefault="00536CFA" w:rsidP="00536CFA">
      <w:pPr>
        <w:rPr>
          <w:sz w:val="16"/>
        </w:rPr>
      </w:pPr>
      <w:r w:rsidRPr="00C67EA0">
        <w:rPr>
          <w:sz w:val="16"/>
        </w:rPr>
        <w:t xml:space="preserve">48 </w:t>
      </w:r>
      <w:r w:rsidRPr="00C67EA0">
        <w:rPr>
          <w:rStyle w:val="Emphasis"/>
        </w:rPr>
        <w:t xml:space="preserve">The </w:t>
      </w:r>
      <w:r w:rsidRPr="00C67EA0">
        <w:rPr>
          <w:rStyle w:val="Emphasis"/>
          <w:highlight w:val="cyan"/>
        </w:rPr>
        <w:t>info</w:t>
      </w:r>
      <w:r w:rsidRPr="00C67EA0">
        <w:rPr>
          <w:rStyle w:val="Emphasis"/>
        </w:rPr>
        <w:t>rmation</w:t>
      </w:r>
      <w:r w:rsidRPr="00C67EA0">
        <w:rPr>
          <w:sz w:val="16"/>
        </w:rPr>
        <w:t xml:space="preserve"> collected </w:t>
      </w:r>
      <w:r w:rsidRPr="00C67EA0">
        <w:rPr>
          <w:rStyle w:val="StyleUnderline"/>
          <w:highlight w:val="cyan"/>
        </w:rPr>
        <w:t>concerns</w:t>
      </w:r>
      <w:r w:rsidRPr="00C67EA0">
        <w:rPr>
          <w:sz w:val="16"/>
        </w:rPr>
        <w:t xml:space="preserve"> the </w:t>
      </w:r>
      <w:r w:rsidRPr="004209BB">
        <w:rPr>
          <w:rStyle w:val="Emphasis"/>
        </w:rPr>
        <w:t>geographical scope</w:t>
      </w:r>
      <w:r w:rsidRPr="004209BB">
        <w:rPr>
          <w:sz w:val="16"/>
        </w:rPr>
        <w:t xml:space="preserve"> of competition law, the </w:t>
      </w:r>
      <w:r w:rsidRPr="004209BB">
        <w:rPr>
          <w:rStyle w:val="Emphasis"/>
        </w:rPr>
        <w:t>remedies</w:t>
      </w:r>
      <w:r w:rsidRPr="004209BB">
        <w:rPr>
          <w:sz w:val="16"/>
        </w:rPr>
        <w:t xml:space="preserve"> it allows, the </w:t>
      </w:r>
      <w:r w:rsidRPr="004209BB">
        <w:rPr>
          <w:rStyle w:val="Emphasis"/>
        </w:rPr>
        <w:t>type of private enforcement</w:t>
      </w:r>
      <w:r w:rsidRPr="004209BB">
        <w:rPr>
          <w:sz w:val="16"/>
        </w:rPr>
        <w:t xml:space="preserve"> available to the damaged parties, the </w:t>
      </w:r>
      <w:r w:rsidRPr="004209BB">
        <w:rPr>
          <w:rStyle w:val="Emphasis"/>
        </w:rPr>
        <w:t>merger notification and assessment procedure</w:t>
      </w:r>
      <w:r w:rsidRPr="004209BB">
        <w:rPr>
          <w:rStyle w:val="StyleUnderline"/>
        </w:rPr>
        <w:t xml:space="preserve">, and </w:t>
      </w:r>
      <w:r w:rsidRPr="00C67EA0">
        <w:rPr>
          <w:rStyle w:val="StyleUnderline"/>
          <w:highlight w:val="cyan"/>
        </w:rPr>
        <w:t>the type of</w:t>
      </w:r>
      <w:r w:rsidRPr="00C67EA0">
        <w:rPr>
          <w:rStyle w:val="StyleUnderline"/>
        </w:rPr>
        <w:t xml:space="preserve"> abuses of dominance </w:t>
      </w:r>
      <w:r w:rsidRPr="004209BB">
        <w:rPr>
          <w:rStyle w:val="StyleUnderline"/>
          <w:highlight w:val="cyan"/>
        </w:rPr>
        <w:t xml:space="preserve">and restrictive trade </w:t>
      </w:r>
      <w:r w:rsidRPr="004209BB">
        <w:rPr>
          <w:rStyle w:val="Emphasis"/>
          <w:highlight w:val="cyan"/>
        </w:rPr>
        <w:t xml:space="preserve">practices </w:t>
      </w:r>
      <w:r w:rsidRPr="00C67EA0">
        <w:rPr>
          <w:rStyle w:val="Emphasis"/>
          <w:highlight w:val="cyan"/>
        </w:rPr>
        <w:t>prohibited.</w:t>
      </w:r>
      <w:r w:rsidRPr="00C67EA0">
        <w:rPr>
          <w:sz w:val="16"/>
        </w:rPr>
        <w:t xml:space="preserve"> </w:t>
      </w:r>
    </w:p>
    <w:p w14:paraId="35A5D79C" w14:textId="77777777" w:rsidR="00536CFA" w:rsidRPr="00BC4A71" w:rsidRDefault="00536CFA" w:rsidP="00536CFA">
      <w:pPr>
        <w:rPr>
          <w:b/>
          <w:sz w:val="26"/>
        </w:rPr>
      </w:pPr>
      <w:r w:rsidRPr="00C67EA0">
        <w:rPr>
          <w:rStyle w:val="Style13ptBold"/>
        </w:rPr>
        <w:t>---FOOTNOTE 48 ENDS---</w:t>
      </w:r>
    </w:p>
    <w:p w14:paraId="364D3E6F" w14:textId="77777777" w:rsidR="00536CFA" w:rsidRDefault="00536CFA" w:rsidP="00536CFA">
      <w:pPr>
        <w:rPr>
          <w:sz w:val="16"/>
          <w:szCs w:val="16"/>
        </w:rPr>
      </w:pPr>
    </w:p>
    <w:p w14:paraId="4C60FC18" w14:textId="77777777" w:rsidR="00536CFA" w:rsidRDefault="00536CFA" w:rsidP="00536CFA">
      <w:pPr>
        <w:pStyle w:val="Heading4"/>
      </w:pPr>
      <w:r>
        <w:t xml:space="preserve">Expand includes extent. </w:t>
      </w:r>
    </w:p>
    <w:p w14:paraId="3FB40168" w14:textId="77777777" w:rsidR="00536CFA" w:rsidRPr="00EA2248" w:rsidRDefault="00536CFA" w:rsidP="00536CFA">
      <w:r w:rsidRPr="00EA2248">
        <w:rPr>
          <w:rStyle w:val="Style13ptBold"/>
        </w:rPr>
        <w:t>Merriam Webster</w:t>
      </w:r>
      <w:r>
        <w:t>. "Definition of EXPAND". No Publication. xx-xx-xxxx. https://www.merriam-webster.com/dictionary/expand</w:t>
      </w:r>
    </w:p>
    <w:p w14:paraId="77A6C0B4" w14:textId="77777777" w:rsidR="00536CFA" w:rsidRPr="001D1BCD" w:rsidRDefault="00536CFA" w:rsidP="00536CFA">
      <w:pPr>
        <w:rPr>
          <w:sz w:val="16"/>
        </w:rPr>
      </w:pPr>
      <w:r w:rsidRPr="001D1BCD">
        <w:rPr>
          <w:sz w:val="16"/>
        </w:rPr>
        <w:t xml:space="preserve">Definition of </w:t>
      </w:r>
      <w:r w:rsidRPr="002C52A9">
        <w:rPr>
          <w:rStyle w:val="Emphasis"/>
          <w:highlight w:val="cyan"/>
        </w:rPr>
        <w:t>expand</w:t>
      </w:r>
    </w:p>
    <w:p w14:paraId="533BB5FF" w14:textId="77777777" w:rsidR="00536CFA" w:rsidRPr="001D1BCD" w:rsidRDefault="00536CFA" w:rsidP="00536CFA">
      <w:pPr>
        <w:rPr>
          <w:sz w:val="16"/>
          <w:szCs w:val="16"/>
        </w:rPr>
      </w:pPr>
      <w:r w:rsidRPr="001D1BCD">
        <w:rPr>
          <w:sz w:val="16"/>
          <w:szCs w:val="16"/>
        </w:rPr>
        <w:t>transitive verb</w:t>
      </w:r>
    </w:p>
    <w:p w14:paraId="34C1D42D" w14:textId="77777777" w:rsidR="00536CFA" w:rsidRPr="001D1BCD" w:rsidRDefault="00536CFA" w:rsidP="00536CFA">
      <w:pPr>
        <w:rPr>
          <w:sz w:val="16"/>
          <w:szCs w:val="16"/>
        </w:rPr>
      </w:pPr>
      <w:r w:rsidRPr="001D1BCD">
        <w:rPr>
          <w:sz w:val="16"/>
          <w:szCs w:val="16"/>
        </w:rPr>
        <w:t>1: to open up : UNFOLD</w:t>
      </w:r>
    </w:p>
    <w:p w14:paraId="0AF58257" w14:textId="77777777" w:rsidR="00536CFA" w:rsidRPr="002C52A9" w:rsidRDefault="00536CFA" w:rsidP="00536CFA">
      <w:pPr>
        <w:rPr>
          <w:sz w:val="16"/>
        </w:rPr>
      </w:pPr>
      <w:r w:rsidRPr="002C52A9">
        <w:rPr>
          <w:sz w:val="16"/>
        </w:rPr>
        <w:t xml:space="preserve">2: </w:t>
      </w:r>
      <w:r w:rsidRPr="001D1BCD">
        <w:rPr>
          <w:rStyle w:val="StyleUnderline"/>
        </w:rPr>
        <w:t xml:space="preserve">to </w:t>
      </w:r>
      <w:r w:rsidRPr="002C52A9">
        <w:rPr>
          <w:rStyle w:val="Emphasis"/>
          <w:highlight w:val="cyan"/>
        </w:rPr>
        <w:t xml:space="preserve">increase </w:t>
      </w:r>
      <w:r w:rsidRPr="001D1BCD">
        <w:rPr>
          <w:rStyle w:val="Emphasis"/>
        </w:rPr>
        <w:t>the</w:t>
      </w:r>
      <w:r w:rsidRPr="002C52A9">
        <w:rPr>
          <w:sz w:val="16"/>
        </w:rPr>
        <w:t xml:space="preserve"> </w:t>
      </w:r>
      <w:r w:rsidRPr="002C52A9">
        <w:rPr>
          <w:rStyle w:val="Emphasis"/>
          <w:highlight w:val="cyan"/>
        </w:rPr>
        <w:t>extent</w:t>
      </w:r>
      <w:r w:rsidRPr="002C52A9">
        <w:rPr>
          <w:sz w:val="16"/>
        </w:rPr>
        <w:t>, number, volume, or scope of : ENLARGE</w:t>
      </w:r>
    </w:p>
    <w:p w14:paraId="0795FBBB" w14:textId="77777777" w:rsidR="00536CFA" w:rsidRPr="001D1BCD" w:rsidRDefault="00536CFA" w:rsidP="00536CFA">
      <w:pPr>
        <w:rPr>
          <w:sz w:val="16"/>
          <w:szCs w:val="16"/>
        </w:rPr>
      </w:pPr>
      <w:r w:rsidRPr="001D1BCD">
        <w:rPr>
          <w:sz w:val="16"/>
          <w:szCs w:val="16"/>
        </w:rPr>
        <w:t>3a: to express at length or in greater detail</w:t>
      </w:r>
    </w:p>
    <w:p w14:paraId="1FE6EA49" w14:textId="77777777" w:rsidR="00536CFA" w:rsidRPr="001D1BCD" w:rsidRDefault="00536CFA" w:rsidP="00536CFA">
      <w:pPr>
        <w:rPr>
          <w:sz w:val="16"/>
          <w:szCs w:val="16"/>
        </w:rPr>
      </w:pPr>
      <w:r w:rsidRPr="001D1BCD">
        <w:rPr>
          <w:sz w:val="16"/>
          <w:szCs w:val="16"/>
        </w:rPr>
        <w:t>b: to write out in full</w:t>
      </w:r>
    </w:p>
    <w:p w14:paraId="78B6B295" w14:textId="77777777" w:rsidR="00536CFA" w:rsidRPr="001D1BCD" w:rsidRDefault="00536CFA" w:rsidP="00536CFA">
      <w:pPr>
        <w:rPr>
          <w:sz w:val="16"/>
          <w:szCs w:val="16"/>
        </w:rPr>
      </w:pPr>
      <w:r w:rsidRPr="001D1BCD">
        <w:rPr>
          <w:sz w:val="16"/>
          <w:szCs w:val="16"/>
        </w:rPr>
        <w:t>expand all abbreviations</w:t>
      </w:r>
    </w:p>
    <w:p w14:paraId="13EDE396" w14:textId="77777777" w:rsidR="00536CFA" w:rsidRPr="001D1BCD" w:rsidRDefault="00536CFA" w:rsidP="00536CFA">
      <w:pPr>
        <w:rPr>
          <w:sz w:val="16"/>
          <w:szCs w:val="16"/>
        </w:rPr>
      </w:pPr>
      <w:r w:rsidRPr="001D1BCD">
        <w:rPr>
          <w:sz w:val="16"/>
          <w:szCs w:val="16"/>
        </w:rPr>
        <w:t>c: to subject to mathematical expansion</w:t>
      </w:r>
    </w:p>
    <w:p w14:paraId="2840A2DF" w14:textId="77777777" w:rsidR="00536CFA" w:rsidRDefault="00536CFA" w:rsidP="00536CFA">
      <w:pPr>
        <w:rPr>
          <w:sz w:val="16"/>
          <w:szCs w:val="16"/>
        </w:rPr>
      </w:pPr>
      <w:r w:rsidRPr="001D1BCD">
        <w:rPr>
          <w:sz w:val="16"/>
          <w:szCs w:val="16"/>
        </w:rPr>
        <w:t>expand a function in a power series</w:t>
      </w:r>
    </w:p>
    <w:p w14:paraId="52B51363" w14:textId="77777777" w:rsidR="00536CFA" w:rsidRDefault="00536CFA" w:rsidP="00536CFA">
      <w:pPr>
        <w:rPr>
          <w:sz w:val="16"/>
          <w:szCs w:val="16"/>
        </w:rPr>
      </w:pPr>
    </w:p>
    <w:p w14:paraId="07B596A8" w14:textId="77777777" w:rsidR="00536CFA" w:rsidRPr="008E2887" w:rsidRDefault="00536CFA" w:rsidP="00536CFA">
      <w:pPr>
        <w:pStyle w:val="Heading4"/>
        <w:rPr>
          <w:rFonts w:cs="Arial"/>
        </w:rPr>
      </w:pPr>
      <w:r>
        <w:rPr>
          <w:rFonts w:cs="Arial"/>
        </w:rPr>
        <w:t>“</w:t>
      </w:r>
      <w:r w:rsidRPr="008E2887">
        <w:rPr>
          <w:rFonts w:cs="Arial"/>
        </w:rPr>
        <w:t xml:space="preserve">Expand the scope of antitrust” includes axing consumer welfare. </w:t>
      </w:r>
    </w:p>
    <w:p w14:paraId="5C616EC4" w14:textId="77777777" w:rsidR="00536CFA" w:rsidRPr="008E2887" w:rsidRDefault="00536CFA" w:rsidP="00536CFA">
      <w:pPr>
        <w:rPr>
          <w:rFonts w:cs="Arial"/>
        </w:rPr>
      </w:pPr>
      <w:r w:rsidRPr="008E2887">
        <w:rPr>
          <w:rFonts w:cs="Arial"/>
        </w:rPr>
        <w:t xml:space="preserve">Diana L. </w:t>
      </w:r>
      <w:r w:rsidRPr="008E2887">
        <w:rPr>
          <w:rStyle w:val="Style13ptBold"/>
          <w:rFonts w:cs="Arial"/>
        </w:rPr>
        <w:t>Moss 17</w:t>
      </w:r>
      <w:r w:rsidRPr="008E2887">
        <w:rPr>
          <w:rFonts w:cs="Arial"/>
        </w:rPr>
        <w:t>. "Antitrust and Inequality: What Antitrust Can and Should Do to Protect Workers". American Antitrust Institute. 4-25-2017. https://www.antitrustinstitute.org/work-product/antitrust-and-inequality-what-antitrust-can-and-should-do-to-protect-workers/</w:t>
      </w:r>
    </w:p>
    <w:p w14:paraId="20E336D6" w14:textId="77777777" w:rsidR="00536CFA" w:rsidRPr="006746D3" w:rsidRDefault="00536CFA" w:rsidP="00536CFA">
      <w:pPr>
        <w:rPr>
          <w:rFonts w:cs="Arial"/>
          <w:sz w:val="16"/>
        </w:rPr>
      </w:pPr>
      <w:r w:rsidRPr="008E2887">
        <w:rPr>
          <w:rStyle w:val="StyleUnderline"/>
          <w:rFonts w:cs="Arial"/>
        </w:rPr>
        <w:t>How much of the burden for solving the labor and inequality problem should antitrust shoulder? Some propose</w:t>
      </w:r>
      <w:r w:rsidRPr="008E2887">
        <w:rPr>
          <w:rFonts w:cs="Arial"/>
          <w:sz w:val="16"/>
        </w:rPr>
        <w:t xml:space="preserve"> wholesale changes to the standard underlying the laws in order to make antitrust go further and faster. They </w:t>
      </w:r>
      <w:r w:rsidRPr="008E2887">
        <w:rPr>
          <w:rStyle w:val="StyleUnderline"/>
          <w:rFonts w:cs="Arial"/>
        </w:rPr>
        <w:t xml:space="preserve">would </w:t>
      </w:r>
      <w:r w:rsidRPr="000F5698">
        <w:rPr>
          <w:rStyle w:val="StyleUnderline"/>
          <w:rFonts w:cs="Arial"/>
          <w:highlight w:val="cyan"/>
        </w:rPr>
        <w:t>swap out</w:t>
      </w:r>
      <w:r w:rsidRPr="008E2887">
        <w:rPr>
          <w:rStyle w:val="StyleUnderline"/>
          <w:rFonts w:cs="Arial"/>
        </w:rPr>
        <w:t xml:space="preserve"> the existing “</w:t>
      </w:r>
      <w:r w:rsidRPr="000F5698">
        <w:rPr>
          <w:rStyle w:val="StyleUnderline"/>
          <w:rFonts w:cs="Arial"/>
          <w:highlight w:val="cyan"/>
        </w:rPr>
        <w:t>consumer welfare” standard</w:t>
      </w:r>
      <w:r w:rsidRPr="008E2887">
        <w:rPr>
          <w:rStyle w:val="StyleUnderline"/>
          <w:rFonts w:cs="Arial"/>
        </w:rPr>
        <w:t xml:space="preserve"> </w:t>
      </w:r>
      <w:r w:rsidRPr="000F5698">
        <w:rPr>
          <w:rStyle w:val="StyleUnderline"/>
          <w:rFonts w:cs="Arial"/>
          <w:highlight w:val="cyan"/>
        </w:rPr>
        <w:t>for</w:t>
      </w:r>
      <w:r w:rsidRPr="008E2887">
        <w:rPr>
          <w:rStyle w:val="StyleUnderline"/>
          <w:rFonts w:cs="Arial"/>
        </w:rPr>
        <w:t xml:space="preserve"> a </w:t>
      </w:r>
      <w:r w:rsidRPr="000F5698">
        <w:rPr>
          <w:rStyle w:val="StyleUnderline"/>
          <w:rFonts w:cs="Arial"/>
          <w:highlight w:val="cyan"/>
        </w:rPr>
        <w:t>new</w:t>
      </w:r>
      <w:r w:rsidRPr="008E2887">
        <w:rPr>
          <w:rStyle w:val="StyleUnderline"/>
          <w:rFonts w:cs="Arial"/>
        </w:rPr>
        <w:t xml:space="preserve"> “public interest” </w:t>
      </w:r>
      <w:r w:rsidRPr="000F5698">
        <w:rPr>
          <w:rStyle w:val="StyleUnderline"/>
          <w:rFonts w:cs="Arial"/>
          <w:highlight w:val="cyan"/>
        </w:rPr>
        <w:t>one</w:t>
      </w:r>
      <w:r w:rsidRPr="008E2887">
        <w:rPr>
          <w:rStyle w:val="StyleUnderline"/>
          <w:rFonts w:cs="Arial"/>
        </w:rPr>
        <w:t xml:space="preserve">. A </w:t>
      </w:r>
      <w:r w:rsidRPr="000F5698">
        <w:rPr>
          <w:rStyle w:val="StyleUnderline"/>
          <w:rFonts w:cs="Arial"/>
          <w:highlight w:val="cyan"/>
        </w:rPr>
        <w:t>public interest standard would</w:t>
      </w:r>
      <w:r w:rsidRPr="008E2887">
        <w:rPr>
          <w:rStyle w:val="StyleUnderline"/>
          <w:rFonts w:cs="Arial"/>
        </w:rPr>
        <w:t xml:space="preserve"> </w:t>
      </w:r>
      <w:r w:rsidRPr="000F5698">
        <w:rPr>
          <w:rStyle w:val="Emphasis"/>
          <w:highlight w:val="cyan"/>
        </w:rPr>
        <w:t>expand the scope of antitrust</w:t>
      </w:r>
      <w:r w:rsidRPr="008E2887">
        <w:rPr>
          <w:rStyle w:val="Emphasis"/>
        </w:rPr>
        <w:t xml:space="preserve"> </w:t>
      </w:r>
      <w:r w:rsidRPr="000F5698">
        <w:rPr>
          <w:rStyle w:val="Emphasis"/>
          <w:highlight w:val="cyan"/>
        </w:rPr>
        <w:t>to</w:t>
      </w:r>
      <w:r w:rsidRPr="008E2887">
        <w:rPr>
          <w:rStyle w:val="Emphasis"/>
        </w:rPr>
        <w:t xml:space="preserve"> directly </w:t>
      </w:r>
      <w:r w:rsidRPr="000F5698">
        <w:rPr>
          <w:rStyle w:val="Emphasis"/>
          <w:highlight w:val="cyan"/>
        </w:rPr>
        <w:t>consider</w:t>
      </w:r>
      <w:r w:rsidRPr="008E2887">
        <w:rPr>
          <w:rStyle w:val="Emphasis"/>
        </w:rPr>
        <w:t xml:space="preserve"> the </w:t>
      </w:r>
      <w:r w:rsidRPr="000F5698">
        <w:rPr>
          <w:rStyle w:val="Emphasis"/>
          <w:highlight w:val="cyan"/>
        </w:rPr>
        <w:t>effects of anticompetitive activities on employment</w:t>
      </w:r>
      <w:r w:rsidRPr="008E2887">
        <w:rPr>
          <w:rStyle w:val="StyleUnderline"/>
          <w:rFonts w:cs="Arial"/>
        </w:rPr>
        <w:t>. Scrapping the existing standard in the name of combatting inequality would be shortsighted</w:t>
      </w:r>
      <w:r w:rsidRPr="008E2887">
        <w:rPr>
          <w:rFonts w:cs="Arial"/>
          <w:sz w:val="16"/>
        </w:rPr>
        <w:t>, for a couple of reasons.</w:t>
      </w:r>
    </w:p>
    <w:p w14:paraId="47BB7D38" w14:textId="77777777" w:rsidR="00536CFA" w:rsidRPr="003F5140" w:rsidRDefault="00536CFA" w:rsidP="00536CFA">
      <w:pPr>
        <w:rPr>
          <w:sz w:val="16"/>
          <w:szCs w:val="16"/>
        </w:rPr>
      </w:pPr>
    </w:p>
    <w:p w14:paraId="76977CED" w14:textId="16B044DD" w:rsidR="00536CFA" w:rsidRDefault="00536CFA" w:rsidP="00536CFA">
      <w:pPr>
        <w:pStyle w:val="Heading3"/>
      </w:pPr>
      <w:r>
        <w:t>States cp---2ac</w:t>
      </w:r>
    </w:p>
    <w:p w14:paraId="034E88B0" w14:textId="76DE7677" w:rsidR="00536CFA" w:rsidRDefault="00536CFA" w:rsidP="00536CFA"/>
    <w:p w14:paraId="238F7F66" w14:textId="77777777" w:rsidR="00536CFA" w:rsidRPr="008154AF" w:rsidRDefault="00536CFA" w:rsidP="00536CFA">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The DOJ and FTC undermine.</w:t>
      </w:r>
    </w:p>
    <w:p w14:paraId="53171F74" w14:textId="77777777" w:rsidR="00536CFA" w:rsidRPr="008154AF" w:rsidRDefault="00536CFA" w:rsidP="00536CFA">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391E9635" w14:textId="77777777" w:rsidR="00536CFA" w:rsidRDefault="00536CFA" w:rsidP="00536CFA">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4F73ABB8" w14:textId="09A6BE8C" w:rsidR="00536CFA" w:rsidRDefault="00536CFA" w:rsidP="00536CFA">
      <w:pPr>
        <w:pStyle w:val="Heading3"/>
      </w:pPr>
      <w:r>
        <w:t>Common law cp---2ac</w:t>
      </w:r>
    </w:p>
    <w:p w14:paraId="5CE8BDED" w14:textId="67CB085C" w:rsidR="00536CFA" w:rsidRDefault="00536CFA" w:rsidP="00536CFA"/>
    <w:p w14:paraId="44A60B3C" w14:textId="77777777" w:rsidR="00536CFA" w:rsidRPr="00E45E66" w:rsidRDefault="00536CFA" w:rsidP="00536CFA">
      <w:pPr>
        <w:pStyle w:val="Heading4"/>
        <w:tabs>
          <w:tab w:val="num" w:pos="1080"/>
        </w:tabs>
        <w:rPr>
          <w:rFonts w:cs="Arial"/>
        </w:rPr>
      </w:pPr>
      <w:r>
        <w:rPr>
          <w:rFonts w:cs="Arial"/>
        </w:rPr>
        <w:t>a</w:t>
      </w:r>
      <w:r w:rsidRPr="00E45E66">
        <w:rPr>
          <w:rFonts w:cs="Arial"/>
        </w:rPr>
        <w:t>ntitrust laws are regulations.</w:t>
      </w:r>
    </w:p>
    <w:p w14:paraId="3109D224" w14:textId="77777777" w:rsidR="00536CFA" w:rsidRPr="00E45E66" w:rsidRDefault="00536CFA" w:rsidP="00536CFA">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60CF84A5" w14:textId="77777777" w:rsidR="00536CFA" w:rsidRDefault="00536CFA" w:rsidP="00536CFA">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1420986B" w14:textId="77777777" w:rsidR="00536CFA" w:rsidRDefault="00536CFA" w:rsidP="00536CFA"/>
    <w:p w14:paraId="4183F89E" w14:textId="77777777" w:rsidR="00536CFA" w:rsidRDefault="00536CFA" w:rsidP="00536CFA">
      <w:pPr>
        <w:pStyle w:val="Heading4"/>
      </w:pPr>
      <w:r>
        <w:t xml:space="preserve">cp expands the </w:t>
      </w:r>
      <w:r>
        <w:rPr>
          <w:u w:val="single"/>
        </w:rPr>
        <w:t>scope</w:t>
      </w:r>
      <w:r>
        <w:t xml:space="preserve"> of core antitrust law.  </w:t>
      </w:r>
    </w:p>
    <w:p w14:paraId="7EE5A4A1" w14:textId="77777777" w:rsidR="00536CFA" w:rsidRPr="00694ABA" w:rsidRDefault="00536CFA" w:rsidP="00536CFA">
      <w:pPr>
        <w:rPr>
          <w:rStyle w:val="Style13ptBold"/>
        </w:rPr>
      </w:pPr>
      <w:r w:rsidRPr="009F5CFD">
        <w:t>Christopher L.</w:t>
      </w:r>
      <w:r>
        <w:rPr>
          <w:rStyle w:val="Style13ptBold"/>
        </w:rPr>
        <w:t xml:space="preserve"> Sagers et al. 15</w:t>
      </w:r>
      <w:r w:rsidRPr="009F5CFD">
        <w:t xml:space="preserve">. </w:t>
      </w:r>
      <w:r>
        <w:t>James A. Thomas Distinguished Professor of Law Cleveland-Marshall College of Law, Cleveland State University. “Handbook on the Scope of Antitrust.” American Bar Association, Section of Antitrust Law, 2015.</w:t>
      </w:r>
    </w:p>
    <w:p w14:paraId="4AE9AF85" w14:textId="77777777" w:rsidR="00536CFA" w:rsidRDefault="00536CFA" w:rsidP="00536CFA">
      <w:pPr>
        <w:rPr>
          <w:sz w:val="16"/>
        </w:rPr>
      </w:pPr>
      <w:r w:rsidRPr="00BF15CB">
        <w:rPr>
          <w:rStyle w:val="StyleUnderline"/>
          <w:highlight w:val="cyan"/>
        </w:rPr>
        <w:t xml:space="preserve">The </w:t>
      </w:r>
      <w:r w:rsidRPr="00BF15CB">
        <w:rPr>
          <w:rStyle w:val="Emphasis"/>
          <w:highlight w:val="cyan"/>
        </w:rPr>
        <w:t>scope</w:t>
      </w:r>
      <w:r w:rsidRPr="00BF15CB">
        <w:rPr>
          <w:sz w:val="16"/>
          <w:highlight w:val="cyan"/>
        </w:rPr>
        <w:t xml:space="preserve"> </w:t>
      </w:r>
      <w:r w:rsidRPr="00BF15CB">
        <w:rPr>
          <w:rStyle w:val="StyleUnderline"/>
          <w:highlight w:val="cyan"/>
        </w:rPr>
        <w:t xml:space="preserve">of </w:t>
      </w:r>
      <w:r w:rsidRPr="00BF15CB">
        <w:rPr>
          <w:rStyle w:val="Emphasis"/>
        </w:rPr>
        <w:t xml:space="preserve">federal </w:t>
      </w:r>
      <w:r w:rsidRPr="00BF15CB">
        <w:rPr>
          <w:rStyle w:val="Emphasis"/>
          <w:highlight w:val="cyan"/>
        </w:rPr>
        <w:t xml:space="preserve">antitrust </w:t>
      </w:r>
      <w:r w:rsidRPr="00BF15CB">
        <w:rPr>
          <w:rStyle w:val="Emphasis"/>
        </w:rPr>
        <w:t>law</w:t>
      </w:r>
      <w:r w:rsidRPr="00BF15CB">
        <w:rPr>
          <w:sz w:val="16"/>
        </w:rPr>
        <w:t xml:space="preserve"> </w:t>
      </w:r>
      <w:r w:rsidRPr="00BF15CB">
        <w:rPr>
          <w:rStyle w:val="StyleUnderline"/>
          <w:highlight w:val="cyan"/>
        </w:rPr>
        <w:t xml:space="preserve">is governed by </w:t>
      </w:r>
      <w:r w:rsidRPr="00BF15CB">
        <w:rPr>
          <w:sz w:val="16"/>
        </w:rPr>
        <w:t xml:space="preserve">three separate authorities: (1) </w:t>
      </w:r>
      <w:r w:rsidRPr="00BF15CB">
        <w:rPr>
          <w:rStyle w:val="Emphasis"/>
          <w:highlight w:val="cyan"/>
        </w:rPr>
        <w:t xml:space="preserve">the </w:t>
      </w:r>
      <w:r w:rsidRPr="00BF15CB">
        <w:rPr>
          <w:rStyle w:val="Emphasis"/>
        </w:rPr>
        <w:t xml:space="preserve">U.S. </w:t>
      </w:r>
      <w:r w:rsidRPr="00BF15CB">
        <w:rPr>
          <w:rStyle w:val="Emphasis"/>
          <w:highlight w:val="cyan"/>
        </w:rPr>
        <w:t>Constitution</w:t>
      </w:r>
      <w:r w:rsidRPr="00BF15CB">
        <w:rPr>
          <w:sz w:val="16"/>
        </w:rPr>
        <w:t xml:space="preserve">, (2) the language of the </w:t>
      </w:r>
      <w:r w:rsidRPr="00BF15CB">
        <w:rPr>
          <w:rStyle w:val="Emphasis"/>
          <w:highlight w:val="cyan"/>
        </w:rPr>
        <w:t xml:space="preserve">antitrust statutes </w:t>
      </w:r>
      <w:r w:rsidRPr="00BF15CB">
        <w:rPr>
          <w:rStyle w:val="Emphasis"/>
        </w:rPr>
        <w:t>themselves</w:t>
      </w:r>
      <w:r w:rsidRPr="00BF15CB">
        <w:rPr>
          <w:sz w:val="16"/>
        </w:rPr>
        <w:t xml:space="preserve">, </w:t>
      </w:r>
      <w:r w:rsidRPr="00BF15CB">
        <w:rPr>
          <w:rStyle w:val="StyleUnderline"/>
          <w:highlight w:val="cyan"/>
        </w:rPr>
        <w:t>and</w:t>
      </w:r>
      <w:r w:rsidRPr="00BF15CB">
        <w:rPr>
          <w:sz w:val="16"/>
          <w:highlight w:val="cyan"/>
        </w:rPr>
        <w:t xml:space="preserve"> </w:t>
      </w:r>
      <w:r w:rsidRPr="00BF15CB">
        <w:rPr>
          <w:sz w:val="16"/>
        </w:rPr>
        <w:t xml:space="preserve">(3) the language of </w:t>
      </w:r>
      <w:r w:rsidRPr="00BF15CB">
        <w:rPr>
          <w:rStyle w:val="Emphasis"/>
          <w:highlight w:val="cyan"/>
        </w:rPr>
        <w:t xml:space="preserve">other </w:t>
      </w:r>
      <w:r w:rsidRPr="00BF15CB">
        <w:rPr>
          <w:rStyle w:val="Emphasis"/>
        </w:rPr>
        <w:t xml:space="preserve">federal </w:t>
      </w:r>
      <w:r w:rsidRPr="00BF15CB">
        <w:rPr>
          <w:rStyle w:val="Emphasis"/>
          <w:highlight w:val="cyan"/>
        </w:rPr>
        <w:t>statutes and reg</w:t>
      </w:r>
      <w:r w:rsidRPr="00BF15CB">
        <w:rPr>
          <w:rStyle w:val="Emphasis"/>
        </w:rPr>
        <w:t>ulation</w:t>
      </w:r>
      <w:r w:rsidRPr="00BF15CB">
        <w:rPr>
          <w:rStyle w:val="Emphasis"/>
          <w:highlight w:val="cyan"/>
        </w:rPr>
        <w:t>s</w:t>
      </w:r>
      <w:r w:rsidRPr="00BF15CB">
        <w:rPr>
          <w:sz w:val="16"/>
        </w:rPr>
        <w:t xml:space="preserve">. </w:t>
      </w:r>
    </w:p>
    <w:p w14:paraId="01FF650D" w14:textId="77777777" w:rsidR="00536CFA" w:rsidRPr="002D6F35" w:rsidRDefault="00536CFA" w:rsidP="00536CFA"/>
    <w:p w14:paraId="3DD44E22" w14:textId="77777777" w:rsidR="00536CFA" w:rsidRPr="004761C5" w:rsidRDefault="00536CFA" w:rsidP="00536CFA">
      <w:pPr>
        <w:pStyle w:val="Heading4"/>
        <w:rPr>
          <w:rFonts w:asciiTheme="majorHAnsi" w:hAnsiTheme="majorHAnsi" w:cstheme="majorHAnsi"/>
        </w:rPr>
      </w:pPr>
      <w:r>
        <w:rPr>
          <w:rFonts w:asciiTheme="majorHAnsi" w:hAnsiTheme="majorHAnsi" w:cstheme="majorHAnsi"/>
        </w:rPr>
        <w:t>b---</w:t>
      </w:r>
      <w:r w:rsidRPr="009174E4">
        <w:rPr>
          <w:rFonts w:asciiTheme="majorHAnsi" w:hAnsiTheme="majorHAnsi" w:cstheme="majorHAnsi"/>
        </w:rPr>
        <w:t xml:space="preserve">Congress key to </w:t>
      </w:r>
      <w:r w:rsidRPr="009174E4">
        <w:rPr>
          <w:rFonts w:asciiTheme="majorHAnsi" w:hAnsiTheme="majorHAnsi" w:cstheme="majorHAnsi"/>
          <w:u w:val="single"/>
        </w:rPr>
        <w:t>predictability</w:t>
      </w:r>
      <w:r w:rsidRPr="009174E4">
        <w:rPr>
          <w:rFonts w:asciiTheme="majorHAnsi" w:hAnsiTheme="majorHAnsi" w:cstheme="majorHAnsi"/>
        </w:rPr>
        <w:t xml:space="preserve">---the counterplans </w:t>
      </w:r>
      <w:r w:rsidRPr="009174E4">
        <w:rPr>
          <w:rFonts w:asciiTheme="majorHAnsi" w:hAnsiTheme="majorHAnsi" w:cstheme="majorHAnsi"/>
          <w:u w:val="single"/>
        </w:rPr>
        <w:t>constitutional objections</w:t>
      </w:r>
      <w:r w:rsidRPr="009174E4">
        <w:rPr>
          <w:rFonts w:asciiTheme="majorHAnsi" w:hAnsiTheme="majorHAnsi" w:cstheme="majorHAnsi"/>
        </w:rPr>
        <w:t xml:space="preserve"> cause </w:t>
      </w:r>
      <w:r w:rsidRPr="009174E4">
        <w:rPr>
          <w:rFonts w:asciiTheme="majorHAnsi" w:hAnsiTheme="majorHAnsi" w:cstheme="majorHAnsi"/>
          <w:u w:val="single"/>
        </w:rPr>
        <w:t>confusions</w:t>
      </w:r>
      <w:r>
        <w:rPr>
          <w:rFonts w:asciiTheme="majorHAnsi" w:hAnsiTheme="majorHAnsi" w:cstheme="majorHAnsi"/>
        </w:rPr>
        <w:t>---decks deterrence</w:t>
      </w:r>
    </w:p>
    <w:p w14:paraId="14C640DA" w14:textId="77777777" w:rsidR="00536CFA" w:rsidRPr="009174E4" w:rsidRDefault="00536CFA" w:rsidP="00536CFA">
      <w:pPr>
        <w:rPr>
          <w:rFonts w:asciiTheme="majorHAnsi" w:hAnsiTheme="majorHAnsi" w:cstheme="majorHAnsi"/>
        </w:rPr>
      </w:pPr>
      <w:r w:rsidRPr="009174E4">
        <w:rPr>
          <w:rFonts w:asciiTheme="majorHAnsi" w:hAnsiTheme="majorHAnsi" w:cstheme="majorHAnsi"/>
        </w:rPr>
        <w:t xml:space="preserve">Derrian </w:t>
      </w:r>
      <w:r w:rsidRPr="009174E4">
        <w:rPr>
          <w:rStyle w:val="Style13ptBold"/>
          <w:rFonts w:asciiTheme="majorHAnsi" w:hAnsiTheme="majorHAnsi" w:cstheme="majorHAnsi"/>
        </w:rPr>
        <w:t>Smith 19</w:t>
      </w:r>
      <w:r w:rsidRPr="009174E4">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14B2B527" w14:textId="77777777" w:rsidR="00536CFA" w:rsidRPr="009174E4" w:rsidRDefault="00536CFA" w:rsidP="00536CFA">
      <w:pPr>
        <w:rPr>
          <w:rFonts w:asciiTheme="majorHAnsi" w:hAnsiTheme="majorHAnsi" w:cstheme="majorHAnsi"/>
        </w:rPr>
      </w:pPr>
      <w:r w:rsidRPr="009174E4">
        <w:rPr>
          <w:rStyle w:val="Emphasis"/>
          <w:rFonts w:asciiTheme="majorHAnsi" w:hAnsiTheme="majorHAnsi" w:cstheme="majorHAnsi"/>
        </w:rPr>
        <w:t>CONCLUSION</w:t>
      </w:r>
    </w:p>
    <w:p w14:paraId="26DC575C" w14:textId="77777777" w:rsidR="00536CFA" w:rsidRDefault="00536CFA" w:rsidP="00536CFA">
      <w:pPr>
        <w:rPr>
          <w:rStyle w:val="StyleUnderline"/>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Sherman Act</w:t>
      </w:r>
      <w:r w:rsidRPr="009174E4">
        <w:rPr>
          <w:rStyle w:val="StyleUnderline"/>
          <w:rFonts w:asciiTheme="majorHAnsi" w:hAnsiTheme="majorHAnsi" w:cstheme="majorHAnsi"/>
        </w:rPr>
        <w:t xml:space="preserve">, by its vague and sweeping language, </w:t>
      </w:r>
      <w:r w:rsidRPr="009174E4">
        <w:rPr>
          <w:rStyle w:val="StyleUnderline"/>
          <w:rFonts w:asciiTheme="majorHAnsi" w:hAnsiTheme="majorHAnsi" w:cstheme="majorHAnsi"/>
          <w:highlight w:val="cyan"/>
        </w:rPr>
        <w:t>is a broad delegation</w:t>
      </w:r>
      <w:r w:rsidRPr="009174E4">
        <w:rPr>
          <w:rFonts w:asciiTheme="majorHAnsi" w:hAnsiTheme="majorHAnsi" w:cstheme="majorHAnsi"/>
          <w:sz w:val="16"/>
        </w:rPr>
        <w:t xml:space="preserve"> of authority to the Supreme Court. </w:t>
      </w:r>
      <w:r w:rsidRPr="009174E4">
        <w:rPr>
          <w:rStyle w:val="StyleUnderline"/>
          <w:rFonts w:asciiTheme="majorHAnsi" w:hAnsiTheme="majorHAnsi" w:cstheme="majorHAnsi"/>
          <w:highlight w:val="cyan"/>
        </w:rPr>
        <w:t xml:space="preserve">Congress sent us into the </w:t>
      </w:r>
      <w:r w:rsidRPr="009174E4">
        <w:rPr>
          <w:rStyle w:val="Emphasis"/>
          <w:rFonts w:asciiTheme="majorHAnsi" w:hAnsiTheme="majorHAnsi" w:cstheme="majorHAnsi"/>
          <w:highlight w:val="cyan"/>
        </w:rPr>
        <w:t>wilderness</w:t>
      </w:r>
      <w:r w:rsidRPr="009174E4">
        <w:rPr>
          <w:rFonts w:asciiTheme="majorHAnsi" w:hAnsiTheme="majorHAnsi" w:cstheme="majorHAnsi"/>
          <w:sz w:val="16"/>
        </w:rPr>
        <w:t xml:space="preserve">-law students and generalist judges alike. In light of swelling desire for the antitrust laws to be more effective against modern-day competition foes, </w:t>
      </w:r>
      <w:r w:rsidRPr="009174E4">
        <w:rPr>
          <w:rStyle w:val="StyleUnderline"/>
          <w:rFonts w:asciiTheme="majorHAnsi" w:hAnsiTheme="majorHAnsi" w:cstheme="majorHAnsi"/>
          <w:highlight w:val="cyan"/>
        </w:rPr>
        <w:t xml:space="preserve">Congress should </w:t>
      </w:r>
      <w:r w:rsidRPr="009174E4">
        <w:rPr>
          <w:rStyle w:val="Emphasis"/>
          <w:rFonts w:asciiTheme="majorHAnsi" w:hAnsiTheme="majorHAnsi" w:cstheme="majorHAnsi"/>
          <w:highlight w:val="cyan"/>
        </w:rPr>
        <w:t>update the</w:t>
      </w:r>
      <w:r w:rsidRPr="009174E4">
        <w:rPr>
          <w:rFonts w:asciiTheme="majorHAnsi" w:hAnsiTheme="majorHAnsi" w:cstheme="majorHAnsi"/>
          <w:sz w:val="16"/>
        </w:rPr>
        <w:t xml:space="preserve"> Sherman </w:t>
      </w:r>
      <w:r w:rsidRPr="009174E4">
        <w:rPr>
          <w:rStyle w:val="Emphasis"/>
          <w:rFonts w:asciiTheme="majorHAnsi" w:hAnsiTheme="majorHAnsi" w:cstheme="majorHAnsi"/>
          <w:highlight w:val="cyan"/>
        </w:rPr>
        <w:t>Act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common-law approach has not achieved</w:t>
      </w:r>
      <w:r w:rsidRPr="009174E4">
        <w:rPr>
          <w:rFonts w:asciiTheme="majorHAnsi" w:hAnsiTheme="majorHAnsi" w:cstheme="majorHAnsi"/>
          <w:sz w:val="16"/>
        </w:rPr>
        <w:t xml:space="preserve"> the </w:t>
      </w:r>
      <w:r w:rsidRPr="009174E4">
        <w:rPr>
          <w:rStyle w:val="Emphasis"/>
          <w:rFonts w:asciiTheme="majorHAnsi" w:hAnsiTheme="majorHAnsi" w:cstheme="majorHAnsi"/>
          <w:highlight w:val="cyan"/>
        </w:rPr>
        <w:t>stability</w:t>
      </w:r>
      <w:r w:rsidRPr="009174E4">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9174E4">
        <w:rPr>
          <w:rStyle w:val="StyleUnderline"/>
          <w:rFonts w:asciiTheme="majorHAnsi" w:hAnsiTheme="majorHAnsi" w:cstheme="majorHAnsi"/>
          <w:highlight w:val="cyan"/>
        </w:rPr>
        <w:t>Delegating</w:t>
      </w:r>
      <w:r w:rsidRPr="009174E4">
        <w:rPr>
          <w:rStyle w:val="StyleUnderline"/>
          <w:rFonts w:asciiTheme="majorHAnsi" w:hAnsiTheme="majorHAnsi" w:cstheme="majorHAnsi"/>
        </w:rPr>
        <w:t xml:space="preserve"> rulemaking </w:t>
      </w:r>
      <w:r w:rsidRPr="009174E4">
        <w:rPr>
          <w:rStyle w:val="StyleUnderline"/>
          <w:rFonts w:asciiTheme="majorHAnsi" w:hAnsiTheme="majorHAnsi" w:cstheme="majorHAnsi"/>
          <w:highlight w:val="cyan"/>
        </w:rPr>
        <w:t>authority</w:t>
      </w:r>
      <w:r w:rsidRPr="009174E4">
        <w:rPr>
          <w:rFonts w:asciiTheme="majorHAnsi" w:hAnsiTheme="majorHAnsi" w:cstheme="majorHAnsi"/>
          <w:sz w:val="16"/>
        </w:rPr>
        <w:t xml:space="preserve"> to an antitrust agency </w:t>
      </w:r>
      <w:r w:rsidRPr="009174E4">
        <w:rPr>
          <w:rStyle w:val="StyleUnderline"/>
          <w:rFonts w:asciiTheme="majorHAnsi" w:hAnsiTheme="majorHAnsi" w:cstheme="majorHAnsi"/>
        </w:rPr>
        <w:t>may</w:t>
      </w:r>
      <w:r w:rsidRPr="009174E4">
        <w:rPr>
          <w:rFonts w:asciiTheme="majorHAnsi" w:hAnsiTheme="majorHAnsi" w:cstheme="majorHAnsi"/>
          <w:sz w:val="16"/>
        </w:rPr>
        <w:t xml:space="preserve"> be a viable solution. But there are some </w:t>
      </w:r>
      <w:r w:rsidRPr="009174E4">
        <w:rPr>
          <w:rStyle w:val="StyleUnderline"/>
          <w:rFonts w:asciiTheme="majorHAnsi" w:hAnsiTheme="majorHAnsi" w:cstheme="majorHAnsi"/>
          <w:highlight w:val="cyan"/>
        </w:rPr>
        <w:t>draw</w:t>
      </w:r>
      <w:r w:rsidRPr="009174E4">
        <w:rPr>
          <w:rFonts w:asciiTheme="majorHAnsi" w:hAnsiTheme="majorHAnsi" w:cstheme="majorHAnsi"/>
          <w:sz w:val="16"/>
        </w:rPr>
        <w:t xml:space="preserve"> backs-namely </w:t>
      </w:r>
      <w:r w:rsidRPr="009174E4">
        <w:rPr>
          <w:rStyle w:val="Emphasis"/>
          <w:rFonts w:asciiTheme="majorHAnsi" w:hAnsiTheme="majorHAnsi" w:cstheme="majorHAnsi"/>
          <w:highlight w:val="cyan"/>
        </w:rPr>
        <w:t>constitutional objections</w:t>
      </w:r>
      <w:r w:rsidRPr="009174E4">
        <w:rPr>
          <w:rFonts w:asciiTheme="majorHAnsi" w:hAnsiTheme="majorHAnsi" w:cstheme="majorHAnsi"/>
          <w:sz w:val="16"/>
        </w:rPr>
        <w:t xml:space="preserve"> to which the Sherman Act may be vulnerable, </w:t>
      </w:r>
      <w:r w:rsidRPr="009174E4">
        <w:rPr>
          <w:rStyle w:val="StyleUnderline"/>
          <w:rFonts w:asciiTheme="majorHAnsi" w:hAnsiTheme="majorHAnsi" w:cstheme="majorHAnsi"/>
          <w:highlight w:val="cyan"/>
        </w:rPr>
        <w:t>especially if</w:t>
      </w:r>
      <w:r w:rsidRPr="009174E4">
        <w:rPr>
          <w:rFonts w:asciiTheme="majorHAnsi" w:hAnsiTheme="majorHAnsi" w:cstheme="majorHAnsi"/>
          <w:sz w:val="16"/>
        </w:rPr>
        <w:t xml:space="preserve"> an agency delegation were </w:t>
      </w:r>
      <w:r w:rsidRPr="009174E4">
        <w:rPr>
          <w:rStyle w:val="StyleUnderline"/>
          <w:rFonts w:asciiTheme="majorHAnsi" w:hAnsiTheme="majorHAnsi" w:cstheme="majorHAnsi"/>
          <w:highlight w:val="cyan"/>
        </w:rPr>
        <w:t>not accompanied by</w:t>
      </w:r>
      <w:r w:rsidRPr="009174E4">
        <w:rPr>
          <w:rFonts w:asciiTheme="majorHAnsi" w:hAnsiTheme="majorHAnsi" w:cstheme="majorHAnsi"/>
          <w:sz w:val="16"/>
        </w:rPr>
        <w:t xml:space="preserve"> some level of additional </w:t>
      </w:r>
      <w:r w:rsidRPr="009174E4">
        <w:rPr>
          <w:rStyle w:val="Emphasis"/>
          <w:rFonts w:asciiTheme="majorHAnsi" w:hAnsiTheme="majorHAnsi" w:cstheme="majorHAnsi"/>
          <w:highlight w:val="cyan"/>
        </w:rPr>
        <w:t>statutory clarity</w:t>
      </w:r>
      <w:r w:rsidRPr="009174E4">
        <w:rPr>
          <w:rFonts w:asciiTheme="majorHAnsi" w:hAnsiTheme="majorHAnsi" w:cstheme="majorHAnsi"/>
          <w:sz w:val="16"/>
        </w:rPr>
        <w:t xml:space="preserve">. Even if the agency solution proves unworkable, </w:t>
      </w:r>
      <w:r w:rsidRPr="009174E4">
        <w:rPr>
          <w:rStyle w:val="StyleUnderline"/>
          <w:rFonts w:asciiTheme="majorHAnsi" w:hAnsiTheme="majorHAnsi" w:cstheme="majorHAnsi"/>
          <w:highlight w:val="cyan"/>
        </w:rPr>
        <w:t>Congress should address</w:t>
      </w:r>
      <w:r w:rsidRPr="009174E4">
        <w:rPr>
          <w:rStyle w:val="StyleUnderline"/>
          <w:rFonts w:asciiTheme="majorHAnsi" w:hAnsiTheme="majorHAnsi" w:cstheme="majorHAnsi"/>
        </w:rPr>
        <w:t xml:space="preserve"> head-on the growing </w:t>
      </w:r>
      <w:r w:rsidRPr="009174E4">
        <w:rPr>
          <w:rStyle w:val="StyleUnderline"/>
          <w:rFonts w:asciiTheme="majorHAnsi" w:hAnsiTheme="majorHAnsi" w:cstheme="majorHAnsi"/>
          <w:highlight w:val="cyan"/>
        </w:rPr>
        <w:t xml:space="preserve">need for </w:t>
      </w:r>
      <w:r w:rsidRPr="009174E4">
        <w:rPr>
          <w:rStyle w:val="Emphasis"/>
          <w:rFonts w:asciiTheme="majorHAnsi" w:hAnsiTheme="majorHAnsi" w:cstheme="majorHAnsi"/>
          <w:highlight w:val="cyan"/>
        </w:rPr>
        <w:t>clarity, predictability, and stability</w:t>
      </w:r>
      <w:r w:rsidRPr="009174E4">
        <w:rPr>
          <w:rStyle w:val="StyleUnderline"/>
          <w:rFonts w:asciiTheme="majorHAnsi" w:hAnsiTheme="majorHAnsi" w:cstheme="majorHAnsi"/>
        </w:rPr>
        <w:t>, which the Sherman Act significantly fails to provide.</w:t>
      </w:r>
    </w:p>
    <w:p w14:paraId="6E10351E" w14:textId="77777777" w:rsidR="00536CFA" w:rsidRPr="009174E4" w:rsidRDefault="00536CFA" w:rsidP="00536CFA">
      <w:pPr>
        <w:rPr>
          <w:rStyle w:val="StyleUnderline"/>
          <w:rFonts w:asciiTheme="majorHAnsi" w:hAnsiTheme="majorHAnsi" w:cstheme="majorHAnsi"/>
        </w:rPr>
      </w:pPr>
    </w:p>
    <w:p w14:paraId="730C9466" w14:textId="23DE61BC" w:rsidR="00536CFA" w:rsidRDefault="00536CFA" w:rsidP="00536CFA">
      <w:pPr>
        <w:pStyle w:val="Heading3"/>
      </w:pPr>
      <w:r>
        <w:t>Regs cp---2ac</w:t>
      </w:r>
    </w:p>
    <w:p w14:paraId="25582252" w14:textId="41296008" w:rsidR="00536CFA" w:rsidRDefault="00536CFA" w:rsidP="00536CFA"/>
    <w:p w14:paraId="5AA1AA79" w14:textId="77777777" w:rsidR="00536CFA" w:rsidRPr="008154AF" w:rsidRDefault="00536CFA" w:rsidP="00536CFA">
      <w:pPr>
        <w:pStyle w:val="Heading4"/>
        <w:rPr>
          <w:rFonts w:asciiTheme="majorHAnsi" w:hAnsiTheme="majorHAnsi" w:cstheme="majorHAnsi"/>
        </w:rPr>
      </w:pPr>
      <w:r w:rsidRPr="008154AF">
        <w:rPr>
          <w:rFonts w:asciiTheme="majorHAnsi" w:hAnsiTheme="majorHAnsi" w:cstheme="majorHAnsi"/>
        </w:rPr>
        <w:t xml:space="preserve">Minimum wage </w:t>
      </w:r>
      <w:r w:rsidRPr="008154AF">
        <w:rPr>
          <w:rFonts w:asciiTheme="majorHAnsi" w:hAnsiTheme="majorHAnsi" w:cstheme="majorHAnsi"/>
          <w:u w:val="single"/>
        </w:rPr>
        <w:t>doesn’t solve</w:t>
      </w:r>
      <w:r w:rsidRPr="008154AF">
        <w:rPr>
          <w:rFonts w:asciiTheme="majorHAnsi" w:hAnsiTheme="majorHAnsi" w:cstheme="majorHAnsi"/>
        </w:rPr>
        <w:t xml:space="preserve">. </w:t>
      </w:r>
    </w:p>
    <w:p w14:paraId="0715B7CE" w14:textId="77777777" w:rsidR="00536CFA" w:rsidRPr="008154AF" w:rsidRDefault="00536CFA" w:rsidP="00536CFA">
      <w:pPr>
        <w:rPr>
          <w:rFonts w:asciiTheme="majorHAnsi" w:hAnsiTheme="majorHAnsi" w:cstheme="majorHAnsi"/>
        </w:rPr>
      </w:pPr>
      <w:r w:rsidRPr="008154AF">
        <w:rPr>
          <w:rFonts w:asciiTheme="majorHAnsi" w:hAnsiTheme="majorHAnsi" w:cstheme="majorHAnsi"/>
        </w:rPr>
        <w:t xml:space="preserve">Christos </w:t>
      </w:r>
      <w:r w:rsidRPr="008154AF">
        <w:rPr>
          <w:rStyle w:val="Style13ptBold"/>
          <w:rFonts w:asciiTheme="majorHAnsi" w:hAnsiTheme="majorHAnsi" w:cstheme="majorHAnsi"/>
        </w:rPr>
        <w:t>Makridis 16</w:t>
      </w:r>
      <w:r w:rsidRPr="008154AF">
        <w:rPr>
          <w:rFonts w:asciiTheme="majorHAnsi" w:hAnsiTheme="majorHAnsi" w:cstheme="majorHAnsi"/>
        </w:rPr>
        <w:t xml:space="preserve">. Ph.D. Candidate in Macroeconomics and Public Finance at Stanford University. “Raising the Minimum Wage Won’t Reduce Inequality” The New Republic. 02-05-16. </w:t>
      </w:r>
      <w:hyperlink r:id="rId14" w:history="1">
        <w:r w:rsidRPr="008154AF">
          <w:rPr>
            <w:rFonts w:asciiTheme="majorHAnsi" w:hAnsiTheme="majorHAnsi" w:cstheme="majorHAnsi"/>
          </w:rPr>
          <w:t>https://newrepublic.com/article/129286/raising-minimum-wage-wont-reduce-inequality</w:t>
        </w:r>
      </w:hyperlink>
    </w:p>
    <w:p w14:paraId="67391720" w14:textId="77777777" w:rsidR="00536CFA" w:rsidRDefault="00536CFA" w:rsidP="00536CFA">
      <w:pPr>
        <w:rPr>
          <w:rFonts w:asciiTheme="majorHAnsi" w:hAnsiTheme="majorHAnsi" w:cstheme="majorHAnsi"/>
          <w:b/>
          <w:bCs/>
          <w:u w:val="single"/>
        </w:rPr>
      </w:pPr>
      <w:r w:rsidRPr="00B62E4B">
        <w:rPr>
          <w:rFonts w:asciiTheme="majorHAnsi" w:hAnsiTheme="majorHAnsi" w:cstheme="majorHAnsi"/>
          <w:u w:val="single"/>
        </w:rPr>
        <w:t>How minimum wages affect inequality</w:t>
      </w:r>
      <w:r w:rsidRPr="00B62E4B">
        <w:rPr>
          <w:rFonts w:asciiTheme="majorHAnsi" w:hAnsiTheme="majorHAnsi" w:cstheme="majorHAnsi"/>
          <w:sz w:val="14"/>
        </w:rPr>
        <w:t xml:space="preserve">, however, </w:t>
      </w:r>
      <w:r w:rsidRPr="00B62E4B">
        <w:rPr>
          <w:rFonts w:asciiTheme="majorHAnsi" w:hAnsiTheme="majorHAnsi" w:cstheme="majorHAnsi"/>
          <w:u w:val="single"/>
        </w:rPr>
        <w:t xml:space="preserve">remains controversial. Detecting it with </w:t>
      </w:r>
      <w:r w:rsidRPr="00B62E4B">
        <w:rPr>
          <w:rFonts w:asciiTheme="majorHAnsi" w:hAnsiTheme="majorHAnsi" w:cstheme="majorHAnsi"/>
          <w:b/>
          <w:bCs/>
          <w:u w:val="single"/>
        </w:rPr>
        <w:t>standard statistical methods is very challenging</w:t>
      </w:r>
      <w:r w:rsidRPr="00B62E4B">
        <w:rPr>
          <w:rFonts w:asciiTheme="majorHAnsi" w:hAnsiTheme="majorHAnsi" w:cstheme="majorHAnsi"/>
          <w:u w:val="single"/>
        </w:rPr>
        <w:t xml:space="preserve"> because their full effects are constantly changing and require data on both individuals and companies.</w:t>
      </w:r>
      <w:r w:rsidRPr="00B62E4B">
        <w:rPr>
          <w:rFonts w:asciiTheme="majorHAnsi" w:hAnsiTheme="majorHAnsi" w:cstheme="majorHAnsi"/>
          <w:sz w:val="14"/>
        </w:rPr>
        <w:t xml:space="preserve"> Back in 1999, Princeton economist David Lee used the Consumer Population Survey (CPS) from 1979 to 198</w:t>
      </w:r>
      <w:r w:rsidRPr="008154AF">
        <w:rPr>
          <w:rFonts w:asciiTheme="majorHAnsi" w:hAnsiTheme="majorHAnsi" w:cstheme="majorHAnsi"/>
          <w:sz w:val="14"/>
        </w:rPr>
        <w:t xml:space="preserve">9 to argue that the declining purchasing power of the minimum wage largely explains why inequality surged in the 1980s. Other new research, however, has put that conclusion in doubt. </w:t>
      </w:r>
      <w:r w:rsidRPr="008154AF">
        <w:rPr>
          <w:rFonts w:asciiTheme="majorHAnsi" w:hAnsiTheme="majorHAnsi" w:cstheme="majorHAnsi"/>
          <w:u w:val="single"/>
        </w:rPr>
        <w:t xml:space="preserve">Perhaps the </w:t>
      </w:r>
      <w:r w:rsidRPr="008154AF">
        <w:rPr>
          <w:rFonts w:asciiTheme="majorHAnsi" w:hAnsiTheme="majorHAnsi" w:cstheme="majorHAnsi"/>
          <w:b/>
          <w:bCs/>
          <w:highlight w:val="cyan"/>
          <w:u w:val="single"/>
        </w:rPr>
        <w:t>most conclusive reassessment</w:t>
      </w:r>
      <w:r w:rsidRPr="008154AF">
        <w:rPr>
          <w:rFonts w:asciiTheme="majorHAnsi" w:hAnsiTheme="majorHAnsi" w:cstheme="majorHAnsi"/>
          <w:u w:val="single"/>
        </w:rPr>
        <w:t xml:space="preserve"> comes from economists David Autor, Alan Manning, and Christopher Smith earlier this year. Using many more </w:t>
      </w:r>
      <w:r w:rsidRPr="008154AF">
        <w:rPr>
          <w:rFonts w:asciiTheme="majorHAnsi" w:hAnsiTheme="majorHAnsi" w:cstheme="majorHAnsi"/>
          <w:b/>
          <w:bCs/>
          <w:u w:val="single"/>
        </w:rPr>
        <w:t>years of microdata from the CPS</w:t>
      </w:r>
      <w:r w:rsidRPr="008154AF">
        <w:rPr>
          <w:rFonts w:asciiTheme="majorHAnsi" w:hAnsiTheme="majorHAnsi" w:cstheme="majorHAnsi"/>
          <w:u w:val="single"/>
        </w:rPr>
        <w:t xml:space="preserve">, as well as a different statistical approach, they </w:t>
      </w:r>
      <w:r w:rsidRPr="008154AF">
        <w:rPr>
          <w:rFonts w:asciiTheme="majorHAnsi" w:hAnsiTheme="majorHAnsi" w:cstheme="majorHAnsi"/>
          <w:highlight w:val="cyan"/>
          <w:u w:val="single"/>
        </w:rPr>
        <w:t>found</w:t>
      </w:r>
      <w:r w:rsidRPr="008154AF">
        <w:rPr>
          <w:rFonts w:asciiTheme="majorHAnsi" w:hAnsiTheme="majorHAnsi" w:cstheme="majorHAnsi"/>
          <w:u w:val="single"/>
        </w:rPr>
        <w:t xml:space="preserve"> that the </w:t>
      </w:r>
      <w:r w:rsidRPr="008154AF">
        <w:rPr>
          <w:rFonts w:asciiTheme="majorHAnsi" w:hAnsiTheme="majorHAnsi" w:cstheme="majorHAnsi"/>
          <w:highlight w:val="cyan"/>
          <w:u w:val="single"/>
        </w:rPr>
        <w:t xml:space="preserve">minimum wage explains </w:t>
      </w:r>
      <w:r w:rsidRPr="008154AF">
        <w:rPr>
          <w:rFonts w:asciiTheme="majorHAnsi" w:hAnsiTheme="majorHAnsi" w:cstheme="majorHAnsi"/>
          <w:b/>
          <w:bCs/>
          <w:highlight w:val="cyan"/>
          <w:u w:val="single"/>
        </w:rPr>
        <w:t>at most 30 percent</w:t>
      </w:r>
      <w:r w:rsidRPr="008154AF">
        <w:rPr>
          <w:rFonts w:asciiTheme="majorHAnsi" w:hAnsiTheme="majorHAnsi" w:cstheme="majorHAnsi"/>
          <w:u w:val="single"/>
        </w:rPr>
        <w:t xml:space="preserve"> to 40 percent </w:t>
      </w:r>
      <w:r w:rsidRPr="008154AF">
        <w:rPr>
          <w:rFonts w:asciiTheme="majorHAnsi" w:hAnsiTheme="majorHAnsi" w:cstheme="majorHAnsi"/>
          <w:highlight w:val="cyan"/>
          <w:u w:val="single"/>
        </w:rPr>
        <w:t xml:space="preserve">of the rise in </w:t>
      </w:r>
      <w:r w:rsidRPr="008154AF">
        <w:rPr>
          <w:rFonts w:asciiTheme="majorHAnsi" w:hAnsiTheme="majorHAnsi" w:cstheme="majorHAnsi"/>
          <w:u w:val="single"/>
        </w:rPr>
        <w:t xml:space="preserve">wage </w:t>
      </w:r>
      <w:r w:rsidRPr="008154AF">
        <w:rPr>
          <w:rFonts w:asciiTheme="majorHAnsi" w:hAnsiTheme="majorHAnsi" w:cstheme="majorHAnsi"/>
          <w:highlight w:val="cyan"/>
          <w:u w:val="single"/>
        </w:rPr>
        <w:t>inequality</w:t>
      </w:r>
      <w:r w:rsidRPr="008154AF">
        <w:rPr>
          <w:rFonts w:asciiTheme="majorHAnsi" w:hAnsiTheme="majorHAnsi" w:cstheme="majorHAnsi"/>
          <w:u w:val="single"/>
        </w:rPr>
        <w:t xml:space="preserve"> among the lowest earners.</w:t>
      </w:r>
      <w:r w:rsidRPr="008154AF">
        <w:rPr>
          <w:rFonts w:asciiTheme="majorHAnsi" w:hAnsiTheme="majorHAnsi" w:cstheme="majorHAnsi"/>
          <w:sz w:val="14"/>
        </w:rPr>
        <w:t xml:space="preserve"> </w:t>
      </w:r>
      <w:r w:rsidRPr="008154AF">
        <w:rPr>
          <w:rFonts w:asciiTheme="majorHAnsi" w:hAnsiTheme="majorHAnsi" w:cstheme="majorHAnsi"/>
          <w:u w:val="single"/>
        </w:rPr>
        <w:t xml:space="preserve">Since economists had thought that changes in the minimum wage could explain as much as 90 percent of the shift in inequality, these </w:t>
      </w:r>
      <w:r w:rsidRPr="008154AF">
        <w:rPr>
          <w:rFonts w:asciiTheme="majorHAnsi" w:hAnsiTheme="majorHAnsi" w:cstheme="majorHAnsi"/>
          <w:b/>
          <w:bCs/>
          <w:u w:val="single"/>
        </w:rPr>
        <w:t xml:space="preserve">new estimates are important. </w:t>
      </w:r>
      <w:r w:rsidRPr="008154AF">
        <w:rPr>
          <w:rFonts w:asciiTheme="majorHAnsi" w:hAnsiTheme="majorHAnsi" w:cstheme="maj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8154AF">
        <w:rPr>
          <w:rFonts w:asciiTheme="majorHAnsi" w:hAnsiTheme="majorHAnsi" w:cstheme="majorHAnsi"/>
          <w:u w:val="single"/>
        </w:rPr>
        <w:t xml:space="preserve">labor-market distortions like </w:t>
      </w:r>
      <w:r w:rsidRPr="008154AF">
        <w:rPr>
          <w:rFonts w:asciiTheme="majorHAnsi" w:hAnsiTheme="majorHAnsi" w:cstheme="majorHAnsi"/>
          <w:highlight w:val="cyan"/>
          <w:u w:val="single"/>
        </w:rPr>
        <w:t xml:space="preserve">raising the minimum wage can have other </w:t>
      </w:r>
      <w:r w:rsidRPr="008154AF">
        <w:rPr>
          <w:rFonts w:asciiTheme="majorHAnsi" w:hAnsiTheme="majorHAnsi" w:cstheme="majorHAnsi"/>
          <w:b/>
          <w:bCs/>
          <w:highlight w:val="cyan"/>
          <w:u w:val="single"/>
        </w:rPr>
        <w:t xml:space="preserve">negative effects on workers, </w:t>
      </w:r>
      <w:r w:rsidRPr="00B62E4B">
        <w:rPr>
          <w:rFonts w:asciiTheme="majorHAnsi" w:hAnsiTheme="majorHAnsi" w:cstheme="majorHAnsi"/>
          <w:b/>
          <w:bCs/>
          <w:u w:val="single"/>
        </w:rPr>
        <w:t xml:space="preserve">businesses </w:t>
      </w:r>
      <w:r w:rsidRPr="008154AF">
        <w:rPr>
          <w:rFonts w:asciiTheme="majorHAnsi" w:hAnsiTheme="majorHAnsi" w:cstheme="majorHAnsi"/>
          <w:b/>
          <w:bCs/>
          <w:highlight w:val="cyan"/>
          <w:u w:val="single"/>
        </w:rPr>
        <w:t>and inequality</w:t>
      </w:r>
      <w:r w:rsidRPr="008154AF">
        <w:rPr>
          <w:rFonts w:asciiTheme="majorHAnsi" w:hAnsiTheme="majorHAnsi" w:cstheme="majorHAnsi"/>
          <w:b/>
          <w:bCs/>
          <w:u w:val="single"/>
        </w:rPr>
        <w:t xml:space="preserve"> </w:t>
      </w:r>
      <w:r w:rsidRPr="008154AF">
        <w:rPr>
          <w:rFonts w:asciiTheme="majorHAnsi" w:hAnsiTheme="majorHAnsi" w:cstheme="majorHAnsi"/>
          <w:u w:val="single"/>
        </w:rPr>
        <w:t xml:space="preserve">beyond the overall impact on employment. </w:t>
      </w:r>
      <w:r w:rsidRPr="008154AF">
        <w:rPr>
          <w:rFonts w:asciiTheme="majorHAnsi" w:hAnsiTheme="majorHAnsi" w:cstheme="majorHAnsi"/>
          <w:sz w:val="14"/>
        </w:rPr>
        <w:t xml:space="preserve">The first adverse effect concerns how much people work. If, for example, worker wages rise due to a government mandate, the </w:t>
      </w:r>
      <w:r w:rsidRPr="00B62E4B">
        <w:rPr>
          <w:highlight w:val="cyan"/>
          <w:u w:val="single"/>
        </w:rPr>
        <w:t>employer</w:t>
      </w:r>
      <w:r w:rsidRPr="00B62E4B">
        <w:rPr>
          <w:u w:val="single"/>
        </w:rPr>
        <w:t xml:space="preserve"> may </w:t>
      </w:r>
      <w:r w:rsidRPr="00B62E4B">
        <w:rPr>
          <w:highlight w:val="cyan"/>
          <w:u w:val="single"/>
        </w:rPr>
        <w:t>reduce</w:t>
      </w:r>
      <w:r w:rsidRPr="00B62E4B">
        <w:rPr>
          <w:u w:val="single"/>
        </w:rPr>
        <w:t xml:space="preserve"> the </w:t>
      </w:r>
      <w:r w:rsidRPr="00B62E4B">
        <w:rPr>
          <w:highlight w:val="cyan"/>
          <w:u w:val="single"/>
        </w:rPr>
        <w:t>number of hours staff work</w:t>
      </w:r>
      <w:r w:rsidRPr="00B62E4B">
        <w:rPr>
          <w:u w:val="single"/>
        </w:rPr>
        <w:t>,</w:t>
      </w:r>
      <w:r w:rsidRPr="008154AF">
        <w:rPr>
          <w:rFonts w:asciiTheme="majorHAnsi" w:hAnsiTheme="majorHAnsi" w:cstheme="majorHAnsi"/>
          <w:sz w:val="14"/>
        </w:rPr>
        <w:t xml:space="preserve"> </w:t>
      </w:r>
      <w:r w:rsidRPr="00B62E4B">
        <w:rPr>
          <w:u w:val="single"/>
        </w:rPr>
        <w:t>leading to lower paychecks even after the raise</w:t>
      </w:r>
      <w:r w:rsidRPr="008154AF">
        <w:rPr>
          <w:rFonts w:asciiTheme="majorHAnsi" w:hAnsiTheme="majorHAnsi" w:cstheme="majorHAnsi"/>
          <w:sz w:val="14"/>
        </w:rPr>
        <w:t xml:space="preserve">. That’s part of the reason why we’ve seen companies like McDonald’s increasingly try to automate tasks that were once held by people. In addition, my research suggests one of the major ways people acquire new skills is by spending more time at work. Thus policies that lead to fewer hours could lower employees’ ability to improve their long-run earnings potential. The second is an indirect effect on the way businesses invest in workers and design compensation and organizational policies. </w:t>
      </w:r>
      <w:r w:rsidRPr="008154AF">
        <w:rPr>
          <w:rFonts w:asciiTheme="majorHAnsi" w:hAnsiTheme="majorHAnsi" w:cstheme="majorHAnsi"/>
          <w:u w:val="single"/>
        </w:rPr>
        <w:t xml:space="preserve">When </w:t>
      </w:r>
      <w:r w:rsidRPr="00DA0B39">
        <w:rPr>
          <w:rFonts w:asciiTheme="majorHAnsi" w:hAnsiTheme="majorHAnsi" w:cstheme="majorHAnsi"/>
          <w:highlight w:val="cyan"/>
          <w:u w:val="single"/>
        </w:rPr>
        <w:t>companies</w:t>
      </w:r>
      <w:r w:rsidRPr="008154AF">
        <w:rPr>
          <w:rFonts w:asciiTheme="majorHAnsi" w:hAnsiTheme="majorHAnsi" w:cstheme="majorHAnsi"/>
          <w:u w:val="single"/>
        </w:rPr>
        <w:t xml:space="preserve"> are forced to pay higher wages, they may </w:t>
      </w:r>
      <w:r w:rsidRPr="00DA0B39">
        <w:rPr>
          <w:rFonts w:asciiTheme="majorHAnsi" w:hAnsiTheme="majorHAnsi" w:cstheme="majorHAnsi"/>
          <w:highlight w:val="cyan"/>
          <w:u w:val="single"/>
        </w:rPr>
        <w:t>offset</w:t>
      </w:r>
      <w:r w:rsidRPr="008154AF">
        <w:rPr>
          <w:rFonts w:asciiTheme="majorHAnsi" w:hAnsiTheme="majorHAnsi" w:cstheme="majorHAnsi"/>
          <w:u w:val="single"/>
        </w:rPr>
        <w:t xml:space="preserve"> the </w:t>
      </w:r>
      <w:r w:rsidRPr="00DA0B39">
        <w:rPr>
          <w:rFonts w:asciiTheme="majorHAnsi" w:hAnsiTheme="majorHAnsi" w:cstheme="majorHAnsi"/>
          <w:highlight w:val="cyan"/>
          <w:u w:val="single"/>
        </w:rPr>
        <w:t>cost by reducing how much they invest in workers</w:t>
      </w:r>
      <w:r w:rsidRPr="008154AF">
        <w:rPr>
          <w:rFonts w:asciiTheme="majorHAnsi" w:hAnsiTheme="majorHAnsi" w:cstheme="majorHAnsi"/>
          <w:u w:val="single"/>
        </w:rPr>
        <w:t xml:space="preserve">. There is </w:t>
      </w:r>
      <w:r w:rsidRPr="008154AF">
        <w:rPr>
          <w:rFonts w:asciiTheme="majorHAnsi" w:hAnsiTheme="majorHAnsi" w:cstheme="majorHAnsi"/>
          <w:b/>
          <w:bCs/>
          <w:u w:val="single"/>
        </w:rPr>
        <w:t>evidence that minimum wage laws have this effect.</w:t>
      </w:r>
      <w:r w:rsidRPr="008154AF">
        <w:rPr>
          <w:rFonts w:asciiTheme="majorHAnsi" w:hAnsiTheme="majorHAnsi" w:cstheme="majorHAnsi"/>
          <w:u w:val="single"/>
        </w:rPr>
        <w:t xml:space="preserve"> </w:t>
      </w:r>
      <w:r w:rsidRPr="008154AF">
        <w:rPr>
          <w:rFonts w:asciiTheme="majorHAnsi" w:hAnsiTheme="majorHAnsi" w:cstheme="maj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best case scenario, what does it really achieve? </w:t>
      </w:r>
      <w:r w:rsidRPr="008154AF">
        <w:rPr>
          <w:rFonts w:asciiTheme="majorHAnsi" w:hAnsiTheme="majorHAnsi" w:cstheme="majorHAnsi"/>
          <w:highlight w:val="cyan"/>
          <w:u w:val="single"/>
        </w:rPr>
        <w:t>If the average full-time employee works 1,700 hours</w:t>
      </w:r>
      <w:r w:rsidRPr="008154AF">
        <w:rPr>
          <w:rFonts w:asciiTheme="majorHAnsi" w:hAnsiTheme="majorHAnsi" w:cstheme="majorHAnsi"/>
          <w:u w:val="single"/>
        </w:rPr>
        <w:t xml:space="preserve"> per year, then </w:t>
      </w:r>
      <w:r w:rsidRPr="008154AF">
        <w:rPr>
          <w:rFonts w:asciiTheme="majorHAnsi" w:hAnsiTheme="majorHAnsi" w:cstheme="majorHAnsi"/>
          <w:highlight w:val="cyan"/>
          <w:u w:val="single"/>
        </w:rPr>
        <w:t>moving</w:t>
      </w:r>
      <w:r w:rsidRPr="008154AF">
        <w:rPr>
          <w:rFonts w:asciiTheme="majorHAnsi" w:hAnsiTheme="majorHAnsi" w:cstheme="majorHAnsi"/>
          <w:u w:val="single"/>
        </w:rPr>
        <w:t xml:space="preserve"> from $7.25 an hour </w:t>
      </w:r>
      <w:r w:rsidRPr="008154AF">
        <w:rPr>
          <w:rFonts w:asciiTheme="majorHAnsi" w:hAnsiTheme="majorHAnsi" w:cstheme="majorHAnsi"/>
          <w:highlight w:val="cyan"/>
          <w:u w:val="single"/>
        </w:rPr>
        <w:t xml:space="preserve">to $9 an hour produces </w:t>
      </w:r>
      <w:r w:rsidRPr="008154AF">
        <w:rPr>
          <w:rFonts w:asciiTheme="majorHAnsi" w:hAnsiTheme="majorHAnsi" w:cstheme="majorHAnsi"/>
          <w:b/>
          <w:bCs/>
          <w:highlight w:val="cyan"/>
          <w:u w:val="single"/>
        </w:rPr>
        <w:t xml:space="preserve">only about $2,975 in additional </w:t>
      </w:r>
      <w:r w:rsidRPr="008154AF">
        <w:rPr>
          <w:rFonts w:asciiTheme="majorHAnsi" w:hAnsiTheme="majorHAnsi" w:cstheme="majorHAnsi"/>
          <w:b/>
          <w:bCs/>
          <w:u w:val="single"/>
        </w:rPr>
        <w:t xml:space="preserve">annual </w:t>
      </w:r>
      <w:r w:rsidRPr="008154AF">
        <w:rPr>
          <w:rFonts w:asciiTheme="majorHAnsi" w:hAnsiTheme="majorHAnsi" w:cstheme="majorHAnsi"/>
          <w:b/>
          <w:bCs/>
          <w:highlight w:val="cyan"/>
          <w:u w:val="single"/>
        </w:rPr>
        <w:t>earnings</w:t>
      </w:r>
      <w:r w:rsidRPr="008154AF">
        <w:rPr>
          <w:rFonts w:asciiTheme="majorHAnsi" w:hAnsiTheme="majorHAnsi" w:cstheme="majorHAnsi"/>
          <w:u w:val="single"/>
        </w:rPr>
        <w:t xml:space="preserve">. While some may argue that something is better than nothing, </w:t>
      </w:r>
      <w:r w:rsidRPr="008154AF">
        <w:rPr>
          <w:rFonts w:asciiTheme="majorHAnsi" w:hAnsiTheme="majorHAnsi" w:cstheme="majorHAnsi"/>
          <w:highlight w:val="cyan"/>
          <w:u w:val="single"/>
        </w:rPr>
        <w:t>this would be</w:t>
      </w:r>
      <w:r w:rsidRPr="008154AF">
        <w:rPr>
          <w:rFonts w:asciiTheme="majorHAnsi" w:hAnsiTheme="majorHAnsi" w:cstheme="majorHAnsi"/>
          <w:u w:val="single"/>
        </w:rPr>
        <w:t xml:space="preserve"> </w:t>
      </w:r>
      <w:r w:rsidRPr="008154AF">
        <w:rPr>
          <w:rFonts w:asciiTheme="majorHAnsi" w:hAnsiTheme="majorHAnsi" w:cstheme="majorHAnsi"/>
          <w:b/>
          <w:bCs/>
          <w:u w:val="single"/>
        </w:rPr>
        <w:t xml:space="preserve">at best </w:t>
      </w:r>
      <w:r w:rsidRPr="008154AF">
        <w:rPr>
          <w:rFonts w:asciiTheme="majorHAnsi" w:hAnsiTheme="majorHAnsi" w:cstheme="majorHAnsi"/>
          <w:b/>
          <w:bCs/>
          <w:highlight w:val="cyan"/>
          <w:u w:val="single"/>
        </w:rPr>
        <w:t>a marginal solution to inequality.</w:t>
      </w:r>
      <w:r w:rsidRPr="008154AF">
        <w:rPr>
          <w:rFonts w:asciiTheme="majorHAnsi" w:hAnsiTheme="majorHAnsi" w:cstheme="majorHAnsi"/>
          <w:u w:val="single"/>
        </w:rPr>
        <w:t xml:space="preserve"> </w:t>
      </w:r>
      <w:r w:rsidRPr="008154AF">
        <w:rPr>
          <w:rFonts w:asciiTheme="majorHAnsi" w:hAnsiTheme="majorHAnsi" w:cstheme="majorHAnsi"/>
          <w:sz w:val="14"/>
        </w:rPr>
        <w:t>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w:t>
      </w:r>
      <w:r w:rsidRPr="00B62E4B">
        <w:rPr>
          <w:rFonts w:asciiTheme="majorHAnsi" w:hAnsiTheme="majorHAnsi" w:cstheme="majorHAnsi"/>
          <w:sz w:val="14"/>
        </w:rPr>
        <w:t xml:space="preserve">). Increasing the minimum wage to $9 an hour would put the ratio around 4.65. </w:t>
      </w:r>
      <w:r w:rsidRPr="00B62E4B">
        <w:rPr>
          <w:rFonts w:asciiTheme="majorHAnsi" w:hAnsiTheme="majorHAnsi" w:cstheme="majorHAnsi"/>
          <w:u w:val="single"/>
        </w:rPr>
        <w:t xml:space="preserve">In other words, </w:t>
      </w:r>
      <w:r w:rsidRPr="00B62E4B">
        <w:rPr>
          <w:rFonts w:asciiTheme="majorHAnsi" w:hAnsiTheme="majorHAnsi" w:cstheme="majorHAnsi"/>
          <w:b/>
          <w:bCs/>
          <w:u w:val="single"/>
        </w:rPr>
        <w:t>even in the best of worlds</w:t>
      </w:r>
      <w:r w:rsidRPr="00B62E4B">
        <w:rPr>
          <w:rFonts w:asciiTheme="majorHAnsi" w:hAnsiTheme="majorHAnsi" w:cstheme="majorHAnsi"/>
          <w:u w:val="single"/>
        </w:rPr>
        <w:t xml:space="preserve">—where the minimum wage has no unintended side effects—it appears to only </w:t>
      </w:r>
      <w:r w:rsidRPr="00B62E4B">
        <w:rPr>
          <w:rFonts w:asciiTheme="majorHAnsi" w:hAnsiTheme="majorHAnsi" w:cstheme="majorHAnsi"/>
          <w:b/>
          <w:bCs/>
          <w:u w:val="single"/>
        </w:rPr>
        <w:t>marginally reduce inequality.</w:t>
      </w:r>
    </w:p>
    <w:p w14:paraId="6B55EE3E" w14:textId="3F95A116" w:rsidR="00536CFA" w:rsidRDefault="00536CFA" w:rsidP="00536CFA"/>
    <w:p w14:paraId="6A51A0A8" w14:textId="53F7E0BF" w:rsidR="00536CFA" w:rsidRDefault="00536CFA" w:rsidP="00536CFA">
      <w:pPr>
        <w:pStyle w:val="Heading3"/>
      </w:pPr>
      <w:r>
        <w:t>Cap k---2ac</w:t>
      </w:r>
    </w:p>
    <w:p w14:paraId="6775E091" w14:textId="30350B12" w:rsidR="00536CFA" w:rsidRDefault="00536CFA" w:rsidP="00536CFA"/>
    <w:p w14:paraId="73347D9A" w14:textId="77777777" w:rsidR="00536CFA" w:rsidRPr="00C35169" w:rsidRDefault="00536CFA" w:rsidP="00536CFA">
      <w:pPr>
        <w:pStyle w:val="Heading4"/>
        <w:rPr>
          <w:rFonts w:cs="Arial"/>
        </w:rPr>
      </w:pPr>
      <w:r>
        <w:t>4---</w:t>
      </w:r>
      <w:r w:rsidRPr="00C35169">
        <w:rPr>
          <w:rFonts w:cs="Arial"/>
        </w:rPr>
        <w:t xml:space="preserve">Cap is </w:t>
      </w:r>
      <w:r w:rsidRPr="00C35169">
        <w:rPr>
          <w:rFonts w:cs="Arial"/>
          <w:u w:val="single"/>
        </w:rPr>
        <w:t>sustainable</w:t>
      </w:r>
      <w:r w:rsidRPr="00C35169">
        <w:rPr>
          <w:rFonts w:cs="Arial"/>
        </w:rPr>
        <w:t>.</w:t>
      </w:r>
    </w:p>
    <w:p w14:paraId="3FC36F5C" w14:textId="77777777" w:rsidR="00536CFA" w:rsidRPr="00C35169" w:rsidRDefault="00536CFA" w:rsidP="00536CFA">
      <w:pPr>
        <w:rPr>
          <w:rFonts w:cs="Arial"/>
        </w:rPr>
      </w:pPr>
      <w:r w:rsidRPr="00C35169">
        <w:rPr>
          <w:rFonts w:cs="Arial"/>
        </w:rPr>
        <w:t xml:space="preserve">Rainer </w:t>
      </w:r>
      <w:r w:rsidRPr="00C35169">
        <w:rPr>
          <w:rStyle w:val="Style13ptBold"/>
          <w:rFonts w:cs="Arial"/>
        </w:rPr>
        <w:t>Zitelmann 21</w:t>
      </w:r>
      <w:r w:rsidRPr="00C35169">
        <w:rPr>
          <w:rFonts w:cs="Arial"/>
        </w:rPr>
        <w:t xml:space="preserve">. German historian and author of </w:t>
      </w:r>
      <w:r w:rsidRPr="00C35169">
        <w:rPr>
          <w:rFonts w:cs="Arial"/>
          <w:i/>
          <w:iCs/>
        </w:rPr>
        <w:t>The Rich in Public Opinion</w:t>
      </w:r>
      <w:r w:rsidRPr="00C35169">
        <w:rPr>
          <w:rFonts w:cs="Arial"/>
        </w:rPr>
        <w:t>. "Consumption Presumption: Are Human Beings Destroying the World?" National Interest. 2-12-2021. https://nationalinterest.org/feature/consumption-presumption-are-human-beings-destroying-world-178114</w:t>
      </w:r>
    </w:p>
    <w:p w14:paraId="47940459" w14:textId="77777777" w:rsidR="00536CFA" w:rsidRDefault="00536CFA" w:rsidP="00536CFA">
      <w:pPr>
        <w:rPr>
          <w:rFonts w:cs="Arial"/>
          <w:sz w:val="16"/>
        </w:rPr>
      </w:pPr>
      <w:r w:rsidRPr="00C35169">
        <w:rPr>
          <w:rStyle w:val="StyleUnderline"/>
          <w:rFonts w:cs="Arial"/>
        </w:rPr>
        <w:t>Some people claim that we need to cut our consumption or there will be no hope for the planet</w:t>
      </w:r>
      <w:r w:rsidRPr="00C35169">
        <w:rPr>
          <w:rFonts w:cs="Arial"/>
          <w:sz w:val="16"/>
        </w:rPr>
        <w:t xml:space="preserve">. </w:t>
      </w:r>
      <w:r w:rsidRPr="00C35169">
        <w:rPr>
          <w:rStyle w:val="StyleUnderline"/>
          <w:rFonts w:cs="Arial"/>
        </w:rPr>
        <w:t>Such claims are based on the thesis that continued growth increases the rate at which the earth’s finite resources are consumed and, moreover, leads to irreversible climate change</w:t>
      </w:r>
      <w:r w:rsidRPr="00C35169">
        <w:rPr>
          <w:rFonts w:cs="Arial"/>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r>
        <w:rPr>
          <w:rFonts w:cs="Arial"/>
          <w:sz w:val="16"/>
        </w:rPr>
        <w:t xml:space="preserve"> </w:t>
      </w:r>
      <w:r w:rsidRPr="00C35169">
        <w:rPr>
          <w:rFonts w:cs="Arial"/>
          <w:sz w:val="16"/>
          <w:szCs w:val="16"/>
        </w:rPr>
        <w:t>More from Less</w:t>
      </w:r>
      <w:r>
        <w:rPr>
          <w:rFonts w:cs="Arial"/>
          <w:sz w:val="16"/>
          <w:szCs w:val="16"/>
        </w:rPr>
        <w:t xml:space="preserve"> </w:t>
      </w:r>
      <w:r w:rsidRPr="00C35169">
        <w:rPr>
          <w:rStyle w:val="StyleUnderline"/>
          <w:rFonts w:cs="Arial"/>
          <w:highlight w:val="cyan"/>
        </w:rPr>
        <w:t>Employing</w:t>
      </w:r>
      <w:r w:rsidRPr="00C35169">
        <w:rPr>
          <w:rStyle w:val="StyleUnderline"/>
          <w:rFonts w:cs="Arial"/>
        </w:rPr>
        <w:t xml:space="preserve"> an </w:t>
      </w:r>
      <w:r w:rsidRPr="00C35169">
        <w:rPr>
          <w:rStyle w:val="StyleUnderline"/>
          <w:rFonts w:cs="Arial"/>
          <w:highlight w:val="cyan"/>
        </w:rPr>
        <w:t>extensive</w:t>
      </w:r>
      <w:r w:rsidRPr="00C35169">
        <w:rPr>
          <w:rStyle w:val="StyleUnderline"/>
          <w:rFonts w:cs="Arial"/>
        </w:rPr>
        <w:t xml:space="preserve"> array of </w:t>
      </w:r>
      <w:r w:rsidRPr="00C35169">
        <w:rPr>
          <w:rStyle w:val="StyleUnderline"/>
          <w:rFonts w:cs="Arial"/>
          <w:highlight w:val="cyan"/>
        </w:rPr>
        <w:t>data</w:t>
      </w:r>
      <w:r w:rsidRPr="00C35169">
        <w:rPr>
          <w:rFonts w:cs="Arial"/>
          <w:sz w:val="16"/>
        </w:rPr>
        <w:t xml:space="preserve">, the </w:t>
      </w:r>
      <w:r w:rsidRPr="00C35169">
        <w:rPr>
          <w:rStyle w:val="StyleUnderline"/>
          <w:rFonts w:cs="Arial"/>
        </w:rPr>
        <w:t xml:space="preserve">American scientist Andrew </w:t>
      </w:r>
      <w:r w:rsidRPr="00C35169">
        <w:rPr>
          <w:rStyle w:val="StyleUnderline"/>
          <w:rFonts w:cs="Arial"/>
          <w:highlight w:val="cyan"/>
        </w:rPr>
        <w:t>McAfee proves</w:t>
      </w:r>
      <w:r w:rsidRPr="00C35169">
        <w:rPr>
          <w:rStyle w:val="StyleUnderline"/>
          <w:rFonts w:cs="Arial"/>
        </w:rPr>
        <w:t xml:space="preserve"> in his book More from Less that</w:t>
      </w:r>
      <w:r w:rsidRPr="00C35169">
        <w:rPr>
          <w:rFonts w:cs="Arial"/>
          <w:sz w:val="16"/>
        </w:rPr>
        <w:t xml:space="preserve"> </w:t>
      </w:r>
      <w:r w:rsidRPr="00C35169">
        <w:rPr>
          <w:rStyle w:val="Emphasis"/>
          <w:highlight w:val="cyan"/>
        </w:rPr>
        <w:t>economic growth</w:t>
      </w:r>
      <w:r w:rsidRPr="00C35169">
        <w:rPr>
          <w:rStyle w:val="Emphasis"/>
        </w:rPr>
        <w:t xml:space="preserve"> is </w:t>
      </w:r>
      <w:r w:rsidRPr="00C35169">
        <w:rPr>
          <w:rStyle w:val="Emphasis"/>
          <w:highlight w:val="cyan"/>
        </w:rPr>
        <w:t xml:space="preserve">no longer coupled to </w:t>
      </w:r>
      <w:r w:rsidRPr="00C35169">
        <w:rPr>
          <w:rStyle w:val="Emphasis"/>
        </w:rPr>
        <w:t xml:space="preserve">the consumption of </w:t>
      </w:r>
      <w:r w:rsidRPr="00C35169">
        <w:rPr>
          <w:rStyle w:val="Emphasis"/>
          <w:highlight w:val="cyan"/>
        </w:rPr>
        <w:t>raw materials</w:t>
      </w:r>
      <w:r w:rsidRPr="00C35169">
        <w:rPr>
          <w:rFonts w:cs="Arial"/>
          <w:sz w:val="16"/>
        </w:rPr>
        <w:t xml:space="preserve">. </w:t>
      </w:r>
      <w:r w:rsidRPr="00C35169">
        <w:rPr>
          <w:rStyle w:val="StyleUnderline"/>
          <w:rFonts w:cs="Arial"/>
        </w:rPr>
        <w:t>Data for the United States</w:t>
      </w:r>
      <w:r w:rsidRPr="00C35169">
        <w:rPr>
          <w:rFonts w:cs="Arial"/>
          <w:sz w:val="16"/>
        </w:rPr>
        <w:t xml:space="preserve">, for example, </w:t>
      </w:r>
      <w:r w:rsidRPr="00C35169">
        <w:rPr>
          <w:rStyle w:val="StyleUnderline"/>
          <w:rFonts w:cs="Arial"/>
        </w:rPr>
        <w:t xml:space="preserve">show that </w:t>
      </w:r>
      <w:r w:rsidRPr="00C35169">
        <w:rPr>
          <w:rStyle w:val="StyleUnderline"/>
          <w:rFonts w:cs="Arial"/>
          <w:highlight w:val="cyan"/>
        </w:rPr>
        <w:t>of seventy-two resources</w:t>
      </w:r>
      <w:r w:rsidRPr="00C35169">
        <w:rPr>
          <w:rStyle w:val="StyleUnderline"/>
          <w:rFonts w:cs="Arial"/>
        </w:rPr>
        <w:t>, from aluminum to zinc</w:t>
      </w:r>
      <w:r w:rsidRPr="00C35169">
        <w:rPr>
          <w:rFonts w:cs="Arial"/>
          <w:sz w:val="16"/>
        </w:rPr>
        <w:t xml:space="preserve">, </w:t>
      </w:r>
      <w:r w:rsidRPr="00C35169">
        <w:rPr>
          <w:rStyle w:val="Emphasis"/>
          <w:highlight w:val="cyan"/>
        </w:rPr>
        <w:t>only six are not yet post-peak</w:t>
      </w:r>
      <w:r w:rsidRPr="00C35169">
        <w:rPr>
          <w:rFonts w:cs="Arial"/>
          <w:sz w:val="16"/>
        </w:rPr>
        <w:t xml:space="preserve">. Nevertheless, despite the fact that the U.S. economy has grown strongly in recent years, </w:t>
      </w:r>
      <w:r w:rsidRPr="00C35169">
        <w:rPr>
          <w:rStyle w:val="Emphasis"/>
        </w:rPr>
        <w:t>consumption of many commodities is actually decreasing</w:t>
      </w:r>
      <w:r w:rsidRPr="00C35169">
        <w:rPr>
          <w:rFonts w:cs="Arial"/>
          <w:sz w:val="16"/>
        </w:rPr>
        <w:t>.</w:t>
      </w:r>
      <w:r>
        <w:rPr>
          <w:rFonts w:cs="Arial"/>
          <w:sz w:val="16"/>
        </w:rPr>
        <w:t xml:space="preserve"> </w:t>
      </w:r>
      <w:r w:rsidRPr="00C35169">
        <w:rPr>
          <w:rFonts w:cs="Arial"/>
          <w:sz w:val="16"/>
        </w:rPr>
        <w:t xml:space="preserve">Back in 2015, the American environmental scientist Jesse Ausubel wrote an essay, “The Return of Nature: How Technology Liberates the Environment,” showing </w:t>
      </w:r>
      <w:r w:rsidRPr="00C35169">
        <w:rPr>
          <w:rStyle w:val="Emphasis"/>
        </w:rPr>
        <w:t xml:space="preserve">that </w:t>
      </w:r>
      <w:r w:rsidRPr="00C35169">
        <w:rPr>
          <w:rStyle w:val="Emphasis"/>
          <w:highlight w:val="cyan"/>
        </w:rPr>
        <w:t>Americans</w:t>
      </w:r>
      <w:r w:rsidRPr="00C35169">
        <w:rPr>
          <w:rStyle w:val="Emphasis"/>
        </w:rPr>
        <w:t xml:space="preserve"> are </w:t>
      </w:r>
      <w:r w:rsidRPr="00C35169">
        <w:rPr>
          <w:rStyle w:val="Emphasis"/>
          <w:highlight w:val="cyan"/>
        </w:rPr>
        <w:t>consuming fewer</w:t>
      </w:r>
      <w:r w:rsidRPr="00C35169">
        <w:rPr>
          <w:rStyle w:val="Emphasis"/>
        </w:rPr>
        <w:t xml:space="preserve"> and fewer </w:t>
      </w:r>
      <w:r w:rsidRPr="00C35169">
        <w:rPr>
          <w:rStyle w:val="Emphasis"/>
          <w:highlight w:val="cyan"/>
        </w:rPr>
        <w:t>raw materials per capita</w:t>
      </w:r>
      <w:r w:rsidRPr="00C35169">
        <w:rPr>
          <w:rFonts w:cs="Arial"/>
          <w:sz w:val="16"/>
        </w:rPr>
        <w:t xml:space="preserve">. </w:t>
      </w:r>
      <w:r w:rsidRPr="00C35169">
        <w:rPr>
          <w:rStyle w:val="StyleUnderline"/>
          <w:rFonts w:cs="Arial"/>
        </w:rPr>
        <w:t xml:space="preserve">Total </w:t>
      </w:r>
      <w:r w:rsidRPr="00C35169">
        <w:rPr>
          <w:rStyle w:val="StyleUnderline"/>
          <w:rFonts w:cs="Arial"/>
          <w:highlight w:val="cyan"/>
        </w:rPr>
        <w:t>consumption</w:t>
      </w:r>
      <w:r w:rsidRPr="00C35169">
        <w:rPr>
          <w:rStyle w:val="StyleUnderline"/>
          <w:rFonts w:cs="Arial"/>
        </w:rPr>
        <w:t xml:space="preserve"> of steel, copper, fertilizer, wood and paper</w:t>
      </w:r>
      <w:r w:rsidRPr="00C35169">
        <w:rPr>
          <w:rFonts w:cs="Arial"/>
          <w:sz w:val="16"/>
        </w:rPr>
        <w:t xml:space="preserve">, which had previously always risen in line with economic growth, </w:t>
      </w:r>
      <w:r w:rsidRPr="00C35169">
        <w:rPr>
          <w:rStyle w:val="Emphasis"/>
        </w:rPr>
        <w:t xml:space="preserve">had </w:t>
      </w:r>
      <w:r w:rsidRPr="00C35169">
        <w:rPr>
          <w:rStyle w:val="Emphasis"/>
          <w:highlight w:val="cyan"/>
        </w:rPr>
        <w:t>plateaued and</w:t>
      </w:r>
      <w:r w:rsidRPr="00C35169">
        <w:rPr>
          <w:rStyle w:val="Emphasis"/>
        </w:rPr>
        <w:t xml:space="preserve"> was </w:t>
      </w:r>
      <w:r w:rsidRPr="00C35169">
        <w:rPr>
          <w:rStyle w:val="Emphasis"/>
          <w:highlight w:val="cyan"/>
        </w:rPr>
        <w:t>now in constant decline</w:t>
      </w:r>
      <w:r w:rsidRPr="00C35169">
        <w:rPr>
          <w:rFonts w:cs="Arial"/>
          <w:sz w:val="16"/>
        </w:rPr>
        <w:t>.</w:t>
      </w:r>
      <w:r>
        <w:rPr>
          <w:rFonts w:cs="Arial"/>
          <w:sz w:val="16"/>
        </w:rPr>
        <w:t xml:space="preserve"> </w:t>
      </w:r>
      <w:r w:rsidRPr="00C35169">
        <w:rPr>
          <w:rStyle w:val="Emphasis"/>
          <w:highlight w:val="cyan"/>
        </w:rPr>
        <w:t>Such</w:t>
      </w:r>
      <w:r w:rsidRPr="00C35169">
        <w:rPr>
          <w:rStyle w:val="Emphasis"/>
        </w:rPr>
        <w:t xml:space="preserve"> across-the-board </w:t>
      </w:r>
      <w:r w:rsidRPr="00C35169">
        <w:rPr>
          <w:rStyle w:val="Emphasis"/>
          <w:highlight w:val="cyan"/>
        </w:rPr>
        <w:t>reductions</w:t>
      </w:r>
      <w:r w:rsidRPr="00C35169">
        <w:rPr>
          <w:rStyle w:val="Emphasis"/>
        </w:rPr>
        <w:t xml:space="preserve"> in natural resource consumption are </w:t>
      </w:r>
      <w:r w:rsidRPr="00C35169">
        <w:rPr>
          <w:rStyle w:val="Emphasis"/>
          <w:highlight w:val="cyan"/>
        </w:rPr>
        <w:t>only possible because of</w:t>
      </w:r>
      <w:r w:rsidRPr="00C35169">
        <w:rPr>
          <w:rStyle w:val="Emphasis"/>
        </w:rPr>
        <w:t xml:space="preserve"> much-maligned </w:t>
      </w:r>
      <w:r w:rsidRPr="00C35169">
        <w:rPr>
          <w:rStyle w:val="Emphasis"/>
          <w:highlight w:val="cyan"/>
        </w:rPr>
        <w:t>cap</w:t>
      </w:r>
      <w:r w:rsidRPr="00C35169">
        <w:rPr>
          <w:rStyle w:val="Emphasis"/>
        </w:rPr>
        <w:t>italism</w:t>
      </w:r>
      <w:r w:rsidRPr="00C35169">
        <w:rPr>
          <w:rFonts w:cs="Arial"/>
          <w:sz w:val="16"/>
        </w:rPr>
        <w:t xml:space="preserve">: </w:t>
      </w:r>
      <w:r w:rsidRPr="00C35169">
        <w:rPr>
          <w:rStyle w:val="StyleUnderline"/>
          <w:rFonts w:cs="Arial"/>
          <w:highlight w:val="cyan"/>
        </w:rPr>
        <w:t>companies</w:t>
      </w:r>
      <w:r w:rsidRPr="00C35169">
        <w:rPr>
          <w:rStyle w:val="StyleUnderline"/>
          <w:rFonts w:cs="Arial"/>
        </w:rPr>
        <w:t xml:space="preserve"> are </w:t>
      </w:r>
      <w:r w:rsidRPr="00C35169">
        <w:rPr>
          <w:rStyle w:val="StyleUnderline"/>
          <w:rFonts w:cs="Arial"/>
          <w:highlight w:val="cyan"/>
        </w:rPr>
        <w:t>constantly developing more efficient production methods and reducing</w:t>
      </w:r>
      <w:r w:rsidRPr="00C35169">
        <w:rPr>
          <w:rStyle w:val="StyleUnderline"/>
          <w:rFonts w:cs="Arial"/>
        </w:rPr>
        <w:t xml:space="preserve"> the amount of </w:t>
      </w:r>
      <w:r w:rsidRPr="00C35169">
        <w:rPr>
          <w:rStyle w:val="StyleUnderline"/>
          <w:rFonts w:cs="Arial"/>
          <w:highlight w:val="cyan"/>
        </w:rPr>
        <w:t>raw materials they consume</w:t>
      </w:r>
      <w:r w:rsidRPr="00C35169">
        <w:rPr>
          <w:rFonts w:cs="Arial"/>
          <w:sz w:val="16"/>
        </w:rPr>
        <w:t>. Of course, they are not doing this primarily to protect the environment but to cut costs.</w:t>
      </w:r>
      <w:r>
        <w:rPr>
          <w:rFonts w:cs="Arial"/>
          <w:sz w:val="16"/>
        </w:rPr>
        <w:t xml:space="preserve"> </w:t>
      </w:r>
      <w:r w:rsidRPr="00C35169">
        <w:rPr>
          <w:rFonts w:cs="Arial"/>
          <w:sz w:val="16"/>
        </w:rPr>
        <w:t xml:space="preserve">What's more, a constant stream of innovations has promoted the trend of miniaturization or dematerialization. </w:t>
      </w:r>
      <w:r w:rsidRPr="00C35169">
        <w:rPr>
          <w:rStyle w:val="StyleUnderline"/>
          <w:rFonts w:cs="Arial"/>
        </w:rPr>
        <w:t>Just think of your smartphone. How many devices has your smartphone replaced</w:t>
      </w:r>
      <w:r w:rsidRPr="00C35169">
        <w:rPr>
          <w:rFonts w:cs="Arial"/>
          <w:sz w:val="16"/>
        </w:rPr>
        <w:t xml:space="preserve"> and how many raw materials did they use to consume?</w:t>
      </w:r>
      <w:r>
        <w:rPr>
          <w:rFonts w:cs="Arial"/>
          <w:sz w:val="16"/>
        </w:rPr>
        <w:t xml:space="preserve"> </w:t>
      </w:r>
      <w:r w:rsidRPr="00C35169">
        <w:rPr>
          <w:rStyle w:val="StyleUnderline"/>
          <w:rFonts w:cs="Arial"/>
        </w:rPr>
        <w:t>Calculator</w:t>
      </w:r>
      <w:r>
        <w:rPr>
          <w:rStyle w:val="StyleUnderline"/>
          <w:rFonts w:cs="Arial"/>
        </w:rPr>
        <w:t xml:space="preserve"> </w:t>
      </w:r>
      <w:r w:rsidRPr="00C35169">
        <w:rPr>
          <w:rStyle w:val="StyleUnderline"/>
          <w:rFonts w:cs="Arial"/>
        </w:rPr>
        <w:t>Telephone</w:t>
      </w:r>
      <w:r>
        <w:rPr>
          <w:rStyle w:val="StyleUnderline"/>
          <w:rFonts w:cs="Arial"/>
        </w:rPr>
        <w:t xml:space="preserve"> </w:t>
      </w:r>
      <w:r w:rsidRPr="00C35169">
        <w:rPr>
          <w:rFonts w:cs="Arial"/>
          <w:sz w:val="16"/>
          <w:szCs w:val="16"/>
        </w:rPr>
        <w:t>Video camera</w:t>
      </w:r>
      <w:r>
        <w:rPr>
          <w:rFonts w:cs="Arial"/>
          <w:sz w:val="16"/>
          <w:szCs w:val="16"/>
        </w:rPr>
        <w:t xml:space="preserve"> </w:t>
      </w:r>
      <w:r w:rsidRPr="00C35169">
        <w:rPr>
          <w:rStyle w:val="StyleUnderline"/>
          <w:rFonts w:cs="Arial"/>
        </w:rPr>
        <w:t>Alarm clock</w:t>
      </w:r>
      <w:r>
        <w:rPr>
          <w:rStyle w:val="StyleUnderline"/>
          <w:rFonts w:cs="Arial"/>
        </w:rPr>
        <w:t xml:space="preserve"> </w:t>
      </w:r>
      <w:r w:rsidRPr="00C35169">
        <w:rPr>
          <w:rFonts w:cs="Arial"/>
          <w:sz w:val="16"/>
          <w:szCs w:val="16"/>
        </w:rPr>
        <w:t>Voice recorder</w:t>
      </w:r>
      <w:r>
        <w:rPr>
          <w:rFonts w:cs="Arial"/>
          <w:sz w:val="16"/>
          <w:szCs w:val="16"/>
        </w:rPr>
        <w:t xml:space="preserve"> </w:t>
      </w:r>
      <w:r w:rsidRPr="00C35169">
        <w:rPr>
          <w:rFonts w:cs="Arial"/>
          <w:sz w:val="16"/>
          <w:szCs w:val="16"/>
        </w:rPr>
        <w:t>Navigation system</w:t>
      </w:r>
      <w:r>
        <w:rPr>
          <w:rFonts w:cs="Arial"/>
          <w:sz w:val="16"/>
          <w:szCs w:val="16"/>
        </w:rPr>
        <w:t xml:space="preserve"> </w:t>
      </w:r>
      <w:r w:rsidRPr="00C35169">
        <w:rPr>
          <w:rStyle w:val="StyleUnderline"/>
          <w:rFonts w:cs="Arial"/>
        </w:rPr>
        <w:t>Camera</w:t>
      </w:r>
      <w:r>
        <w:rPr>
          <w:rStyle w:val="StyleUnderline"/>
          <w:rFonts w:cs="Arial"/>
        </w:rPr>
        <w:t xml:space="preserve"> </w:t>
      </w:r>
      <w:r w:rsidRPr="00C35169">
        <w:rPr>
          <w:rFonts w:cs="Arial"/>
          <w:sz w:val="16"/>
          <w:szCs w:val="16"/>
        </w:rPr>
        <w:t>CD-player/radio</w:t>
      </w:r>
      <w:r>
        <w:rPr>
          <w:rFonts w:cs="Arial"/>
          <w:sz w:val="16"/>
          <w:szCs w:val="16"/>
        </w:rPr>
        <w:t xml:space="preserve"> </w:t>
      </w:r>
      <w:r w:rsidRPr="00C35169">
        <w:rPr>
          <w:rFonts w:cs="Arial"/>
          <w:sz w:val="16"/>
          <w:szCs w:val="16"/>
        </w:rPr>
        <w:t>Compass</w:t>
      </w:r>
      <w:r>
        <w:rPr>
          <w:rFonts w:cs="Arial"/>
          <w:sz w:val="16"/>
          <w:szCs w:val="16"/>
        </w:rPr>
        <w:t xml:space="preserve"> </w:t>
      </w:r>
      <w:r w:rsidRPr="00C35169">
        <w:rPr>
          <w:rStyle w:val="StyleUnderline"/>
          <w:rFonts w:cs="Arial"/>
        </w:rPr>
        <w:t>Nowadays, many people no longer have a fax machine or street atlas because they have everything they need on their smartphone</w:t>
      </w:r>
      <w:r w:rsidRPr="00C35169">
        <w:rPr>
          <w:rFonts w:cs="Arial"/>
          <w:sz w:val="16"/>
        </w:rPr>
        <w:t>. Some even use their phones instead of a wristwatch. You used to need four separate microphones in your telephone, cassette recorder, Dictaphone and video camera, today you just need one—in your smartphone.</w:t>
      </w:r>
      <w:r>
        <w:rPr>
          <w:rFonts w:cs="Arial"/>
          <w:sz w:val="16"/>
        </w:rPr>
        <w:t xml:space="preserve"> </w:t>
      </w:r>
      <w:r w:rsidRPr="00C35169">
        <w:rPr>
          <w:rFonts w:cs="Arial"/>
          <w:sz w:val="16"/>
          <w:szCs w:val="16"/>
        </w:rPr>
        <w:t>Fighting climate change with nuclear energy</w:t>
      </w:r>
      <w:r>
        <w:rPr>
          <w:rFonts w:cs="Arial"/>
          <w:sz w:val="16"/>
          <w:szCs w:val="16"/>
        </w:rPr>
        <w:t xml:space="preserve"> </w:t>
      </w:r>
      <w:r w:rsidRPr="00C35169">
        <w:rPr>
          <w:rStyle w:val="StyleUnderline"/>
          <w:rFonts w:cs="Arial"/>
        </w:rPr>
        <w:t xml:space="preserve">The </w:t>
      </w:r>
      <w:r w:rsidRPr="00C35169">
        <w:rPr>
          <w:rStyle w:val="StyleUnderline"/>
          <w:rFonts w:cs="Arial"/>
          <w:highlight w:val="cyan"/>
        </w:rPr>
        <w:t>finite</w:t>
      </w:r>
      <w:r w:rsidRPr="00C35169">
        <w:rPr>
          <w:rStyle w:val="StyleUnderline"/>
          <w:rFonts w:cs="Arial"/>
        </w:rPr>
        <w:t xml:space="preserve"> nature of the world’s natural </w:t>
      </w:r>
      <w:r w:rsidRPr="00C35169">
        <w:rPr>
          <w:rStyle w:val="StyleUnderline"/>
          <w:rFonts w:cs="Arial"/>
          <w:highlight w:val="cyan"/>
        </w:rPr>
        <w:t>resources</w:t>
      </w:r>
      <w:r w:rsidRPr="00C35169">
        <w:rPr>
          <w:rStyle w:val="StyleUnderline"/>
          <w:rFonts w:cs="Arial"/>
        </w:rPr>
        <w:t xml:space="preserve"> is </w:t>
      </w:r>
      <w:r w:rsidRPr="00C35169">
        <w:rPr>
          <w:rStyle w:val="StyleUnderline"/>
          <w:rFonts w:cs="Arial"/>
          <w:highlight w:val="cyan"/>
        </w:rPr>
        <w:t>one arg</w:t>
      </w:r>
      <w:r w:rsidRPr="00C35169">
        <w:rPr>
          <w:rStyle w:val="StyleUnderline"/>
          <w:rFonts w:cs="Arial"/>
        </w:rPr>
        <w:t>ument</w:t>
      </w:r>
      <w:r w:rsidRPr="00C35169">
        <w:rPr>
          <w:rStyle w:val="StyleUnderline"/>
          <w:rFonts w:cs="Arial"/>
          <w:highlight w:val="cyan"/>
        </w:rPr>
        <w:t xml:space="preserve"> against growth, climate change is another</w:t>
      </w:r>
      <w:r w:rsidRPr="00C35169">
        <w:rPr>
          <w:rFonts w:cs="Arial"/>
          <w:sz w:val="16"/>
        </w:rPr>
        <w:t xml:space="preserve">. </w:t>
      </w:r>
      <w:r w:rsidRPr="00C35169">
        <w:rPr>
          <w:rStyle w:val="StyleUnderline"/>
          <w:rFonts w:cs="Arial"/>
        </w:rPr>
        <w:t>Let’s take China as an example: China currently emits more CO2 than any other country in the world</w:t>
      </w:r>
      <w:r w:rsidRPr="00C35169">
        <w:rPr>
          <w:rFonts w:cs="Arial"/>
          <w:sz w:val="16"/>
        </w:rPr>
        <w:t xml:space="preserve"> </w:t>
      </w:r>
      <w:r w:rsidRPr="00C35169">
        <w:rPr>
          <w:rStyle w:val="Emphasis"/>
        </w:rPr>
        <w:t>and is building a number of new nuclear power plants in order to achieve carbon neutrality by 2060</w:t>
      </w:r>
      <w:r w:rsidRPr="00C35169">
        <w:rPr>
          <w:rFonts w:cs="Arial"/>
          <w:sz w:val="16"/>
        </w:rPr>
        <w:t>. With the new build program well underway, China’s first new-generation nuclear power plant recently went into operation.</w:t>
      </w:r>
      <w:r>
        <w:rPr>
          <w:rFonts w:cs="Arial"/>
          <w:sz w:val="16"/>
        </w:rPr>
        <w:t xml:space="preserve"> </w:t>
      </w:r>
      <w:r w:rsidRPr="00C35169">
        <w:rPr>
          <w:rFonts w:cs="Arial"/>
          <w:sz w:val="16"/>
        </w:rPr>
        <w:t xml:space="preserve">In the very near future, </w:t>
      </w:r>
      <w:r w:rsidRPr="00C35169">
        <w:rPr>
          <w:rStyle w:val="StyleUnderline"/>
          <w:rFonts w:cs="Arial"/>
        </w:rPr>
        <w:t>China intends to start exporting power plants</w:t>
      </w:r>
      <w:r w:rsidRPr="00C35169">
        <w:rPr>
          <w:rFonts w:cs="Arial"/>
          <w:sz w:val="16"/>
        </w:rPr>
        <w:t xml:space="preserve">. </w:t>
      </w:r>
      <w:r w:rsidRPr="00C35169">
        <w:rPr>
          <w:rStyle w:val="Emphasis"/>
        </w:rPr>
        <w:t xml:space="preserve">The </w:t>
      </w:r>
      <w:r w:rsidRPr="00C35169">
        <w:rPr>
          <w:rStyle w:val="Emphasis"/>
          <w:highlight w:val="cyan"/>
        </w:rPr>
        <w:t>latest generation of nuclear power plants is much safer</w:t>
      </w:r>
      <w:r w:rsidRPr="00C35169">
        <w:rPr>
          <w:rStyle w:val="Emphasis"/>
        </w:rPr>
        <w:t xml:space="preserve"> than earlier models—</w:t>
      </w:r>
      <w:r w:rsidRPr="00C35169">
        <w:rPr>
          <w:rStyle w:val="Emphasis"/>
          <w:highlight w:val="cyan"/>
        </w:rPr>
        <w:t>and</w:t>
      </w:r>
      <w:r w:rsidRPr="00C35169">
        <w:rPr>
          <w:rStyle w:val="Emphasis"/>
        </w:rPr>
        <w:t xml:space="preserve"> can </w:t>
      </w:r>
      <w:r w:rsidRPr="00C35169">
        <w:rPr>
          <w:rStyle w:val="Emphasis"/>
          <w:highlight w:val="cyan"/>
        </w:rPr>
        <w:t>play a pivotal role in the fight against climate change</w:t>
      </w:r>
      <w:r w:rsidRPr="00C35169">
        <w:rPr>
          <w:rFonts w:cs="Arial"/>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w:t>
      </w:r>
      <w:r>
        <w:rPr>
          <w:rFonts w:cs="Arial"/>
          <w:sz w:val="16"/>
        </w:rPr>
        <w:t xml:space="preserve"> </w:t>
      </w:r>
      <w:r w:rsidRPr="00C35169">
        <w:rPr>
          <w:rFonts w:cs="Arial"/>
          <w:sz w:val="16"/>
          <w:szCs w:val="16"/>
        </w:rPr>
        <w:t>So far, two reactors of this type are in operation, both onboard the floating nuclear power plant</w:t>
      </w:r>
      <w:r>
        <w:rPr>
          <w:rFonts w:cs="Arial"/>
          <w:sz w:val="16"/>
          <w:szCs w:val="16"/>
        </w:rPr>
        <w:t xml:space="preserve"> </w:t>
      </w:r>
      <w:r w:rsidRPr="00C35169">
        <w:rPr>
          <w:rFonts w:cs="Arial"/>
          <w:sz w:val="16"/>
          <w:szCs w:val="16"/>
        </w:rPr>
        <w:t>“\Akademik Lomonosov, which supplies heat and electricity to the Siberian city of Pevec and its one hundred thousand inhabitants.</w:t>
      </w:r>
      <w:r>
        <w:rPr>
          <w:rFonts w:cs="Arial"/>
          <w:sz w:val="16"/>
          <w:szCs w:val="16"/>
        </w:rPr>
        <w:t xml:space="preserve"> </w:t>
      </w:r>
      <w:r w:rsidRPr="00C35169">
        <w:rPr>
          <w:rStyle w:val="StyleUnderline"/>
          <w:rFonts w:cs="Arial"/>
        </w:rPr>
        <w:t>Anticapitalists blame capitalism for resource consumption and climate change</w:t>
      </w:r>
      <w:r w:rsidRPr="00C35169">
        <w:rPr>
          <w:rFonts w:cs="Arial"/>
          <w:sz w:val="16"/>
        </w:rPr>
        <w:t xml:space="preserve">. </w:t>
      </w:r>
      <w:r w:rsidRPr="00C35169">
        <w:rPr>
          <w:rStyle w:val="Emphasis"/>
        </w:rPr>
        <w:t>But political decisions</w:t>
      </w:r>
      <w:r w:rsidRPr="00C35169">
        <w:rPr>
          <w:rFonts w:cs="Arial"/>
          <w:sz w:val="16"/>
        </w:rPr>
        <w:t>—such as Germany’s decision to phase out nuclear energy—</w:t>
      </w:r>
      <w:r w:rsidRPr="00C35169">
        <w:rPr>
          <w:rStyle w:val="Emphasis"/>
        </w:rPr>
        <w:t>frequently have a negative impact on climate change</w:t>
      </w:r>
      <w:r w:rsidRPr="00C35169">
        <w:rPr>
          <w:rFonts w:cs="Arial"/>
          <w:sz w:val="16"/>
        </w:rPr>
        <w:t>.</w:t>
      </w:r>
      <w:r>
        <w:rPr>
          <w:rFonts w:cs="Arial"/>
          <w:sz w:val="16"/>
        </w:rPr>
        <w:t xml:space="preserve"> </w:t>
      </w:r>
      <w:r w:rsidRPr="00C35169">
        <w:rPr>
          <w:rFonts w:cs="Arial"/>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C35169">
        <w:rPr>
          <w:rStyle w:val="StyleUnderline"/>
          <w:rFonts w:cs="Arial"/>
        </w:rPr>
        <w:t>Andrew McAfee’s book has an optimistic message about how we don't have to turn back the clocks and cut our consumption</w:t>
      </w:r>
      <w:r w:rsidRPr="00C35169">
        <w:rPr>
          <w:rFonts w:cs="Arial"/>
          <w:sz w:val="16"/>
        </w:rPr>
        <w:t xml:space="preserve">: </w:t>
      </w:r>
      <w:r w:rsidRPr="00C35169">
        <w:rPr>
          <w:rStyle w:val="Emphasis"/>
          <w:highlight w:val="cyan"/>
        </w:rPr>
        <w:t>cap</w:t>
      </w:r>
      <w:r w:rsidRPr="00C35169">
        <w:rPr>
          <w:rStyle w:val="Emphasis"/>
        </w:rPr>
        <w:t xml:space="preserve">italism </w:t>
      </w:r>
      <w:r w:rsidRPr="00C35169">
        <w:rPr>
          <w:rStyle w:val="Emphasis"/>
          <w:highlight w:val="cyan"/>
        </w:rPr>
        <w:t>and</w:t>
      </w:r>
      <w:r w:rsidRPr="00C35169">
        <w:rPr>
          <w:rStyle w:val="Emphasis"/>
        </w:rPr>
        <w:t xml:space="preserve"> </w:t>
      </w:r>
      <w:r w:rsidRPr="00C35169">
        <w:rPr>
          <w:rStyle w:val="Emphasis"/>
          <w:highlight w:val="cyan"/>
        </w:rPr>
        <w:t>tech</w:t>
      </w:r>
      <w:r w:rsidRPr="00C35169">
        <w:rPr>
          <w:rStyle w:val="Emphasis"/>
        </w:rPr>
        <w:t xml:space="preserve">nological progress are </w:t>
      </w:r>
      <w:r w:rsidRPr="00C35169">
        <w:rPr>
          <w:rStyle w:val="Emphasis"/>
          <w:highlight w:val="cyan"/>
        </w:rPr>
        <w:t>allow</w:t>
      </w:r>
      <w:r w:rsidRPr="00C35169">
        <w:rPr>
          <w:rStyle w:val="Emphasis"/>
        </w:rPr>
        <w:t xml:space="preserve">ing </w:t>
      </w:r>
      <w:r w:rsidRPr="00C35169">
        <w:rPr>
          <w:rStyle w:val="Emphasis"/>
          <w:highlight w:val="cyan"/>
        </w:rPr>
        <w:t>us to steward the world’s resources</w:t>
      </w:r>
      <w:r w:rsidRPr="00C35169">
        <w:rPr>
          <w:rFonts w:cs="Arial"/>
          <w:sz w:val="16"/>
        </w:rPr>
        <w:t xml:space="preserve">, </w:t>
      </w:r>
      <w:r w:rsidRPr="00C35169">
        <w:rPr>
          <w:rStyle w:val="StyleUnderline"/>
          <w:rFonts w:cs="Arial"/>
        </w:rPr>
        <w:t>rather than stripping them bare</w:t>
      </w:r>
      <w:r w:rsidRPr="00C35169">
        <w:rPr>
          <w:rFonts w:cs="Arial"/>
          <w:sz w:val="16"/>
        </w:rPr>
        <w:t>.</w:t>
      </w:r>
    </w:p>
    <w:p w14:paraId="1477A1B4" w14:textId="77777777" w:rsidR="00536CFA" w:rsidRDefault="00536CFA" w:rsidP="00536CFA">
      <w:pPr>
        <w:pStyle w:val="Heading4"/>
      </w:pPr>
      <w:r>
        <w:t>6---</w:t>
      </w:r>
      <w:r w:rsidRPr="00644FC4">
        <w:t xml:space="preserve"> </w:t>
      </w:r>
      <w:r>
        <w:t xml:space="preserve">Regulated cap solves everything </w:t>
      </w:r>
      <w:r w:rsidRPr="0014454F">
        <w:rPr>
          <w:u w:val="single"/>
        </w:rPr>
        <w:t>better</w:t>
      </w:r>
      <w:r>
        <w:t>.</w:t>
      </w:r>
    </w:p>
    <w:p w14:paraId="4C8321EC" w14:textId="77777777" w:rsidR="00536CFA" w:rsidRDefault="00536CFA" w:rsidP="00536CFA">
      <w:pPr>
        <w:rPr>
          <w:rStyle w:val="Hyperlink"/>
        </w:rPr>
      </w:pPr>
      <w:r>
        <w:t xml:space="preserve">Mark </w:t>
      </w:r>
      <w:r w:rsidRPr="008D351F">
        <w:rPr>
          <w:rStyle w:val="Style13ptBold"/>
        </w:rPr>
        <w:t>Budolfson 21</w:t>
      </w:r>
      <w:r>
        <w:t xml:space="preserve">. PhD in Philosophy. </w:t>
      </w:r>
      <w:r w:rsidRPr="008D351F">
        <w:t>Assistant Professor in the Department of Environmental and Occupational Health and Justice at the Rutgers School fo</w:t>
      </w:r>
      <w:r>
        <w:t>r</w:t>
      </w:r>
      <w:r w:rsidRPr="008D351F">
        <w:t xml:space="preserve"> Public Health and Center for Population</w:t>
      </w:r>
      <w:r>
        <w:t>-</w:t>
      </w:r>
      <w:r w:rsidRPr="008D351F">
        <w:t>Level Bioethics</w:t>
      </w:r>
      <w:r>
        <w:t>.</w:t>
      </w:r>
      <w:r w:rsidRPr="008D351F">
        <w:t xml:space="preserve"> </w:t>
      </w:r>
      <w:r>
        <w:t>“</w:t>
      </w:r>
      <w:r w:rsidRPr="008D351F">
        <w:t>Arguments for Well-Regulated Capitalism, and Implications for Global Ethics, Food, Environment, Climate Change, and Beyond</w:t>
      </w:r>
      <w:r>
        <w:t xml:space="preserve">”. Ethics &amp; International Affairs. 5-7-2021. </w:t>
      </w:r>
      <w:hyperlink r:id="rId15" w:history="1">
        <w:r w:rsidRPr="00612F22">
          <w:rPr>
            <w:rStyle w:val="Hyperlink"/>
          </w:rPr>
          <w:t>https://doi.org/10.1017/S0892679421000083</w:t>
        </w:r>
      </w:hyperlink>
    </w:p>
    <w:p w14:paraId="5DB94907" w14:textId="77777777" w:rsidR="00536CFA" w:rsidRPr="008D351F" w:rsidRDefault="00536CFA" w:rsidP="00536CFA">
      <w:pPr>
        <w:rPr>
          <w:sz w:val="16"/>
        </w:rPr>
      </w:pPr>
      <w:r w:rsidRPr="00A428CE">
        <w:rPr>
          <w:rStyle w:val="StyleUnderline"/>
          <w:rFonts w:cs="Arial"/>
        </w:rPr>
        <w:t>Discourse on food ethics often advocates</w:t>
      </w:r>
      <w:r w:rsidRPr="00A428CE">
        <w:rPr>
          <w:rFonts w:cs="Arial"/>
          <w:sz w:val="16"/>
        </w:rPr>
        <w:t xml:space="preserve"> the </w:t>
      </w:r>
      <w:r w:rsidRPr="00A428CE">
        <w:rPr>
          <w:rStyle w:val="Emphasis"/>
        </w:rPr>
        <w:t>anti-capitalist idea</w:t>
      </w:r>
      <w:r w:rsidRPr="00A428CE">
        <w:rPr>
          <w:rFonts w:cs="Arial"/>
          <w:sz w:val="16"/>
        </w:rPr>
        <w:t xml:space="preserve"> </w:t>
      </w:r>
      <w:r w:rsidRPr="00A428CE">
        <w:rPr>
          <w:rStyle w:val="StyleUnderline"/>
          <w:rFonts w:cs="Arial"/>
        </w:rPr>
        <w:t xml:space="preserve">that we need </w:t>
      </w:r>
      <w:r w:rsidRPr="00A428CE">
        <w:rPr>
          <w:rStyle w:val="Emphasis"/>
        </w:rPr>
        <w:t>less capitalism, less growth, and less globalization</w:t>
      </w:r>
      <w:r w:rsidRPr="00A428CE">
        <w:rPr>
          <w:rFonts w:cs="Arial"/>
          <w:sz w:val="16"/>
        </w:rPr>
        <w:t xml:space="preserve"> if we want to make the world a better and more equitable place, </w:t>
      </w:r>
      <w:r w:rsidRPr="00A428CE">
        <w:rPr>
          <w:rStyle w:val="StyleUnderline"/>
          <w:rFonts w:cs="Arial"/>
        </w:rPr>
        <w:t>with arguments focused on</w:t>
      </w:r>
      <w:r w:rsidRPr="00A428CE">
        <w:rPr>
          <w:rFonts w:cs="Arial"/>
          <w:sz w:val="16"/>
        </w:rPr>
        <w:t xml:space="preserve"> applications to food, globalization, and a </w:t>
      </w:r>
      <w:r w:rsidRPr="00A428CE">
        <w:rPr>
          <w:rStyle w:val="StyleUnderline"/>
          <w:rFonts w:cs="Arial"/>
        </w:rPr>
        <w:t>just society</w:t>
      </w:r>
      <w:r w:rsidRPr="00A428CE">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r>
        <w:rPr>
          <w:rFonts w:cs="Arial"/>
          <w:sz w:val="16"/>
        </w:rPr>
        <w:t xml:space="preserve"> </w:t>
      </w:r>
      <w:r w:rsidRPr="00A428CE">
        <w:rPr>
          <w:rFonts w:cs="Arial"/>
          <w:sz w:val="16"/>
        </w:rPr>
        <w:t xml:space="preserve">More generally, </w:t>
      </w:r>
      <w:r w:rsidRPr="00A428CE">
        <w:rPr>
          <w:rStyle w:val="StyleUnderline"/>
          <w:rFonts w:cs="Arial"/>
        </w:rPr>
        <w:t>discourse on global ethics, environment, and political theory</w:t>
      </w:r>
      <w:r w:rsidRPr="00A428CE">
        <w:rPr>
          <w:rFonts w:cs="Arial"/>
          <w:sz w:val="16"/>
        </w:rPr>
        <w:t xml:space="preserve"> in much of academia—and in society—increasingly </w:t>
      </w:r>
      <w:r w:rsidRPr="00A428CE">
        <w:rPr>
          <w:rStyle w:val="StyleUnderline"/>
          <w:rFonts w:cs="Arial"/>
        </w:rPr>
        <w:t>features this anti-capitalist idea</w:t>
      </w:r>
      <w:r w:rsidRPr="00A428CE">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r>
        <w:rPr>
          <w:rFonts w:cs="Arial"/>
          <w:sz w:val="16"/>
        </w:rPr>
        <w:t xml:space="preserve"> </w:t>
      </w:r>
      <w:r w:rsidRPr="00A428CE">
        <w:rPr>
          <w:rStyle w:val="StyleUnderline"/>
          <w:rFonts w:cs="Arial"/>
        </w:rPr>
        <w:t>It is</w:t>
      </w:r>
      <w:r w:rsidRPr="00A428CE">
        <w:rPr>
          <w:rFonts w:cs="Arial"/>
          <w:sz w:val="16"/>
        </w:rPr>
        <w:t xml:space="preserve"> therefore </w:t>
      </w:r>
      <w:r w:rsidRPr="00A428CE">
        <w:rPr>
          <w:rStyle w:val="StyleUnderline"/>
          <w:rFonts w:cs="Arial"/>
        </w:rPr>
        <w:t xml:space="preserve">important to ask whether this anti-capitalist idea is justified by </w:t>
      </w:r>
      <w:r w:rsidRPr="00A428CE">
        <w:rPr>
          <w:rStyle w:val="Emphasis"/>
        </w:rPr>
        <w:t>reason and evidence</w:t>
      </w:r>
      <w:r w:rsidRPr="00A428CE">
        <w:rPr>
          <w:rFonts w:cs="Arial"/>
          <w:sz w:val="16"/>
        </w:rPr>
        <w:t xml:space="preserve"> that is as strong as the degree of confidence placed in it by activists and many commentators on food ethics, global ethics, and political theory, </w:t>
      </w:r>
      <w:r w:rsidRPr="00F26390">
        <w:rPr>
          <w:rFonts w:cs="Arial"/>
          <w:sz w:val="16"/>
        </w:rPr>
        <w:t>more generally.</w:t>
      </w:r>
      <w:r>
        <w:rPr>
          <w:rFonts w:cs="Arial"/>
          <w:sz w:val="16"/>
        </w:rPr>
        <w:t xml:space="preserve"> </w:t>
      </w:r>
      <w:r w:rsidRPr="00F26390">
        <w:rPr>
          <w:rFonts w:cs="Arial"/>
          <w:sz w:val="16"/>
        </w:rPr>
        <w:t xml:space="preserve">In fact, many </w:t>
      </w:r>
      <w:r w:rsidRPr="00F26390">
        <w:rPr>
          <w:rStyle w:val="Emphasis"/>
        </w:rPr>
        <w:t>experts</w:t>
      </w:r>
      <w:r w:rsidRPr="00F26390">
        <w:rPr>
          <w:rFonts w:cs="Arial"/>
          <w:sz w:val="16"/>
        </w:rPr>
        <w:t xml:space="preserve"> </w:t>
      </w:r>
      <w:r w:rsidRPr="00F26390">
        <w:rPr>
          <w:rStyle w:val="StyleUnderline"/>
          <w:rFonts w:cs="Arial"/>
        </w:rPr>
        <w:t xml:space="preserve">argue that this anti-capitalist idea is </w:t>
      </w:r>
      <w:r w:rsidRPr="00F26390">
        <w:rPr>
          <w:rStyle w:val="Emphasis"/>
        </w:rPr>
        <w:t>not supported by reason and argument and is actually wrong</w:t>
      </w:r>
      <w:r w:rsidRPr="00F26390">
        <w:rPr>
          <w:rFonts w:cs="Arial"/>
          <w:sz w:val="16"/>
        </w:rPr>
        <w:t>. The main contribution of this essay is to explain the structure</w:t>
      </w:r>
      <w:r w:rsidRPr="00A428CE">
        <w:rPr>
          <w:rFonts w:cs="Arial"/>
          <w:sz w:val="16"/>
        </w:rPr>
        <w:t xml:space="preserve"> of the leading arguments against the anti-capitalist idea, and in favor of the opposite conclusion. </w:t>
      </w:r>
      <w:r w:rsidRPr="00A428CE">
        <w:rPr>
          <w:rStyle w:val="StyleUnderline"/>
          <w:rFonts w:cs="Arial"/>
        </w:rPr>
        <w:t>I</w:t>
      </w:r>
      <w:r w:rsidRPr="00A428CE">
        <w:rPr>
          <w:rFonts w:cs="Arial"/>
          <w:sz w:val="16"/>
        </w:rPr>
        <w:t xml:space="preserve"> begin by </w:t>
      </w:r>
      <w:r w:rsidRPr="00A428CE">
        <w:rPr>
          <w:rStyle w:val="StyleUnderline"/>
          <w:rFonts w:cs="Arial"/>
        </w:rPr>
        <w:t>focus</w:t>
      </w:r>
      <w:r w:rsidRPr="00A428CE">
        <w:rPr>
          <w:rFonts w:cs="Arial"/>
          <w:sz w:val="16"/>
        </w:rPr>
        <w:t xml:space="preserve">ing </w:t>
      </w:r>
      <w:r w:rsidRPr="00A428CE">
        <w:rPr>
          <w:rStyle w:val="StyleUnderline"/>
          <w:rFonts w:cs="Arial"/>
        </w:rPr>
        <w:t>on</w:t>
      </w:r>
      <w:r w:rsidRPr="00A428CE">
        <w:rPr>
          <w:rFonts w:cs="Arial"/>
          <w:sz w:val="16"/>
        </w:rPr>
        <w:t xml:space="preserve"> the general argument in favor of </w:t>
      </w:r>
      <w:r w:rsidRPr="00A428CE">
        <w:rPr>
          <w:rStyle w:val="Emphasis"/>
        </w:rPr>
        <w:t>well-</w:t>
      </w:r>
      <w:r w:rsidRPr="007033F3">
        <w:rPr>
          <w:rStyle w:val="Emphasis"/>
          <w:highlight w:val="cyan"/>
        </w:rPr>
        <w:t>regulated</w:t>
      </w:r>
      <w:r w:rsidRPr="00A428CE">
        <w:rPr>
          <w:rStyle w:val="Emphasis"/>
        </w:rPr>
        <w:t xml:space="preserve"> globalized </w:t>
      </w:r>
      <w:r w:rsidRPr="007033F3">
        <w:rPr>
          <w:rStyle w:val="Emphasis"/>
          <w:highlight w:val="cyan"/>
        </w:rPr>
        <w:t>capitalism</w:t>
      </w:r>
      <w:r w:rsidRPr="00A428CE">
        <w:rPr>
          <w:rStyle w:val="StyleUnderline"/>
          <w:rFonts w:cs="Arial"/>
        </w:rPr>
        <w:t xml:space="preserve"> as the </w:t>
      </w:r>
      <w:r w:rsidRPr="007033F3">
        <w:rPr>
          <w:rStyle w:val="StyleUnderline"/>
          <w:rFonts w:cs="Arial"/>
        </w:rPr>
        <w:t>key to</w:t>
      </w:r>
      <w:r w:rsidRPr="00A428CE">
        <w:rPr>
          <w:rStyle w:val="StyleUnderline"/>
          <w:rFonts w:cs="Arial"/>
        </w:rPr>
        <w:t xml:space="preserve"> a </w:t>
      </w:r>
      <w:r w:rsidRPr="00A428CE">
        <w:rPr>
          <w:rStyle w:val="Emphasis"/>
        </w:rPr>
        <w:t xml:space="preserve">just, flourishing, and </w:t>
      </w:r>
      <w:r w:rsidRPr="007033F3">
        <w:rPr>
          <w:rStyle w:val="Emphasis"/>
        </w:rPr>
        <w:t>environmentally healthy world</w:t>
      </w:r>
      <w:r w:rsidRPr="00A428CE">
        <w:rPr>
          <w:rStyle w:val="StyleUnderline"/>
          <w:rFonts w:cs="Arial"/>
        </w:rPr>
        <w:t>. This is</w:t>
      </w:r>
      <w:r w:rsidRPr="00A428CE">
        <w:rPr>
          <w:rFonts w:cs="Arial"/>
          <w:sz w:val="16"/>
        </w:rPr>
        <w:t xml:space="preserve"> the most important of all of the arguments in terms of its consequences for health, wellbeing, and justice, and it is </w:t>
      </w:r>
      <w:r w:rsidRPr="007033F3">
        <w:rPr>
          <w:rStyle w:val="StyleUnderline"/>
          <w:rFonts w:cs="Arial"/>
          <w:highlight w:val="cyan"/>
        </w:rPr>
        <w:t>endorsed by experts in</w:t>
      </w:r>
      <w:r w:rsidRPr="00A428CE">
        <w:rPr>
          <w:rStyle w:val="StyleUnderline"/>
          <w:rFonts w:cs="Arial"/>
        </w:rPr>
        <w:t xml:space="preserve"> the </w:t>
      </w:r>
      <w:r w:rsidRPr="007033F3">
        <w:rPr>
          <w:rStyle w:val="Emphasis"/>
          <w:highlight w:val="cyan"/>
        </w:rPr>
        <w:t>empirically minded disciplines</w:t>
      </w:r>
      <w:r w:rsidRPr="00A428CE">
        <w:rPr>
          <w:rFonts w:cs="Arial"/>
          <w:sz w:val="16"/>
        </w:rPr>
        <w:t xml:space="preserve"> best placed to analyze the issue, </w:t>
      </w:r>
      <w:r w:rsidRPr="00A428CE">
        <w:rPr>
          <w:rStyle w:val="StyleUnderline"/>
          <w:rFonts w:cs="Arial"/>
        </w:rPr>
        <w:t>including experts in long-run global development, human health, wellbeing, economics, law, public policy, and other related disciplines</w:t>
      </w:r>
      <w:r w:rsidRPr="00A428CE">
        <w:rPr>
          <w:rFonts w:cs="Arial"/>
          <w:sz w:val="16"/>
        </w:rPr>
        <w:t xml:space="preserve">. On the basis of the arguments outlined below, </w:t>
      </w:r>
      <w:r w:rsidRPr="00A428CE">
        <w:rPr>
          <w:rStyle w:val="StyleUnderline"/>
          <w:rFonts w:cs="Arial"/>
        </w:rPr>
        <w:t>well-regulated capitalism has been endorsed</w:t>
      </w:r>
      <w:r w:rsidRPr="00A428CE">
        <w:rPr>
          <w:rFonts w:cs="Arial"/>
          <w:sz w:val="16"/>
        </w:rPr>
        <w:t xml:space="preserve"> by recent Democratic presidents of the United States such as Barack Obama, and </w:t>
      </w:r>
      <w:r w:rsidRPr="00A428CE">
        <w:rPr>
          <w:rStyle w:val="StyleUnderline"/>
          <w:rFonts w:cs="Arial"/>
        </w:rPr>
        <w:t>by progressive Nobel laureates</w:t>
      </w:r>
      <w:r w:rsidRPr="00A428CE">
        <w:rPr>
          <w:rFonts w:cs="Arial"/>
          <w:sz w:val="16"/>
        </w:rPr>
        <w:t xml:space="preserve"> who have devoted their lives to human development and more equitable societies, </w:t>
      </w:r>
      <w:r w:rsidRPr="00A428CE">
        <w:rPr>
          <w:rStyle w:val="StyleUnderline"/>
          <w:rFonts w:cs="Arial"/>
        </w:rPr>
        <w:t>as well as by</w:t>
      </w:r>
      <w:r w:rsidRPr="00A428CE">
        <w:rPr>
          <w:rFonts w:cs="Arial"/>
          <w:sz w:val="16"/>
        </w:rPr>
        <w:t xml:space="preserve"> a wide range of </w:t>
      </w:r>
      <w:r w:rsidRPr="00A428CE">
        <w:rPr>
          <w:rStyle w:val="StyleUnderline"/>
          <w:rFonts w:cs="Arial"/>
        </w:rPr>
        <w:t xml:space="preserve">experts in government and leading </w:t>
      </w:r>
      <w:r w:rsidRPr="00A428CE">
        <w:rPr>
          <w:rStyle w:val="Emphasis"/>
        </w:rPr>
        <w:t>n</w:t>
      </w:r>
      <w:r w:rsidRPr="00A428CE">
        <w:rPr>
          <w:rFonts w:cs="Arial"/>
          <w:sz w:val="16"/>
        </w:rPr>
        <w:t>on</w:t>
      </w:r>
      <w:r w:rsidRPr="00A428CE">
        <w:rPr>
          <w:rStyle w:val="Emphasis"/>
        </w:rPr>
        <w:t>g</w:t>
      </w:r>
      <w:r w:rsidRPr="00A428CE">
        <w:rPr>
          <w:rFonts w:cs="Arial"/>
          <w:sz w:val="16"/>
        </w:rPr>
        <w:t xml:space="preserve">overnmental </w:t>
      </w:r>
      <w:r w:rsidRPr="00A428CE">
        <w:rPr>
          <w:rStyle w:val="Emphasis"/>
        </w:rPr>
        <w:t>o</w:t>
      </w:r>
      <w:r w:rsidRPr="00A428CE">
        <w:rPr>
          <w:rFonts w:cs="Arial"/>
          <w:sz w:val="16"/>
        </w:rPr>
        <w:t>rganization</w:t>
      </w:r>
      <w:r w:rsidRPr="00A428CE">
        <w:rPr>
          <w:rStyle w:val="Emphasis"/>
        </w:rPr>
        <w:t>s</w:t>
      </w:r>
      <w:r w:rsidRPr="00A428CE">
        <w:rPr>
          <w:rFonts w:cs="Arial"/>
          <w:sz w:val="16"/>
        </w:rPr>
        <w:t>.</w:t>
      </w:r>
      <w:r>
        <w:rPr>
          <w:rFonts w:cs="Arial"/>
          <w:sz w:val="16"/>
        </w:rPr>
        <w:t xml:space="preserve"> </w:t>
      </w:r>
      <w:r w:rsidRPr="00A428CE">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r>
        <w:rPr>
          <w:rFonts w:cs="Arial"/>
          <w:sz w:val="16"/>
          <w:szCs w:val="16"/>
        </w:rPr>
        <w:t xml:space="preserve"> </w:t>
      </w:r>
      <w:r w:rsidRPr="00A428CE">
        <w:rPr>
          <w:rFonts w:cs="Arial"/>
          <w:sz w:val="16"/>
          <w:szCs w:val="16"/>
        </w:rPr>
        <w:t>Arguments for and against Forms of Capitalism</w:t>
      </w:r>
      <w:r>
        <w:rPr>
          <w:rFonts w:cs="Arial"/>
          <w:sz w:val="16"/>
          <w:szCs w:val="16"/>
        </w:rPr>
        <w:t xml:space="preserve"> </w:t>
      </w:r>
      <w:r w:rsidRPr="00A428CE">
        <w:rPr>
          <w:rFonts w:cs="Arial"/>
          <w:sz w:val="16"/>
          <w:szCs w:val="16"/>
        </w:rPr>
        <w:t>The Argument against Capitalism</w:t>
      </w:r>
      <w:r>
        <w:rPr>
          <w:rFonts w:cs="Arial"/>
          <w:sz w:val="16"/>
          <w:szCs w:val="16"/>
        </w:rPr>
        <w:t xml:space="preserve"> </w:t>
      </w:r>
      <w:r w:rsidRPr="00A428CE">
        <w:rPr>
          <w:rStyle w:val="StyleUnderline"/>
          <w:rFonts w:cs="Arial"/>
        </w:rPr>
        <w:t>Capitalism is</w:t>
      </w:r>
      <w:r w:rsidRPr="00A428CE">
        <w:rPr>
          <w:rFonts w:cs="Arial"/>
          <w:sz w:val="16"/>
        </w:rPr>
        <w:t xml:space="preserve"> often </w:t>
      </w:r>
      <w:r w:rsidRPr="00A428CE">
        <w:rPr>
          <w:rStyle w:val="StyleUnderline"/>
          <w:rFonts w:cs="Arial"/>
        </w:rPr>
        <w:t>argued to be a key driver of many of society's ills: inequalities, pollution</w:t>
      </w:r>
      <w:r w:rsidRPr="00A428CE">
        <w:rPr>
          <w:rFonts w:cs="Arial"/>
          <w:sz w:val="16"/>
        </w:rPr>
        <w:t xml:space="preserve">, land use changes, </w:t>
      </w:r>
      <w:r w:rsidRPr="00A428CE">
        <w:rPr>
          <w:rStyle w:val="StyleUnderline"/>
          <w:rFonts w:cs="Arial"/>
        </w:rPr>
        <w:t>and incentives that cause people to live differently than in their ideal dreams</w:t>
      </w:r>
      <w:r w:rsidRPr="00A428CE">
        <w:rPr>
          <w:rFonts w:cs="Arial"/>
          <w:sz w:val="16"/>
        </w:rPr>
        <w:t>. Capitalism can sometimes deepen injustices. These negative consequences are easy to see—resting, as they do, at the center of many of society's greatest challenges.3</w:t>
      </w:r>
      <w:r>
        <w:rPr>
          <w:rFonts w:cs="Arial"/>
          <w:sz w:val="16"/>
        </w:rPr>
        <w:t xml:space="preserve"> </w:t>
      </w:r>
      <w:r w:rsidRPr="00A428CE">
        <w:rPr>
          <w:rFonts w:cs="Arial"/>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r>
        <w:rPr>
          <w:rFonts w:cs="Arial"/>
          <w:sz w:val="16"/>
          <w:szCs w:val="16"/>
        </w:rPr>
        <w:t xml:space="preserve"> </w:t>
      </w:r>
      <w:r w:rsidRPr="00A428CE">
        <w:rPr>
          <w:rFonts w:cs="Arial"/>
          <w:sz w:val="16"/>
          <w:szCs w:val="16"/>
        </w:rPr>
        <w:t>The Argument for Well-Regulated Capitalism</w:t>
      </w:r>
      <w:r>
        <w:rPr>
          <w:rFonts w:cs="Arial"/>
          <w:sz w:val="16"/>
          <w:szCs w:val="16"/>
        </w:rPr>
        <w:t xml:space="preserve"> </w:t>
      </w:r>
      <w:r w:rsidRPr="008D351F">
        <w:rPr>
          <w:sz w:val="16"/>
        </w:rPr>
        <w:t xml:space="preserve">However, things are more complicated than the arguments above would suggest, and the benefits of capitalism, especially for the world's poorest and most vulnerable people, are in fact myriad and significant. In addition, as we will see in this section, many experts argue that </w:t>
      </w:r>
      <w:r w:rsidRPr="00CF7BA7">
        <w:rPr>
          <w:rStyle w:val="StyleUnderline"/>
          <w:highlight w:val="cyan"/>
        </w:rPr>
        <w:t>cap</w:t>
      </w:r>
      <w:r w:rsidRPr="008D351F">
        <w:rPr>
          <w:sz w:val="16"/>
        </w:rPr>
        <w:t xml:space="preserve">italism </w:t>
      </w:r>
      <w:r w:rsidRPr="00E97FDE">
        <w:rPr>
          <w:rStyle w:val="StyleUnderline"/>
        </w:rPr>
        <w:t xml:space="preserve">is </w:t>
      </w:r>
      <w:r w:rsidRPr="00CF7BA7">
        <w:rPr>
          <w:rStyle w:val="Emphasis"/>
          <w:highlight w:val="cyan"/>
        </w:rPr>
        <w:t>not</w:t>
      </w:r>
      <w:r w:rsidRPr="00E97FDE">
        <w:rPr>
          <w:rStyle w:val="StyleUnderline"/>
        </w:rPr>
        <w:t xml:space="preserve"> the</w:t>
      </w:r>
      <w:r w:rsidRPr="008D351F">
        <w:rPr>
          <w:rStyle w:val="StyleUnderline"/>
        </w:rPr>
        <w:t xml:space="preserve"> fundamental </w:t>
      </w:r>
      <w:r w:rsidRPr="00CF7BA7">
        <w:rPr>
          <w:rStyle w:val="Emphasis"/>
          <w:highlight w:val="cyan"/>
        </w:rPr>
        <w:t>cause</w:t>
      </w:r>
      <w:r w:rsidRPr="00CF7BA7">
        <w:rPr>
          <w:rStyle w:val="StyleUnderline"/>
          <w:highlight w:val="cyan"/>
        </w:rPr>
        <w:t xml:space="preserve"> of</w:t>
      </w:r>
      <w:r w:rsidRPr="008D351F">
        <w:rPr>
          <w:sz w:val="16"/>
        </w:rPr>
        <w:t xml:space="preserve"> the previously described </w:t>
      </w:r>
      <w:r w:rsidRPr="00CF7BA7">
        <w:rPr>
          <w:rStyle w:val="StyleUnderline"/>
          <w:highlight w:val="cyan"/>
        </w:rPr>
        <w:t>problems but</w:t>
      </w:r>
      <w:r w:rsidRPr="008D351F">
        <w:rPr>
          <w:rStyle w:val="StyleUnderline"/>
        </w:rPr>
        <w:t xml:space="preserve"> rather an essential component of </w:t>
      </w:r>
      <w:r w:rsidRPr="00E97FDE">
        <w:rPr>
          <w:rStyle w:val="StyleUnderline"/>
        </w:rPr>
        <w:t xml:space="preserve">the </w:t>
      </w:r>
      <w:r w:rsidRPr="00CF7BA7">
        <w:rPr>
          <w:rStyle w:val="Emphasis"/>
          <w:highlight w:val="cyan"/>
        </w:rPr>
        <w:t>best solution</w:t>
      </w:r>
      <w:r w:rsidRPr="008D351F">
        <w:rPr>
          <w:rStyle w:val="StyleUnderline"/>
        </w:rPr>
        <w:t>s</w:t>
      </w:r>
      <w:r w:rsidRPr="008D351F">
        <w:rPr>
          <w:sz w:val="16"/>
        </w:rPr>
        <w:t xml:space="preserve"> to them and of the best methods for promoting our goals of health, well-being, and justice.</w:t>
      </w:r>
      <w:r>
        <w:rPr>
          <w:sz w:val="16"/>
        </w:rPr>
        <w:t xml:space="preserve"> </w:t>
      </w:r>
      <w:r w:rsidRPr="008D351F">
        <w:rPr>
          <w:sz w:val="16"/>
        </w:rPr>
        <w:t xml:space="preserve">To see where the defenders of capitalism are coming from, </w:t>
      </w:r>
      <w:r w:rsidRPr="008D351F">
        <w:rPr>
          <w:rStyle w:val="StyleUnderline"/>
        </w:rPr>
        <w:t>consider</w:t>
      </w:r>
      <w:r w:rsidRPr="008D351F">
        <w:rPr>
          <w:sz w:val="16"/>
        </w:rPr>
        <w:t xml:space="preserve"> an analogy involving </w:t>
      </w:r>
      <w:r w:rsidRPr="008D351F">
        <w:rPr>
          <w:rStyle w:val="StyleUnderline"/>
        </w:rPr>
        <w:t>a response to a pandemic</w:t>
      </w:r>
      <w:r w:rsidRPr="008D351F">
        <w:rPr>
          <w:sz w:val="16"/>
        </w:rPr>
        <w:t xml:space="preserve">: </w:t>
      </w:r>
      <w:r w:rsidRPr="008D351F">
        <w:rPr>
          <w:rStyle w:val="StyleUnderline"/>
        </w:rPr>
        <w:t>if</w:t>
      </w:r>
      <w:r w:rsidRPr="008D351F">
        <w:rPr>
          <w:sz w:val="16"/>
        </w:rPr>
        <w:t xml:space="preserve"> a country administered </w:t>
      </w:r>
      <w:r w:rsidRPr="008D351F">
        <w:rPr>
          <w:rStyle w:val="StyleUnderline"/>
        </w:rPr>
        <w:t xml:space="preserve">a </w:t>
      </w:r>
      <w:r w:rsidRPr="0014454F">
        <w:rPr>
          <w:rStyle w:val="Emphasis"/>
        </w:rPr>
        <w:t>rushed</w:t>
      </w:r>
      <w:r w:rsidRPr="008D351F">
        <w:rPr>
          <w:rStyle w:val="StyleUnderline"/>
        </w:rPr>
        <w:t xml:space="preserve"> and </w:t>
      </w:r>
      <w:r w:rsidRPr="0014454F">
        <w:rPr>
          <w:rStyle w:val="Emphasis"/>
        </w:rPr>
        <w:t>untested</w:t>
      </w:r>
      <w:r w:rsidRPr="008D351F">
        <w:rPr>
          <w:rStyle w:val="StyleUnderline"/>
        </w:rPr>
        <w:t xml:space="preserve"> vaccine</w:t>
      </w:r>
      <w:r w:rsidRPr="008D351F">
        <w:rPr>
          <w:sz w:val="16"/>
        </w:rPr>
        <w:t xml:space="preserve"> to its population that </w:t>
      </w:r>
      <w:r w:rsidRPr="008D351F">
        <w:rPr>
          <w:rStyle w:val="StyleUnderline"/>
        </w:rPr>
        <w:t xml:space="preserve">ended up killing people, we would </w:t>
      </w:r>
      <w:r w:rsidRPr="0014454F">
        <w:rPr>
          <w:rStyle w:val="Emphasis"/>
        </w:rPr>
        <w:t>not</w:t>
      </w:r>
      <w:r w:rsidRPr="008D351F">
        <w:rPr>
          <w:rStyle w:val="StyleUnderline"/>
        </w:rPr>
        <w:t xml:space="preserve"> say</w:t>
      </w:r>
      <w:r w:rsidRPr="008D351F">
        <w:rPr>
          <w:sz w:val="16"/>
        </w:rPr>
        <w:t xml:space="preserve"> that </w:t>
      </w:r>
      <w:r w:rsidRPr="0014454F">
        <w:rPr>
          <w:rStyle w:val="Emphasis"/>
        </w:rPr>
        <w:t>vaccines</w:t>
      </w:r>
      <w:r w:rsidRPr="008D351F">
        <w:rPr>
          <w:rStyle w:val="StyleUnderline"/>
        </w:rPr>
        <w:t xml:space="preserve"> were the problem</w:t>
      </w:r>
      <w:r w:rsidRPr="008D351F">
        <w:rPr>
          <w:sz w:val="16"/>
        </w:rPr>
        <w:t xml:space="preserve">. Instead, </w:t>
      </w:r>
      <w:r w:rsidRPr="008D351F">
        <w:rPr>
          <w:rStyle w:val="StyleUnderline"/>
        </w:rPr>
        <w:t xml:space="preserve">the problem would be the </w:t>
      </w:r>
      <w:r w:rsidRPr="0014454F">
        <w:rPr>
          <w:rStyle w:val="Emphasis"/>
        </w:rPr>
        <w:t>flawed</w:t>
      </w:r>
      <w:r w:rsidRPr="008D351F">
        <w:rPr>
          <w:rStyle w:val="StyleUnderline"/>
        </w:rPr>
        <w:t xml:space="preserve"> and </w:t>
      </w:r>
      <w:r w:rsidRPr="0014454F">
        <w:rPr>
          <w:rStyle w:val="Emphasis"/>
        </w:rPr>
        <w:t>sloppy policies</w:t>
      </w:r>
      <w:r w:rsidRPr="008D351F">
        <w:rPr>
          <w:rStyle w:val="StyleUnderline"/>
        </w:rPr>
        <w:t xml:space="preserve"> of</w:t>
      </w:r>
      <w:r w:rsidRPr="008D351F">
        <w:rPr>
          <w:sz w:val="16"/>
        </w:rPr>
        <w:t xml:space="preserve"> vaccine </w:t>
      </w:r>
      <w:r w:rsidRPr="0014454F">
        <w:rPr>
          <w:rStyle w:val="Emphasis"/>
        </w:rPr>
        <w:t>implementation</w:t>
      </w:r>
      <w:r w:rsidRPr="008D351F">
        <w:rPr>
          <w:rStyle w:val="StyleUnderline"/>
        </w:rPr>
        <w:t>. Vaccines might</w:t>
      </w:r>
      <w:r w:rsidRPr="008D351F">
        <w:rPr>
          <w:sz w:val="16"/>
        </w:rPr>
        <w:t xml:space="preserve"> easily </w:t>
      </w:r>
      <w:r w:rsidRPr="0014454F">
        <w:rPr>
          <w:rStyle w:val="Emphasis"/>
        </w:rPr>
        <w:t>remain</w:t>
      </w:r>
      <w:r w:rsidRPr="008D351F">
        <w:rPr>
          <w:sz w:val="16"/>
        </w:rPr>
        <w:t xml:space="preserve"> absolutely </w:t>
      </w:r>
      <w:r w:rsidRPr="0014454F">
        <w:rPr>
          <w:rStyle w:val="Emphasis"/>
        </w:rPr>
        <w:t>essential</w:t>
      </w:r>
      <w:r w:rsidRPr="008D351F">
        <w:rPr>
          <w:sz w:val="16"/>
        </w:rPr>
        <w:t xml:space="preserve"> to the correct response to such a pandemic and could also be essential to promoting health and flourishing, more generally.</w:t>
      </w:r>
    </w:p>
    <w:p w14:paraId="283379C5" w14:textId="77777777" w:rsidR="00536CFA" w:rsidRPr="008D351F" w:rsidRDefault="00536CFA" w:rsidP="00536CFA">
      <w:pPr>
        <w:rPr>
          <w:sz w:val="16"/>
        </w:rPr>
      </w:pPr>
      <w:r w:rsidRPr="008D351F">
        <w:rPr>
          <w:rStyle w:val="StyleUnderline"/>
        </w:rPr>
        <w:t>The argument is similar with cap</w:t>
      </w:r>
      <w:r w:rsidRPr="008D351F">
        <w:rPr>
          <w:sz w:val="16"/>
        </w:rPr>
        <w:t xml:space="preserve">italism according to the leading mainstream arguments in favor of it: </w:t>
      </w:r>
      <w:r w:rsidRPr="0045322D">
        <w:rPr>
          <w:rStyle w:val="StyleUnderline"/>
        </w:rPr>
        <w:t>Cap</w:t>
      </w:r>
      <w:r w:rsidRPr="008D351F">
        <w:rPr>
          <w:sz w:val="16"/>
        </w:rPr>
        <w:t xml:space="preserve">italism </w:t>
      </w:r>
      <w:r w:rsidRPr="0045322D">
        <w:rPr>
          <w:rStyle w:val="StyleUnderline"/>
        </w:rPr>
        <w:t xml:space="preserve">is an </w:t>
      </w:r>
      <w:r w:rsidRPr="0045322D">
        <w:rPr>
          <w:rStyle w:val="Emphasis"/>
        </w:rPr>
        <w:t>essential part</w:t>
      </w:r>
      <w:r w:rsidRPr="0045322D">
        <w:rPr>
          <w:rStyle w:val="StyleUnderline"/>
        </w:rPr>
        <w:t xml:space="preserve"> of the </w:t>
      </w:r>
      <w:r w:rsidRPr="0045322D">
        <w:rPr>
          <w:rStyle w:val="Emphasis"/>
        </w:rPr>
        <w:t>best society</w:t>
      </w:r>
      <w:r w:rsidRPr="0045322D">
        <w:rPr>
          <w:rStyle w:val="StyleUnderline"/>
        </w:rPr>
        <w:t xml:space="preserve"> we could have</w:t>
      </w:r>
      <w:r w:rsidRPr="008D351F">
        <w:rPr>
          <w:sz w:val="16"/>
        </w:rPr>
        <w:t xml:space="preserve">, just like vaccines are an essential part of the best response to a pandemic such as COVID-19. But of course both </w:t>
      </w:r>
      <w:r w:rsidRPr="00CF7BA7">
        <w:rPr>
          <w:rStyle w:val="StyleUnderline"/>
          <w:highlight w:val="cyan"/>
        </w:rPr>
        <w:t>cap</w:t>
      </w:r>
      <w:r w:rsidRPr="008D351F">
        <w:rPr>
          <w:sz w:val="16"/>
        </w:rPr>
        <w:t xml:space="preserve">italism and vaccines </w:t>
      </w:r>
      <w:r w:rsidRPr="0045322D">
        <w:rPr>
          <w:rStyle w:val="StyleUnderline"/>
        </w:rPr>
        <w:t xml:space="preserve">can be </w:t>
      </w:r>
      <w:r w:rsidRPr="00CF7BA7">
        <w:rPr>
          <w:rStyle w:val="Emphasis"/>
          <w:highlight w:val="cyan"/>
        </w:rPr>
        <w:t>implemented poorly</w:t>
      </w:r>
      <w:r w:rsidRPr="008D351F">
        <w:rPr>
          <w:sz w:val="16"/>
        </w:rPr>
        <w:t xml:space="preserve">, and can even do harm, especially when combined with other incorrect policy decisions. But </w:t>
      </w:r>
      <w:r w:rsidRPr="0045322D">
        <w:rPr>
          <w:rStyle w:val="StyleUnderline"/>
        </w:rPr>
        <w:t xml:space="preserve">that </w:t>
      </w:r>
      <w:r w:rsidRPr="00CF7BA7">
        <w:rPr>
          <w:rStyle w:val="StyleUnderline"/>
          <w:highlight w:val="cyan"/>
        </w:rPr>
        <w:t xml:space="preserve">does </w:t>
      </w:r>
      <w:r w:rsidRPr="00CF7BA7">
        <w:rPr>
          <w:rStyle w:val="Emphasis"/>
          <w:highlight w:val="cyan"/>
        </w:rPr>
        <w:t>not</w:t>
      </w:r>
      <w:r w:rsidRPr="00CF7BA7">
        <w:rPr>
          <w:rStyle w:val="StyleUnderline"/>
          <w:highlight w:val="cyan"/>
        </w:rPr>
        <w:t xml:space="preserve"> mean</w:t>
      </w:r>
      <w:r w:rsidRPr="0045322D">
        <w:rPr>
          <w:rStyle w:val="StyleUnderline"/>
        </w:rPr>
        <w:t xml:space="preserve"> that </w:t>
      </w:r>
      <w:r w:rsidRPr="00E97FDE">
        <w:rPr>
          <w:rStyle w:val="StyleUnderline"/>
        </w:rPr>
        <w:t xml:space="preserve">we should </w:t>
      </w:r>
      <w:r w:rsidRPr="00CF7BA7">
        <w:rPr>
          <w:rStyle w:val="Emphasis"/>
          <w:highlight w:val="cyan"/>
        </w:rPr>
        <w:t>turn against</w:t>
      </w:r>
      <w:r w:rsidRPr="0045322D">
        <w:rPr>
          <w:rStyle w:val="StyleUnderline"/>
        </w:rPr>
        <w:t xml:space="preserve"> them</w:t>
      </w:r>
      <w:r w:rsidRPr="008D351F">
        <w:rPr>
          <w:sz w:val="16"/>
        </w:rPr>
        <w:t xml:space="preserve">—quite the opposite. Instead, </w:t>
      </w:r>
      <w:r w:rsidRPr="0045322D">
        <w:rPr>
          <w:rStyle w:val="StyleUnderline"/>
        </w:rPr>
        <w:t xml:space="preserve">we should </w:t>
      </w:r>
      <w:r w:rsidRPr="0045322D">
        <w:rPr>
          <w:rStyle w:val="Emphasis"/>
        </w:rPr>
        <w:t>embrace</w:t>
      </w:r>
      <w:r w:rsidRPr="0045322D">
        <w:rPr>
          <w:rStyle w:val="StyleUnderline"/>
        </w:rPr>
        <w:t xml:space="preserve"> them as </w:t>
      </w:r>
      <w:r w:rsidRPr="0045322D">
        <w:rPr>
          <w:rStyle w:val="Emphasis"/>
        </w:rPr>
        <w:t>essential</w:t>
      </w:r>
      <w:r w:rsidRPr="008D351F">
        <w:rPr>
          <w:sz w:val="16"/>
        </w:rPr>
        <w:t xml:space="preserve"> to the best and most just outcomes for society, and educate ourselves and others on their importance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45322D">
        <w:rPr>
          <w:rStyle w:val="StyleUnderline"/>
        </w:rPr>
        <w:t xml:space="preserve">what is at </w:t>
      </w:r>
      <w:r w:rsidRPr="0045322D">
        <w:rPr>
          <w:rStyle w:val="Emphasis"/>
        </w:rPr>
        <w:t>stake</w:t>
      </w:r>
      <w:r w:rsidRPr="008D351F">
        <w:rPr>
          <w:sz w:val="16"/>
        </w:rPr>
        <w:t xml:space="preserve"> with capitalism </w:t>
      </w:r>
      <w:r w:rsidRPr="0045322D">
        <w:rPr>
          <w:rStyle w:val="StyleUnderline"/>
        </w:rPr>
        <w:t>is</w:t>
      </w:r>
      <w:r w:rsidRPr="008D351F">
        <w:rPr>
          <w:sz w:val="16"/>
        </w:rPr>
        <w:t xml:space="preserve"> nothing less than </w:t>
      </w:r>
      <w:r w:rsidRPr="0045322D">
        <w:rPr>
          <w:rStyle w:val="StyleUnderline"/>
        </w:rPr>
        <w:t>whether the</w:t>
      </w:r>
      <w:r w:rsidRPr="008D351F">
        <w:rPr>
          <w:sz w:val="16"/>
        </w:rPr>
        <w:t xml:space="preserve"> world's </w:t>
      </w:r>
      <w:r w:rsidRPr="0045322D">
        <w:rPr>
          <w:rStyle w:val="Emphasis"/>
        </w:rPr>
        <w:t>poorest</w:t>
      </w:r>
      <w:r w:rsidRPr="0045322D">
        <w:rPr>
          <w:rStyle w:val="StyleUnderline"/>
        </w:rPr>
        <w:t xml:space="preserve"> and </w:t>
      </w:r>
      <w:r w:rsidRPr="0045322D">
        <w:rPr>
          <w:rStyle w:val="Emphasis"/>
        </w:rPr>
        <w:t>most vulnerable</w:t>
      </w:r>
      <w:r w:rsidRPr="008D351F">
        <w:rPr>
          <w:sz w:val="16"/>
        </w:rPr>
        <w:t xml:space="preserve"> billion people </w:t>
      </w:r>
      <w:r w:rsidRPr="0045322D">
        <w:rPr>
          <w:rStyle w:val="StyleUnderline"/>
        </w:rPr>
        <w:t xml:space="preserve">will </w:t>
      </w:r>
      <w:r w:rsidRPr="0045322D">
        <w:rPr>
          <w:rStyle w:val="Emphasis"/>
        </w:rPr>
        <w:t>remain</w:t>
      </w:r>
      <w:r w:rsidRPr="0045322D">
        <w:rPr>
          <w:rStyle w:val="StyleUnderline"/>
        </w:rPr>
        <w:t xml:space="preserve"> in conditions of </w:t>
      </w:r>
      <w:r w:rsidRPr="0045322D">
        <w:rPr>
          <w:rStyle w:val="Emphasis"/>
        </w:rPr>
        <w:t>poverty</w:t>
      </w:r>
      <w:r w:rsidRPr="0045322D">
        <w:rPr>
          <w:rStyle w:val="StyleUnderline"/>
        </w:rPr>
        <w:t xml:space="preserve"> and </w:t>
      </w:r>
      <w:r w:rsidRPr="0045322D">
        <w:rPr>
          <w:rStyle w:val="Emphasis"/>
        </w:rPr>
        <w:t>oppression</w:t>
      </w:r>
      <w:r w:rsidRPr="008D351F">
        <w:rPr>
          <w:sz w:val="16"/>
        </w:rPr>
        <w:t>, or if they will instead finally gain access to what is minimally necessary for basic health and wellbeing and become increasingly affluent and empowered. The argument in favor of capitalism proceeds as follows:</w:t>
      </w:r>
    </w:p>
    <w:p w14:paraId="59D34771" w14:textId="77777777" w:rsidR="00536CFA" w:rsidRPr="0045322D" w:rsidRDefault="00536CFA" w:rsidP="00536CFA">
      <w:pPr>
        <w:rPr>
          <w:sz w:val="16"/>
        </w:rPr>
      </w:pPr>
      <w:r w:rsidRPr="0045322D">
        <w:rPr>
          <w:sz w:val="16"/>
        </w:rPr>
        <w:t xml:space="preserve">Premise 1. Development and the past. </w:t>
      </w:r>
      <w:r w:rsidRPr="0045322D">
        <w:rPr>
          <w:rStyle w:val="StyleUnderline"/>
        </w:rPr>
        <w:t>Over</w:t>
      </w:r>
      <w:r w:rsidRPr="0045322D">
        <w:rPr>
          <w:sz w:val="16"/>
        </w:rPr>
        <w:t xml:space="preserve"> the course of recorded human </w:t>
      </w:r>
      <w:r w:rsidRPr="0045322D">
        <w:rPr>
          <w:rStyle w:val="StyleUnderline"/>
        </w:rPr>
        <w:t>history, the majority of</w:t>
      </w:r>
      <w:r w:rsidRPr="0045322D">
        <w:rPr>
          <w:sz w:val="16"/>
        </w:rPr>
        <w:t xml:space="preserve"> historical </w:t>
      </w:r>
      <w:r w:rsidRPr="00CF7BA7">
        <w:rPr>
          <w:rStyle w:val="StyleUnderline"/>
          <w:highlight w:val="cyan"/>
        </w:rPr>
        <w:t xml:space="preserve">increases in </w:t>
      </w:r>
      <w:r w:rsidRPr="00CF7BA7">
        <w:rPr>
          <w:rStyle w:val="Emphasis"/>
          <w:highlight w:val="cyan"/>
        </w:rPr>
        <w:t>health</w:t>
      </w:r>
      <w:r w:rsidRPr="0045322D">
        <w:rPr>
          <w:rStyle w:val="StyleUnderline"/>
        </w:rPr>
        <w:t xml:space="preserve">, wellbeing, </w:t>
      </w:r>
      <w:r w:rsidRPr="00E97FDE">
        <w:rPr>
          <w:rStyle w:val="StyleUnderline"/>
        </w:rPr>
        <w:t xml:space="preserve">and </w:t>
      </w:r>
      <w:r w:rsidRPr="00CF7BA7">
        <w:rPr>
          <w:rStyle w:val="Emphasis"/>
          <w:highlight w:val="cyan"/>
        </w:rPr>
        <w:t>justice</w:t>
      </w:r>
      <w:r w:rsidRPr="0045322D">
        <w:rPr>
          <w:sz w:val="16"/>
        </w:rPr>
        <w:t xml:space="preserve"> have </w:t>
      </w:r>
      <w:r w:rsidRPr="009A37F8">
        <w:rPr>
          <w:rStyle w:val="StyleUnderline"/>
        </w:rPr>
        <w:t>occurred</w:t>
      </w:r>
      <w:r w:rsidRPr="0045322D">
        <w:rPr>
          <w:sz w:val="16"/>
        </w:rPr>
        <w:t xml:space="preserve"> in the last two centuries, largely </w:t>
      </w:r>
      <w:r w:rsidRPr="0045322D">
        <w:rPr>
          <w:rStyle w:val="StyleUnderline"/>
        </w:rPr>
        <w:t xml:space="preserve">as a </w:t>
      </w:r>
      <w:r w:rsidRPr="009A37F8">
        <w:rPr>
          <w:rStyle w:val="Emphasis"/>
        </w:rPr>
        <w:t>result</w:t>
      </w:r>
      <w:r w:rsidRPr="0045322D">
        <w:rPr>
          <w:rStyle w:val="StyleUnderline"/>
        </w:rPr>
        <w:t xml:space="preserve"> of</w:t>
      </w:r>
      <w:r w:rsidRPr="0045322D">
        <w:rPr>
          <w:sz w:val="16"/>
        </w:rPr>
        <w:t xml:space="preserve"> societies adopting or moving toward </w:t>
      </w:r>
      <w:r w:rsidRPr="009A37F8">
        <w:rPr>
          <w:rStyle w:val="Emphasis"/>
        </w:rPr>
        <w:t>cap</w:t>
      </w:r>
      <w:r w:rsidRPr="0045322D">
        <w:rPr>
          <w:sz w:val="16"/>
        </w:rPr>
        <w:t xml:space="preserve">italism. </w:t>
      </w:r>
      <w:r w:rsidRPr="0045322D">
        <w:rPr>
          <w:rStyle w:val="StyleUnderline"/>
        </w:rPr>
        <w:t>Cap</w:t>
      </w:r>
      <w:r w:rsidRPr="0045322D">
        <w:rPr>
          <w:sz w:val="16"/>
        </w:rPr>
        <w:t xml:space="preserve">italism </w:t>
      </w:r>
      <w:r w:rsidRPr="0045322D">
        <w:rPr>
          <w:rStyle w:val="StyleUnderline"/>
        </w:rPr>
        <w:t xml:space="preserve">is a </w:t>
      </w:r>
      <w:r w:rsidRPr="009A37F8">
        <w:rPr>
          <w:rStyle w:val="Emphasis"/>
        </w:rPr>
        <w:t>relevant cause</w:t>
      </w:r>
      <w:r w:rsidRPr="0045322D">
        <w:rPr>
          <w:sz w:val="16"/>
        </w:rPr>
        <w:t xml:space="preserve"> of these improvements, in the sense that </w:t>
      </w:r>
      <w:r w:rsidRPr="0045322D">
        <w:rPr>
          <w:rStyle w:val="StyleUnderline"/>
        </w:rPr>
        <w:t xml:space="preserve">they </w:t>
      </w:r>
      <w:r w:rsidRPr="009A37F8">
        <w:rPr>
          <w:rStyle w:val="Emphasis"/>
        </w:rPr>
        <w:t>could not</w:t>
      </w:r>
      <w:r w:rsidRPr="0045322D">
        <w:rPr>
          <w:rStyle w:val="StyleUnderline"/>
        </w:rPr>
        <w:t xml:space="preserve"> have happened</w:t>
      </w:r>
      <w:r w:rsidRPr="0045322D">
        <w:rPr>
          <w:sz w:val="16"/>
        </w:rPr>
        <w:t xml:space="preserve"> to such a degree </w:t>
      </w:r>
      <w:r w:rsidRPr="0045322D">
        <w:rPr>
          <w:rStyle w:val="StyleUnderline"/>
        </w:rPr>
        <w:t>if it were not for cap</w:t>
      </w:r>
      <w:r w:rsidRPr="0045322D">
        <w:rPr>
          <w:sz w:val="16"/>
        </w:rPr>
        <w:t xml:space="preserve">italism </w:t>
      </w:r>
      <w:r w:rsidRPr="0045322D">
        <w:rPr>
          <w:rStyle w:val="StyleUnderline"/>
        </w:rPr>
        <w:t xml:space="preserve">and </w:t>
      </w:r>
      <w:r w:rsidRPr="00CF7BA7">
        <w:rPr>
          <w:rStyle w:val="Emphasis"/>
          <w:highlight w:val="cyan"/>
        </w:rPr>
        <w:t>would not</w:t>
      </w:r>
      <w:r w:rsidRPr="00CF7BA7">
        <w:rPr>
          <w:rStyle w:val="StyleUnderline"/>
          <w:highlight w:val="cyan"/>
        </w:rPr>
        <w:t xml:space="preserve"> have happened</w:t>
      </w:r>
      <w:r w:rsidRPr="0045322D">
        <w:rPr>
          <w:sz w:val="16"/>
        </w:rPr>
        <w:t xml:space="preserve"> to the same degree </w:t>
      </w:r>
      <w:r w:rsidRPr="00CF7BA7">
        <w:rPr>
          <w:rStyle w:val="StyleUnderline"/>
          <w:highlight w:val="cyan"/>
        </w:rPr>
        <w:t xml:space="preserve">under </w:t>
      </w:r>
      <w:r w:rsidRPr="00CF7BA7">
        <w:rPr>
          <w:rStyle w:val="Emphasis"/>
          <w:highlight w:val="cyan"/>
        </w:rPr>
        <w:t>any alt</w:t>
      </w:r>
      <w:r w:rsidRPr="0045322D">
        <w:rPr>
          <w:sz w:val="16"/>
        </w:rPr>
        <w:t xml:space="preserve">ernative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w:t>
      </w:r>
      <w:r w:rsidRPr="0045322D">
        <w:rPr>
          <w:rStyle w:val="StyleUnderline"/>
        </w:rPr>
        <w:t xml:space="preserve">the </w:t>
      </w:r>
      <w:r w:rsidRPr="009A37F8">
        <w:rPr>
          <w:rStyle w:val="Emphasis"/>
        </w:rPr>
        <w:t>best explanation</w:t>
      </w:r>
      <w:r w:rsidRPr="0045322D">
        <w:rPr>
          <w:sz w:val="16"/>
        </w:rPr>
        <w:t xml:space="preserve"> of these correlations and the underlying mechanism </w:t>
      </w:r>
      <w:r w:rsidRPr="0045322D">
        <w:rPr>
          <w:rStyle w:val="StyleUnderline"/>
        </w:rPr>
        <w:t xml:space="preserve">is that large </w:t>
      </w:r>
      <w:r w:rsidRPr="00E97FDE">
        <w:rPr>
          <w:rStyle w:val="StyleUnderline"/>
        </w:rPr>
        <w:t>increases</w:t>
      </w:r>
      <w:r w:rsidRPr="0045322D">
        <w:rPr>
          <w:rStyle w:val="StyleUnderline"/>
        </w:rPr>
        <w:t xml:space="preserve"> in </w:t>
      </w:r>
      <w:r w:rsidRPr="009A37F8">
        <w:rPr>
          <w:rStyle w:val="Emphasis"/>
        </w:rPr>
        <w:t>health</w:t>
      </w:r>
      <w:r w:rsidRPr="0045322D">
        <w:rPr>
          <w:rStyle w:val="StyleUnderline"/>
        </w:rPr>
        <w:t xml:space="preserve">, wellbeing, and </w:t>
      </w:r>
      <w:r w:rsidRPr="009A37F8">
        <w:rPr>
          <w:rStyle w:val="Emphasis"/>
        </w:rPr>
        <w:t>justice</w:t>
      </w:r>
      <w:r w:rsidRPr="0045322D">
        <w:rPr>
          <w:rStyle w:val="StyleUnderline"/>
        </w:rPr>
        <w:t xml:space="preserve"> </w:t>
      </w:r>
      <w:r w:rsidRPr="00E97FDE">
        <w:rPr>
          <w:rStyle w:val="StyleUnderline"/>
        </w:rPr>
        <w:t>are</w:t>
      </w:r>
      <w:r w:rsidRPr="0045322D">
        <w:rPr>
          <w:sz w:val="16"/>
        </w:rPr>
        <w:t xml:space="preserve"> </w:t>
      </w:r>
      <w:r w:rsidRPr="00DB6E3C">
        <w:rPr>
          <w:sz w:val="16"/>
        </w:rPr>
        <w:t xml:space="preserve">largely </w:t>
      </w:r>
      <w:r w:rsidRPr="00DB6E3C">
        <w:rPr>
          <w:rStyle w:val="Emphasis"/>
        </w:rPr>
        <w:t>driven</w:t>
      </w:r>
      <w:r w:rsidRPr="00DB6E3C">
        <w:rPr>
          <w:rStyle w:val="StyleUnderline"/>
        </w:rPr>
        <w:t xml:space="preserve"> by</w:t>
      </w:r>
      <w:r w:rsidRPr="00DB6E3C">
        <w:rPr>
          <w:sz w:val="16"/>
        </w:rPr>
        <w:t xml:space="preserve"> increasing </w:t>
      </w:r>
      <w:r w:rsidRPr="00DB6E3C">
        <w:rPr>
          <w:rStyle w:val="Emphasis"/>
        </w:rPr>
        <w:t>investments</w:t>
      </w:r>
      <w:r w:rsidRPr="00DB6E3C">
        <w:rPr>
          <w:rStyle w:val="StyleUnderline"/>
        </w:rPr>
        <w:t xml:space="preserve"> in </w:t>
      </w:r>
      <w:r w:rsidRPr="00DB6E3C">
        <w:rPr>
          <w:rStyle w:val="Emphasis"/>
        </w:rPr>
        <w:t>public goods</w:t>
      </w:r>
      <w:r w:rsidRPr="0045322D">
        <w:rPr>
          <w:rStyle w:val="StyleUnderline"/>
        </w:rPr>
        <w:t xml:space="preserve">. The </w:t>
      </w:r>
      <w:r w:rsidRPr="00CF7BA7">
        <w:rPr>
          <w:rStyle w:val="Emphasis"/>
          <w:highlight w:val="cyan"/>
        </w:rPr>
        <w:t>scale</w:t>
      </w:r>
      <w:r w:rsidRPr="00CF7BA7">
        <w:rPr>
          <w:rStyle w:val="StyleUnderline"/>
          <w:highlight w:val="cyan"/>
        </w:rPr>
        <w:t xml:space="preserve"> of</w:t>
      </w:r>
      <w:r w:rsidRPr="0045322D">
        <w:rPr>
          <w:rStyle w:val="StyleUnderline"/>
        </w:rPr>
        <w:t xml:space="preserve"> increased </w:t>
      </w:r>
      <w:r w:rsidRPr="00CF7BA7">
        <w:rPr>
          <w:rStyle w:val="Emphasis"/>
          <w:highlight w:val="cyan"/>
        </w:rPr>
        <w:t>wealth</w:t>
      </w:r>
      <w:r w:rsidRPr="00DB6E3C">
        <w:rPr>
          <w:rStyle w:val="StyleUnderline"/>
        </w:rPr>
        <w:t xml:space="preserve"> necessary</w:t>
      </w:r>
      <w:r w:rsidRPr="0045322D">
        <w:rPr>
          <w:rStyle w:val="StyleUnderline"/>
        </w:rPr>
        <w:t xml:space="preserve"> to maximize these investments </w:t>
      </w:r>
      <w:r w:rsidRPr="00CF7BA7">
        <w:rPr>
          <w:rStyle w:val="Emphasis"/>
          <w:highlight w:val="cyan"/>
        </w:rPr>
        <w:t>requires</w:t>
      </w:r>
      <w:r w:rsidRPr="00CF7BA7">
        <w:rPr>
          <w:rStyle w:val="StyleUnderline"/>
          <w:highlight w:val="cyan"/>
        </w:rPr>
        <w:t xml:space="preserve"> cap</w:t>
      </w:r>
      <w:r w:rsidRPr="0045322D">
        <w:rPr>
          <w:sz w:val="16"/>
        </w:rPr>
        <w:t xml:space="preserve">italism. Thus, </w:t>
      </w:r>
      <w:r w:rsidRPr="009A37F8">
        <w:rPr>
          <w:rStyle w:val="StyleUnderline"/>
        </w:rPr>
        <w:t>as</w:t>
      </w:r>
      <w:r w:rsidRPr="0045322D">
        <w:rPr>
          <w:rStyle w:val="StyleUnderline"/>
        </w:rPr>
        <w:t xml:space="preserve"> capitalist </w:t>
      </w:r>
      <w:r w:rsidRPr="009A37F8">
        <w:rPr>
          <w:rStyle w:val="StyleUnderline"/>
        </w:rPr>
        <w:t>societies</w:t>
      </w:r>
      <w:r w:rsidRPr="0045322D">
        <w:rPr>
          <w:rStyle w:val="StyleUnderline"/>
        </w:rPr>
        <w:t xml:space="preserve"> have become </w:t>
      </w:r>
      <w:r w:rsidRPr="009A37F8">
        <w:rPr>
          <w:rStyle w:val="Emphasis"/>
        </w:rPr>
        <w:t>dramatically wealthier</w:t>
      </w:r>
      <w:r w:rsidRPr="0045322D">
        <w:rPr>
          <w:sz w:val="16"/>
        </w:rPr>
        <w:t xml:space="preserve"> over the past hundred years (</w:t>
      </w:r>
      <w:r w:rsidRPr="0045322D">
        <w:rPr>
          <w:rStyle w:val="StyleUnderline"/>
        </w:rPr>
        <w:t xml:space="preserve">and wealthier than societies with alternative systems), </w:t>
      </w:r>
      <w:r w:rsidRPr="00E97FDE">
        <w:rPr>
          <w:rStyle w:val="StyleUnderline"/>
        </w:rPr>
        <w:t>this</w:t>
      </w:r>
      <w:r w:rsidRPr="0045322D">
        <w:rPr>
          <w:rStyle w:val="StyleUnderline"/>
        </w:rPr>
        <w:t xml:space="preserve"> has </w:t>
      </w:r>
      <w:r w:rsidRPr="00CF7BA7">
        <w:rPr>
          <w:rStyle w:val="StyleUnderline"/>
          <w:highlight w:val="cyan"/>
        </w:rPr>
        <w:t xml:space="preserve">allowed </w:t>
      </w:r>
      <w:r w:rsidRPr="00CF7BA7">
        <w:rPr>
          <w:rStyle w:val="Emphasis"/>
          <w:highlight w:val="cyan"/>
        </w:rPr>
        <w:t>larger investments</w:t>
      </w:r>
      <w:r w:rsidRPr="00CF7BA7">
        <w:rPr>
          <w:rStyle w:val="StyleUnderline"/>
          <w:highlight w:val="cyan"/>
        </w:rPr>
        <w:t xml:space="preserve"> in public goods</w:t>
      </w:r>
      <w:r w:rsidRPr="0045322D">
        <w:rPr>
          <w:rStyle w:val="StyleUnderline"/>
        </w:rPr>
        <w:t xml:space="preserve">, which simply </w:t>
      </w:r>
      <w:r w:rsidRPr="00E97FDE">
        <w:rPr>
          <w:rStyle w:val="StyleUnderline"/>
        </w:rPr>
        <w:t xml:space="preserve">has </w:t>
      </w:r>
      <w:r w:rsidRPr="00E97FDE">
        <w:rPr>
          <w:rStyle w:val="Emphasis"/>
        </w:rPr>
        <w:t>not</w:t>
      </w:r>
      <w:r w:rsidRPr="00E97FDE">
        <w:rPr>
          <w:rStyle w:val="StyleUnderline"/>
        </w:rPr>
        <w:t xml:space="preserve"> been </w:t>
      </w:r>
      <w:r w:rsidRPr="00E97FDE">
        <w:rPr>
          <w:rStyle w:val="Emphasis"/>
        </w:rPr>
        <w:t>possible</w:t>
      </w:r>
      <w:r w:rsidRPr="00E97FDE">
        <w:rPr>
          <w:rStyle w:val="StyleUnderline"/>
        </w:rPr>
        <w:t xml:space="preserve"> in a sustained way in societies without the </w:t>
      </w:r>
      <w:r w:rsidRPr="00E97FDE">
        <w:rPr>
          <w:rStyle w:val="Emphasis"/>
        </w:rPr>
        <w:t>greater wealth</w:t>
      </w:r>
      <w:r w:rsidRPr="00E97FDE">
        <w:rPr>
          <w:rStyle w:val="StyleUnderline"/>
        </w:rPr>
        <w:t xml:space="preserve"> that </w:t>
      </w:r>
      <w:r w:rsidRPr="00E97FDE">
        <w:rPr>
          <w:rStyle w:val="Emphasis"/>
        </w:rPr>
        <w:t>cap</w:t>
      </w:r>
      <w:r w:rsidRPr="00E97FDE">
        <w:rPr>
          <w:sz w:val="16"/>
        </w:rPr>
        <w:t>italism</w:t>
      </w:r>
      <w:r w:rsidRPr="0045322D">
        <w:rPr>
          <w:sz w:val="16"/>
        </w:rPr>
        <w:t xml:space="preserve"> </w:t>
      </w:r>
      <w:r w:rsidRPr="0045322D">
        <w:rPr>
          <w:rStyle w:val="StyleUnderline"/>
        </w:rPr>
        <w:t>makes possible. Important investments</w:t>
      </w:r>
      <w:r w:rsidRPr="0045322D">
        <w:rPr>
          <w:sz w:val="16"/>
        </w:rPr>
        <w:t xml:space="preserve"> in public goods </w:t>
      </w:r>
      <w:r w:rsidRPr="0045322D">
        <w:rPr>
          <w:rStyle w:val="StyleUnderline"/>
        </w:rPr>
        <w:t>include</w:t>
      </w:r>
      <w:r w:rsidRPr="0045322D">
        <w:rPr>
          <w:sz w:val="16"/>
        </w:rPr>
        <w:t xml:space="preserve"> investments in </w:t>
      </w:r>
      <w:r w:rsidRPr="0045322D">
        <w:rPr>
          <w:rStyle w:val="StyleUnderline"/>
        </w:rPr>
        <w:t xml:space="preserve">basic </w:t>
      </w:r>
      <w:r w:rsidRPr="00CF7BA7">
        <w:rPr>
          <w:rStyle w:val="Emphasis"/>
          <w:highlight w:val="cyan"/>
        </w:rPr>
        <w:t>medical</w:t>
      </w:r>
      <w:r w:rsidRPr="00CF7BA7">
        <w:rPr>
          <w:rStyle w:val="StyleUnderline"/>
          <w:highlight w:val="cyan"/>
        </w:rPr>
        <w:t xml:space="preserve"> knowledge</w:t>
      </w:r>
      <w:r w:rsidRPr="0045322D">
        <w:rPr>
          <w:sz w:val="16"/>
        </w:rPr>
        <w:t xml:space="preserve">, in </w:t>
      </w:r>
      <w:r w:rsidRPr="0045322D">
        <w:rPr>
          <w:rStyle w:val="StyleUnderline"/>
        </w:rPr>
        <w:t xml:space="preserve">health and </w:t>
      </w:r>
      <w:r w:rsidRPr="00CF7BA7">
        <w:rPr>
          <w:rStyle w:val="Emphasis"/>
          <w:highlight w:val="cyan"/>
        </w:rPr>
        <w:t>nutrition</w:t>
      </w:r>
      <w:r w:rsidRPr="00CF7BA7">
        <w:rPr>
          <w:rStyle w:val="StyleUnderline"/>
          <w:highlight w:val="cyan"/>
        </w:rPr>
        <w:t xml:space="preserve"> programs</w:t>
      </w:r>
      <w:r w:rsidRPr="009A37F8">
        <w:rPr>
          <w:rStyle w:val="StyleUnderline"/>
        </w:rPr>
        <w:t>, and</w:t>
      </w:r>
      <w:r w:rsidRPr="009A37F8">
        <w:rPr>
          <w:sz w:val="16"/>
        </w:rPr>
        <w:t xml:space="preserve"> in</w:t>
      </w:r>
      <w:r w:rsidRPr="0045322D">
        <w:rPr>
          <w:sz w:val="16"/>
        </w:rPr>
        <w:t xml:space="preserve"> the </w:t>
      </w:r>
      <w:r w:rsidRPr="0045322D">
        <w:rPr>
          <w:rStyle w:val="StyleUnderline"/>
        </w:rPr>
        <w:t xml:space="preserve">institutional </w:t>
      </w:r>
      <w:r w:rsidRPr="00CF7BA7">
        <w:rPr>
          <w:rStyle w:val="Emphasis"/>
          <w:highlight w:val="cyan"/>
        </w:rPr>
        <w:t>capacity</w:t>
      </w:r>
      <w:r w:rsidRPr="0045322D">
        <w:rPr>
          <w:rStyle w:val="StyleUnderline"/>
        </w:rPr>
        <w:t xml:space="preserve"> and </w:t>
      </w:r>
      <w:r w:rsidRPr="009A37F8">
        <w:rPr>
          <w:rStyle w:val="Emphasis"/>
        </w:rPr>
        <w:t>know-how</w:t>
      </w:r>
      <w:r w:rsidRPr="0045322D">
        <w:rPr>
          <w:rStyle w:val="StyleUnderline"/>
        </w:rPr>
        <w:t xml:space="preserve"> </w:t>
      </w:r>
      <w:r w:rsidRPr="00CF7BA7">
        <w:rPr>
          <w:rStyle w:val="StyleUnderline"/>
          <w:highlight w:val="cyan"/>
        </w:rPr>
        <w:t xml:space="preserve">to </w:t>
      </w:r>
      <w:r w:rsidRPr="00CF7BA7">
        <w:rPr>
          <w:rStyle w:val="Emphasis"/>
          <w:highlight w:val="cyan"/>
        </w:rPr>
        <w:t>regulate</w:t>
      </w:r>
      <w:r w:rsidRPr="0045322D">
        <w:rPr>
          <w:sz w:val="16"/>
        </w:rPr>
        <w:t xml:space="preserve"> society and </w:t>
      </w:r>
      <w:r w:rsidRPr="0045322D">
        <w:rPr>
          <w:rStyle w:val="StyleUnderline"/>
        </w:rPr>
        <w:t>cap</w:t>
      </w:r>
      <w:r w:rsidRPr="0045322D">
        <w:rPr>
          <w:sz w:val="16"/>
        </w:rPr>
        <w:t xml:space="preserve">italism itself. As a result, </w:t>
      </w:r>
      <w:r w:rsidRPr="00CF7BA7">
        <w:rPr>
          <w:rStyle w:val="StyleUnderline"/>
          <w:highlight w:val="cyan"/>
        </w:rPr>
        <w:t>cap</w:t>
      </w:r>
      <w:r w:rsidRPr="0045322D">
        <w:rPr>
          <w:sz w:val="16"/>
        </w:rPr>
        <w:t xml:space="preserve">italism </w:t>
      </w:r>
      <w:r w:rsidRPr="0045322D">
        <w:rPr>
          <w:rStyle w:val="StyleUnderline"/>
        </w:rPr>
        <w:t xml:space="preserve">is a </w:t>
      </w:r>
      <w:r w:rsidRPr="00DB6E3C">
        <w:rPr>
          <w:rStyle w:val="StyleUnderline"/>
        </w:rPr>
        <w:t xml:space="preserve">primary </w:t>
      </w:r>
      <w:r w:rsidRPr="00CF7BA7">
        <w:rPr>
          <w:rStyle w:val="Emphasis"/>
          <w:highlight w:val="cyan"/>
        </w:rPr>
        <w:t>driver</w:t>
      </w:r>
      <w:r w:rsidRPr="00CF7BA7">
        <w:rPr>
          <w:rStyle w:val="StyleUnderline"/>
          <w:highlight w:val="cyan"/>
        </w:rPr>
        <w:t xml:space="preserve"> of</w:t>
      </w:r>
      <w:r w:rsidRPr="0045322D">
        <w:rPr>
          <w:rStyle w:val="StyleUnderline"/>
        </w:rPr>
        <w:t xml:space="preserve"> </w:t>
      </w:r>
      <w:r w:rsidRPr="009A37F8">
        <w:rPr>
          <w:rStyle w:val="Emphasis"/>
        </w:rPr>
        <w:t>positive outcomes</w:t>
      </w:r>
      <w:r w:rsidRPr="0045322D">
        <w:rPr>
          <w:rStyle w:val="StyleUnderline"/>
        </w:rPr>
        <w:t xml:space="preserve"> in </w:t>
      </w:r>
      <w:r w:rsidRPr="009A37F8">
        <w:rPr>
          <w:rStyle w:val="Emphasis"/>
        </w:rPr>
        <w:t>health</w:t>
      </w:r>
      <w:r w:rsidRPr="0045322D">
        <w:rPr>
          <w:rStyle w:val="StyleUnderline"/>
        </w:rPr>
        <w:t xml:space="preserve"> and wellbeing</w:t>
      </w:r>
      <w:r w:rsidRPr="0045322D">
        <w:rPr>
          <w:sz w:val="16"/>
        </w:rPr>
        <w:t xml:space="preserve"> (such as </w:t>
      </w:r>
      <w:r w:rsidRPr="0045322D">
        <w:rPr>
          <w:rStyle w:val="StyleUnderline"/>
        </w:rPr>
        <w:t xml:space="preserve">increased </w:t>
      </w:r>
      <w:r w:rsidRPr="00CF7BA7">
        <w:rPr>
          <w:rStyle w:val="Emphasis"/>
          <w:highlight w:val="cyan"/>
        </w:rPr>
        <w:t>life expectancy</w:t>
      </w:r>
      <w:r w:rsidRPr="00CF7BA7">
        <w:rPr>
          <w:rStyle w:val="StyleUnderline"/>
          <w:highlight w:val="cyan"/>
        </w:rPr>
        <w:t>, lowered</w:t>
      </w:r>
      <w:r w:rsidRPr="0045322D">
        <w:rPr>
          <w:rStyle w:val="StyleUnderline"/>
        </w:rPr>
        <w:t xml:space="preserve"> child and maternal </w:t>
      </w:r>
      <w:r w:rsidRPr="00CF7BA7">
        <w:rPr>
          <w:rStyle w:val="Emphasis"/>
          <w:highlight w:val="cyan"/>
        </w:rPr>
        <w:t>mortality</w:t>
      </w:r>
      <w:r w:rsidRPr="00E97FDE">
        <w:rPr>
          <w:rStyle w:val="StyleUnderline"/>
        </w:rPr>
        <w:t xml:space="preserve">, adequate </w:t>
      </w:r>
      <w:r w:rsidRPr="00CF7BA7">
        <w:rPr>
          <w:rStyle w:val="Emphasis"/>
          <w:highlight w:val="cyan"/>
        </w:rPr>
        <w:t>calories</w:t>
      </w:r>
      <w:r w:rsidRPr="0045322D">
        <w:rPr>
          <w:sz w:val="16"/>
        </w:rPr>
        <w:t xml:space="preserve"> per day, </w:t>
      </w:r>
      <w:r w:rsidRPr="00CF7BA7">
        <w:rPr>
          <w:rStyle w:val="StyleUnderline"/>
          <w:highlight w:val="cyan"/>
        </w:rPr>
        <w:t>minimized</w:t>
      </w:r>
      <w:r w:rsidRPr="0045322D">
        <w:rPr>
          <w:rStyle w:val="StyleUnderline"/>
        </w:rPr>
        <w:t xml:space="preserve"> infectious </w:t>
      </w:r>
      <w:r w:rsidRPr="00CF7BA7">
        <w:rPr>
          <w:rStyle w:val="Emphasis"/>
          <w:highlight w:val="cyan"/>
        </w:rPr>
        <w:t>disease</w:t>
      </w:r>
      <w:r w:rsidRPr="0045322D">
        <w:rPr>
          <w:sz w:val="16"/>
        </w:rPr>
        <w:t xml:space="preserve"> rates, </w:t>
      </w:r>
      <w:r w:rsidRPr="0045322D">
        <w:rPr>
          <w:rStyle w:val="StyleUnderline"/>
        </w:rPr>
        <w:t xml:space="preserve">a </w:t>
      </w:r>
      <w:r w:rsidRPr="00CF7BA7">
        <w:rPr>
          <w:rStyle w:val="StyleUnderline"/>
          <w:highlight w:val="cyan"/>
        </w:rPr>
        <w:t>lower</w:t>
      </w:r>
      <w:r w:rsidRPr="0045322D">
        <w:rPr>
          <w:rStyle w:val="StyleUnderline"/>
        </w:rPr>
        <w:t xml:space="preserve"> </w:t>
      </w:r>
      <w:r w:rsidRPr="009A37F8">
        <w:rPr>
          <w:rStyle w:val="Emphasis"/>
        </w:rPr>
        <w:t>percentage</w:t>
      </w:r>
      <w:r w:rsidRPr="0045322D">
        <w:rPr>
          <w:rStyle w:val="StyleUnderline"/>
        </w:rPr>
        <w:t xml:space="preserve"> and </w:t>
      </w:r>
      <w:r w:rsidRPr="009A37F8">
        <w:rPr>
          <w:rStyle w:val="Emphasis"/>
        </w:rPr>
        <w:t>number of people</w:t>
      </w:r>
      <w:r w:rsidRPr="0045322D">
        <w:rPr>
          <w:rStyle w:val="StyleUnderline"/>
        </w:rPr>
        <w:t xml:space="preserve"> in </w:t>
      </w:r>
      <w:r w:rsidRPr="00CF7BA7">
        <w:rPr>
          <w:rStyle w:val="Emphasis"/>
          <w:highlight w:val="cyan"/>
        </w:rPr>
        <w:t>poverty</w:t>
      </w:r>
      <w:r w:rsidRPr="0045322D">
        <w:rPr>
          <w:rStyle w:val="StyleUnderline"/>
        </w:rPr>
        <w:t>, and</w:t>
      </w:r>
      <w:r w:rsidRPr="0045322D">
        <w:rPr>
          <w:sz w:val="16"/>
        </w:rPr>
        <w:t xml:space="preserve"> more reported </w:t>
      </w:r>
      <w:r w:rsidRPr="009A37F8">
        <w:rPr>
          <w:rStyle w:val="Emphasis"/>
        </w:rPr>
        <w:t>happiness</w:t>
      </w:r>
      <w:r w:rsidRPr="0045322D">
        <w:rPr>
          <w:sz w:val="16"/>
        </w:rPr>
        <w:t xml:space="preserve">);5 </w:t>
      </w:r>
      <w:r w:rsidRPr="0045322D">
        <w:rPr>
          <w:rStyle w:val="StyleUnderline"/>
        </w:rPr>
        <w:t xml:space="preserve">and in </w:t>
      </w:r>
      <w:r w:rsidRPr="00CF7BA7">
        <w:rPr>
          <w:rStyle w:val="Emphasis"/>
          <w:highlight w:val="cyan"/>
        </w:rPr>
        <w:t>justice</w:t>
      </w:r>
      <w:r w:rsidRPr="0045322D">
        <w:rPr>
          <w:sz w:val="16"/>
        </w:rPr>
        <w:t xml:space="preserve"> (such as </w:t>
      </w:r>
      <w:r w:rsidRPr="00CF7BA7">
        <w:rPr>
          <w:rStyle w:val="StyleUnderline"/>
          <w:highlight w:val="cyan"/>
        </w:rPr>
        <w:t>reduced</w:t>
      </w:r>
      <w:r w:rsidRPr="0045322D">
        <w:rPr>
          <w:rStyle w:val="StyleUnderline"/>
        </w:rPr>
        <w:t xml:space="preserve"> </w:t>
      </w:r>
      <w:r w:rsidRPr="009A37F8">
        <w:rPr>
          <w:rStyle w:val="Emphasis"/>
        </w:rPr>
        <w:t>deaths</w:t>
      </w:r>
      <w:r w:rsidRPr="0045322D">
        <w:rPr>
          <w:rStyle w:val="StyleUnderline"/>
        </w:rPr>
        <w:t xml:space="preserve"> from </w:t>
      </w:r>
      <w:r w:rsidRPr="00CF7BA7">
        <w:rPr>
          <w:rStyle w:val="Emphasis"/>
          <w:highlight w:val="cyan"/>
        </w:rPr>
        <w:t>war</w:t>
      </w:r>
      <w:r w:rsidRPr="0045322D">
        <w:rPr>
          <w:sz w:val="16"/>
        </w:rPr>
        <w:t xml:space="preserve"> and homicide; </w:t>
      </w:r>
      <w:r w:rsidRPr="00E97FDE">
        <w:rPr>
          <w:rStyle w:val="StyleUnderline"/>
        </w:rPr>
        <w:t>higher</w:t>
      </w:r>
      <w:r w:rsidRPr="0045322D">
        <w:rPr>
          <w:sz w:val="16"/>
        </w:rPr>
        <w:t xml:space="preserve"> rankings in </w:t>
      </w:r>
      <w:r w:rsidRPr="0045322D">
        <w:rPr>
          <w:rStyle w:val="StyleUnderline"/>
        </w:rPr>
        <w:t xml:space="preserve">human </w:t>
      </w:r>
      <w:r w:rsidRPr="00CF7BA7">
        <w:rPr>
          <w:rStyle w:val="Emphasis"/>
          <w:highlight w:val="cyan"/>
        </w:rPr>
        <w:t>rights</w:t>
      </w:r>
      <w:r w:rsidRPr="0045322D">
        <w:rPr>
          <w:sz w:val="16"/>
        </w:rPr>
        <w:t xml:space="preserve"> indices; the </w:t>
      </w:r>
      <w:r w:rsidRPr="0045322D">
        <w:rPr>
          <w:rStyle w:val="StyleUnderline"/>
        </w:rPr>
        <w:t>reduced</w:t>
      </w:r>
      <w:r w:rsidRPr="0045322D">
        <w:rPr>
          <w:sz w:val="16"/>
        </w:rPr>
        <w:t xml:space="preserve"> prevalence of </w:t>
      </w:r>
      <w:r w:rsidRPr="009A37F8">
        <w:rPr>
          <w:rStyle w:val="Emphasis"/>
        </w:rPr>
        <w:t>racist</w:t>
      </w:r>
      <w:r w:rsidRPr="0045322D">
        <w:rPr>
          <w:rStyle w:val="StyleUnderline"/>
        </w:rPr>
        <w:t xml:space="preserve">, </w:t>
      </w:r>
      <w:r w:rsidRPr="009A37F8">
        <w:rPr>
          <w:rStyle w:val="Emphasis"/>
        </w:rPr>
        <w:t>sexist</w:t>
      </w:r>
      <w:r w:rsidRPr="0045322D">
        <w:rPr>
          <w:rStyle w:val="StyleUnderline"/>
        </w:rPr>
        <w:t xml:space="preserve">, </w:t>
      </w:r>
      <w:r w:rsidRPr="009A37F8">
        <w:rPr>
          <w:rStyle w:val="Emphasis"/>
        </w:rPr>
        <w:t>homophobic</w:t>
      </w:r>
      <w:r w:rsidRPr="0045322D">
        <w:rPr>
          <w:rStyle w:val="StyleUnderline"/>
        </w:rPr>
        <w:t xml:space="preserve"> opinions</w:t>
      </w:r>
      <w:r w:rsidRPr="0045322D">
        <w:rPr>
          <w:sz w:val="16"/>
        </w:rPr>
        <w:t xml:space="preserve"> in surveys; and </w:t>
      </w:r>
      <w:r w:rsidRPr="0045322D">
        <w:rPr>
          <w:rStyle w:val="StyleUnderline"/>
        </w:rPr>
        <w:t xml:space="preserve">higher </w:t>
      </w:r>
      <w:r w:rsidRPr="00E97FDE">
        <w:rPr>
          <w:rStyle w:val="Emphasis"/>
        </w:rPr>
        <w:t>literacy</w:t>
      </w:r>
      <w:r w:rsidRPr="0045322D">
        <w:rPr>
          <w:rStyle w:val="StyleUnderline"/>
        </w:rPr>
        <w:t xml:space="preserve"> rates</w:t>
      </w:r>
      <w:r w:rsidRPr="0045322D">
        <w:rPr>
          <w:sz w:val="16"/>
        </w:rPr>
        <w:t xml:space="preserve">).6 These </w:t>
      </w:r>
      <w:r w:rsidRPr="009A37F8">
        <w:rPr>
          <w:rStyle w:val="Emphasis"/>
        </w:rPr>
        <w:t>quantifiable</w:t>
      </w:r>
      <w:r w:rsidRPr="0045322D">
        <w:rPr>
          <w:rStyle w:val="StyleUnderline"/>
        </w:rPr>
        <w:t xml:space="preserve"> positive consequences of</w:t>
      </w:r>
      <w:r w:rsidRPr="0045322D">
        <w:rPr>
          <w:sz w:val="16"/>
        </w:rPr>
        <w:t xml:space="preserve"> global </w:t>
      </w:r>
      <w:r w:rsidRPr="0045322D">
        <w:rPr>
          <w:rStyle w:val="StyleUnderline"/>
        </w:rPr>
        <w:t>cap</w:t>
      </w:r>
      <w:r w:rsidRPr="0045322D">
        <w:rPr>
          <w:sz w:val="16"/>
        </w:rPr>
        <w:t xml:space="preserve">italism </w:t>
      </w:r>
      <w:r w:rsidRPr="009A37F8">
        <w:rPr>
          <w:rStyle w:val="Emphasis"/>
        </w:rPr>
        <w:t>dramatically outweigh</w:t>
      </w:r>
      <w:r w:rsidRPr="0045322D">
        <w:rPr>
          <w:sz w:val="16"/>
        </w:rPr>
        <w:t xml:space="preserve"> the </w:t>
      </w:r>
      <w:r w:rsidRPr="0045322D">
        <w:rPr>
          <w:rStyle w:val="StyleUnderline"/>
        </w:rPr>
        <w:t>negative consequences</w:t>
      </w:r>
      <w:r w:rsidRPr="0045322D">
        <w:rPr>
          <w:sz w:val="16"/>
        </w:rPr>
        <w:t xml:space="preserve"> (such as deaths from pollution in the course of development), with the result that the </w:t>
      </w:r>
      <w:r w:rsidRPr="0045322D">
        <w:rPr>
          <w:rStyle w:val="StyleUnderline"/>
        </w:rPr>
        <w:t>net benefits from cap</w:t>
      </w:r>
      <w:r w:rsidRPr="0045322D">
        <w:rPr>
          <w:sz w:val="16"/>
        </w:rPr>
        <w:t xml:space="preserve">italism in terms of health, wellbeing, and justice </w:t>
      </w:r>
      <w:r w:rsidRPr="0045322D">
        <w:rPr>
          <w:rStyle w:val="StyleUnderline"/>
        </w:rPr>
        <w:t xml:space="preserve">have been </w:t>
      </w:r>
      <w:r w:rsidRPr="009A37F8">
        <w:rPr>
          <w:rStyle w:val="Emphasis"/>
        </w:rPr>
        <w:t>greater</w:t>
      </w:r>
      <w:r w:rsidRPr="0045322D">
        <w:rPr>
          <w:rStyle w:val="StyleUnderline"/>
        </w:rPr>
        <w:t xml:space="preserve"> than they would have been under </w:t>
      </w:r>
      <w:r w:rsidRPr="009A37F8">
        <w:rPr>
          <w:rStyle w:val="Emphasis"/>
        </w:rPr>
        <w:t>any known noncapitalist approach</w:t>
      </w:r>
      <w:r w:rsidRPr="0045322D">
        <w:rPr>
          <w:sz w:val="16"/>
        </w:rPr>
        <w:t xml:space="preserve"> to structuring society.7</w:t>
      </w:r>
    </w:p>
    <w:p w14:paraId="1968A1D4" w14:textId="77777777" w:rsidR="00536CFA" w:rsidRPr="008D351F" w:rsidRDefault="00536CFA" w:rsidP="00536CFA">
      <w:pPr>
        <w:rPr>
          <w:sz w:val="16"/>
        </w:rPr>
      </w:pPr>
      <w:r w:rsidRPr="008D351F">
        <w:rPr>
          <w:sz w:val="16"/>
        </w:rPr>
        <w:t xml:space="preserve">Premise 2. Economics, ethics, and policy. Although </w:t>
      </w:r>
      <w:r w:rsidRPr="0045322D">
        <w:rPr>
          <w:rStyle w:val="StyleUnderline"/>
        </w:rPr>
        <w:t>cap</w:t>
      </w:r>
      <w:r w:rsidRPr="008D351F">
        <w:rPr>
          <w:sz w:val="16"/>
        </w:rPr>
        <w:t xml:space="preserve">italism has often been ill-regulated and therefore failed to maximize net benefits for health, wellbeing, and justice, it </w:t>
      </w:r>
      <w:r w:rsidRPr="0045322D">
        <w:rPr>
          <w:rStyle w:val="Emphasis"/>
        </w:rPr>
        <w:t>can</w:t>
      </w:r>
      <w:r w:rsidRPr="0045322D">
        <w:rPr>
          <w:rStyle w:val="StyleUnderline"/>
        </w:rPr>
        <w:t xml:space="preserve"> become </w:t>
      </w:r>
      <w:r w:rsidRPr="0045322D">
        <w:rPr>
          <w:rStyle w:val="Emphasis"/>
        </w:rPr>
        <w:t>well-regulated</w:t>
      </w:r>
      <w:r w:rsidRPr="008D351F">
        <w:rPr>
          <w:sz w:val="16"/>
        </w:rPr>
        <w:t xml:space="preserve"> so that it maximizes these societal goals, by including mechanisms identified by economists and other policy experts that do the following:</w:t>
      </w:r>
    </w:p>
    <w:p w14:paraId="5E150B72" w14:textId="77777777" w:rsidR="00536CFA" w:rsidRPr="008D351F" w:rsidRDefault="00536CFA" w:rsidP="00536CFA">
      <w:pPr>
        <w:pStyle w:val="ListParagraph"/>
        <w:numPr>
          <w:ilvl w:val="0"/>
          <w:numId w:val="14"/>
        </w:numPr>
        <w:rPr>
          <w:sz w:val="16"/>
        </w:rPr>
      </w:pPr>
      <w:r w:rsidRPr="008D351F">
        <w:rPr>
          <w:sz w:val="16"/>
        </w:rPr>
        <w:t xml:space="preserve">optimally8 </w:t>
      </w:r>
      <w:r w:rsidRPr="0045322D">
        <w:rPr>
          <w:rStyle w:val="StyleUnderline"/>
        </w:rPr>
        <w:t>regulate</w:t>
      </w:r>
      <w:r w:rsidRPr="008D351F">
        <w:rPr>
          <w:sz w:val="16"/>
        </w:rPr>
        <w:t xml:space="preserve"> negative effects such as </w:t>
      </w:r>
      <w:r w:rsidRPr="0045322D">
        <w:rPr>
          <w:rStyle w:val="Emphasis"/>
        </w:rPr>
        <w:t>pollution</w:t>
      </w:r>
      <w:r w:rsidRPr="0045322D">
        <w:rPr>
          <w:rStyle w:val="StyleUnderline"/>
        </w:rPr>
        <w:t xml:space="preserve"> and </w:t>
      </w:r>
      <w:r w:rsidRPr="0045322D">
        <w:rPr>
          <w:rStyle w:val="Emphasis"/>
        </w:rPr>
        <w:t>monopoly power</w:t>
      </w:r>
      <w:r w:rsidRPr="008D351F">
        <w:rPr>
          <w:sz w:val="16"/>
        </w:rPr>
        <w:t xml:space="preserve">, and </w:t>
      </w:r>
      <w:r w:rsidRPr="0045322D">
        <w:rPr>
          <w:rStyle w:val="StyleUnderline"/>
        </w:rPr>
        <w:t xml:space="preserve">invest in </w:t>
      </w:r>
      <w:r w:rsidRPr="0045322D">
        <w:rPr>
          <w:rStyle w:val="Emphasis"/>
        </w:rPr>
        <w:t>public goods</w:t>
      </w:r>
      <w:r w:rsidRPr="008D351F">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864EE8D" w14:textId="77777777" w:rsidR="00536CFA" w:rsidRPr="008D351F" w:rsidRDefault="00536CFA" w:rsidP="00536CFA">
      <w:pPr>
        <w:pStyle w:val="ListParagraph"/>
        <w:numPr>
          <w:ilvl w:val="0"/>
          <w:numId w:val="13"/>
        </w:numPr>
        <w:rPr>
          <w:sz w:val="16"/>
        </w:rPr>
      </w:pPr>
      <w:r w:rsidRPr="0045322D">
        <w:rPr>
          <w:rStyle w:val="StyleUnderline"/>
        </w:rPr>
        <w:t xml:space="preserve">ensure </w:t>
      </w:r>
      <w:r w:rsidRPr="0045322D">
        <w:rPr>
          <w:rStyle w:val="Emphasis"/>
        </w:rPr>
        <w:t>equity</w:t>
      </w:r>
      <w:r w:rsidRPr="0045322D">
        <w:rPr>
          <w:rStyle w:val="StyleUnderline"/>
        </w:rPr>
        <w:t xml:space="preserve"> and </w:t>
      </w:r>
      <w:r w:rsidRPr="0045322D">
        <w:rPr>
          <w:rStyle w:val="Emphasis"/>
        </w:rPr>
        <w:t>distributive justice</w:t>
      </w:r>
      <w:r w:rsidRPr="008D351F">
        <w:rPr>
          <w:sz w:val="16"/>
        </w:rPr>
        <w:t xml:space="preserve"> (for example, </w:t>
      </w:r>
      <w:r w:rsidRPr="0045322D">
        <w:rPr>
          <w:rStyle w:val="StyleUnderline"/>
        </w:rPr>
        <w:t xml:space="preserve">via </w:t>
      </w:r>
      <w:r w:rsidRPr="0045322D">
        <w:rPr>
          <w:rStyle w:val="Emphasis"/>
        </w:rPr>
        <w:t>wealth redistribution</w:t>
      </w:r>
      <w:r w:rsidRPr="008D351F">
        <w:rPr>
          <w:sz w:val="16"/>
        </w:rPr>
        <w:t>);10</w:t>
      </w:r>
    </w:p>
    <w:p w14:paraId="032084C6" w14:textId="77777777" w:rsidR="00536CFA" w:rsidRPr="008D351F" w:rsidRDefault="00536CFA" w:rsidP="00536CFA">
      <w:pPr>
        <w:pStyle w:val="ListParagraph"/>
        <w:numPr>
          <w:ilvl w:val="0"/>
          <w:numId w:val="12"/>
        </w:numPr>
        <w:rPr>
          <w:sz w:val="16"/>
        </w:rPr>
      </w:pPr>
      <w:r w:rsidRPr="0045322D">
        <w:rPr>
          <w:rStyle w:val="StyleUnderline"/>
        </w:rPr>
        <w:t xml:space="preserve">ensure basic </w:t>
      </w:r>
      <w:r w:rsidRPr="0045322D">
        <w:rPr>
          <w:rStyle w:val="Emphasis"/>
        </w:rPr>
        <w:t>rights</w:t>
      </w:r>
      <w:r w:rsidRPr="0045322D">
        <w:rPr>
          <w:rStyle w:val="StyleUnderline"/>
        </w:rPr>
        <w:t xml:space="preserve">, </w:t>
      </w:r>
      <w:r w:rsidRPr="0045322D">
        <w:rPr>
          <w:rStyle w:val="Emphasis"/>
        </w:rPr>
        <w:t>justice</w:t>
      </w:r>
      <w:r w:rsidRPr="0045322D">
        <w:rPr>
          <w:rStyle w:val="StyleUnderline"/>
        </w:rPr>
        <w:t xml:space="preserve">, and the </w:t>
      </w:r>
      <w:r w:rsidRPr="0045322D">
        <w:rPr>
          <w:rStyle w:val="Emphasis"/>
        </w:rPr>
        <w:t>rule of law</w:t>
      </w:r>
      <w:r w:rsidRPr="008D351F">
        <w:rPr>
          <w:sz w:val="16"/>
        </w:rPr>
        <w:t xml:space="preserve">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1192427A" w14:textId="77777777" w:rsidR="00536CFA" w:rsidRPr="008D351F" w:rsidRDefault="00536CFA" w:rsidP="00536CFA">
      <w:pPr>
        <w:pStyle w:val="ListParagraph"/>
        <w:numPr>
          <w:ilvl w:val="0"/>
          <w:numId w:val="12"/>
        </w:numPr>
        <w:rPr>
          <w:sz w:val="16"/>
        </w:rPr>
      </w:pPr>
      <w:r w:rsidRPr="008D351F">
        <w:rPr>
          <w:sz w:val="16"/>
        </w:rPr>
        <w:t>ensure that there is no alternative way of structuring society that is more efficient or better promotes the equity, justice, and fairness goals outlined above (by allowing free exchange given the regulations mentioned).12</w:t>
      </w:r>
    </w:p>
    <w:p w14:paraId="330CEBAF" w14:textId="77777777" w:rsidR="00536CFA" w:rsidRPr="008D351F" w:rsidRDefault="00536CFA" w:rsidP="00536CFA">
      <w:pPr>
        <w:rPr>
          <w:sz w:val="16"/>
        </w:rPr>
      </w:pPr>
      <w:r w:rsidRPr="008D351F">
        <w:rPr>
          <w:sz w:val="16"/>
        </w:rPr>
        <w:t>To summarize the implication of the first two premises, well-</w:t>
      </w:r>
      <w:r w:rsidRPr="00CF7BA7">
        <w:rPr>
          <w:rStyle w:val="Emphasis"/>
          <w:highlight w:val="cyan"/>
        </w:rPr>
        <w:t>regulated</w:t>
      </w:r>
      <w:r w:rsidRPr="00CF7BA7">
        <w:rPr>
          <w:rStyle w:val="StyleUnderline"/>
          <w:highlight w:val="cyan"/>
        </w:rPr>
        <w:t xml:space="preserve"> cap</w:t>
      </w:r>
      <w:r w:rsidRPr="008D351F">
        <w:rPr>
          <w:sz w:val="16"/>
        </w:rPr>
        <w:t xml:space="preserve">italism </w:t>
      </w:r>
      <w:r w:rsidRPr="0045322D">
        <w:rPr>
          <w:rStyle w:val="StyleUnderline"/>
        </w:rPr>
        <w:t xml:space="preserve">is </w:t>
      </w:r>
      <w:r w:rsidRPr="00CF7BA7">
        <w:rPr>
          <w:rStyle w:val="Emphasis"/>
          <w:highlight w:val="cyan"/>
        </w:rPr>
        <w:t>essential</w:t>
      </w:r>
      <w:r w:rsidRPr="00CF7BA7">
        <w:rPr>
          <w:rStyle w:val="StyleUnderline"/>
          <w:highlight w:val="cyan"/>
        </w:rPr>
        <w:t xml:space="preserve"> to</w:t>
      </w:r>
      <w:r w:rsidRPr="0045322D">
        <w:rPr>
          <w:rStyle w:val="StyleUnderline"/>
        </w:rPr>
        <w:t xml:space="preserve"> best achieving</w:t>
      </w:r>
      <w:r w:rsidRPr="008D351F">
        <w:rPr>
          <w:sz w:val="16"/>
        </w:rPr>
        <w:t xml:space="preserve"> our </w:t>
      </w:r>
      <w:r w:rsidRPr="0045322D">
        <w:rPr>
          <w:rStyle w:val="StyleUnderline"/>
        </w:rPr>
        <w:t>ethical goals</w:t>
      </w:r>
      <w:r w:rsidRPr="008D351F">
        <w:rPr>
          <w:sz w:val="16"/>
        </w:rPr>
        <w:t xml:space="preserve">—which is true even though capitalism has certainly not always been well regulated historically. </w:t>
      </w:r>
      <w:r w:rsidRPr="00DB6E3C">
        <w:rPr>
          <w:rStyle w:val="StyleUnderline"/>
        </w:rPr>
        <w:t>Society can</w:t>
      </w:r>
      <w:r w:rsidRPr="008D351F">
        <w:rPr>
          <w:sz w:val="16"/>
        </w:rPr>
        <w:t xml:space="preserve"> still do much better and </w:t>
      </w:r>
      <w:r w:rsidRPr="00CF7BA7">
        <w:rPr>
          <w:rStyle w:val="Emphasis"/>
          <w:highlight w:val="cyan"/>
        </w:rPr>
        <w:t>remove</w:t>
      </w:r>
      <w:r w:rsidRPr="008D351F">
        <w:rPr>
          <w:sz w:val="16"/>
        </w:rPr>
        <w:t xml:space="preserve"> the </w:t>
      </w:r>
      <w:r w:rsidRPr="00DB6E3C">
        <w:rPr>
          <w:rStyle w:val="StyleUnderline"/>
        </w:rPr>
        <w:t xml:space="preserve">large </w:t>
      </w:r>
      <w:r w:rsidRPr="00CF7BA7">
        <w:rPr>
          <w:rStyle w:val="StyleUnderline"/>
          <w:highlight w:val="cyan"/>
        </w:rPr>
        <w:t>deficits</w:t>
      </w:r>
      <w:r w:rsidRPr="00DB6E3C">
        <w:rPr>
          <w:rStyle w:val="StyleUnderline"/>
        </w:rPr>
        <w:t xml:space="preserve"> in terms of </w:t>
      </w:r>
      <w:r w:rsidRPr="00DB6E3C">
        <w:rPr>
          <w:rStyle w:val="Emphasis"/>
        </w:rPr>
        <w:t>health</w:t>
      </w:r>
      <w:r w:rsidRPr="00DB6E3C">
        <w:rPr>
          <w:rStyle w:val="StyleUnderline"/>
        </w:rPr>
        <w:t xml:space="preserve">, wellbeing, and </w:t>
      </w:r>
      <w:r w:rsidRPr="00DB6E3C">
        <w:rPr>
          <w:rStyle w:val="Emphasis"/>
        </w:rPr>
        <w:t>justice</w:t>
      </w:r>
      <w:r w:rsidRPr="008D351F">
        <w:rPr>
          <w:sz w:val="16"/>
        </w:rPr>
        <w:t xml:space="preserve"> that exist under the current inferior and imperfect versions of capitalism.</w:t>
      </w:r>
    </w:p>
    <w:p w14:paraId="11BA6D3F" w14:textId="77777777" w:rsidR="00536CFA" w:rsidRPr="0045322D" w:rsidRDefault="00536CFA" w:rsidP="00536CFA">
      <w:pPr>
        <w:rPr>
          <w:sz w:val="16"/>
        </w:rPr>
      </w:pPr>
      <w:r w:rsidRPr="0045322D">
        <w:rPr>
          <w:sz w:val="16"/>
        </w:rPr>
        <w:t xml:space="preserve">Premise 3. Development and the future. </w:t>
      </w:r>
      <w:r w:rsidRPr="0045322D">
        <w:rPr>
          <w:rStyle w:val="StyleUnderline"/>
        </w:rPr>
        <w:t>If</w:t>
      </w:r>
      <w:r w:rsidRPr="0045322D">
        <w:rPr>
          <w:sz w:val="16"/>
        </w:rPr>
        <w:t xml:space="preserve"> the global spread of </w:t>
      </w:r>
      <w:r w:rsidRPr="0045322D">
        <w:rPr>
          <w:rStyle w:val="StyleUnderline"/>
        </w:rPr>
        <w:t>cap</w:t>
      </w:r>
      <w:r w:rsidRPr="0045322D">
        <w:rPr>
          <w:sz w:val="16"/>
        </w:rPr>
        <w:t xml:space="preserve">italism </w:t>
      </w:r>
      <w:r w:rsidRPr="0045322D">
        <w:rPr>
          <w:rStyle w:val="StyleUnderline"/>
        </w:rPr>
        <w:t>is allowed to continue</w:t>
      </w:r>
      <w:r w:rsidRPr="0045322D">
        <w:rPr>
          <w:sz w:val="16"/>
        </w:rPr>
        <w:t xml:space="preserve">, desperate </w:t>
      </w:r>
      <w:r w:rsidRPr="00DB6E3C">
        <w:rPr>
          <w:rStyle w:val="Emphasis"/>
        </w:rPr>
        <w:t>poverty</w:t>
      </w:r>
      <w:r w:rsidRPr="0045322D">
        <w:rPr>
          <w:rStyle w:val="StyleUnderline"/>
        </w:rPr>
        <w:t xml:space="preserve"> can be</w:t>
      </w:r>
      <w:r w:rsidRPr="0045322D">
        <w:rPr>
          <w:sz w:val="16"/>
        </w:rPr>
        <w:t xml:space="preserve"> essentially </w:t>
      </w:r>
      <w:r w:rsidRPr="00DB6E3C">
        <w:rPr>
          <w:rStyle w:val="Emphasis"/>
        </w:rPr>
        <w:t>eliminated</w:t>
      </w:r>
      <w:r w:rsidRPr="0045322D">
        <w:rPr>
          <w:sz w:val="16"/>
        </w:rPr>
        <w:t xml:space="preserve"> in our lifetimes. Furthermore, </w:t>
      </w:r>
      <w:r w:rsidRPr="0045322D">
        <w:rPr>
          <w:rStyle w:val="StyleUnderline"/>
        </w:rPr>
        <w:t xml:space="preserve">this can be accomplished </w:t>
      </w:r>
      <w:r w:rsidRPr="00DB6E3C">
        <w:rPr>
          <w:rStyle w:val="Emphasis"/>
        </w:rPr>
        <w:t>faster</w:t>
      </w:r>
      <w:r w:rsidRPr="0045322D">
        <w:rPr>
          <w:rStyle w:val="StyleUnderline"/>
        </w:rPr>
        <w:t xml:space="preserve"> and in a </w:t>
      </w:r>
      <w:r w:rsidRPr="00DB6E3C">
        <w:rPr>
          <w:rStyle w:val="Emphasis"/>
        </w:rPr>
        <w:t>more just way</w:t>
      </w:r>
      <w:r w:rsidRPr="0045322D">
        <w:rPr>
          <w:rStyle w:val="StyleUnderline"/>
        </w:rPr>
        <w:t xml:space="preserve"> via</w:t>
      </w:r>
      <w:r w:rsidRPr="0045322D">
        <w:rPr>
          <w:sz w:val="16"/>
        </w:rPr>
        <w:t xml:space="preserve"> well-regulated global </w:t>
      </w:r>
      <w:r w:rsidRPr="0045322D">
        <w:rPr>
          <w:rStyle w:val="StyleUnderline"/>
        </w:rPr>
        <w:t>cap</w:t>
      </w:r>
      <w:r w:rsidRPr="0045322D">
        <w:rPr>
          <w:sz w:val="16"/>
        </w:rPr>
        <w:t xml:space="preserve">italism </w:t>
      </w:r>
      <w:r w:rsidRPr="0045322D">
        <w:rPr>
          <w:rStyle w:val="StyleUnderline"/>
        </w:rPr>
        <w:t xml:space="preserve">than by </w:t>
      </w:r>
      <w:r w:rsidRPr="00DB6E3C">
        <w:rPr>
          <w:rStyle w:val="Emphasis"/>
        </w:rPr>
        <w:t>any alt</w:t>
      </w:r>
      <w:r w:rsidRPr="00DB6E3C">
        <w:rPr>
          <w:rStyle w:val="StyleUnderline"/>
        </w:rPr>
        <w:t xml:space="preserve">ernatives. </w:t>
      </w:r>
      <w:r w:rsidRPr="00CF7BA7">
        <w:rPr>
          <w:rStyle w:val="StyleUnderline"/>
          <w:highlight w:val="cyan"/>
        </w:rPr>
        <w:t>If</w:t>
      </w:r>
      <w:r w:rsidRPr="00DB6E3C">
        <w:rPr>
          <w:rStyle w:val="StyleUnderline"/>
        </w:rPr>
        <w:t xml:space="preserve"> we</w:t>
      </w:r>
      <w:r w:rsidRPr="00DB6E3C">
        <w:rPr>
          <w:sz w:val="16"/>
        </w:rPr>
        <w:t xml:space="preserve"> instead </w:t>
      </w:r>
      <w:r w:rsidRPr="00DB6E3C">
        <w:rPr>
          <w:rStyle w:val="StyleUnderline"/>
        </w:rPr>
        <w:t xml:space="preserve">opt for </w:t>
      </w:r>
      <w:r w:rsidRPr="00CF7BA7">
        <w:rPr>
          <w:rStyle w:val="Emphasis"/>
          <w:highlight w:val="cyan"/>
        </w:rPr>
        <w:t>less</w:t>
      </w:r>
      <w:r w:rsidRPr="00CF7BA7">
        <w:rPr>
          <w:rStyle w:val="StyleUnderline"/>
          <w:highlight w:val="cyan"/>
        </w:rPr>
        <w:t xml:space="preserve"> cap</w:t>
      </w:r>
      <w:r w:rsidRPr="00DB6E3C">
        <w:rPr>
          <w:sz w:val="16"/>
        </w:rPr>
        <w:t xml:space="preserve">italism, </w:t>
      </w:r>
      <w:r w:rsidRPr="00DB6E3C">
        <w:rPr>
          <w:rStyle w:val="StyleUnderline"/>
        </w:rPr>
        <w:t>less growth, and less globalization</w:t>
      </w:r>
      <w:r w:rsidRPr="00DB6E3C">
        <w:rPr>
          <w:sz w:val="16"/>
        </w:rPr>
        <w:t xml:space="preserve">, then desperate </w:t>
      </w:r>
      <w:r w:rsidRPr="00DB6E3C">
        <w:rPr>
          <w:rStyle w:val="StyleUnderline"/>
        </w:rPr>
        <w:t xml:space="preserve">poverty will </w:t>
      </w:r>
      <w:r w:rsidRPr="00DB6E3C">
        <w:rPr>
          <w:rStyle w:val="Emphasis"/>
        </w:rPr>
        <w:t>continue</w:t>
      </w:r>
      <w:r w:rsidRPr="00DB6E3C">
        <w:rPr>
          <w:rStyle w:val="StyleUnderline"/>
        </w:rPr>
        <w:t xml:space="preserve"> to exist for a </w:t>
      </w:r>
      <w:r w:rsidRPr="00DB6E3C">
        <w:rPr>
          <w:rStyle w:val="Emphasis"/>
        </w:rPr>
        <w:t>significant portion</w:t>
      </w:r>
      <w:r w:rsidRPr="00DB6E3C">
        <w:rPr>
          <w:rStyle w:val="StyleUnderline"/>
        </w:rPr>
        <w:t xml:space="preserve"> of the world's population into the</w:t>
      </w:r>
      <w:r w:rsidRPr="00DB6E3C">
        <w:rPr>
          <w:sz w:val="16"/>
        </w:rPr>
        <w:t xml:space="preserve"> further </w:t>
      </w:r>
      <w:r w:rsidRPr="00DB6E3C">
        <w:rPr>
          <w:rStyle w:val="StyleUnderline"/>
        </w:rPr>
        <w:t>future</w:t>
      </w:r>
      <w:r w:rsidRPr="00DB6E3C">
        <w:rPr>
          <w:sz w:val="16"/>
        </w:rPr>
        <w:t xml:space="preserve">, and the world will be a worse and less equitable place than it would have been with more capitalism. For example, </w:t>
      </w:r>
      <w:r w:rsidRPr="00DB6E3C">
        <w:rPr>
          <w:rStyle w:val="StyleUnderline"/>
        </w:rPr>
        <w:t>in a world with less cap</w:t>
      </w:r>
      <w:r w:rsidRPr="00DB6E3C">
        <w:rPr>
          <w:sz w:val="16"/>
        </w:rPr>
        <w:t xml:space="preserve">italism, </w:t>
      </w:r>
      <w:r w:rsidRPr="00DB6E3C">
        <w:rPr>
          <w:rStyle w:val="StyleUnderline"/>
        </w:rPr>
        <w:t xml:space="preserve">there would be more </w:t>
      </w:r>
      <w:r w:rsidRPr="00CF7BA7">
        <w:rPr>
          <w:rStyle w:val="Emphasis"/>
          <w:highlight w:val="cyan"/>
        </w:rPr>
        <w:t>overpop</w:t>
      </w:r>
      <w:r w:rsidRPr="00DB6E3C">
        <w:rPr>
          <w:rStyle w:val="StyleUnderline"/>
        </w:rPr>
        <w:t xml:space="preserve">ulation, </w:t>
      </w:r>
      <w:r w:rsidRPr="00CF7BA7">
        <w:rPr>
          <w:rStyle w:val="Emphasis"/>
          <w:highlight w:val="cyan"/>
        </w:rPr>
        <w:t>food</w:t>
      </w:r>
      <w:r w:rsidRPr="00CF7BA7">
        <w:rPr>
          <w:rStyle w:val="StyleUnderline"/>
          <w:highlight w:val="cyan"/>
        </w:rPr>
        <w:t xml:space="preserve"> insecurity</w:t>
      </w:r>
      <w:r w:rsidRPr="0045322D">
        <w:rPr>
          <w:rStyle w:val="StyleUnderline"/>
        </w:rPr>
        <w:t xml:space="preserve">, air </w:t>
      </w:r>
      <w:r w:rsidRPr="00CF7BA7">
        <w:rPr>
          <w:rStyle w:val="Emphasis"/>
          <w:highlight w:val="cyan"/>
        </w:rPr>
        <w:t>pollution</w:t>
      </w:r>
      <w:r w:rsidRPr="0045322D">
        <w:rPr>
          <w:rStyle w:val="StyleUnderline"/>
        </w:rPr>
        <w:t>, ill health, injustice, and other problems</w:t>
      </w:r>
      <w:r w:rsidRPr="0045322D">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CF7BA7">
        <w:rPr>
          <w:rStyle w:val="StyleUnderline"/>
          <w:highlight w:val="cyan"/>
        </w:rPr>
        <w:t xml:space="preserve">fertility </w:t>
      </w:r>
      <w:r w:rsidRPr="00CF7BA7">
        <w:rPr>
          <w:rStyle w:val="Emphasis"/>
          <w:highlight w:val="cyan"/>
        </w:rPr>
        <w:t>declines</w:t>
      </w:r>
      <w:r w:rsidRPr="0045322D">
        <w:rPr>
          <w:rStyle w:val="StyleUnderline"/>
        </w:rPr>
        <w:t xml:space="preserve"> are also a </w:t>
      </w:r>
      <w:r w:rsidRPr="00CF7BA7">
        <w:rPr>
          <w:rStyle w:val="StyleUnderline"/>
          <w:highlight w:val="cyan"/>
        </w:rPr>
        <w:t>consequence of</w:t>
      </w:r>
      <w:r w:rsidRPr="0045322D">
        <w:rPr>
          <w:rStyle w:val="StyleUnderline"/>
        </w:rPr>
        <w:t xml:space="preserve"> increased </w:t>
      </w:r>
      <w:r w:rsidRPr="00CF7BA7">
        <w:rPr>
          <w:rStyle w:val="Emphasis"/>
          <w:highlight w:val="cyan"/>
        </w:rPr>
        <w:t>wealth</w:t>
      </w:r>
      <w:r w:rsidRPr="0045322D">
        <w:rPr>
          <w:rStyle w:val="StyleUnderline"/>
        </w:rPr>
        <w:t xml:space="preserve">, and the </w:t>
      </w:r>
      <w:r w:rsidRPr="00CF7BA7">
        <w:rPr>
          <w:rStyle w:val="Emphasis"/>
          <w:highlight w:val="cyan"/>
        </w:rPr>
        <w:t>size</w:t>
      </w:r>
      <w:r w:rsidRPr="00CF7BA7">
        <w:rPr>
          <w:rStyle w:val="StyleUnderline"/>
          <w:highlight w:val="cyan"/>
        </w:rPr>
        <w:t xml:space="preserve"> of</w:t>
      </w:r>
      <w:r w:rsidRPr="0045322D">
        <w:rPr>
          <w:rStyle w:val="StyleUnderline"/>
        </w:rPr>
        <w:t xml:space="preserve"> the </w:t>
      </w:r>
      <w:r w:rsidRPr="00CF7BA7">
        <w:rPr>
          <w:rStyle w:val="StyleUnderline"/>
          <w:highlight w:val="cyan"/>
        </w:rPr>
        <w:t>population</w:t>
      </w:r>
      <w:r w:rsidRPr="0045322D">
        <w:rPr>
          <w:rStyle w:val="StyleUnderline"/>
        </w:rPr>
        <w:t xml:space="preserve"> is a primary </w:t>
      </w:r>
      <w:r w:rsidRPr="00CF7BA7">
        <w:rPr>
          <w:rStyle w:val="Emphasis"/>
          <w:highlight w:val="cyan"/>
        </w:rPr>
        <w:t>determinant</w:t>
      </w:r>
      <w:r w:rsidRPr="00CF7BA7">
        <w:rPr>
          <w:rStyle w:val="StyleUnderline"/>
          <w:highlight w:val="cyan"/>
        </w:rPr>
        <w:t xml:space="preserve"> of </w:t>
      </w:r>
      <w:r w:rsidRPr="00CF7BA7">
        <w:rPr>
          <w:rStyle w:val="Emphasis"/>
          <w:highlight w:val="cyan"/>
        </w:rPr>
        <w:t>food demand</w:t>
      </w:r>
      <w:r w:rsidRPr="0045322D">
        <w:rPr>
          <w:rStyle w:val="StyleUnderline"/>
        </w:rPr>
        <w:t xml:space="preserve"> and other </w:t>
      </w:r>
      <w:r w:rsidRPr="00CF7BA7">
        <w:rPr>
          <w:rStyle w:val="Emphasis"/>
          <w:highlight w:val="cyan"/>
        </w:rPr>
        <w:t>environmental stressors</w:t>
      </w:r>
      <w:r w:rsidRPr="0045322D">
        <w:rPr>
          <w:sz w:val="16"/>
        </w:rPr>
        <w:t xml:space="preserve">.13 Finally, as discussed at length in the next section of the essay, </w:t>
      </w:r>
      <w:r w:rsidRPr="0045322D">
        <w:rPr>
          <w:rStyle w:val="StyleUnderline"/>
        </w:rPr>
        <w:t>cap</w:t>
      </w:r>
      <w:r w:rsidRPr="0045322D">
        <w:rPr>
          <w:sz w:val="16"/>
        </w:rPr>
        <w:t xml:space="preserve">italism </w:t>
      </w:r>
      <w:r w:rsidRPr="0045322D">
        <w:rPr>
          <w:rStyle w:val="StyleUnderline"/>
        </w:rPr>
        <w:t xml:space="preserve">can be </w:t>
      </w:r>
      <w:r w:rsidRPr="00DB6E3C">
        <w:rPr>
          <w:rStyle w:val="Emphasis"/>
        </w:rPr>
        <w:t>naturally combined</w:t>
      </w:r>
      <w:r w:rsidRPr="0045322D">
        <w:rPr>
          <w:rStyle w:val="StyleUnderline"/>
        </w:rPr>
        <w:t xml:space="preserve"> with </w:t>
      </w:r>
      <w:r w:rsidRPr="00DB6E3C">
        <w:rPr>
          <w:rStyle w:val="Emphasis"/>
        </w:rPr>
        <w:t>optimal environmental reg</w:t>
      </w:r>
      <w:r w:rsidRPr="0045322D">
        <w:rPr>
          <w:sz w:val="16"/>
        </w:rPr>
        <w:t>ulation</w:t>
      </w:r>
      <w:r w:rsidRPr="00DB6E3C">
        <w:rPr>
          <w:rStyle w:val="Emphasis"/>
        </w:rPr>
        <w:t>s</w:t>
      </w:r>
      <w:r w:rsidRPr="0045322D">
        <w:rPr>
          <w:sz w:val="16"/>
        </w:rPr>
        <w:t xml:space="preserve">.14 </w:t>
      </w:r>
      <w:r w:rsidRPr="0045322D">
        <w:rPr>
          <w:rStyle w:val="StyleUnderline"/>
        </w:rPr>
        <w:t xml:space="preserve">Even </w:t>
      </w:r>
      <w:r w:rsidRPr="00DB6E3C">
        <w:rPr>
          <w:rStyle w:val="Emphasis"/>
        </w:rPr>
        <w:t>bracketing</w:t>
      </w:r>
      <w:r w:rsidRPr="0045322D">
        <w:rPr>
          <w:sz w:val="16"/>
        </w:rPr>
        <w:t xml:space="preserve"> anything like </w:t>
      </w:r>
      <w:r w:rsidRPr="0045322D">
        <w:rPr>
          <w:rStyle w:val="StyleUnderline"/>
        </w:rPr>
        <w:t>optimal regulation</w:t>
      </w:r>
      <w:r w:rsidRPr="0045322D">
        <w:rPr>
          <w:sz w:val="16"/>
        </w:rPr>
        <w:t xml:space="preserve">, it remains true that </w:t>
      </w:r>
      <w:r w:rsidRPr="0045322D">
        <w:rPr>
          <w:rStyle w:val="StyleUnderline"/>
        </w:rPr>
        <w:t xml:space="preserve">sufficiently </w:t>
      </w:r>
      <w:r w:rsidRPr="00CF7BA7">
        <w:rPr>
          <w:rStyle w:val="Emphasis"/>
          <w:highlight w:val="cyan"/>
        </w:rPr>
        <w:t>wealthy</w:t>
      </w:r>
      <w:r w:rsidRPr="00CF7BA7">
        <w:rPr>
          <w:rStyle w:val="StyleUnderline"/>
          <w:highlight w:val="cyan"/>
        </w:rPr>
        <w:t xml:space="preserve"> nations </w:t>
      </w:r>
      <w:r w:rsidRPr="00CF7BA7">
        <w:rPr>
          <w:rStyle w:val="Emphasis"/>
          <w:highlight w:val="cyan"/>
        </w:rPr>
        <w:t>reduce</w:t>
      </w:r>
      <w:r w:rsidRPr="00DB6E3C">
        <w:rPr>
          <w:rStyle w:val="StyleUnderline"/>
        </w:rPr>
        <w:t xml:space="preserve"> environmental </w:t>
      </w:r>
      <w:r w:rsidRPr="00CF7BA7">
        <w:rPr>
          <w:rStyle w:val="Emphasis"/>
          <w:highlight w:val="cyan"/>
        </w:rPr>
        <w:t>degradation</w:t>
      </w:r>
      <w:r w:rsidRPr="0045322D">
        <w:rPr>
          <w:rStyle w:val="StyleUnderline"/>
        </w:rPr>
        <w:t xml:space="preserve"> as they become wealthier</w:t>
      </w:r>
      <w:r w:rsidRPr="0045322D">
        <w:rPr>
          <w:sz w:val="16"/>
        </w:rPr>
        <w:t xml:space="preserve">, whereas </w:t>
      </w:r>
      <w:r w:rsidRPr="00CF7BA7">
        <w:rPr>
          <w:rStyle w:val="Emphasis"/>
          <w:highlight w:val="cyan"/>
        </w:rPr>
        <w:t>developing</w:t>
      </w:r>
      <w:r w:rsidRPr="00CF7BA7">
        <w:rPr>
          <w:rStyle w:val="StyleUnderline"/>
          <w:highlight w:val="cyan"/>
        </w:rPr>
        <w:t xml:space="preserve"> nations</w:t>
      </w:r>
      <w:r w:rsidRPr="0045322D">
        <w:rPr>
          <w:sz w:val="16"/>
        </w:rPr>
        <w:t xml:space="preserve"> that are </w:t>
      </w:r>
      <w:r w:rsidRPr="00CF7BA7">
        <w:rPr>
          <w:rStyle w:val="StyleUnderline"/>
          <w:highlight w:val="cyan"/>
        </w:rPr>
        <w:t xml:space="preserve">nearing </w:t>
      </w:r>
      <w:r w:rsidRPr="00CF7BA7">
        <w:rPr>
          <w:rStyle w:val="Emphasis"/>
          <w:highlight w:val="cyan"/>
        </w:rPr>
        <w:t>peak degradation</w:t>
      </w:r>
      <w:r w:rsidRPr="0045322D">
        <w:rPr>
          <w:rStyle w:val="StyleUnderline"/>
        </w:rPr>
        <w:t xml:space="preserve"> will </w:t>
      </w:r>
      <w:r w:rsidRPr="00DB6E3C">
        <w:rPr>
          <w:rStyle w:val="StyleUnderline"/>
        </w:rPr>
        <w:t xml:space="preserve">remain </w:t>
      </w:r>
      <w:r w:rsidRPr="00CF7BA7">
        <w:rPr>
          <w:rStyle w:val="Emphasis"/>
          <w:highlight w:val="cyan"/>
        </w:rPr>
        <w:t>stuck</w:t>
      </w:r>
      <w:r w:rsidRPr="0045322D">
        <w:rPr>
          <w:rStyle w:val="StyleUnderline"/>
        </w:rPr>
        <w:t xml:space="preserve"> at the </w:t>
      </w:r>
      <w:r w:rsidRPr="00DB6E3C">
        <w:rPr>
          <w:rStyle w:val="Emphasis"/>
        </w:rPr>
        <w:t>worst levels of degradation</w:t>
      </w:r>
      <w:r w:rsidRPr="0045322D">
        <w:rPr>
          <w:rStyle w:val="StyleUnderline"/>
        </w:rPr>
        <w:t xml:space="preserve"> </w:t>
      </w:r>
      <w:r w:rsidRPr="00CF7BA7">
        <w:rPr>
          <w:rStyle w:val="StyleUnderline"/>
          <w:highlight w:val="cyan"/>
        </w:rPr>
        <w:t>if</w:t>
      </w:r>
      <w:r w:rsidRPr="00DB6E3C">
        <w:rPr>
          <w:rStyle w:val="StyleUnderline"/>
        </w:rPr>
        <w:t xml:space="preserve"> we </w:t>
      </w:r>
      <w:r w:rsidRPr="00CF7BA7">
        <w:rPr>
          <w:rStyle w:val="Emphasis"/>
          <w:highlight w:val="cyan"/>
        </w:rPr>
        <w:t>stall growth</w:t>
      </w:r>
      <w:r w:rsidRPr="0045322D">
        <w:rPr>
          <w:rStyle w:val="StyleUnderline"/>
        </w:rPr>
        <w:t xml:space="preserve">, rather than allowing them to </w:t>
      </w:r>
      <w:r w:rsidRPr="00DB6E3C">
        <w:rPr>
          <w:rStyle w:val="Emphasis"/>
        </w:rPr>
        <w:t>transition</w:t>
      </w:r>
      <w:r w:rsidRPr="0045322D">
        <w:rPr>
          <w:rStyle w:val="StyleUnderline"/>
        </w:rPr>
        <w:t xml:space="preserve"> to less and less degradation</w:t>
      </w:r>
      <w:r w:rsidRPr="0045322D">
        <w:rPr>
          <w:sz w:val="16"/>
        </w:rPr>
        <w:t xml:space="preserve"> in the future </w:t>
      </w:r>
      <w:r w:rsidRPr="0045322D">
        <w:rPr>
          <w:rStyle w:val="StyleUnderline"/>
        </w:rPr>
        <w:t xml:space="preserve">via </w:t>
      </w:r>
      <w:r w:rsidRPr="00DB6E3C">
        <w:rPr>
          <w:rStyle w:val="Emphasis"/>
        </w:rPr>
        <w:t>cap</w:t>
      </w:r>
      <w:r w:rsidRPr="0045322D">
        <w:rPr>
          <w:sz w:val="16"/>
        </w:rPr>
        <w:t xml:space="preserve">italism </w:t>
      </w:r>
      <w:r w:rsidRPr="0045322D">
        <w:rPr>
          <w:rStyle w:val="StyleUnderline"/>
        </w:rPr>
        <w:t>and</w:t>
      </w:r>
      <w:r w:rsidRPr="0045322D">
        <w:rPr>
          <w:sz w:val="16"/>
        </w:rPr>
        <w:t xml:space="preserve"> economic </w:t>
      </w:r>
      <w:r w:rsidRPr="0045322D">
        <w:rPr>
          <w:rStyle w:val="StyleUnderline"/>
        </w:rPr>
        <w:t>growth</w:t>
      </w:r>
      <w:r w:rsidRPr="0045322D">
        <w:rPr>
          <w:sz w:val="16"/>
        </w:rPr>
        <w:t>.15 In contrast, well-</w:t>
      </w:r>
      <w:r w:rsidRPr="0045322D">
        <w:rPr>
          <w:rStyle w:val="StyleUnderline"/>
        </w:rPr>
        <w:t>regulated cap</w:t>
      </w:r>
      <w:r w:rsidRPr="0045322D">
        <w:rPr>
          <w:sz w:val="16"/>
        </w:rPr>
        <w:t xml:space="preserve">italism </w:t>
      </w:r>
      <w:r w:rsidRPr="0045322D">
        <w:rPr>
          <w:rStyle w:val="StyleUnderline"/>
        </w:rPr>
        <w:t xml:space="preserve">is a </w:t>
      </w:r>
      <w:r w:rsidRPr="00DB6E3C">
        <w:rPr>
          <w:rStyle w:val="Emphasis"/>
        </w:rPr>
        <w:t>key part</w:t>
      </w:r>
      <w:r w:rsidRPr="0045322D">
        <w:rPr>
          <w:rStyle w:val="StyleUnderline"/>
        </w:rPr>
        <w:t xml:space="preserve"> of the best way of coping with these problems, as well as a key part of dealing with </w:t>
      </w:r>
      <w:r w:rsidRPr="00DB6E3C">
        <w:rPr>
          <w:rStyle w:val="Emphasis"/>
        </w:rPr>
        <w:t>climate change</w:t>
      </w:r>
      <w:r w:rsidRPr="0045322D">
        <w:rPr>
          <w:rStyle w:val="StyleUnderline"/>
        </w:rPr>
        <w:t xml:space="preserve">, global </w:t>
      </w:r>
      <w:r w:rsidRPr="00DB6E3C">
        <w:rPr>
          <w:rStyle w:val="Emphasis"/>
        </w:rPr>
        <w:t>food</w:t>
      </w:r>
      <w:r w:rsidRPr="0045322D">
        <w:rPr>
          <w:rStyle w:val="StyleUnderline"/>
        </w:rPr>
        <w:t xml:space="preserve"> production, and other </w:t>
      </w:r>
      <w:r w:rsidRPr="00DB6E3C">
        <w:rPr>
          <w:rStyle w:val="Emphasis"/>
        </w:rPr>
        <w:t>specific challenges</w:t>
      </w:r>
      <w:r w:rsidRPr="0045322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7FDC71B" w14:textId="77777777" w:rsidR="00536CFA" w:rsidRPr="008D351F" w:rsidRDefault="00536CFA" w:rsidP="00536CFA">
      <w:pPr>
        <w:rPr>
          <w:sz w:val="16"/>
        </w:rPr>
      </w:pPr>
      <w:r w:rsidRPr="008D351F">
        <w:rPr>
          <w:sz w:val="16"/>
        </w:rPr>
        <w:t>Conclusion. Therefore, we should be in favor of capitalism over noncapitalism, and we should especially favor well-regulated capitalism, which is the ethically optimal economic system and is essential to any just basic structure for society.</w:t>
      </w:r>
    </w:p>
    <w:p w14:paraId="1DCC19A6" w14:textId="77777777" w:rsidR="00536CFA" w:rsidRPr="008D351F" w:rsidRDefault="00536CFA" w:rsidP="00536CFA">
      <w:pPr>
        <w:rPr>
          <w:sz w:val="16"/>
        </w:rPr>
      </w:pPr>
      <w:r w:rsidRPr="008D351F">
        <w:rPr>
          <w:sz w:val="16"/>
        </w:rPr>
        <w:t>This argument is impressive because, as stated earlier in the essay, it is based on evidence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3A00A9AE" w14:textId="77777777" w:rsidR="00536CFA" w:rsidRPr="008D351F" w:rsidRDefault="00536CFA" w:rsidP="00536CFA">
      <w:pPr>
        <w:rPr>
          <w:sz w:val="16"/>
        </w:rPr>
      </w:pPr>
      <w:r w:rsidRPr="008D351F">
        <w:rPr>
          <w:sz w:val="16"/>
        </w:rPr>
        <w:t xml:space="preserve">One thing the argument above does not assume is that health, wellbeing, or justice are the same thing as wealth, because, in fact, they are not. Instead, </w:t>
      </w:r>
      <w:r w:rsidRPr="0014454F">
        <w:rPr>
          <w:rStyle w:val="StyleUnderline"/>
        </w:rPr>
        <w:t>the argument</w:t>
      </w:r>
      <w:r w:rsidRPr="008D351F">
        <w:rPr>
          <w:sz w:val="16"/>
        </w:rPr>
        <w:t xml:space="preserve"> above </w:t>
      </w:r>
      <w:r w:rsidRPr="0014454F">
        <w:rPr>
          <w:rStyle w:val="StyleUnderline"/>
        </w:rPr>
        <w:t xml:space="preserve">relies on well-accepted, </w:t>
      </w:r>
      <w:r w:rsidRPr="00DB6E3C">
        <w:rPr>
          <w:rStyle w:val="Emphasis"/>
        </w:rPr>
        <w:t>measurable indicators</w:t>
      </w:r>
      <w:r w:rsidRPr="008D351F">
        <w:rPr>
          <w:sz w:val="16"/>
        </w:rPr>
        <w:t xml:space="preserve"> of health and wellbeing, such as increased lifespan; decreased early childhood mortality; adequate nutrition; and other empirically measurable leading indicators of health, wellbeing, and justice.17 Similarly, </w:t>
      </w:r>
      <w:r w:rsidRPr="0014454F">
        <w:rPr>
          <w:rStyle w:val="StyleUnderline"/>
        </w:rPr>
        <w:t>the argument that cap</w:t>
      </w:r>
      <w:r w:rsidRPr="008D351F">
        <w:rPr>
          <w:sz w:val="16"/>
        </w:rPr>
        <w:t xml:space="preserve">italism </w:t>
      </w:r>
      <w:r w:rsidRPr="0014454F">
        <w:rPr>
          <w:rStyle w:val="StyleUnderline"/>
        </w:rPr>
        <w:t xml:space="preserve">promotes justice, </w:t>
      </w:r>
      <w:r w:rsidRPr="00DB6E3C">
        <w:rPr>
          <w:rStyle w:val="Emphasis"/>
        </w:rPr>
        <w:t>peace</w:t>
      </w:r>
      <w:r w:rsidRPr="0014454F">
        <w:rPr>
          <w:rStyle w:val="StyleUnderline"/>
        </w:rPr>
        <w:t xml:space="preserve">, freedom, human rights, and tolerance relies on </w:t>
      </w:r>
      <w:r w:rsidRPr="00DB6E3C">
        <w:rPr>
          <w:rStyle w:val="Emphasis"/>
        </w:rPr>
        <w:t>empirical metrics</w:t>
      </w:r>
      <w:r w:rsidRPr="008D351F">
        <w:rPr>
          <w:sz w:val="16"/>
        </w:rPr>
        <w:t xml:space="preserve"> for each of these.18</w:t>
      </w:r>
    </w:p>
    <w:p w14:paraId="467A50C7" w14:textId="77777777" w:rsidR="00536CFA" w:rsidRPr="008D351F" w:rsidRDefault="00536CFA" w:rsidP="00536CFA">
      <w:pPr>
        <w:rPr>
          <w:sz w:val="16"/>
        </w:rPr>
      </w:pPr>
      <w:r w:rsidRPr="008D351F">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4454F">
        <w:rPr>
          <w:rStyle w:val="StyleUnderline"/>
        </w:rPr>
        <w:t>cap</w:t>
      </w:r>
      <w:r w:rsidRPr="008D351F">
        <w:rPr>
          <w:sz w:val="16"/>
        </w:rPr>
        <w:t xml:space="preserve">italism </w:t>
      </w:r>
      <w:r w:rsidRPr="0014454F">
        <w:rPr>
          <w:rStyle w:val="StyleUnderline"/>
        </w:rPr>
        <w:t>is</w:t>
      </w:r>
      <w:r w:rsidRPr="008D351F">
        <w:rPr>
          <w:sz w:val="16"/>
        </w:rPr>
        <w:t xml:space="preserve"> simply </w:t>
      </w:r>
      <w:r w:rsidRPr="0014454F">
        <w:rPr>
          <w:rStyle w:val="StyleUnderline"/>
        </w:rPr>
        <w:t xml:space="preserve">a </w:t>
      </w:r>
      <w:r w:rsidRPr="00DB6E3C">
        <w:rPr>
          <w:rStyle w:val="Emphasis"/>
        </w:rPr>
        <w:t>necessary condition</w:t>
      </w:r>
      <w:r w:rsidRPr="0014454F">
        <w:rPr>
          <w:rStyle w:val="StyleUnderline"/>
        </w:rPr>
        <w:t xml:space="preserve"> for</w:t>
      </w:r>
      <w:r w:rsidRPr="008D351F">
        <w:rPr>
          <w:sz w:val="16"/>
        </w:rPr>
        <w:t xml:space="preserve"> these </w:t>
      </w:r>
      <w:r w:rsidRPr="0014454F">
        <w:rPr>
          <w:rStyle w:val="StyleUnderline"/>
        </w:rPr>
        <w:t>improvements to happen</w:t>
      </w:r>
      <w:r w:rsidRPr="008D351F">
        <w:rPr>
          <w:sz w:val="16"/>
        </w:rPr>
        <w:t xml:space="preserve">.19 In other words, </w:t>
      </w:r>
      <w:r w:rsidRPr="0014454F">
        <w:rPr>
          <w:rStyle w:val="StyleUnderline"/>
        </w:rPr>
        <w:t xml:space="preserve">the richer a society is, the more it is able to </w:t>
      </w:r>
      <w:r w:rsidRPr="00DB6E3C">
        <w:rPr>
          <w:rStyle w:val="Emphasis"/>
        </w:rPr>
        <w:t>invest</w:t>
      </w:r>
      <w:r w:rsidRPr="0014454F">
        <w:rPr>
          <w:rStyle w:val="StyleUnderline"/>
        </w:rPr>
        <w:t xml:space="preserve"> in</w:t>
      </w:r>
      <w:r w:rsidRPr="008D351F">
        <w:rPr>
          <w:sz w:val="16"/>
        </w:rPr>
        <w:t xml:space="preserve"> all of these and other </w:t>
      </w:r>
      <w:r w:rsidRPr="0014454F">
        <w:rPr>
          <w:rStyle w:val="StyleUnderline"/>
        </w:rPr>
        <w:t xml:space="preserve">things that are the </w:t>
      </w:r>
      <w:r w:rsidRPr="00DB6E3C">
        <w:rPr>
          <w:rStyle w:val="Emphasis"/>
        </w:rPr>
        <w:t>direct causes</w:t>
      </w:r>
      <w:r w:rsidRPr="0014454F">
        <w:rPr>
          <w:rStyle w:val="StyleUnderline"/>
        </w:rPr>
        <w:t xml:space="preserve"> of health, wellbeing, and justice</w:t>
      </w:r>
      <w:r w:rsidRPr="008D351F">
        <w:rPr>
          <w:sz w:val="16"/>
        </w:rPr>
        <w:t xml:space="preserve">. But, </w:t>
      </w:r>
      <w:r w:rsidRPr="0014454F">
        <w:rPr>
          <w:rStyle w:val="StyleUnderline"/>
        </w:rPr>
        <w:t xml:space="preserve">to </w:t>
      </w:r>
      <w:r w:rsidRPr="00DB6E3C">
        <w:rPr>
          <w:rStyle w:val="Emphasis"/>
        </w:rPr>
        <w:t>maximize investment</w:t>
      </w:r>
      <w:r w:rsidRPr="008D351F">
        <w:rPr>
          <w:sz w:val="16"/>
        </w:rPr>
        <w:t xml:space="preserve"> in these things </w:t>
      </w:r>
      <w:r w:rsidRPr="0014454F">
        <w:rPr>
          <w:rStyle w:val="StyleUnderline"/>
        </w:rPr>
        <w:t>societies need</w:t>
      </w:r>
      <w:r w:rsidRPr="008D351F">
        <w:rPr>
          <w:sz w:val="16"/>
        </w:rPr>
        <w:t xml:space="preserve"> well-</w:t>
      </w:r>
      <w:r w:rsidRPr="00DB6E3C">
        <w:rPr>
          <w:rStyle w:val="Emphasis"/>
        </w:rPr>
        <w:t>regulated</w:t>
      </w:r>
      <w:r w:rsidRPr="0014454F">
        <w:rPr>
          <w:rStyle w:val="StyleUnderline"/>
        </w:rPr>
        <w:t xml:space="preserve"> cap</w:t>
      </w:r>
      <w:r w:rsidRPr="008D351F">
        <w:rPr>
          <w:sz w:val="16"/>
        </w:rPr>
        <w:t>italism.</w:t>
      </w:r>
    </w:p>
    <w:p w14:paraId="5D79B097" w14:textId="77777777" w:rsidR="00536CFA" w:rsidRPr="008D351F" w:rsidRDefault="00536CFA" w:rsidP="00536CFA">
      <w:pPr>
        <w:rPr>
          <w:sz w:val="16"/>
        </w:rPr>
      </w:pPr>
      <w:r w:rsidRPr="008D351F">
        <w:rPr>
          <w:sz w:val="16"/>
        </w:rPr>
        <w:t>As part of these analyses, it is often stressed that current forms of capitalism around the world are highly defective and must be reformed in the direction of well-regulated capitalism because they lack investments in public goods, such as basic knowledge, healthcare, nutrition, other safety nets, and good governance.20 In this way, an argument for a particular kind of progressive reformism is an essential part of the analyses that lead many to endorse the more general argument for well-regulated capitalism.</w:t>
      </w:r>
    </w:p>
    <w:p w14:paraId="207889F1" w14:textId="77777777" w:rsidR="00536CFA" w:rsidRDefault="00536CFA" w:rsidP="00536CFA">
      <w:pPr>
        <w:rPr>
          <w:sz w:val="16"/>
        </w:rPr>
      </w:pPr>
      <w:r w:rsidRPr="008D351F">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4454F">
        <w:rPr>
          <w:rStyle w:val="StyleUnderline"/>
        </w:rPr>
        <w:t xml:space="preserve">an </w:t>
      </w:r>
      <w:r w:rsidRPr="00CF7BA7">
        <w:rPr>
          <w:rStyle w:val="Emphasis"/>
          <w:highlight w:val="cyan"/>
        </w:rPr>
        <w:t>anti-capitalist</w:t>
      </w:r>
      <w:r w:rsidRPr="00CF7BA7">
        <w:rPr>
          <w:rStyle w:val="StyleUnderline"/>
          <w:highlight w:val="cyan"/>
        </w:rPr>
        <w:t xml:space="preserve"> system would not </w:t>
      </w:r>
      <w:r w:rsidRPr="00CF7BA7">
        <w:rPr>
          <w:rStyle w:val="Emphasis"/>
          <w:highlight w:val="cyan"/>
        </w:rPr>
        <w:t>produce</w:t>
      </w:r>
      <w:r w:rsidRPr="0014454F">
        <w:rPr>
          <w:rStyle w:val="StyleUnderline"/>
        </w:rPr>
        <w:t xml:space="preserve"> the </w:t>
      </w:r>
      <w:r w:rsidRPr="00CF7BA7">
        <w:rPr>
          <w:rStyle w:val="StyleUnderline"/>
          <w:highlight w:val="cyan"/>
        </w:rPr>
        <w:t>resources</w:t>
      </w:r>
      <w:r w:rsidRPr="0014454F">
        <w:rPr>
          <w:rStyle w:val="StyleUnderline"/>
        </w:rPr>
        <w:t xml:space="preserve"> that are </w:t>
      </w:r>
      <w:r w:rsidRPr="00CF7BA7">
        <w:rPr>
          <w:rStyle w:val="Emphasis"/>
          <w:highlight w:val="cyan"/>
        </w:rPr>
        <w:t>needed</w:t>
      </w:r>
      <w:r w:rsidRPr="0014454F">
        <w:rPr>
          <w:rStyle w:val="StyleUnderline"/>
        </w:rPr>
        <w:t xml:space="preserve">, and </w:t>
      </w:r>
      <w:r w:rsidRPr="00CF7BA7">
        <w:rPr>
          <w:rStyle w:val="StyleUnderline"/>
          <w:highlight w:val="cyan"/>
        </w:rPr>
        <w:t>would</w:t>
      </w:r>
      <w:r w:rsidRPr="0014454F">
        <w:rPr>
          <w:rStyle w:val="StyleUnderline"/>
        </w:rPr>
        <w:t xml:space="preserve"> thus </w:t>
      </w:r>
      <w:r w:rsidRPr="00CF7BA7">
        <w:rPr>
          <w:rStyle w:val="StyleUnderline"/>
          <w:highlight w:val="cyan"/>
        </w:rPr>
        <w:t>be</w:t>
      </w:r>
      <w:r w:rsidRPr="00DB6E3C">
        <w:rPr>
          <w:rStyle w:val="StyleUnderline"/>
        </w:rPr>
        <w:t xml:space="preserve"> a </w:t>
      </w:r>
      <w:r w:rsidRPr="00CF7BA7">
        <w:rPr>
          <w:rStyle w:val="Emphasis"/>
          <w:highlight w:val="cyan"/>
        </w:rPr>
        <w:t>disaster</w:t>
      </w:r>
      <w:r w:rsidRPr="0014454F">
        <w:rPr>
          <w:rStyle w:val="StyleUnderline"/>
        </w:rPr>
        <w:t xml:space="preserve">, especially for the </w:t>
      </w:r>
      <w:r w:rsidRPr="00DB6E3C">
        <w:rPr>
          <w:rStyle w:val="Emphasis"/>
        </w:rPr>
        <w:t>poorest billion</w:t>
      </w:r>
      <w:r w:rsidRPr="0014454F">
        <w:rPr>
          <w:rStyle w:val="StyleUnderline"/>
        </w:rPr>
        <w:t xml:space="preserve"> people</w:t>
      </w:r>
      <w:r w:rsidRPr="008D351F">
        <w:rPr>
          <w:sz w:val="16"/>
        </w:rPr>
        <w:t xml:space="preserve"> who are most desperately in need of the resources that capitalism can create and direct, to escape from extreme poverty.21</w:t>
      </w:r>
      <w:r>
        <w:rPr>
          <w:sz w:val="16"/>
        </w:rPr>
        <w:t>’</w:t>
      </w:r>
    </w:p>
    <w:p w14:paraId="7DF676B2" w14:textId="25476482" w:rsidR="00536CFA" w:rsidRDefault="00536CFA" w:rsidP="00536CFA"/>
    <w:p w14:paraId="3EE78626" w14:textId="5715E614" w:rsidR="00536CFA" w:rsidRDefault="00536CFA" w:rsidP="00536CFA">
      <w:pPr>
        <w:pStyle w:val="Heading3"/>
      </w:pPr>
      <w:r>
        <w:t>Court clog---2ac</w:t>
      </w:r>
    </w:p>
    <w:p w14:paraId="7E2869B9" w14:textId="6F6CE3F4" w:rsidR="00536CFA" w:rsidRDefault="00536CFA" w:rsidP="00536CFA"/>
    <w:p w14:paraId="10372E2C" w14:textId="77777777" w:rsidR="00536CFA" w:rsidRPr="008154AF" w:rsidRDefault="00536CFA" w:rsidP="00536CFA">
      <w:pPr>
        <w:pStyle w:val="Heading4"/>
        <w:rPr>
          <w:rFonts w:asciiTheme="majorHAnsi" w:hAnsiTheme="majorHAnsi" w:cstheme="majorHAnsi"/>
        </w:rPr>
      </w:pPr>
      <w:r>
        <w:rPr>
          <w:rFonts w:asciiTheme="majorHAnsi" w:hAnsiTheme="majorHAnsi" w:cstheme="majorHAnsi"/>
        </w:rPr>
        <w:t>1---Won’t clog the courts.</w:t>
      </w:r>
    </w:p>
    <w:p w14:paraId="2FF3146B" w14:textId="77777777" w:rsidR="00536CFA" w:rsidRPr="008154AF" w:rsidRDefault="00536CFA" w:rsidP="00536CFA">
      <w:pPr>
        <w:rPr>
          <w:rFonts w:asciiTheme="majorHAnsi" w:hAnsiTheme="majorHAnsi" w:cstheme="majorHAnsi"/>
        </w:rPr>
      </w:pPr>
      <w:r w:rsidRPr="008154AF">
        <w:rPr>
          <w:rFonts w:asciiTheme="majorHAnsi" w:hAnsiTheme="majorHAnsi" w:cstheme="majorHAnsi"/>
        </w:rPr>
        <w:t xml:space="preserve">William </w:t>
      </w:r>
      <w:r w:rsidRPr="008154AF">
        <w:rPr>
          <w:rStyle w:val="Style13ptBold"/>
          <w:rFonts w:asciiTheme="majorHAnsi" w:hAnsiTheme="majorHAnsi" w:cstheme="majorHAnsi"/>
        </w:rPr>
        <w:t>Berkowitz et. al, 21.</w:t>
      </w:r>
      <w:r w:rsidRPr="008154AF">
        <w:rPr>
          <w:rFonts w:asciiTheme="majorHAnsi" w:hAnsiTheme="majorHAnsi" w:cstheme="majorHAnsi"/>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1B631CD2" w14:textId="77777777" w:rsidR="00536CFA" w:rsidRDefault="00536CFA" w:rsidP="00536CFA">
      <w:pPr>
        <w:rPr>
          <w:rFonts w:asciiTheme="majorHAnsi" w:hAnsiTheme="majorHAnsi" w:cstheme="majorHAnsi"/>
        </w:rPr>
      </w:pPr>
      <w:r w:rsidRPr="008154AF">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8154AF">
        <w:rPr>
          <w:rFonts w:asciiTheme="majorHAnsi" w:hAnsiTheme="majorHAnsi" w:cstheme="majorHAnsi"/>
        </w:rPr>
        <w:t xml:space="preserve">, </w:t>
      </w:r>
      <w:r w:rsidRPr="00F32193">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parties in </w:t>
      </w:r>
      <w:r w:rsidRPr="00F32193">
        <w:rPr>
          <w:rFonts w:asciiTheme="majorHAnsi" w:hAnsiTheme="majorHAnsi" w:cstheme="majorHAnsi"/>
          <w:u w:val="single"/>
        </w:rPr>
        <w:t xml:space="preserve">a number of </w:t>
      </w:r>
      <w:r w:rsidRPr="008154AF">
        <w:rPr>
          <w:rFonts w:asciiTheme="majorHAnsi" w:hAnsiTheme="majorHAnsi" w:cstheme="majorHAnsi"/>
          <w:highlight w:val="cyan"/>
          <w:u w:val="single"/>
        </w:rPr>
        <w:t>major antitrust class action litigation matters reached settlements in 2020</w:t>
      </w:r>
      <w:r w:rsidRPr="008154AF">
        <w:rPr>
          <w:rFonts w:asciiTheme="majorHAnsi" w:hAnsiTheme="majorHAnsi" w:cstheme="majorHAnsi"/>
        </w:rPr>
        <w:t xml:space="preserve">, </w:t>
      </w:r>
      <w:r w:rsidRPr="008C2FF1">
        <w:rPr>
          <w:rFonts w:asciiTheme="majorHAnsi" w:hAnsiTheme="majorHAnsi" w:cstheme="majorHAnsi"/>
          <w:u w:val="single"/>
        </w:rPr>
        <w:t>including matters involving alleged price fixing in the packaged seafood market and collusion among various Blue Cross/Blue Shield insurance providers to suppress competition between those plans.</w:t>
      </w:r>
      <w:r w:rsidRPr="008C2FF1">
        <w:rPr>
          <w:rFonts w:asciiTheme="majorHAnsi" w:hAnsiTheme="majorHAnsi" w:cstheme="majorHAnsi"/>
        </w:rPr>
        <w:t xml:space="preserve"> </w:t>
      </w:r>
      <w:r w:rsidRPr="008C2FF1">
        <w:rPr>
          <w:rFonts w:asciiTheme="majorHAnsi" w:hAnsiTheme="majorHAnsi" w:cstheme="majorHAnsi"/>
          <w:u w:val="single"/>
        </w:rPr>
        <w:t>Businesses are often members of these certified classes, and given the volume of their purchases in these markets, often can recover</w:t>
      </w:r>
      <w:r w:rsidRPr="006B0A85">
        <w:rPr>
          <w:rFonts w:asciiTheme="majorHAnsi" w:hAnsiTheme="majorHAnsi" w:cstheme="majorHAnsi"/>
          <w:u w:val="single"/>
        </w:rPr>
        <w:t xml:space="preserve"> substantial sums from these settlement funds</w:t>
      </w:r>
      <w:r w:rsidRPr="006B0A85">
        <w:rPr>
          <w:rFonts w:asciiTheme="majorHAnsi" w:hAnsiTheme="majorHAnsi" w:cstheme="majorHAnsi"/>
        </w:rPr>
        <w:t xml:space="preserve">. </w:t>
      </w:r>
      <w:r w:rsidRPr="006B0A85">
        <w:rPr>
          <w:rFonts w:asciiTheme="majorHAnsi" w:hAnsiTheme="majorHAnsi" w:cstheme="majorHAnsi"/>
          <w:u w:val="single"/>
        </w:rPr>
        <w:t>Businesses should be on the lookout for court-ordered notices concerning these</w:t>
      </w:r>
      <w:r w:rsidRPr="008154AF">
        <w:rPr>
          <w:rFonts w:asciiTheme="majorHAnsi" w:hAnsiTheme="majorHAnsi" w:cstheme="majorHAnsi"/>
          <w:u w:val="single"/>
        </w:rPr>
        <w:t xml:space="preserve"> settlements to make sure they do not waive any rights.</w:t>
      </w:r>
      <w:r w:rsidRPr="008154AF">
        <w:rPr>
          <w:rFonts w:asciiTheme="majorHAnsi" w:hAnsiTheme="majorHAnsi" w:cstheme="majorHAnsi"/>
        </w:rPr>
        <w:t xml:space="preserve"> </w:t>
      </w:r>
      <w:r w:rsidRPr="008154AF">
        <w:rPr>
          <w:rFonts w:asciiTheme="majorHAnsi" w:hAnsiTheme="majorHAnsi" w:cstheme="majorHAnsi"/>
          <w:u w:val="single"/>
        </w:rPr>
        <w:t xml:space="preserve">Businesses also should be skeptical of companies that offer to “assist” with the submission of claims; these companies often demand a substantial percentage of any recovery for their work, even though </w:t>
      </w:r>
      <w:r w:rsidRPr="008154AF">
        <w:rPr>
          <w:rFonts w:asciiTheme="majorHAnsi" w:hAnsiTheme="majorHAnsi" w:cstheme="majorHAnsi"/>
          <w:highlight w:val="cyan"/>
          <w:u w:val="single"/>
        </w:rPr>
        <w:t>settlements are typically designed to make claims submission easy</w:t>
      </w:r>
      <w:r w:rsidRPr="008154AF">
        <w:rPr>
          <w:rFonts w:asciiTheme="majorHAnsi" w:hAnsiTheme="majorHAnsi" w:cstheme="majorHAnsi"/>
        </w:rPr>
        <w:t>.</w:t>
      </w:r>
    </w:p>
    <w:p w14:paraId="445576DC" w14:textId="77777777" w:rsidR="00536CFA" w:rsidRPr="008C2FF1" w:rsidRDefault="00536CFA" w:rsidP="00536CFA">
      <w:pPr>
        <w:rPr>
          <w:rFonts w:asciiTheme="majorHAnsi" w:hAnsiTheme="majorHAnsi" w:cstheme="majorHAnsi"/>
        </w:rPr>
      </w:pPr>
    </w:p>
    <w:p w14:paraId="1DBDB635" w14:textId="77777777" w:rsidR="00536CFA" w:rsidRPr="008154AF" w:rsidRDefault="00536CFA" w:rsidP="00536CFA">
      <w:pPr>
        <w:pStyle w:val="Heading4"/>
        <w:rPr>
          <w:rFonts w:asciiTheme="majorHAnsi" w:hAnsiTheme="majorHAnsi" w:cstheme="majorHAnsi"/>
        </w:rPr>
      </w:pPr>
      <w:r>
        <w:rPr>
          <w:rFonts w:asciiTheme="majorHAnsi" w:hAnsiTheme="majorHAnsi" w:cstheme="majorHAnsi"/>
        </w:rPr>
        <w:t>3---G</w:t>
      </w:r>
      <w:r w:rsidRPr="008154AF">
        <w:rPr>
          <w:rFonts w:asciiTheme="majorHAnsi" w:hAnsiTheme="majorHAnsi" w:cstheme="majorHAnsi"/>
        </w:rPr>
        <w:t xml:space="preserve">oogle and Facebook antitrust cases thump. </w:t>
      </w:r>
    </w:p>
    <w:p w14:paraId="1203D265" w14:textId="77777777" w:rsidR="00536CFA" w:rsidRPr="008154AF" w:rsidRDefault="00536CFA" w:rsidP="00536CFA">
      <w:pPr>
        <w:rPr>
          <w:rFonts w:asciiTheme="majorHAnsi" w:hAnsiTheme="majorHAnsi" w:cstheme="majorHAnsi"/>
        </w:rPr>
      </w:pPr>
      <w:r w:rsidRPr="008154AF">
        <w:rPr>
          <w:rFonts w:asciiTheme="majorHAnsi" w:hAnsiTheme="majorHAnsi" w:cstheme="majorHAnsi"/>
        </w:rPr>
        <w:t xml:space="preserve">Mike </w:t>
      </w:r>
      <w:r w:rsidRPr="008154AF">
        <w:rPr>
          <w:rStyle w:val="Style13ptBold"/>
          <w:rFonts w:asciiTheme="majorHAnsi" w:hAnsiTheme="majorHAnsi" w:cstheme="majorHAnsi"/>
        </w:rPr>
        <w:t>Scarcella, 7-29</w:t>
      </w:r>
      <w:r w:rsidRPr="008154AF">
        <w:rPr>
          <w:rFonts w:asciiTheme="majorHAnsi" w:hAnsiTheme="majorHAnsi" w:cstheme="majorHAnsi"/>
        </w:rPr>
        <w:t>. Reuters columnist who produces a weekly running article called “this week in antitrust.” “Court panel weighs Google bid to move advertising antitrust cases.” July 29, 2021. https://www.reuters.com/legal/litigation/court-panel-weighs-google-bid-move-advertising-antitrust-cases-2021-07-29/</w:t>
      </w:r>
    </w:p>
    <w:p w14:paraId="37AB1694" w14:textId="77777777" w:rsidR="00536CFA" w:rsidRDefault="00536CFA" w:rsidP="00536CFA">
      <w:pPr>
        <w:rPr>
          <w:rFonts w:asciiTheme="majorHAnsi" w:hAnsiTheme="majorHAnsi" w:cstheme="majorHAnsi"/>
          <w:sz w:val="16"/>
          <w:szCs w:val="16"/>
        </w:rPr>
      </w:pPr>
      <w:r w:rsidRPr="008154AF">
        <w:rPr>
          <w:rFonts w:asciiTheme="majorHAnsi" w:hAnsiTheme="majorHAnsi" w:cstheme="majorHAnsi"/>
        </w:rPr>
        <w:t xml:space="preserve">(Reuters) - </w:t>
      </w:r>
      <w:r w:rsidRPr="008154AF">
        <w:rPr>
          <w:rFonts w:asciiTheme="majorHAnsi" w:hAnsiTheme="majorHAnsi" w:cstheme="majorHAnsi"/>
          <w:sz w:val="16"/>
          <w:szCs w:val="16"/>
        </w:rPr>
        <w:t>Lawyers for Google LLC and Facebook Inc on Thursday urged the Judicial Panel on Multidistrict Litigation to transfer dozens of digital advertising-related</w:t>
      </w:r>
      <w:r w:rsidRPr="008154AF">
        <w:rPr>
          <w:rFonts w:asciiTheme="majorHAnsi" w:hAnsiTheme="majorHAnsi" w:cstheme="majorHAnsi"/>
        </w:rPr>
        <w:t xml:space="preserve"> </w:t>
      </w:r>
      <w:r w:rsidRPr="008154AF">
        <w:rPr>
          <w:rFonts w:asciiTheme="majorHAnsi" w:hAnsiTheme="majorHAnsi" w:cstheme="majorHAnsi"/>
          <w:highlight w:val="cyan"/>
          <w:u w:val="single"/>
        </w:rPr>
        <w:t>antitrust lawsuits</w:t>
      </w:r>
      <w:r w:rsidRPr="008154AF">
        <w:rPr>
          <w:rFonts w:asciiTheme="majorHAnsi" w:hAnsiTheme="majorHAnsi" w:cstheme="majorHAnsi"/>
        </w:rPr>
        <w:t xml:space="preserve"> </w:t>
      </w:r>
      <w:r w:rsidRPr="008154AF">
        <w:rPr>
          <w:rFonts w:asciiTheme="majorHAnsi" w:hAnsiTheme="majorHAnsi" w:cstheme="majorHAnsi"/>
          <w:sz w:val="16"/>
          <w:szCs w:val="16"/>
        </w:rPr>
        <w:t>they are facing to California federal court, over opposition from some plaintiffs' lawyers who argued</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centralization </w:t>
      </w:r>
      <w:r w:rsidRPr="001002BB">
        <w:rPr>
          <w:rFonts w:asciiTheme="majorHAnsi" w:hAnsiTheme="majorHAnsi" w:cstheme="majorHAnsi"/>
          <w:u w:val="single"/>
        </w:rPr>
        <w:t xml:space="preserve">would unfairly </w:t>
      </w:r>
      <w:r w:rsidRPr="008154AF">
        <w:rPr>
          <w:rFonts w:asciiTheme="majorHAnsi" w:hAnsiTheme="majorHAnsi" w:cstheme="majorHAnsi"/>
          <w:b/>
          <w:bCs/>
          <w:highlight w:val="cyan"/>
          <w:u w:val="single"/>
        </w:rPr>
        <w:t>slow down proceedings in pending cases around the country</w:t>
      </w:r>
      <w:r w:rsidRPr="008154AF">
        <w:rPr>
          <w:rFonts w:asciiTheme="majorHAnsi" w:hAnsiTheme="majorHAnsi" w:cstheme="majorHAnsi"/>
        </w:rPr>
        <w:t xml:space="preserve">. </w:t>
      </w:r>
      <w:r w:rsidRPr="008154AF">
        <w:rPr>
          <w:rFonts w:asciiTheme="majorHAnsi" w:hAnsiTheme="majorHAnsi" w:cstheme="majorHAnsi"/>
          <w:sz w:val="16"/>
          <w:szCs w:val="16"/>
        </w:rPr>
        <w:t xml:space="preserve">Lawsuits filed by U.S. states, publishers, advertisers and small businesses contend online advertising practices at Google and Facebook have unlawfully stifled competition and harmed consumers and companies. </w:t>
      </w:r>
      <w:r w:rsidRPr="008154AF">
        <w:rPr>
          <w:rFonts w:asciiTheme="majorHAnsi" w:hAnsiTheme="majorHAnsi" w:cstheme="majorHAnsi"/>
          <w:highlight w:val="cyan"/>
          <w:u w:val="single"/>
        </w:rPr>
        <w:t xml:space="preserve">Google and Facebook want the cases moved to the </w:t>
      </w:r>
      <w:r w:rsidRPr="00FB6976">
        <w:rPr>
          <w:rFonts w:asciiTheme="majorHAnsi" w:hAnsiTheme="majorHAnsi" w:cstheme="majorHAnsi"/>
          <w:u w:val="single"/>
        </w:rPr>
        <w:t xml:space="preserve">U.S. </w:t>
      </w:r>
      <w:r w:rsidRPr="008154AF">
        <w:rPr>
          <w:rFonts w:asciiTheme="majorHAnsi" w:hAnsiTheme="majorHAnsi" w:cstheme="majorHAnsi"/>
          <w:highlight w:val="cyan"/>
          <w:u w:val="single"/>
        </w:rPr>
        <w:t xml:space="preserve">District Court for the Northern District of California, </w:t>
      </w:r>
      <w:r w:rsidRPr="008154AF">
        <w:rPr>
          <w:rFonts w:asciiTheme="majorHAnsi" w:hAnsiTheme="majorHAnsi" w:cstheme="majorHAnsi"/>
          <w:b/>
          <w:bCs/>
          <w:highlight w:val="cyan"/>
          <w:u w:val="single"/>
        </w:rPr>
        <w:t>where the largest number of related lawsuits are pending</w:t>
      </w:r>
      <w:r w:rsidRPr="008154AF">
        <w:rPr>
          <w:rFonts w:asciiTheme="majorHAnsi" w:hAnsiTheme="majorHAnsi" w:cstheme="majorHAnsi"/>
          <w:sz w:val="16"/>
          <w:szCs w:val="16"/>
        </w:rPr>
        <w:t xml:space="preserve">. Google's lawyer, Eric Mahr, co-leader of the antitrust group at Freshfields Bruckhaus Deringer, told the JPML that failure to centralize the cases would raise the possibility of "inconsistent rulings" from district judges.  Representing Facebook, Kevin </w:t>
      </w:r>
      <w:r w:rsidRPr="008154AF">
        <w:rPr>
          <w:rFonts w:asciiTheme="majorHAnsi" w:hAnsiTheme="majorHAnsi" w:cstheme="majorHAnsi"/>
          <w:u w:val="single"/>
        </w:rPr>
        <w:t>Orsini</w:t>
      </w:r>
      <w:r w:rsidRPr="008154AF">
        <w:rPr>
          <w:rFonts w:asciiTheme="majorHAnsi" w:hAnsiTheme="majorHAnsi" w:cstheme="majorHAnsi"/>
          <w:sz w:val="16"/>
          <w:szCs w:val="16"/>
        </w:rPr>
        <w:t xml:space="preserve">, co-head of the litigation department at Cravath, Swaine &amp; Moore, </w:t>
      </w:r>
      <w:r w:rsidRPr="008154AF">
        <w:rPr>
          <w:rFonts w:asciiTheme="majorHAnsi" w:hAnsiTheme="majorHAnsi" w:cstheme="majorHAnsi"/>
          <w:u w:val="single"/>
        </w:rPr>
        <w:t>backed Google's argument for centralization in California</w:t>
      </w:r>
      <w:r w:rsidRPr="008154AF">
        <w:rPr>
          <w:rFonts w:asciiTheme="majorHAnsi" w:hAnsiTheme="majorHAnsi" w:cstheme="majorHAnsi"/>
          <w:sz w:val="16"/>
          <w:szCs w:val="16"/>
        </w:rPr>
        <w:t xml:space="preserve">, where both companies are based. Girard Sharp partner Jordan Elias, advocating for an advertiser class, argued against centralization. The cases in district courts are at different stages, he said. "Judicial economy favors not interfering with these ongoing proceedings," he said. Discovery, he argued, could be coordinated without merging the cases. U.S. District Judge Matthew Kennelly of the Northern District of Illinois, serving on the JPML, questioned Elias about how some of the class members he is representing mirror plaintiffs in the complaint Texas Attorney General Ken Paxton and a group of other state attorneys general filed in December against Google in the U.S. District Court for the Eastern District of Texas.  "How does it make </w:t>
      </w:r>
      <w:r w:rsidRPr="00FB6976">
        <w:rPr>
          <w:rFonts w:asciiTheme="majorHAnsi" w:hAnsiTheme="majorHAnsi" w:cstheme="majorHAnsi"/>
          <w:sz w:val="16"/>
          <w:szCs w:val="16"/>
        </w:rPr>
        <w:t>sense to have these two cases, which basically overlap, in two different places?" Kennelly said. "The opposition of you folks and some of the other folks on the plaintiffs' side to centralization in this case is a little bit perplexing. In virtually every other situation we've had before us, you guys are out in front asking us to centralize it." Plaintiffs lawyer Mark Lanier, counsel to Texas and other states, said his argument against centralization was the first in his career</w:t>
      </w:r>
      <w:r w:rsidRPr="00FB6976">
        <w:rPr>
          <w:rFonts w:asciiTheme="majorHAnsi" w:hAnsiTheme="majorHAnsi" w:cstheme="majorHAnsi"/>
        </w:rPr>
        <w:t xml:space="preserve">.  </w:t>
      </w:r>
      <w:r w:rsidRPr="00FB6976">
        <w:rPr>
          <w:rFonts w:asciiTheme="majorHAnsi" w:hAnsiTheme="majorHAnsi" w:cstheme="majorHAnsi"/>
          <w:u w:val="single"/>
        </w:rPr>
        <w:t>"Speed really is important here</w:t>
      </w:r>
      <w:r w:rsidRPr="00FB6976">
        <w:rPr>
          <w:rFonts w:asciiTheme="majorHAnsi" w:hAnsiTheme="majorHAnsi" w:cstheme="majorHAnsi"/>
        </w:rPr>
        <w:t xml:space="preserve">," </w:t>
      </w:r>
      <w:r w:rsidRPr="00FB6976">
        <w:rPr>
          <w:rFonts w:asciiTheme="majorHAnsi" w:hAnsiTheme="majorHAnsi" w:cstheme="majorHAnsi"/>
          <w:sz w:val="16"/>
          <w:szCs w:val="16"/>
        </w:rPr>
        <w:t>he told the panel. Texas and state plaintiffs have "been</w:t>
      </w:r>
      <w:r w:rsidRPr="008154AF">
        <w:rPr>
          <w:rFonts w:asciiTheme="majorHAnsi" w:hAnsiTheme="majorHAnsi" w:cstheme="majorHAnsi"/>
          <w:sz w:val="16"/>
          <w:szCs w:val="16"/>
        </w:rPr>
        <w:t xml:space="preserve"> intensely involved in this," Lanier said</w:t>
      </w:r>
      <w:r w:rsidRPr="008154AF">
        <w:rPr>
          <w:rFonts w:asciiTheme="majorHAnsi" w:hAnsiTheme="majorHAnsi" w:cstheme="majorHAnsi"/>
        </w:rPr>
        <w:t>. "</w:t>
      </w:r>
      <w:r w:rsidRPr="008154AF">
        <w:rPr>
          <w:rFonts w:asciiTheme="majorHAnsi" w:hAnsiTheme="majorHAnsi" w:cstheme="majorHAnsi"/>
          <w:highlight w:val="cyan"/>
          <w:u w:val="single"/>
        </w:rPr>
        <w:t xml:space="preserve">We've got over 2 million documents. </w:t>
      </w:r>
      <w:r w:rsidRPr="00FB6976">
        <w:rPr>
          <w:rFonts w:asciiTheme="majorHAnsi" w:hAnsiTheme="majorHAnsi" w:cstheme="majorHAnsi"/>
          <w:u w:val="single"/>
        </w:rPr>
        <w:t xml:space="preserve">We've got documents and </w:t>
      </w:r>
      <w:r w:rsidRPr="008154AF">
        <w:rPr>
          <w:rFonts w:asciiTheme="majorHAnsi" w:hAnsiTheme="majorHAnsi" w:cstheme="majorHAnsi"/>
          <w:highlight w:val="cyan"/>
          <w:u w:val="single"/>
        </w:rPr>
        <w:t xml:space="preserve">information from 25 third-parties </w:t>
      </w:r>
      <w:r w:rsidRPr="00FB6976">
        <w:rPr>
          <w:rFonts w:asciiTheme="majorHAnsi" w:hAnsiTheme="majorHAnsi" w:cstheme="majorHAnsi"/>
          <w:u w:val="single"/>
        </w:rPr>
        <w:t>at this point</w:t>
      </w:r>
      <w:r w:rsidRPr="00FB6976">
        <w:rPr>
          <w:rFonts w:asciiTheme="majorHAnsi" w:hAnsiTheme="majorHAnsi" w:cstheme="majorHAnsi"/>
        </w:rPr>
        <w:t>."</w:t>
      </w:r>
      <w:r w:rsidRPr="008154AF">
        <w:rPr>
          <w:rFonts w:asciiTheme="majorHAnsi" w:hAnsiTheme="majorHAnsi" w:cstheme="majorHAnsi"/>
        </w:rPr>
        <w:t xml:space="preserve">  </w:t>
      </w:r>
      <w:r w:rsidRPr="008154AF">
        <w:rPr>
          <w:rFonts w:asciiTheme="majorHAnsi" w:hAnsiTheme="majorHAnsi" w:cstheme="majorHAnsi"/>
          <w:sz w:val="16"/>
          <w:szCs w:val="16"/>
        </w:rPr>
        <w:t xml:space="preserve">Lanier's briefing to the panel had raised an issue about venue </w:t>
      </w:r>
      <w:r w:rsidRPr="00FB6976">
        <w:rPr>
          <w:rFonts w:asciiTheme="majorHAnsi" w:hAnsiTheme="majorHAnsi" w:cstheme="majorHAnsi"/>
          <w:sz w:val="16"/>
          <w:szCs w:val="16"/>
        </w:rPr>
        <w:t>pointing to</w:t>
      </w:r>
      <w:r w:rsidRPr="00FB6976">
        <w:rPr>
          <w:rFonts w:asciiTheme="majorHAnsi" w:hAnsiTheme="majorHAnsi" w:cstheme="majorHAnsi"/>
        </w:rPr>
        <w:t xml:space="preserve"> </w:t>
      </w:r>
      <w:r w:rsidRPr="00FB6976">
        <w:rPr>
          <w:rFonts w:asciiTheme="majorHAnsi" w:hAnsiTheme="majorHAnsi" w:cstheme="majorHAnsi"/>
          <w:u w:val="single"/>
        </w:rPr>
        <w:t>new bipartisan federal legislation introduced in May that would exempt antitrust actions brought by state attorneys general from motions to transfer.</w:t>
      </w:r>
      <w:r w:rsidRPr="00FB6976">
        <w:rPr>
          <w:rFonts w:asciiTheme="majorHAnsi" w:hAnsiTheme="majorHAnsi" w:cstheme="majorHAnsi"/>
        </w:rPr>
        <w:t xml:space="preserve"> </w:t>
      </w:r>
      <w:r w:rsidRPr="00FB6976">
        <w:rPr>
          <w:rFonts w:asciiTheme="majorHAnsi" w:hAnsiTheme="majorHAnsi" w:cstheme="majorHAnsi"/>
          <w:sz w:val="16"/>
          <w:szCs w:val="16"/>
        </w:rPr>
        <w:t>He urged the JPML to exclude the states' lawsuit against Google from any transfer order, or "respect the states' choice of forum by centralizing</w:t>
      </w:r>
      <w:r w:rsidRPr="008154AF">
        <w:rPr>
          <w:rFonts w:asciiTheme="majorHAnsi" w:hAnsiTheme="majorHAnsi" w:cstheme="majorHAnsi"/>
          <w:sz w:val="16"/>
          <w:szCs w:val="16"/>
        </w:rPr>
        <w:t xml:space="preserve"> all Google ad tech litigation in the Eastern District of Texas." The effective date of the law, if it's enacted, is June 1</w:t>
      </w:r>
    </w:p>
    <w:p w14:paraId="398DF3D9" w14:textId="77777777" w:rsidR="00536CFA" w:rsidRPr="001002BB" w:rsidRDefault="00536CFA" w:rsidP="00536CFA">
      <w:pPr>
        <w:rPr>
          <w:rFonts w:asciiTheme="majorHAnsi" w:hAnsiTheme="majorHAnsi" w:cstheme="majorHAnsi"/>
          <w:sz w:val="16"/>
          <w:szCs w:val="16"/>
        </w:rPr>
      </w:pPr>
    </w:p>
    <w:p w14:paraId="15D09BA2" w14:textId="77777777" w:rsidR="00536CFA" w:rsidRPr="008154AF" w:rsidRDefault="00536CFA" w:rsidP="00536CFA">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 xml:space="preserve">misdemeanor cases </w:t>
      </w:r>
    </w:p>
    <w:p w14:paraId="7EEF5A7B" w14:textId="77777777" w:rsidR="00536CFA" w:rsidRPr="008154AF" w:rsidRDefault="00536CFA" w:rsidP="00536CFA">
      <w:pPr>
        <w:rPr>
          <w:rFonts w:asciiTheme="majorHAnsi" w:hAnsiTheme="majorHAnsi" w:cstheme="majorHAnsi"/>
        </w:rPr>
      </w:pPr>
      <w:r w:rsidRPr="008154AF">
        <w:rPr>
          <w:rFonts w:asciiTheme="majorHAnsi" w:hAnsiTheme="majorHAnsi" w:cstheme="majorHAnsi"/>
        </w:rPr>
        <w:t xml:space="preserve">Michele </w:t>
      </w:r>
      <w:r w:rsidRPr="008154AF">
        <w:rPr>
          <w:rStyle w:val="Style13ptBold"/>
          <w:rFonts w:asciiTheme="majorHAnsi" w:hAnsiTheme="majorHAnsi" w:cstheme="majorHAnsi"/>
        </w:rPr>
        <w:t>Hall, 20.</w:t>
      </w:r>
      <w:r w:rsidRPr="008154AF">
        <w:rPr>
          <w:rFonts w:asciiTheme="majorHAnsi" w:hAnsiTheme="majorHAnsi" w:cstheme="majorHAnsi"/>
        </w:rPr>
        <w:t xml:space="preserve"> works as a public defender in Maryland. “Dismiss Minor Misdemeanors During the Pandemic.” August 15, 2020. https://www.theatlantic.com/ideas/archive/2020/08/dismiss-minor-misdemeanors-during-pandemic/615301/</w:t>
      </w:r>
    </w:p>
    <w:p w14:paraId="3F6F2F92" w14:textId="77777777" w:rsidR="00536CFA" w:rsidRDefault="00536CFA" w:rsidP="00536CFA">
      <w:pPr>
        <w:rPr>
          <w:rFonts w:asciiTheme="majorHAnsi" w:hAnsiTheme="majorHAnsi" w:cstheme="majorHAnsi"/>
          <w:sz w:val="16"/>
          <w:szCs w:val="16"/>
        </w:rPr>
      </w:pPr>
      <w:r w:rsidRPr="008154AF">
        <w:rPr>
          <w:rFonts w:asciiTheme="majorHAnsi" w:hAnsiTheme="majorHAnsi" w:cstheme="majorHAnsi"/>
          <w:sz w:val="18"/>
          <w:szCs w:val="18"/>
        </w:rPr>
        <w:t>Even as the pandemic has forced this country to rethink seemingly every facet of American life, the criminal courts continue the routine processing and prosecution of petty misdemeanor crimes. My co-workers have had to appear in court to represent clients on traffic cases, charges of simple drug possession, disorderly conduct, and other misdemeanors. But this business-as-usual approach to minor offenses is immoral and dangerous. People charged with misdemeanors during the pandemic should receive amnesty</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Nearly 13 million </w:t>
      </w:r>
      <w:r w:rsidRPr="008154AF">
        <w:rPr>
          <w:rFonts w:asciiTheme="majorHAnsi" w:hAnsiTheme="majorHAnsi" w:cstheme="majorHAnsi"/>
          <w:b/>
          <w:bCs/>
          <w:highlight w:val="cyan"/>
          <w:u w:val="single"/>
        </w:rPr>
        <w:t>misdemeanor cases clog American criminal-court dockets every year</w:t>
      </w:r>
      <w:r w:rsidRPr="008154AF">
        <w:rPr>
          <w:rFonts w:asciiTheme="majorHAnsi" w:hAnsiTheme="majorHAnsi" w:cstheme="majorHAnsi"/>
        </w:rPr>
        <w:t xml:space="preserve">. </w:t>
      </w:r>
      <w:r w:rsidRPr="008154AF">
        <w:rPr>
          <w:rFonts w:asciiTheme="majorHAnsi" w:hAnsiTheme="majorHAnsi" w:cstheme="majorHAnsi"/>
          <w:sz w:val="16"/>
          <w:szCs w:val="16"/>
        </w:rPr>
        <w:t>Black and brown people are disproportionately charged with these offenses, which largely arise from housing instability, poverty, and racist policing practices. The country punishes people for actions taken in the furtherance of survival, and in the throes of addiction and mental-health struggles. The process of charging, arresting, prosecuting, and punishing these types of offenses does nothing to deter future conduct, because it does nothing to change the material conditions and structural inequities that affect the lives of the accused every day</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Because many trials were on hold through the spring and early summer, the already-overloaded </w:t>
      </w:r>
      <w:r w:rsidRPr="008154AF">
        <w:rPr>
          <w:rFonts w:asciiTheme="majorHAnsi" w:hAnsiTheme="majorHAnsi" w:cstheme="majorHAnsi"/>
          <w:b/>
          <w:bCs/>
          <w:highlight w:val="cyan"/>
          <w:u w:val="single"/>
        </w:rPr>
        <w:t>caseload has only swelled</w:t>
      </w:r>
      <w:r w:rsidRPr="008154AF">
        <w:rPr>
          <w:rFonts w:asciiTheme="majorHAnsi" w:hAnsiTheme="majorHAnsi" w:cstheme="majorHAnsi"/>
        </w:rPr>
        <w:t xml:space="preserve">. </w:t>
      </w:r>
      <w:r w:rsidRPr="008154AF">
        <w:rPr>
          <w:rFonts w:asciiTheme="majorHAnsi" w:hAnsiTheme="majorHAnsi" w:cstheme="majorHAnsi"/>
          <w:u w:val="single"/>
        </w:rPr>
        <w:t xml:space="preserve">Those who couldn’t afford or weren’t given bail have been languishing even longer than usual behind bars, </w:t>
      </w:r>
      <w:r w:rsidRPr="008154AF">
        <w:rPr>
          <w:rFonts w:asciiTheme="majorHAnsi" w:hAnsiTheme="majorHAnsi" w:cstheme="majorHAnsi"/>
          <w:highlight w:val="cyan"/>
          <w:u w:val="single"/>
        </w:rPr>
        <w:t>many without a trial date</w:t>
      </w:r>
      <w:r w:rsidRPr="008154AF">
        <w:rPr>
          <w:rFonts w:asciiTheme="majorHAnsi" w:hAnsiTheme="majorHAnsi" w:cstheme="majorHAnsi"/>
        </w:rPr>
        <w:t xml:space="preserve">. </w:t>
      </w:r>
      <w:r w:rsidRPr="008154AF">
        <w:rPr>
          <w:rFonts w:asciiTheme="majorHAnsi" w:hAnsiTheme="majorHAnsi" w:cstheme="majorHAnsi"/>
          <w:sz w:val="16"/>
          <w:szCs w:val="16"/>
        </w:rPr>
        <w:t>Now courts across Maryland have been slowly opening this summer. Those at home, who were released before and during the pandemic, are being called to return to the courthouse for their trial, risking their safety. Some of these cases will be dismissed in court; what used to simply cost people’s time now may cost their health too.</w:t>
      </w:r>
    </w:p>
    <w:p w14:paraId="2780DCDE" w14:textId="77777777" w:rsidR="00536CFA" w:rsidRDefault="00536CFA" w:rsidP="00536CFA">
      <w:pPr>
        <w:rPr>
          <w:rFonts w:asciiTheme="majorHAnsi" w:hAnsiTheme="majorHAnsi" w:cstheme="majorHAnsi"/>
        </w:rPr>
      </w:pPr>
    </w:p>
    <w:p w14:paraId="15A5E88C" w14:textId="77777777" w:rsidR="00536CFA" w:rsidRPr="008154AF" w:rsidRDefault="00536CFA" w:rsidP="00536CFA">
      <w:pPr>
        <w:pStyle w:val="Heading4"/>
        <w:rPr>
          <w:rFonts w:asciiTheme="majorHAnsi" w:hAnsiTheme="majorHAnsi" w:cstheme="majorHAnsi"/>
        </w:rPr>
      </w:pPr>
      <w:r>
        <w:rPr>
          <w:rFonts w:asciiTheme="majorHAnsi" w:hAnsiTheme="majorHAnsi" w:cstheme="majorHAnsi"/>
        </w:rPr>
        <w:t>5---</w:t>
      </w:r>
      <w:r w:rsidRPr="008154AF">
        <w:rPr>
          <w:rFonts w:asciiTheme="majorHAnsi" w:hAnsiTheme="majorHAnsi" w:cstheme="majorHAnsi"/>
        </w:rPr>
        <w:t xml:space="preserve">Covid </w:t>
      </w:r>
      <w:r>
        <w:rPr>
          <w:rFonts w:asciiTheme="majorHAnsi" w:hAnsiTheme="majorHAnsi" w:cstheme="majorHAnsi"/>
        </w:rPr>
        <w:t>wrecks courts</w:t>
      </w:r>
      <w:r w:rsidRPr="008154AF">
        <w:rPr>
          <w:rFonts w:asciiTheme="majorHAnsi" w:hAnsiTheme="majorHAnsi" w:cstheme="majorHAnsi"/>
        </w:rPr>
        <w:t xml:space="preserve">. </w:t>
      </w:r>
    </w:p>
    <w:p w14:paraId="18D709AB" w14:textId="77777777" w:rsidR="00536CFA" w:rsidRPr="008154AF" w:rsidRDefault="00536CFA" w:rsidP="00536CFA">
      <w:pPr>
        <w:rPr>
          <w:rFonts w:asciiTheme="majorHAnsi" w:hAnsiTheme="majorHAnsi" w:cstheme="majorHAnsi"/>
          <w:sz w:val="16"/>
          <w:szCs w:val="16"/>
        </w:rPr>
      </w:pPr>
      <w:r w:rsidRPr="008154AF">
        <w:rPr>
          <w:rFonts w:asciiTheme="majorHAnsi" w:hAnsiTheme="majorHAnsi" w:cstheme="majorHAnsi"/>
          <w:sz w:val="16"/>
          <w:szCs w:val="16"/>
        </w:rPr>
        <w:t xml:space="preserve">Jenna </w:t>
      </w:r>
      <w:r w:rsidRPr="008154AF">
        <w:rPr>
          <w:rStyle w:val="Style13ptBold"/>
          <w:rFonts w:asciiTheme="majorHAnsi" w:hAnsiTheme="majorHAnsi" w:cstheme="majorHAnsi"/>
        </w:rPr>
        <w:t>Kurzyna, 7-16.</w:t>
      </w:r>
      <w:r w:rsidRPr="008154AF">
        <w:rPr>
          <w:rFonts w:asciiTheme="majorHAnsi" w:hAnsiTheme="majorHAnsi" w:cstheme="majorHAnsi"/>
          <w:sz w:val="16"/>
          <w:szCs w:val="16"/>
        </w:rPr>
        <w:t xml:space="preserve"> “Guilford County District Attorney discusses impacts COVID-19 had on our court system.” July 16, 2021. https://www.wfmynews2.com/article/news/crime/guilford-county-district-attorney-discusses-impacts-covid-19-had-on-our-court-system/83-fa56fdb0-4180-4725-a355-758b12355b73</w:t>
      </w:r>
    </w:p>
    <w:p w14:paraId="0C9AB18D" w14:textId="77777777" w:rsidR="00536CFA" w:rsidRPr="00534295" w:rsidRDefault="00536CFA" w:rsidP="00536CFA">
      <w:pPr>
        <w:rPr>
          <w:rFonts w:asciiTheme="majorHAnsi" w:hAnsiTheme="majorHAnsi" w:cstheme="majorHAnsi"/>
          <w:sz w:val="16"/>
          <w:szCs w:val="16"/>
        </w:rPr>
      </w:pPr>
      <w:r w:rsidRPr="008154AF">
        <w:rPr>
          <w:rFonts w:asciiTheme="majorHAnsi" w:hAnsiTheme="majorHAnsi" w:cstheme="majorHAnsi"/>
          <w:sz w:val="16"/>
          <w:szCs w:val="16"/>
        </w:rPr>
        <w:t>"It's a hard cycle right now," Crump said. "You're never going to get back to where you were. It's kind of impossible at this point."</w:t>
      </w:r>
      <w:r>
        <w:rPr>
          <w:rFonts w:asciiTheme="majorHAnsi" w:hAnsiTheme="majorHAnsi" w:cstheme="majorHAnsi"/>
          <w:sz w:val="16"/>
          <w:szCs w:val="16"/>
        </w:rPr>
        <w:t xml:space="preserve"> </w:t>
      </w:r>
      <w:r w:rsidRPr="008154AF">
        <w:rPr>
          <w:rFonts w:asciiTheme="majorHAnsi" w:hAnsiTheme="majorHAnsi" w:cstheme="majorHAnsi"/>
          <w:sz w:val="16"/>
          <w:szCs w:val="16"/>
        </w:rPr>
        <w:t>Crump said</w:t>
      </w:r>
      <w:r w:rsidRPr="008154AF">
        <w:rPr>
          <w:rFonts w:asciiTheme="majorHAnsi" w:hAnsiTheme="majorHAnsi" w:cstheme="majorHAnsi"/>
        </w:rPr>
        <w:t xml:space="preserve"> </w:t>
      </w:r>
      <w:r w:rsidRPr="00F22C0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pandemic impacted the courts </w:t>
      </w:r>
      <w:r w:rsidRPr="00F22C0F">
        <w:rPr>
          <w:rFonts w:asciiTheme="majorHAnsi" w:hAnsiTheme="majorHAnsi" w:cstheme="majorHAnsi"/>
          <w:u w:val="single"/>
        </w:rPr>
        <w:t>in a big way</w:t>
      </w:r>
      <w:r w:rsidRPr="00F22C0F">
        <w:rPr>
          <w:rFonts w:asciiTheme="majorHAnsi" w:hAnsiTheme="majorHAnsi" w:cstheme="majorHAnsi"/>
        </w:rPr>
        <w:t xml:space="preserve">. </w:t>
      </w:r>
      <w:r w:rsidRPr="00F22C0F">
        <w:rPr>
          <w:rFonts w:asciiTheme="majorHAnsi" w:hAnsiTheme="majorHAnsi" w:cstheme="majorHAnsi"/>
          <w:sz w:val="16"/>
          <w:szCs w:val="16"/>
        </w:rPr>
        <w:t xml:space="preserve">She also said Guilford County isn't the only courthouse dealing with </w:t>
      </w:r>
      <w:r w:rsidRPr="00F22C0F">
        <w:rPr>
          <w:rFonts w:asciiTheme="majorHAnsi" w:hAnsiTheme="majorHAnsi" w:cstheme="majorHAnsi"/>
          <w:u w:val="single"/>
        </w:rPr>
        <w:t>a big backlog</w:t>
      </w:r>
      <w:r w:rsidRPr="00F22C0F">
        <w:rPr>
          <w:rFonts w:asciiTheme="majorHAnsi" w:hAnsiTheme="majorHAnsi" w:cstheme="majorHAnsi"/>
        </w:rPr>
        <w:t xml:space="preserve">. </w:t>
      </w:r>
      <w:r w:rsidRPr="00F22C0F">
        <w:rPr>
          <w:rFonts w:asciiTheme="majorHAnsi" w:hAnsiTheme="majorHAnsi" w:cstheme="majorHAnsi"/>
          <w:sz w:val="16"/>
          <w:szCs w:val="16"/>
        </w:rPr>
        <w:t>"It was devastating, I mean it was horrible," Crump said. "We were doing what we could do, but you have to remember that Guilford County is the third-largest county in the state. And we normally deal with a lot of</w:t>
      </w:r>
      <w:r w:rsidRPr="008154AF">
        <w:rPr>
          <w:rFonts w:asciiTheme="majorHAnsi" w:hAnsiTheme="majorHAnsi" w:cstheme="majorHAnsi"/>
          <w:sz w:val="16"/>
          <w:szCs w:val="16"/>
        </w:rPr>
        <w:t xml:space="preserve"> cases."</w:t>
      </w:r>
      <w:r>
        <w:rPr>
          <w:rFonts w:asciiTheme="majorHAnsi" w:hAnsiTheme="majorHAnsi" w:cstheme="majorHAnsi"/>
          <w:sz w:val="16"/>
          <w:szCs w:val="16"/>
        </w:rPr>
        <w:t xml:space="preserve"> </w:t>
      </w:r>
      <w:r w:rsidRPr="008154AF">
        <w:rPr>
          <w:rFonts w:asciiTheme="majorHAnsi" w:hAnsiTheme="majorHAnsi" w:cstheme="majorHAnsi"/>
          <w:sz w:val="16"/>
          <w:szCs w:val="16"/>
        </w:rPr>
        <w:t>Crump said at first, they were only allowed to do 100 cases a day.</w:t>
      </w:r>
      <w:r>
        <w:rPr>
          <w:rFonts w:asciiTheme="majorHAnsi" w:hAnsiTheme="majorHAnsi" w:cstheme="majorHAnsi"/>
          <w:sz w:val="16"/>
          <w:szCs w:val="16"/>
        </w:rPr>
        <w:t xml:space="preserve"> </w:t>
      </w:r>
      <w:r w:rsidRPr="008154AF">
        <w:rPr>
          <w:rFonts w:asciiTheme="majorHAnsi" w:hAnsiTheme="majorHAnsi" w:cstheme="majorHAnsi"/>
          <w:sz w:val="16"/>
          <w:szCs w:val="16"/>
        </w:rPr>
        <w:t>"On an average day we could have anything in criminal district courts, we could have anything, from 400 to 600 defendants," Crump said. "So, when you have to modify that down to 100 cases, that's not doing a lot. Please understand that doesn’t mean 100 individuals or defendants, but 100 cases, meaning that one person could have 10 cases.”</w:t>
      </w:r>
      <w:r>
        <w:rPr>
          <w:rFonts w:asciiTheme="majorHAnsi" w:hAnsiTheme="majorHAnsi" w:cstheme="majorHAnsi"/>
          <w:sz w:val="16"/>
          <w:szCs w:val="16"/>
        </w:rPr>
        <w:t xml:space="preserve"> </w:t>
      </w:r>
      <w:r w:rsidRPr="008154AF">
        <w:rPr>
          <w:rFonts w:asciiTheme="majorHAnsi" w:hAnsiTheme="majorHAnsi" w:cstheme="majorHAnsi"/>
          <w:sz w:val="16"/>
          <w:szCs w:val="16"/>
        </w:rPr>
        <w:t>Crump said</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because of </w:t>
      </w:r>
      <w:r w:rsidRPr="00F22C0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modifications, </w:t>
      </w:r>
      <w:r w:rsidRPr="00F22C0F">
        <w:rPr>
          <w:rFonts w:asciiTheme="majorHAnsi" w:hAnsiTheme="majorHAnsi" w:cstheme="majorHAnsi"/>
          <w:u w:val="single"/>
        </w:rPr>
        <w:t xml:space="preserve">she </w:t>
      </w:r>
      <w:r w:rsidRPr="008154AF">
        <w:rPr>
          <w:rFonts w:asciiTheme="majorHAnsi" w:hAnsiTheme="majorHAnsi" w:cstheme="majorHAnsi"/>
          <w:highlight w:val="cyan"/>
          <w:u w:val="single"/>
        </w:rPr>
        <w:t xml:space="preserve">doesn't know if they will ever catch up with </w:t>
      </w:r>
      <w:r w:rsidRPr="00F22C0F">
        <w:rPr>
          <w:rFonts w:asciiTheme="majorHAnsi" w:hAnsiTheme="majorHAnsi" w:cstheme="majorHAnsi"/>
          <w:u w:val="single"/>
        </w:rPr>
        <w:t xml:space="preserve">their </w:t>
      </w:r>
      <w:r w:rsidRPr="008154AF">
        <w:rPr>
          <w:rFonts w:asciiTheme="majorHAnsi" w:hAnsiTheme="majorHAnsi" w:cstheme="majorHAnsi"/>
          <w:highlight w:val="cyan"/>
          <w:u w:val="single"/>
        </w:rPr>
        <w:t>backlog.</w:t>
      </w:r>
      <w:r>
        <w:rPr>
          <w:rFonts w:asciiTheme="majorHAnsi" w:hAnsiTheme="majorHAnsi" w:cstheme="majorHAnsi"/>
        </w:rPr>
        <w:t xml:space="preserve"> </w:t>
      </w:r>
      <w:r w:rsidRPr="008154AF">
        <w:rPr>
          <w:rFonts w:asciiTheme="majorHAnsi" w:hAnsiTheme="majorHAnsi" w:cstheme="majorHAnsi"/>
        </w:rPr>
        <w:t>"</w:t>
      </w:r>
      <w:r w:rsidRPr="00F22C0F">
        <w:rPr>
          <w:rFonts w:asciiTheme="majorHAnsi" w:hAnsiTheme="majorHAnsi" w:cstheme="majorHAnsi"/>
          <w:u w:val="single"/>
        </w:rPr>
        <w:t xml:space="preserve">Realistically, we'll try to make a dent but it's impossible because </w:t>
      </w:r>
      <w:r w:rsidRPr="008154AF">
        <w:rPr>
          <w:rFonts w:asciiTheme="majorHAnsi" w:hAnsiTheme="majorHAnsi" w:cstheme="majorHAnsi"/>
          <w:highlight w:val="cyan"/>
          <w:u w:val="single"/>
        </w:rPr>
        <w:t xml:space="preserve">we're </w:t>
      </w:r>
      <w:r w:rsidRPr="00F22C0F">
        <w:rPr>
          <w:rFonts w:asciiTheme="majorHAnsi" w:hAnsiTheme="majorHAnsi" w:cstheme="majorHAnsi"/>
          <w:u w:val="single"/>
        </w:rPr>
        <w:t xml:space="preserve">still </w:t>
      </w:r>
      <w:r w:rsidRPr="008154AF">
        <w:rPr>
          <w:rFonts w:asciiTheme="majorHAnsi" w:hAnsiTheme="majorHAnsi" w:cstheme="majorHAnsi"/>
          <w:highlight w:val="cyan"/>
          <w:u w:val="single"/>
        </w:rPr>
        <w:t>not even at 50% and cases are still coming in</w:t>
      </w:r>
      <w:r w:rsidRPr="008154AF">
        <w:rPr>
          <w:rFonts w:asciiTheme="majorHAnsi" w:hAnsiTheme="majorHAnsi" w:cstheme="majorHAnsi"/>
        </w:rPr>
        <w:t xml:space="preserve">," </w:t>
      </w:r>
      <w:r w:rsidRPr="008154AF">
        <w:rPr>
          <w:rFonts w:asciiTheme="majorHAnsi" w:hAnsiTheme="majorHAnsi" w:cstheme="majorHAnsi"/>
          <w:sz w:val="16"/>
          <w:szCs w:val="16"/>
        </w:rPr>
        <w:t>Crump said.</w:t>
      </w:r>
      <w:r>
        <w:rPr>
          <w:rFonts w:asciiTheme="majorHAnsi" w:hAnsiTheme="majorHAnsi" w:cstheme="majorHAnsi"/>
          <w:sz w:val="16"/>
          <w:szCs w:val="16"/>
        </w:rPr>
        <w:t xml:space="preserve"> </w:t>
      </w:r>
      <w:r w:rsidRPr="008154AF">
        <w:rPr>
          <w:rFonts w:asciiTheme="majorHAnsi" w:hAnsiTheme="majorHAnsi" w:cstheme="majorHAnsi"/>
          <w:sz w:val="16"/>
          <w:szCs w:val="16"/>
        </w:rPr>
        <w:t xml:space="preserve">Crump said </w:t>
      </w:r>
      <w:r w:rsidRPr="00F22C0F">
        <w:rPr>
          <w:rFonts w:asciiTheme="majorHAnsi" w:hAnsiTheme="majorHAnsi" w:cstheme="majorHAnsi"/>
          <w:sz w:val="16"/>
          <w:szCs w:val="16"/>
        </w:rPr>
        <w:t xml:space="preserve">explaining to those still waiting for their day in court, is frustrating all around. And when it comes to new cases, it might be a while before they are heard. </w:t>
      </w:r>
      <w:r w:rsidRPr="00F22C0F">
        <w:rPr>
          <w:rFonts w:asciiTheme="majorHAnsi" w:hAnsiTheme="majorHAnsi" w:cstheme="majorHAnsi"/>
        </w:rPr>
        <w:t>"</w:t>
      </w:r>
      <w:r w:rsidRPr="00F22C0F">
        <w:rPr>
          <w:rFonts w:asciiTheme="majorHAnsi" w:hAnsiTheme="majorHAnsi" w:cstheme="majorHAnsi"/>
          <w:u w:val="single"/>
        </w:rPr>
        <w:t>We've had people waiting for trial since 2019, 2018,</w:t>
      </w:r>
      <w:r w:rsidRPr="00F22C0F">
        <w:rPr>
          <w:rFonts w:asciiTheme="majorHAnsi" w:hAnsiTheme="majorHAnsi" w:cstheme="majorHAnsi"/>
        </w:rPr>
        <w:t xml:space="preserve"> </w:t>
      </w:r>
      <w:r w:rsidRPr="00F22C0F">
        <w:rPr>
          <w:rFonts w:asciiTheme="majorHAnsi" w:hAnsiTheme="majorHAnsi" w:cstheme="majorHAnsi"/>
          <w:sz w:val="16"/>
          <w:szCs w:val="16"/>
        </w:rPr>
        <w:t xml:space="preserve">and as you know the homicide rate is going on up," Crump said. "Well those new cases, they are going to have to wait years because you still have to get through the old cases." Crump said they are only working 200 cases a day because the courts are still not operating at 100% yet. </w:t>
      </w:r>
      <w:r w:rsidRPr="00F22C0F">
        <w:rPr>
          <w:rFonts w:asciiTheme="majorHAnsi" w:hAnsiTheme="majorHAnsi" w:cstheme="majorHAnsi"/>
        </w:rPr>
        <w:t>“</w:t>
      </w:r>
      <w:r w:rsidRPr="00F22C0F">
        <w:rPr>
          <w:rFonts w:asciiTheme="majorHAnsi" w:hAnsiTheme="majorHAnsi" w:cstheme="majorHAnsi"/>
          <w:u w:val="single"/>
        </w:rPr>
        <w:t>I can’t tell you when we’re going to get up to 100% and we probably never will</w:t>
      </w:r>
      <w:r w:rsidRPr="00F22C0F">
        <w:rPr>
          <w:rFonts w:asciiTheme="majorHAnsi" w:hAnsiTheme="majorHAnsi" w:cstheme="majorHAnsi"/>
        </w:rPr>
        <w:t xml:space="preserve">," </w:t>
      </w:r>
      <w:r w:rsidRPr="00F22C0F">
        <w:rPr>
          <w:rFonts w:asciiTheme="majorHAnsi" w:hAnsiTheme="majorHAnsi" w:cstheme="majorHAnsi"/>
          <w:sz w:val="16"/>
          <w:szCs w:val="16"/>
        </w:rPr>
        <w:t>Crump said</w:t>
      </w:r>
      <w:r w:rsidRPr="008154AF">
        <w:rPr>
          <w:rFonts w:asciiTheme="majorHAnsi" w:hAnsiTheme="majorHAnsi" w:cstheme="majorHAnsi"/>
          <w:sz w:val="16"/>
          <w:szCs w:val="16"/>
        </w:rPr>
        <w:t>.</w:t>
      </w:r>
      <w:r w:rsidRPr="008154AF">
        <w:rPr>
          <w:rFonts w:asciiTheme="majorHAnsi" w:hAnsiTheme="majorHAnsi" w:cstheme="majorHAnsi"/>
        </w:rPr>
        <w:t xml:space="preserve"> "</w:t>
      </w:r>
      <w:r w:rsidRPr="008154AF">
        <w:rPr>
          <w:rFonts w:asciiTheme="majorHAnsi" w:hAnsiTheme="majorHAnsi" w:cstheme="majorHAnsi"/>
          <w:highlight w:val="cyan"/>
          <w:u w:val="single"/>
        </w:rPr>
        <w:t>Unless you have extra judges and extra courtrooms</w:t>
      </w:r>
      <w:r w:rsidRPr="008154AF">
        <w:rPr>
          <w:rFonts w:asciiTheme="majorHAnsi" w:hAnsiTheme="majorHAnsi" w:cstheme="majorHAnsi"/>
        </w:rPr>
        <w:t>,</w:t>
      </w:r>
      <w:r w:rsidRPr="008154AF">
        <w:rPr>
          <w:rFonts w:asciiTheme="majorHAnsi" w:hAnsiTheme="majorHAnsi" w:cstheme="majorHAnsi"/>
          <w:u w:val="single"/>
        </w:rPr>
        <w:t xml:space="preserve"> </w:t>
      </w:r>
      <w:r w:rsidRPr="007E6562">
        <w:rPr>
          <w:rFonts w:asciiTheme="majorHAnsi" w:hAnsiTheme="majorHAnsi" w:cstheme="majorHAnsi"/>
          <w:u w:val="single"/>
        </w:rPr>
        <w:t xml:space="preserve">which we don’t have, then you still </w:t>
      </w:r>
      <w:r w:rsidRPr="008154AF">
        <w:rPr>
          <w:rFonts w:asciiTheme="majorHAnsi" w:hAnsiTheme="majorHAnsi" w:cstheme="majorHAnsi"/>
          <w:highlight w:val="cyan"/>
          <w:u w:val="single"/>
        </w:rPr>
        <w:t>can’t move all of those cases."</w:t>
      </w:r>
      <w:r>
        <w:rPr>
          <w:rFonts w:asciiTheme="majorHAnsi" w:hAnsiTheme="majorHAnsi" w:cstheme="majorHAnsi"/>
        </w:rPr>
        <w:t xml:space="preserve"> </w:t>
      </w:r>
      <w:r w:rsidRPr="008154AF">
        <w:rPr>
          <w:rFonts w:asciiTheme="majorHAnsi" w:hAnsiTheme="majorHAnsi" w:cstheme="majorHAnsi"/>
          <w:sz w:val="16"/>
          <w:szCs w:val="16"/>
        </w:rPr>
        <w:t>Even though Crump doesn't think they will be able to catch back up with the backlog, they are trying.</w:t>
      </w:r>
      <w:r>
        <w:rPr>
          <w:rFonts w:asciiTheme="majorHAnsi" w:hAnsiTheme="majorHAnsi" w:cstheme="majorHAnsi"/>
          <w:sz w:val="16"/>
          <w:szCs w:val="16"/>
        </w:rPr>
        <w:t xml:space="preserve"> </w:t>
      </w:r>
      <w:r w:rsidRPr="008154AF">
        <w:rPr>
          <w:rFonts w:asciiTheme="majorHAnsi" w:hAnsiTheme="majorHAnsi" w:cstheme="majorHAnsi"/>
          <w:sz w:val="16"/>
          <w:szCs w:val="16"/>
        </w:rPr>
        <w:t xml:space="preserve">"We're trying to do everything that we can to make sure people have their day in court," Crump said. "Not just the individual that are charged but also your </w:t>
      </w:r>
      <w:r w:rsidRPr="007E6562">
        <w:rPr>
          <w:rFonts w:asciiTheme="majorHAnsi" w:hAnsiTheme="majorHAnsi" w:cstheme="majorHAnsi"/>
          <w:sz w:val="16"/>
          <w:szCs w:val="16"/>
        </w:rPr>
        <w:t xml:space="preserve">victims." </w:t>
      </w:r>
      <w:r w:rsidRPr="007E6562">
        <w:rPr>
          <w:rFonts w:asciiTheme="majorHAnsi" w:hAnsiTheme="majorHAnsi" w:cstheme="majorHAnsi"/>
          <w:u w:val="single"/>
        </w:rPr>
        <w:t>Another challenge was trying not to overcrowd the jails while people waited for a court date</w:t>
      </w:r>
      <w:r w:rsidRPr="007E6562">
        <w:rPr>
          <w:rFonts w:asciiTheme="majorHAnsi" w:hAnsiTheme="majorHAnsi" w:cstheme="majorHAnsi"/>
        </w:rPr>
        <w:t xml:space="preserve">. </w:t>
      </w:r>
      <w:r w:rsidRPr="007E6562">
        <w:rPr>
          <w:rFonts w:asciiTheme="majorHAnsi" w:hAnsiTheme="majorHAnsi" w:cstheme="majorHAnsi"/>
          <w:sz w:val="16"/>
          <w:szCs w:val="16"/>
        </w:rPr>
        <w:t>One way Crump tried to handle that was consenting to an unsecured bond for non-violent offenders. "If a magistrate set a bond for $1,000 or less than we consented to that bond being unsecured because we didn't want the jails to pile up and have COVID run rampant through the jails," Crump said. One thing Crump wants the community to know is they never stopped working even when the courts weren't in session. “I want the community to know that the DA's Office, we have been working</w:t>
      </w:r>
      <w:r w:rsidRPr="008154AF">
        <w:rPr>
          <w:rFonts w:asciiTheme="majorHAnsi" w:hAnsiTheme="majorHAnsi" w:cstheme="majorHAnsi"/>
          <w:sz w:val="16"/>
          <w:szCs w:val="16"/>
        </w:rPr>
        <w:t xml:space="preserve"> tirelessly to move these cases," Crump said. "We had two shutdowns when the courthouse was shut down, that is the only time my office was shut down, otherwise, we were open we were working."</w:t>
      </w:r>
    </w:p>
    <w:p w14:paraId="259A2C31" w14:textId="77777777" w:rsidR="00536CFA" w:rsidRDefault="00536CFA" w:rsidP="00536CFA"/>
    <w:p w14:paraId="3F71EA52" w14:textId="474C4B60" w:rsidR="00536CFA" w:rsidRDefault="00536CFA" w:rsidP="00536CFA">
      <w:pPr>
        <w:pStyle w:val="Heading3"/>
      </w:pPr>
      <w:r>
        <w:t>Populism da---2ac</w:t>
      </w:r>
    </w:p>
    <w:p w14:paraId="54F48681" w14:textId="43D8DA88" w:rsidR="00536CFA" w:rsidRDefault="00536CFA" w:rsidP="00536CFA"/>
    <w:p w14:paraId="665CBB5F" w14:textId="77777777" w:rsidR="00536CFA" w:rsidRPr="0016529A" w:rsidRDefault="00536CFA" w:rsidP="00536CFA">
      <w:pPr>
        <w:pStyle w:val="Heading4"/>
        <w:rPr>
          <w:rFonts w:cs="Arial"/>
        </w:rPr>
      </w:pPr>
      <w:r>
        <w:rPr>
          <w:rFonts w:cs="Arial"/>
        </w:rPr>
        <w:t>1---</w:t>
      </w:r>
      <w:r w:rsidRPr="0016529A">
        <w:rPr>
          <w:rFonts w:cs="Arial"/>
        </w:rPr>
        <w:t>Merger Guideline</w:t>
      </w:r>
      <w:r>
        <w:rPr>
          <w:rFonts w:cs="Arial"/>
        </w:rPr>
        <w:t xml:space="preserve">s </w:t>
      </w:r>
      <w:r w:rsidRPr="0016529A">
        <w:rPr>
          <w:rFonts w:cs="Arial"/>
        </w:rPr>
        <w:t>thump</w:t>
      </w:r>
      <w:r>
        <w:rPr>
          <w:rFonts w:cs="Arial"/>
        </w:rPr>
        <w:t>.</w:t>
      </w:r>
    </w:p>
    <w:p w14:paraId="0E8D153D" w14:textId="77777777" w:rsidR="00536CFA" w:rsidRPr="0016529A" w:rsidRDefault="00536CFA" w:rsidP="00536CFA">
      <w:pPr>
        <w:rPr>
          <w:rStyle w:val="Style13ptBold"/>
          <w:rFonts w:cs="Arial"/>
        </w:rPr>
      </w:pPr>
      <w:r w:rsidRPr="0016529A">
        <w:rPr>
          <w:rFonts w:cs="Arial"/>
        </w:rPr>
        <w:t xml:space="preserve">Joseph </w:t>
      </w:r>
      <w:r w:rsidRPr="0016529A">
        <w:rPr>
          <w:rStyle w:val="Style13ptBold"/>
          <w:rFonts w:cs="Arial"/>
        </w:rPr>
        <w:t>Miller 21</w:t>
      </w:r>
      <w:r w:rsidRPr="0016529A">
        <w:rPr>
          <w:rFonts w:cs="Arial"/>
        </w:rPr>
        <w:t xml:space="preserve">. Co-chair, Mintz Antitrust Practice. “More Antitrust News, Still None of it Good.” </w:t>
      </w:r>
      <w:r w:rsidRPr="0016529A">
        <w:rPr>
          <w:rFonts w:cs="Arial"/>
          <w:i/>
          <w:iCs/>
        </w:rPr>
        <w:t>The National Law Review</w:t>
      </w:r>
      <w:r w:rsidRPr="0016529A">
        <w:rPr>
          <w:rFonts w:cs="Arial"/>
        </w:rPr>
        <w:t>. July 10</w:t>
      </w:r>
      <w:r w:rsidRPr="0016529A">
        <w:rPr>
          <w:rFonts w:cs="Arial"/>
          <w:vertAlign w:val="superscript"/>
        </w:rPr>
        <w:t>th</w:t>
      </w:r>
      <w:r w:rsidRPr="0016529A">
        <w:rPr>
          <w:rFonts w:cs="Arial"/>
        </w:rPr>
        <w:t xml:space="preserve">, 2021. </w:t>
      </w:r>
      <w:hyperlink r:id="rId16" w:history="1">
        <w:r w:rsidRPr="0016529A">
          <w:rPr>
            <w:rFonts w:cs="Arial"/>
          </w:rPr>
          <w:t>https://www.natlawreview.com/article/more-antitrust-news-still-none-it-good</w:t>
        </w:r>
      </w:hyperlink>
      <w:r w:rsidRPr="0016529A">
        <w:rPr>
          <w:rFonts w:cs="Arial"/>
        </w:rPr>
        <w:t>.</w:t>
      </w:r>
    </w:p>
    <w:p w14:paraId="557483F3" w14:textId="77777777" w:rsidR="00536CFA" w:rsidRPr="0016529A" w:rsidRDefault="00536CFA" w:rsidP="00536CFA">
      <w:pPr>
        <w:rPr>
          <w:rFonts w:cs="Arial"/>
          <w:sz w:val="16"/>
        </w:rPr>
      </w:pPr>
      <w:r w:rsidRPr="0016529A">
        <w:rPr>
          <w:rFonts w:cs="Arial"/>
          <w:sz w:val="16"/>
        </w:rPr>
        <w:t xml:space="preserve">In a joint press release, </w:t>
      </w:r>
      <w:r w:rsidRPr="0016529A">
        <w:rPr>
          <w:rStyle w:val="StyleUnderline"/>
          <w:rFonts w:cs="Arial"/>
        </w:rPr>
        <w:t xml:space="preserve">the </w:t>
      </w:r>
      <w:r w:rsidRPr="0016529A">
        <w:rPr>
          <w:rStyle w:val="StyleUnderline"/>
          <w:rFonts w:cs="Arial"/>
          <w:highlight w:val="cyan"/>
        </w:rPr>
        <w:t>FTC and Antitrust Division announced</w:t>
      </w:r>
      <w:r w:rsidRPr="0016529A">
        <w:rPr>
          <w:rStyle w:val="StyleUnderline"/>
          <w:rFonts w:cs="Arial"/>
        </w:rPr>
        <w:t xml:space="preserve"> they are launching a </w:t>
      </w:r>
      <w:r w:rsidRPr="0016529A">
        <w:rPr>
          <w:rStyle w:val="StyleUnderline"/>
          <w:rFonts w:cs="Arial"/>
          <w:highlight w:val="cyan"/>
        </w:rPr>
        <w:t>review of</w:t>
      </w:r>
      <w:r w:rsidRPr="0016529A">
        <w:rPr>
          <w:rStyle w:val="StyleUnderline"/>
          <w:rFonts w:cs="Arial"/>
        </w:rPr>
        <w:t xml:space="preserve"> the </w:t>
      </w:r>
      <w:r w:rsidRPr="0016529A">
        <w:rPr>
          <w:rStyle w:val="StyleUnderline"/>
          <w:rFonts w:cs="Arial"/>
          <w:highlight w:val="cyan"/>
        </w:rPr>
        <w:t>Merger</w:t>
      </w:r>
      <w:r w:rsidRPr="0016529A">
        <w:rPr>
          <w:rStyle w:val="StyleUnderline"/>
          <w:rFonts w:cs="Arial"/>
        </w:rPr>
        <w:t xml:space="preserve"> </w:t>
      </w:r>
      <w:r w:rsidRPr="0016529A">
        <w:rPr>
          <w:rStyle w:val="StyleUnderline"/>
          <w:rFonts w:cs="Arial"/>
          <w:highlight w:val="cyan"/>
        </w:rPr>
        <w:t>Guidelines</w:t>
      </w:r>
      <w:r w:rsidRPr="0016529A">
        <w:rPr>
          <w:rStyle w:val="StyleUnderline"/>
          <w:rFonts w:cs="Arial"/>
        </w:rPr>
        <w:t xml:space="preserve"> so the agencies "review mergers with the skepticism the law demands"</w:t>
      </w:r>
      <w:r w:rsidRPr="0016529A">
        <w:rPr>
          <w:rFonts w:cs="Arial"/>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Fonts w:cs="Arial"/>
        </w:rPr>
        <w:t xml:space="preserve">this initiative is being </w:t>
      </w:r>
      <w:r w:rsidRPr="0016529A">
        <w:rPr>
          <w:rStyle w:val="StyleUnderline"/>
          <w:rFonts w:cs="Arial"/>
          <w:highlight w:val="cyan"/>
        </w:rPr>
        <w:t>promoted by</w:t>
      </w:r>
      <w:r w:rsidRPr="0016529A">
        <w:rPr>
          <w:rStyle w:val="StyleUnderline"/>
          <w:rFonts w:cs="Arial"/>
        </w:rPr>
        <w:t xml:space="preserve"> FTC Chair Lina </w:t>
      </w:r>
      <w:r w:rsidRPr="0016529A">
        <w:rPr>
          <w:rStyle w:val="StyleUnderline"/>
          <w:rFonts w:cs="Arial"/>
          <w:highlight w:val="cyan"/>
        </w:rPr>
        <w:t>Khan</w:t>
      </w:r>
      <w:r w:rsidRPr="0016529A">
        <w:rPr>
          <w:rStyle w:val="StyleUnderline"/>
          <w:rFonts w:cs="Arial"/>
        </w:rPr>
        <w:t>.</w:t>
      </w:r>
      <w:r>
        <w:rPr>
          <w:rStyle w:val="StyleUnderline"/>
          <w:rFonts w:cs="Arial"/>
        </w:rPr>
        <w:t xml:space="preserve"> </w:t>
      </w:r>
      <w:r w:rsidRPr="0016529A">
        <w:rPr>
          <w:rStyle w:val="StyleUnderline"/>
          <w:rFonts w:cs="Arial"/>
        </w:rPr>
        <w:t>Merger Guidelines are often cited by courts for their persuasive authority but do not carry the force of law.</w:t>
      </w:r>
      <w:r w:rsidRPr="0016529A">
        <w:rPr>
          <w:rFonts w:cs="Arial"/>
          <w:sz w:val="16"/>
        </w:rPr>
        <w:t xml:space="preserve"> </w:t>
      </w:r>
      <w:r w:rsidRPr="0016529A">
        <w:rPr>
          <w:rStyle w:val="StyleUnderline"/>
          <w:rFonts w:cs="Arial"/>
        </w:rPr>
        <w:t>They are influential because they reflect a fair view of current economic learning, reduced to an administrable set of principles to guide agency merger staffs and businesses</w:t>
      </w:r>
      <w:r w:rsidRPr="0016529A">
        <w:rPr>
          <w:rFonts w:cs="Arial"/>
          <w:sz w:val="16"/>
        </w:rPr>
        <w:t xml:space="preserve"> alike. The current horizontal merger guidelines were published in 2010 so perhaps it is time for an update. </w:t>
      </w:r>
      <w:r w:rsidRPr="0016529A">
        <w:rPr>
          <w:rStyle w:val="StyleUnderline"/>
          <w:rFonts w:cs="Arial"/>
        </w:rPr>
        <w:t xml:space="preserve">What we see in the press release, however, is a strong </w:t>
      </w:r>
      <w:r w:rsidRPr="0016529A">
        <w:rPr>
          <w:rStyle w:val="StyleUnderline"/>
          <w:rFonts w:cs="Arial"/>
          <w:highlight w:val="cyan"/>
        </w:rPr>
        <w:t>signal</w:t>
      </w:r>
      <w:r w:rsidRPr="0016529A">
        <w:rPr>
          <w:rStyle w:val="StyleUnderline"/>
          <w:rFonts w:cs="Arial"/>
        </w:rPr>
        <w:t xml:space="preserve"> that the </w:t>
      </w:r>
      <w:r w:rsidRPr="0016529A">
        <w:rPr>
          <w:rStyle w:val="StyleUnderline"/>
          <w:rFonts w:cs="Arial"/>
          <w:highlight w:val="cyan"/>
        </w:rPr>
        <w:t>agencies</w:t>
      </w:r>
      <w:r w:rsidRPr="0016529A">
        <w:rPr>
          <w:rStyle w:val="StyleUnderline"/>
          <w:rFonts w:cs="Arial"/>
        </w:rPr>
        <w:t xml:space="preserve"> will not incorporate the latest economic literature, but rather </w:t>
      </w:r>
      <w:r w:rsidRPr="0016529A">
        <w:rPr>
          <w:rStyle w:val="StyleUnderline"/>
          <w:rFonts w:cs="Arial"/>
          <w:highlight w:val="cyan"/>
        </w:rPr>
        <w:t>take</w:t>
      </w:r>
      <w:r w:rsidRPr="0016529A">
        <w:rPr>
          <w:rStyle w:val="StyleUnderline"/>
          <w:rFonts w:cs="Arial"/>
        </w:rPr>
        <w:t xml:space="preserve"> a </w:t>
      </w:r>
      <w:r w:rsidRPr="0016529A">
        <w:rPr>
          <w:rStyle w:val="Emphasis"/>
          <w:highlight w:val="cyan"/>
        </w:rPr>
        <w:t>hyper-aggressive enforcement posture</w:t>
      </w:r>
      <w:r w:rsidRPr="0016529A">
        <w:rPr>
          <w:rStyle w:val="StyleUnderline"/>
          <w:rFonts w:cs="Arial"/>
        </w:rPr>
        <w:t xml:space="preserve"> based on a literal reading of a very old statute.</w:t>
      </w:r>
      <w:r>
        <w:rPr>
          <w:rStyle w:val="StyleUnderline"/>
          <w:rFonts w:cs="Arial"/>
        </w:rPr>
        <w:t xml:space="preserve"> </w:t>
      </w:r>
      <w:r w:rsidRPr="0016529A">
        <w:rPr>
          <w:rFonts w:cs="Arial"/>
          <w:sz w:val="16"/>
        </w:rPr>
        <w:t xml:space="preserve">Merger guidelines will need to be backed by sound law and economics in order to persuade the federal courts. If </w:t>
      </w:r>
      <w:r w:rsidRPr="0016529A">
        <w:rPr>
          <w:rStyle w:val="StyleUnderline"/>
          <w:rFonts w:cs="Arial"/>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rFonts w:cs="Arial"/>
          <w:sz w:val="16"/>
        </w:rPr>
        <w:t xml:space="preserve">, followed by legal sophistry about textualism, Brown Shoe, Von's, and other bad but not explicitly overturned precedent, </w:t>
      </w:r>
      <w:r w:rsidRPr="0016529A">
        <w:rPr>
          <w:rStyle w:val="StyleUnderline"/>
          <w:rFonts w:cs="Arial"/>
          <w:highlight w:val="cyan"/>
        </w:rPr>
        <w:t>followed by</w:t>
      </w:r>
      <w:r w:rsidRPr="0016529A">
        <w:rPr>
          <w:rStyle w:val="StyleUnderline"/>
          <w:rFonts w:cs="Arial"/>
        </w:rPr>
        <w:t xml:space="preserve"> a well-deserved </w:t>
      </w:r>
      <w:r w:rsidRPr="0016529A">
        <w:rPr>
          <w:rStyle w:val="StyleUnderline"/>
          <w:rFonts w:cs="Arial"/>
          <w:highlight w:val="cyan"/>
        </w:rPr>
        <w:t xml:space="preserve">thrashing in </w:t>
      </w:r>
      <w:r w:rsidRPr="0016529A">
        <w:rPr>
          <w:rStyle w:val="StyleUnderline"/>
          <w:rFonts w:cs="Arial"/>
        </w:rPr>
        <w:t xml:space="preserve">the </w:t>
      </w:r>
      <w:r w:rsidRPr="0016529A">
        <w:rPr>
          <w:rStyle w:val="StyleUnderline"/>
          <w:rFonts w:cs="Arial"/>
          <w:highlight w:val="cyan"/>
        </w:rPr>
        <w:t xml:space="preserve">courts </w:t>
      </w:r>
      <w:r w:rsidRPr="0016529A">
        <w:rPr>
          <w:rStyle w:val="StyleUnderline"/>
          <w:rFonts w:cs="Arial"/>
        </w:rPr>
        <w:t>of appeal.</w:t>
      </w:r>
      <w:r>
        <w:rPr>
          <w:rStyle w:val="StyleUnderline"/>
          <w:rFonts w:cs="Arial"/>
        </w:rPr>
        <w:t xml:space="preserve"> </w:t>
      </w:r>
      <w:r w:rsidRPr="0016529A">
        <w:rPr>
          <w:rFonts w:cs="Arial"/>
          <w:sz w:val="16"/>
        </w:rPr>
        <w:t xml:space="preserve">I </w:t>
      </w:r>
      <w:r w:rsidRPr="005621A3">
        <w:rPr>
          <w:rFonts w:cs="Arial"/>
          <w:sz w:val="16"/>
        </w:rPr>
        <w:t xml:space="preserve">guess </w:t>
      </w:r>
      <w:r w:rsidRPr="005621A3">
        <w:rPr>
          <w:rStyle w:val="StyleUnderline"/>
          <w:rFonts w:cs="Arial"/>
        </w:rPr>
        <w:t>antitrust lawyers should settle in for the best of times/worst of times period, lots of activity but also hard for counselors and clients to plan transactions if enforcement decisions are untethered to the consumer welfare standard</w:t>
      </w:r>
      <w:r w:rsidRPr="005621A3">
        <w:rPr>
          <w:rFonts w:cs="Arial"/>
          <w:sz w:val="16"/>
        </w:rPr>
        <w:t xml:space="preserve">, </w:t>
      </w:r>
      <w:r w:rsidRPr="005621A3">
        <w:rPr>
          <w:rStyle w:val="StyleUnderline"/>
          <w:rFonts w:cs="Arial"/>
        </w:rPr>
        <w:t>without which enforcement decisions will necessarily be driven by broader policy goals or raw political calculations</w:t>
      </w:r>
      <w:r w:rsidRPr="0016529A">
        <w:rPr>
          <w:rFonts w:cs="Arial"/>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71445ACF" w14:textId="0C9BE426" w:rsidR="00536CFA" w:rsidRDefault="00536CFA" w:rsidP="00536CFA"/>
    <w:p w14:paraId="454C0317" w14:textId="77777777" w:rsidR="00536CFA" w:rsidRPr="00055D3E" w:rsidRDefault="00536CFA" w:rsidP="00536CFA">
      <w:pPr>
        <w:pStyle w:val="Heading4"/>
        <w:rPr>
          <w:rFonts w:asciiTheme="majorHAnsi" w:hAnsiTheme="majorHAnsi" w:cstheme="majorHAnsi"/>
        </w:rPr>
      </w:pPr>
      <w:r w:rsidRPr="00055D3E">
        <w:rPr>
          <w:rFonts w:asciiTheme="majorHAnsi" w:hAnsiTheme="majorHAnsi" w:cstheme="majorHAnsi"/>
        </w:rPr>
        <w:t xml:space="preserve">Populism is self-correcting. </w:t>
      </w:r>
    </w:p>
    <w:p w14:paraId="101F715C" w14:textId="77777777" w:rsidR="00536CFA" w:rsidRPr="00055D3E" w:rsidRDefault="00536CFA" w:rsidP="00536CFA">
      <w:pPr>
        <w:rPr>
          <w:rFonts w:asciiTheme="majorHAnsi" w:hAnsiTheme="majorHAnsi" w:cstheme="majorHAnsi"/>
        </w:rPr>
      </w:pPr>
      <w:r w:rsidRPr="00055D3E">
        <w:rPr>
          <w:rFonts w:asciiTheme="majorHAnsi" w:hAnsiTheme="majorHAnsi" w:cstheme="majorHAnsi"/>
        </w:rPr>
        <w:t xml:space="preserve">Michael R. </w:t>
      </w:r>
      <w:r w:rsidRPr="00055D3E">
        <w:rPr>
          <w:rStyle w:val="Style13ptBold"/>
          <w:rFonts w:asciiTheme="majorHAnsi" w:hAnsiTheme="majorHAnsi" w:cstheme="majorHAnsi"/>
        </w:rPr>
        <w:t>Strain</w:t>
      </w:r>
      <w:r w:rsidRPr="00055D3E">
        <w:rPr>
          <w:rFonts w:asciiTheme="majorHAnsi" w:hAnsiTheme="majorHAnsi" w:cstheme="majorHAnsi"/>
        </w:rPr>
        <w:t xml:space="preserve"> </w:t>
      </w:r>
      <w:r w:rsidRPr="00055D3E">
        <w:rPr>
          <w:rStyle w:val="Style13ptBold"/>
          <w:rFonts w:asciiTheme="majorHAnsi" w:hAnsiTheme="majorHAnsi" w:cstheme="majorHAnsi"/>
        </w:rPr>
        <w:t>17</w:t>
      </w:r>
      <w:r w:rsidRPr="00055D3E">
        <w:rPr>
          <w:rFonts w:asciiTheme="majorHAnsi" w:hAnsiTheme="majorHAnsi" w:cstheme="majorHAnsi"/>
        </w:rPr>
        <w:t xml:space="preserve">. Bloomberg Opinion columnist. He is director of economic policy studies and resident scholar at the American Enterprise Institute. “How to Shorten the Lifespan of Trumpian Populism.” Bloomberg. 11/1/2017. https://www.bloomberg.com/view/articles/2017-11-01/how-to-shorten-the-lifespan-of-trumpian-populism. </w:t>
      </w:r>
    </w:p>
    <w:p w14:paraId="214C8E65" w14:textId="77777777" w:rsidR="00536CFA" w:rsidRDefault="00536CFA" w:rsidP="00536CFA">
      <w:pPr>
        <w:rPr>
          <w:rFonts w:asciiTheme="majorHAnsi" w:hAnsiTheme="majorHAnsi" w:cstheme="majorHAnsi"/>
        </w:rPr>
      </w:pPr>
      <w:r w:rsidRPr="00055D3E">
        <w:rPr>
          <w:rFonts w:asciiTheme="majorHAnsi" w:hAnsiTheme="majorHAnsi" w:cstheme="majorHAnsi"/>
        </w:rPr>
        <w:t xml:space="preserve">“It is the great advantage of </w:t>
      </w:r>
      <w:r w:rsidRPr="00055D3E">
        <w:rPr>
          <w:rFonts w:asciiTheme="majorHAnsi" w:hAnsiTheme="majorHAnsi" w:cstheme="majorHAnsi"/>
          <w:highlight w:val="cyan"/>
          <w:u w:val="single"/>
        </w:rPr>
        <w:t>free societies</w:t>
      </w:r>
      <w:r w:rsidRPr="00055D3E">
        <w:rPr>
          <w:rFonts w:asciiTheme="majorHAnsi" w:hAnsiTheme="majorHAnsi" w:cstheme="majorHAnsi"/>
        </w:rPr>
        <w:t xml:space="preserve"> that we </w:t>
      </w:r>
      <w:r w:rsidRPr="00055D3E">
        <w:rPr>
          <w:rFonts w:asciiTheme="majorHAnsi" w:hAnsiTheme="majorHAnsi" w:cstheme="majorHAnsi"/>
          <w:b/>
          <w:iCs/>
          <w:highlight w:val="cyan"/>
          <w:u w:val="single"/>
          <w:bdr w:val="single" w:sz="8" w:space="0" w:color="auto"/>
        </w:rPr>
        <w:t>creatively adapt</w:t>
      </w:r>
      <w:r w:rsidRPr="00055D3E">
        <w:rPr>
          <w:rFonts w:asciiTheme="majorHAnsi" w:hAnsiTheme="majorHAnsi" w:cstheme="majorHAnsi"/>
        </w:rPr>
        <w:t xml:space="preserve"> </w:t>
      </w:r>
      <w:r w:rsidRPr="00055D3E">
        <w:rPr>
          <w:rFonts w:asciiTheme="majorHAnsi" w:hAnsiTheme="majorHAnsi" w:cstheme="majorHAnsi"/>
          <w:highlight w:val="cyan"/>
          <w:u w:val="single"/>
        </w:rPr>
        <w:t>to challenges</w:t>
      </w:r>
      <w:r w:rsidRPr="00055D3E">
        <w:rPr>
          <w:rFonts w:asciiTheme="majorHAnsi" w:hAnsiTheme="majorHAnsi" w:cstheme="majorHAnsi"/>
        </w:rPr>
        <w:t>, without the direction of some central authority,” the former president argued. “</w:t>
      </w:r>
      <w:r w:rsidRPr="00055D3E">
        <w:rPr>
          <w:rFonts w:asciiTheme="majorHAnsi" w:hAnsiTheme="majorHAnsi" w:cstheme="majorHAnsi"/>
          <w:b/>
          <w:iCs/>
          <w:u w:val="single"/>
          <w:bdr w:val="single" w:sz="8" w:space="0" w:color="auto"/>
        </w:rPr>
        <w:t>Self-correction</w:t>
      </w:r>
      <w:r w:rsidRPr="00055D3E">
        <w:rPr>
          <w:rFonts w:asciiTheme="majorHAnsi" w:hAnsiTheme="majorHAnsi" w:cstheme="majorHAnsi"/>
        </w:rPr>
        <w:t xml:space="preserve"> </w:t>
      </w:r>
      <w:r w:rsidRPr="00055D3E">
        <w:rPr>
          <w:rFonts w:asciiTheme="majorHAnsi" w:hAnsiTheme="majorHAnsi" w:cstheme="majorHAnsi"/>
          <w:u w:val="single"/>
        </w:rPr>
        <w:t>is the secret strength of freedom</w:t>
      </w:r>
      <w:r w:rsidRPr="00055D3E">
        <w:rPr>
          <w:rFonts w:asciiTheme="majorHAnsi" w:hAnsiTheme="majorHAnsi" w:cstheme="majorHAnsi"/>
        </w:rPr>
        <w:t xml:space="preserve">.” What is needed for this self-correction to take place? Time, leadership and a recovery of our national story. In a recent paper, </w:t>
      </w:r>
      <w:r w:rsidRPr="00055D3E">
        <w:rPr>
          <w:rFonts w:asciiTheme="majorHAnsi" w:hAnsiTheme="majorHAnsi" w:cstheme="majorHAnsi"/>
          <w:highlight w:val="cyan"/>
          <w:u w:val="single"/>
        </w:rPr>
        <w:t>economists</w:t>
      </w:r>
      <w:r w:rsidRPr="00055D3E">
        <w:rPr>
          <w:rFonts w:asciiTheme="majorHAnsi" w:hAnsiTheme="majorHAnsi" w:cstheme="majorHAnsi"/>
        </w:rPr>
        <w:t xml:space="preserve"> Manuel </w:t>
      </w:r>
      <w:r w:rsidRPr="00055D3E">
        <w:rPr>
          <w:rFonts w:asciiTheme="majorHAnsi" w:hAnsiTheme="majorHAnsi" w:cstheme="majorHAnsi"/>
          <w:u w:val="single"/>
        </w:rPr>
        <w:t>Funke</w:t>
      </w:r>
      <w:r w:rsidRPr="00055D3E">
        <w:rPr>
          <w:rFonts w:asciiTheme="majorHAnsi" w:hAnsiTheme="majorHAnsi" w:cstheme="majorHAnsi"/>
        </w:rPr>
        <w:t xml:space="preserve">, Moritz </w:t>
      </w:r>
      <w:r w:rsidRPr="00055D3E">
        <w:rPr>
          <w:rFonts w:asciiTheme="majorHAnsi" w:hAnsiTheme="majorHAnsi" w:cstheme="majorHAnsi"/>
          <w:u w:val="single"/>
        </w:rPr>
        <w:t>Schularick and</w:t>
      </w:r>
      <w:r w:rsidRPr="00055D3E">
        <w:rPr>
          <w:rFonts w:asciiTheme="majorHAnsi" w:hAnsiTheme="majorHAnsi" w:cstheme="majorHAnsi"/>
        </w:rPr>
        <w:t xml:space="preserve"> Christoph </w:t>
      </w:r>
      <w:r w:rsidRPr="00055D3E">
        <w:rPr>
          <w:rFonts w:asciiTheme="majorHAnsi" w:hAnsiTheme="majorHAnsi" w:cstheme="majorHAnsi"/>
          <w:u w:val="single"/>
        </w:rPr>
        <w:t xml:space="preserve">Trebesch </w:t>
      </w:r>
      <w:r w:rsidRPr="00055D3E">
        <w:rPr>
          <w:rFonts w:asciiTheme="majorHAnsi" w:hAnsiTheme="majorHAnsi" w:cstheme="majorHAnsi"/>
          <w:highlight w:val="cyan"/>
          <w:u w:val="single"/>
        </w:rPr>
        <w:t>studied</w:t>
      </w:r>
      <w:r w:rsidRPr="00055D3E">
        <w:rPr>
          <w:rFonts w:asciiTheme="majorHAnsi" w:hAnsiTheme="majorHAnsi" w:cstheme="majorHAnsi"/>
          <w:u w:val="single"/>
        </w:rPr>
        <w:t xml:space="preserve"> more than </w:t>
      </w:r>
      <w:r w:rsidRPr="00055D3E">
        <w:rPr>
          <w:rFonts w:asciiTheme="majorHAnsi" w:hAnsiTheme="majorHAnsi" w:cstheme="majorHAnsi"/>
          <w:highlight w:val="cyan"/>
          <w:u w:val="single"/>
        </w:rPr>
        <w:t>800 elections across 20</w:t>
      </w:r>
      <w:r w:rsidRPr="00055D3E">
        <w:rPr>
          <w:rFonts w:asciiTheme="majorHAnsi" w:hAnsiTheme="majorHAnsi" w:cstheme="majorHAnsi"/>
          <w:u w:val="single"/>
        </w:rPr>
        <w:t xml:space="preserve"> advanced </w:t>
      </w:r>
      <w:r w:rsidRPr="00055D3E">
        <w:rPr>
          <w:rFonts w:asciiTheme="majorHAnsi" w:hAnsiTheme="majorHAnsi" w:cstheme="majorHAnsi"/>
          <w:highlight w:val="cyan"/>
          <w:u w:val="single"/>
        </w:rPr>
        <w:t>countries</w:t>
      </w:r>
      <w:r w:rsidRPr="00055D3E">
        <w:rPr>
          <w:rFonts w:asciiTheme="majorHAnsi" w:hAnsiTheme="majorHAnsi" w:cstheme="majorHAnsi"/>
        </w:rPr>
        <w:t xml:space="preserve"> (including the U.S.) between 1870 and 2014. </w:t>
      </w:r>
      <w:r w:rsidRPr="00055D3E">
        <w:rPr>
          <w:rFonts w:asciiTheme="majorHAnsi" w:hAnsiTheme="majorHAnsi" w:cstheme="majorHAnsi"/>
          <w:u w:val="single"/>
        </w:rPr>
        <w:t xml:space="preserve">They documented that </w:t>
      </w:r>
      <w:r w:rsidRPr="00055D3E">
        <w:rPr>
          <w:rFonts w:asciiTheme="majorHAnsi" w:hAnsiTheme="majorHAnsi" w:cstheme="majorHAnsi"/>
          <w:highlight w:val="cyan"/>
          <w:u w:val="single"/>
        </w:rPr>
        <w:t>far-right</w:t>
      </w:r>
      <w:r w:rsidRPr="00055D3E">
        <w:rPr>
          <w:rFonts w:asciiTheme="majorHAnsi" w:hAnsiTheme="majorHAnsi" w:cstheme="majorHAnsi"/>
          <w:u w:val="single"/>
        </w:rPr>
        <w:t xml:space="preserve"> and right-wing populist </w:t>
      </w:r>
      <w:r w:rsidRPr="00055D3E">
        <w:rPr>
          <w:rFonts w:asciiTheme="majorHAnsi" w:hAnsiTheme="majorHAnsi" w:cstheme="majorHAnsi"/>
          <w:highlight w:val="cyan"/>
          <w:u w:val="single"/>
        </w:rPr>
        <w:t>parties saw an increase in their</w:t>
      </w:r>
      <w:r w:rsidRPr="00055D3E">
        <w:rPr>
          <w:rFonts w:asciiTheme="majorHAnsi" w:hAnsiTheme="majorHAnsi" w:cstheme="majorHAnsi"/>
          <w:u w:val="single"/>
        </w:rPr>
        <w:t xml:space="preserve"> parliamentary </w:t>
      </w:r>
      <w:r w:rsidRPr="00055D3E">
        <w:rPr>
          <w:rFonts w:asciiTheme="majorHAnsi" w:hAnsiTheme="majorHAnsi" w:cstheme="majorHAnsi"/>
          <w:highlight w:val="cyan"/>
          <w:u w:val="single"/>
        </w:rPr>
        <w:t>vote shares</w:t>
      </w:r>
      <w:r w:rsidRPr="00055D3E">
        <w:rPr>
          <w:rFonts w:asciiTheme="majorHAnsi" w:hAnsiTheme="majorHAnsi" w:cstheme="majorHAnsi"/>
          <w:u w:val="single"/>
        </w:rPr>
        <w:t xml:space="preserve"> of about 30 percent in the five years </w:t>
      </w:r>
      <w:r w:rsidRPr="00055D3E">
        <w:rPr>
          <w:rFonts w:asciiTheme="majorHAnsi" w:hAnsiTheme="majorHAnsi" w:cstheme="majorHAnsi"/>
          <w:highlight w:val="cyan"/>
          <w:u w:val="single"/>
        </w:rPr>
        <w:t>after a financial crisis</w:t>
      </w:r>
      <w:r w:rsidRPr="00055D3E">
        <w:rPr>
          <w:rFonts w:asciiTheme="majorHAnsi" w:hAnsiTheme="majorHAnsi" w:cstheme="majorHAnsi"/>
        </w:rPr>
        <w:t>. The 2007-2008 global financial crisis fit the pattern. In its aftermath, far-right and populist parties more than doubled their vote share in France, the U.K., Sweden, Finla</w:t>
      </w:r>
    </w:p>
    <w:p w14:paraId="10FF8678" w14:textId="77777777" w:rsidR="00536CFA" w:rsidRDefault="00536CFA" w:rsidP="00536CFA">
      <w:pPr>
        <w:rPr>
          <w:rFonts w:asciiTheme="majorHAnsi" w:hAnsiTheme="majorHAnsi" w:cstheme="majorHAnsi"/>
        </w:rPr>
      </w:pPr>
    </w:p>
    <w:p w14:paraId="35D671E7" w14:textId="77777777" w:rsidR="00536CFA" w:rsidRDefault="00536CFA" w:rsidP="00536CFA">
      <w:pPr>
        <w:rPr>
          <w:rFonts w:asciiTheme="majorHAnsi" w:hAnsiTheme="majorHAnsi" w:cstheme="majorHAnsi"/>
        </w:rPr>
      </w:pPr>
    </w:p>
    <w:p w14:paraId="7EDC6941" w14:textId="77777777" w:rsidR="00536CFA" w:rsidRPr="00055D3E" w:rsidRDefault="00536CFA" w:rsidP="00536CFA">
      <w:pPr>
        <w:rPr>
          <w:rFonts w:asciiTheme="majorHAnsi" w:hAnsiTheme="majorHAnsi" w:cstheme="majorHAnsi"/>
        </w:rPr>
      </w:pPr>
      <w:r w:rsidRPr="00055D3E">
        <w:rPr>
          <w:rFonts w:asciiTheme="majorHAnsi" w:hAnsiTheme="majorHAnsi" w:cstheme="majorHAnsi"/>
        </w:rPr>
        <w:t xml:space="preserve">nd, the Netherlands, Portugal and Japan, according to the paper. </w:t>
      </w:r>
      <w:r w:rsidRPr="00055D3E">
        <w:rPr>
          <w:rFonts w:asciiTheme="majorHAnsi" w:hAnsiTheme="majorHAnsi" w:cstheme="majorHAnsi"/>
          <w:highlight w:val="cyan"/>
          <w:u w:val="single"/>
        </w:rPr>
        <w:t>The effect</w:t>
      </w:r>
      <w:r w:rsidRPr="00055D3E">
        <w:rPr>
          <w:rFonts w:asciiTheme="majorHAnsi" w:hAnsiTheme="majorHAnsi" w:cstheme="majorHAnsi"/>
        </w:rPr>
        <w:t xml:space="preserve"> of financial crises on support for populism </w:t>
      </w:r>
      <w:r w:rsidRPr="00055D3E">
        <w:rPr>
          <w:rFonts w:asciiTheme="majorHAnsi" w:hAnsiTheme="majorHAnsi" w:cstheme="majorHAnsi"/>
          <w:highlight w:val="cyan"/>
          <w:u w:val="single"/>
        </w:rPr>
        <w:t>is powerful</w:t>
      </w:r>
      <w:r w:rsidRPr="00055D3E">
        <w:rPr>
          <w:rFonts w:asciiTheme="majorHAnsi" w:hAnsiTheme="majorHAnsi" w:cstheme="majorHAnsi"/>
          <w:u w:val="single"/>
        </w:rPr>
        <w:t xml:space="preserve">, </w:t>
      </w:r>
      <w:r w:rsidRPr="00055D3E">
        <w:rPr>
          <w:rFonts w:asciiTheme="majorHAnsi" w:hAnsiTheme="majorHAnsi" w:cstheme="majorHAnsi"/>
          <w:highlight w:val="cyan"/>
          <w:u w:val="single"/>
        </w:rPr>
        <w:t>but</w:t>
      </w:r>
      <w:r w:rsidRPr="00055D3E">
        <w:rPr>
          <w:rFonts w:asciiTheme="majorHAnsi" w:hAnsiTheme="majorHAnsi" w:cstheme="majorHAnsi"/>
          <w:u w:val="single"/>
        </w:rPr>
        <w:t xml:space="preserve"> it is </w:t>
      </w:r>
      <w:r w:rsidRPr="00055D3E">
        <w:rPr>
          <w:rFonts w:asciiTheme="majorHAnsi" w:hAnsiTheme="majorHAnsi" w:cstheme="majorHAnsi"/>
          <w:b/>
          <w:iCs/>
          <w:sz w:val="24"/>
          <w:highlight w:val="cyan"/>
          <w:u w:val="single"/>
          <w:bdr w:val="single" w:sz="8" w:space="0" w:color="auto"/>
        </w:rPr>
        <w:t>not persistent</w:t>
      </w:r>
      <w:r w:rsidRPr="00055D3E">
        <w:rPr>
          <w:rFonts w:asciiTheme="majorHAnsi" w:hAnsiTheme="majorHAnsi" w:cstheme="majorHAnsi"/>
        </w:rPr>
        <w:t xml:space="preserve">. The paper finds that </w:t>
      </w:r>
      <w:r w:rsidRPr="00055D3E">
        <w:rPr>
          <w:rFonts w:asciiTheme="majorHAnsi" w:hAnsiTheme="majorHAnsi" w:cstheme="majorHAnsi"/>
          <w:highlight w:val="cyan"/>
          <w:u w:val="single"/>
        </w:rPr>
        <w:t>political upheaval</w:t>
      </w:r>
      <w:r w:rsidRPr="00055D3E">
        <w:rPr>
          <w:rFonts w:asciiTheme="majorHAnsi" w:hAnsiTheme="majorHAnsi" w:cstheme="majorHAnsi"/>
          <w:u w:val="single"/>
        </w:rPr>
        <w:t xml:space="preserve"> has mostly </w:t>
      </w:r>
      <w:r w:rsidRPr="00055D3E">
        <w:rPr>
          <w:rFonts w:asciiTheme="majorHAnsi" w:hAnsiTheme="majorHAnsi" w:cstheme="majorHAnsi"/>
          <w:b/>
          <w:iCs/>
          <w:highlight w:val="cyan"/>
          <w:u w:val="single"/>
          <w:bdr w:val="single" w:sz="8" w:space="0" w:color="auto"/>
        </w:rPr>
        <w:t>dissipated</w:t>
      </w:r>
      <w:r w:rsidRPr="00055D3E">
        <w:rPr>
          <w:rFonts w:asciiTheme="majorHAnsi" w:hAnsiTheme="majorHAnsi" w:cstheme="majorHAnsi"/>
          <w:highlight w:val="cyan"/>
          <w:u w:val="single"/>
        </w:rPr>
        <w:t xml:space="preserve"> 10 years after</w:t>
      </w:r>
      <w:r w:rsidRPr="00055D3E">
        <w:rPr>
          <w:rFonts w:asciiTheme="majorHAnsi" w:hAnsiTheme="majorHAnsi" w:cstheme="majorHAnsi"/>
          <w:u w:val="single"/>
        </w:rPr>
        <w:t xml:space="preserve"> a crisis</w:t>
      </w:r>
      <w:r w:rsidRPr="00055D3E">
        <w:rPr>
          <w:rFonts w:asciiTheme="majorHAnsi" w:hAnsiTheme="majorHAnsi" w:cstheme="majorHAnsi"/>
        </w:rPr>
        <w:t xml:space="preserve"> -- </w:t>
      </w:r>
      <w:r w:rsidRPr="00055D3E">
        <w:rPr>
          <w:rFonts w:asciiTheme="majorHAnsi" w:hAnsiTheme="majorHAnsi" w:cstheme="majorHAnsi"/>
          <w:b/>
          <w:iCs/>
          <w:highlight w:val="cyan"/>
          <w:u w:val="single"/>
          <w:bdr w:val="single" w:sz="8" w:space="0" w:color="auto"/>
        </w:rPr>
        <w:t>ev</w:t>
      </w:r>
      <w:r w:rsidRPr="00055D3E">
        <w:rPr>
          <w:rFonts w:asciiTheme="majorHAnsi" w:hAnsiTheme="majorHAnsi" w:cstheme="majorHAnsi"/>
          <w:u w:val="single"/>
        </w:rPr>
        <w:t xml:space="preserve">idence </w:t>
      </w:r>
      <w:r w:rsidRPr="00055D3E">
        <w:rPr>
          <w:rFonts w:asciiTheme="majorHAnsi" w:hAnsiTheme="majorHAnsi" w:cstheme="majorHAnsi"/>
          <w:highlight w:val="cyan"/>
          <w:u w:val="single"/>
        </w:rPr>
        <w:t>consistent with</w:t>
      </w:r>
      <w:r w:rsidRPr="00055D3E">
        <w:rPr>
          <w:rFonts w:asciiTheme="majorHAnsi" w:hAnsiTheme="majorHAnsi" w:cstheme="majorHAnsi"/>
          <w:u w:val="single"/>
        </w:rPr>
        <w:t xml:space="preserve"> the </w:t>
      </w:r>
      <w:r w:rsidRPr="00055D3E">
        <w:rPr>
          <w:rFonts w:asciiTheme="majorHAnsi" w:hAnsiTheme="majorHAnsi" w:cstheme="majorHAnsi"/>
          <w:b/>
          <w:iCs/>
          <w:sz w:val="24"/>
          <w:highlight w:val="cyan"/>
          <w:u w:val="single"/>
          <w:bdr w:val="single" w:sz="8" w:space="0" w:color="auto"/>
        </w:rPr>
        <w:t>self-correction</w:t>
      </w:r>
      <w:r w:rsidRPr="00055D3E">
        <w:rPr>
          <w:rFonts w:asciiTheme="majorHAnsi" w:hAnsiTheme="majorHAnsi" w:cstheme="majorHAnsi"/>
        </w:rPr>
        <w:t xml:space="preserve"> Bush described. </w:t>
      </w:r>
      <w:r w:rsidRPr="00055D3E">
        <w:rPr>
          <w:rFonts w:asciiTheme="majorHAnsi" w:hAnsiTheme="majorHAnsi" w:cstheme="majorHAnsi"/>
          <w:u w:val="single"/>
        </w:rPr>
        <w:t xml:space="preserve">Applying its results to the U.S. today suggests that </w:t>
      </w:r>
      <w:r w:rsidRPr="00055D3E">
        <w:rPr>
          <w:rFonts w:asciiTheme="majorHAnsi" w:hAnsiTheme="majorHAnsi" w:cstheme="majorHAnsi"/>
          <w:highlight w:val="cyan"/>
          <w:u w:val="single"/>
        </w:rPr>
        <w:t xml:space="preserve">we will </w:t>
      </w:r>
      <w:r w:rsidRPr="00055D3E">
        <w:rPr>
          <w:rFonts w:asciiTheme="majorHAnsi" w:hAnsiTheme="majorHAnsi" w:cstheme="majorHAnsi"/>
          <w:b/>
          <w:iCs/>
          <w:highlight w:val="cyan"/>
          <w:u w:val="single"/>
          <w:bdr w:val="single" w:sz="8" w:space="0" w:color="auto"/>
        </w:rPr>
        <w:t>return to normal</w:t>
      </w:r>
      <w:r w:rsidRPr="00055D3E">
        <w:rPr>
          <w:rFonts w:asciiTheme="majorHAnsi" w:hAnsiTheme="majorHAnsi" w:cstheme="majorHAnsi"/>
          <w:u w:val="single"/>
        </w:rPr>
        <w:t xml:space="preserve"> at some point </w:t>
      </w:r>
      <w:r w:rsidRPr="00055D3E">
        <w:rPr>
          <w:rFonts w:asciiTheme="majorHAnsi" w:hAnsiTheme="majorHAnsi" w:cstheme="majorHAnsi"/>
          <w:highlight w:val="cyan"/>
          <w:u w:val="single"/>
        </w:rPr>
        <w:t xml:space="preserve">in the </w:t>
      </w:r>
      <w:r w:rsidRPr="00055D3E">
        <w:rPr>
          <w:rFonts w:asciiTheme="majorHAnsi" w:hAnsiTheme="majorHAnsi" w:cstheme="majorHAnsi"/>
          <w:b/>
          <w:iCs/>
          <w:highlight w:val="cyan"/>
          <w:u w:val="single"/>
          <w:bdr w:val="single" w:sz="8" w:space="0" w:color="auto"/>
        </w:rPr>
        <w:t>next few years</w:t>
      </w:r>
      <w:r w:rsidRPr="00055D3E">
        <w:rPr>
          <w:rFonts w:asciiTheme="majorHAnsi" w:hAnsiTheme="majorHAnsi" w:cstheme="majorHAnsi"/>
        </w:rPr>
        <w:t>.</w:t>
      </w:r>
    </w:p>
    <w:p w14:paraId="68BEE79C" w14:textId="77777777" w:rsidR="00536CFA" w:rsidRPr="00B71597" w:rsidRDefault="00536CFA" w:rsidP="00536CFA"/>
    <w:p w14:paraId="538C37F8" w14:textId="77777777" w:rsidR="00536CFA" w:rsidRDefault="00536CFA" w:rsidP="00536CFA"/>
    <w:p w14:paraId="541716FE" w14:textId="1C47F7EB" w:rsidR="00536CFA" w:rsidRDefault="00536CFA" w:rsidP="00536CFA">
      <w:pPr>
        <w:pStyle w:val="Heading3"/>
      </w:pPr>
      <w:r>
        <w:t>BBB da---2ac</w:t>
      </w:r>
    </w:p>
    <w:p w14:paraId="0FFEAF11" w14:textId="388ED799" w:rsidR="00536CFA" w:rsidRDefault="00536CFA" w:rsidP="00536CFA"/>
    <w:p w14:paraId="0B3D89C8" w14:textId="77777777" w:rsidR="00536CFA" w:rsidRDefault="00536CFA" w:rsidP="00536CFA">
      <w:pPr>
        <w:pStyle w:val="Heading4"/>
      </w:pPr>
      <w:r>
        <w:t>1---Won’t pass- Takes months, infighting, Biden pressure fails</w:t>
      </w:r>
    </w:p>
    <w:p w14:paraId="52DB7E3E" w14:textId="77777777" w:rsidR="00536CFA" w:rsidRDefault="00536CFA" w:rsidP="00536CFA">
      <w:r>
        <w:t xml:space="preserve">Burgess </w:t>
      </w:r>
      <w:r w:rsidRPr="00A02263">
        <w:rPr>
          <w:rStyle w:val="Style13ptBold"/>
        </w:rPr>
        <w:t>Everett, 12-20</w:t>
      </w:r>
      <w:r>
        <w:t>-2021, "Manchin to Dems: Redo the whole thing, maybe I'll vote for it," POLITICO, https://www.politico.com/news/2021/12/20/manchin-build-back-better-redo-525747</w:t>
      </w:r>
    </w:p>
    <w:p w14:paraId="49870064" w14:textId="77777777" w:rsidR="00536CFA" w:rsidRPr="00A02263" w:rsidRDefault="00536CFA" w:rsidP="00536CFA">
      <w:pPr>
        <w:rPr>
          <w:rStyle w:val="StyleUnderline"/>
        </w:rPr>
      </w:pPr>
      <w:r>
        <w:t xml:space="preserve">One day after sinking President Joe Biden’s signature social and climate spending legislation, </w:t>
      </w:r>
      <w:r w:rsidRPr="00AC3222">
        <w:rPr>
          <w:rStyle w:val="StyleUnderline"/>
          <w:highlight w:val="cyan"/>
        </w:rPr>
        <w:t>Manchin</w:t>
      </w:r>
      <w:r>
        <w:t xml:space="preserve"> (D-W.Va.) </w:t>
      </w:r>
      <w:r w:rsidRPr="00AC3222">
        <w:rPr>
          <w:rStyle w:val="StyleUnderline"/>
          <w:highlight w:val="cyan"/>
        </w:rPr>
        <w:t>laid out a path</w:t>
      </w:r>
      <w:r w:rsidRPr="00A02263">
        <w:rPr>
          <w:rStyle w:val="StyleUnderline"/>
        </w:rPr>
        <w:t xml:space="preserve"> forward </w:t>
      </w:r>
      <w:r w:rsidRPr="00AC3222">
        <w:rPr>
          <w:rStyle w:val="StyleUnderline"/>
          <w:highlight w:val="cyan"/>
        </w:rPr>
        <w:t>that could take months and still fail</w:t>
      </w:r>
      <w:r>
        <w:t xml:space="preserve">. </w:t>
      </w:r>
      <w:r w:rsidRPr="00A02263">
        <w:rPr>
          <w:rStyle w:val="StyleUnderline"/>
        </w:rPr>
        <w:t>He wants the legislation to go through Senate committees</w:t>
      </w:r>
      <w:r>
        <w:t xml:space="preserve"> and focus on rolling back the 2017 Trump tax cuts. </w:t>
      </w:r>
      <w:r w:rsidRPr="00A02263">
        <w:rPr>
          <w:rStyle w:val="StyleUnderline"/>
        </w:rPr>
        <w:t>He also wants Democrats to stop trying to force him into compliance.</w:t>
      </w:r>
    </w:p>
    <w:p w14:paraId="5B26DD6F" w14:textId="77777777" w:rsidR="00536CFA" w:rsidRDefault="00536CFA" w:rsidP="00536CFA">
      <w:r>
        <w:t>“I knew what they could and could not do. They just never realized it, because they figure surely to God we can move one person. Surely, we can badger and beat one person up,” Manchin said on West Virginia MetroNews, his first response to the blowback he’s taken from the White House and Democrats for tanking Biden’s signature legislation.</w:t>
      </w:r>
    </w:p>
    <w:p w14:paraId="7D09D4BF" w14:textId="77777777" w:rsidR="00536CFA" w:rsidRDefault="00536CFA" w:rsidP="00536CFA">
      <w:r>
        <w:t>He added: “Well, guess what? I'm from West Virginia. I'm not from where they're from, [where] they can just beat the living crap out of people and think they’ll be submissive.”</w:t>
      </w:r>
    </w:p>
    <w:p w14:paraId="7D339307" w14:textId="77777777" w:rsidR="00536CFA" w:rsidRDefault="00536CFA" w:rsidP="00536CFA">
      <w:r w:rsidRPr="00AC3222">
        <w:rPr>
          <w:rStyle w:val="StyleUnderline"/>
        </w:rPr>
        <w:t xml:space="preserve">Manchin </w:t>
      </w:r>
      <w:r w:rsidRPr="00AC3222">
        <w:rPr>
          <w:rStyle w:val="StyleUnderline"/>
          <w:highlight w:val="cyan"/>
        </w:rPr>
        <w:t>advised Demo</w:t>
      </w:r>
      <w:r w:rsidRPr="00AC3222">
        <w:rPr>
          <w:rStyle w:val="StyleUnderline"/>
        </w:rPr>
        <w:t>crat</w:t>
      </w:r>
      <w:r w:rsidRPr="00AC3222">
        <w:rPr>
          <w:rStyle w:val="StyleUnderline"/>
          <w:highlight w:val="cyan"/>
        </w:rPr>
        <w:t>s</w:t>
      </w:r>
      <w:r w:rsidRPr="00A02263">
        <w:rPr>
          <w:rStyle w:val="StyleUnderline"/>
        </w:rPr>
        <w:t xml:space="preserve"> </w:t>
      </w:r>
      <w:r w:rsidRPr="00AC3222">
        <w:rPr>
          <w:rStyle w:val="StyleUnderline"/>
          <w:highlight w:val="cyan"/>
        </w:rPr>
        <w:t>to put legislation through committee</w:t>
      </w:r>
      <w:r w:rsidRPr="00A02263">
        <w:rPr>
          <w:rStyle w:val="StyleUnderline"/>
        </w:rPr>
        <w:t xml:space="preserve"> to have any chance of success, saying party leaders spurned his requests to do so</w:t>
      </w:r>
      <w:r>
        <w:t xml:space="preserve"> on the $1.9 trillion coronavirus aid bill. That bill passed on a party-line vote via budget reconciliation, but Manchin said that’s not going to happen again without the committee process.</w:t>
      </w:r>
    </w:p>
    <w:p w14:paraId="3E9C6642" w14:textId="77777777" w:rsidR="00536CFA" w:rsidRDefault="00536CFA" w:rsidP="00536CFA">
      <w:r>
        <w:t>“I won't continue to go down everything you want to do, major policy changes and reconciliation. It needs to go through a process,” Manchin added. The House held committee hearings for the legislation, the Senate has not.</w:t>
      </w:r>
    </w:p>
    <w:p w14:paraId="110BCF6A" w14:textId="77777777" w:rsidR="00536CFA" w:rsidRDefault="00536CFA" w:rsidP="00536CFA">
      <w:r w:rsidRPr="00AC3222">
        <w:rPr>
          <w:rStyle w:val="StyleUnderline"/>
          <w:highlight w:val="cyan"/>
        </w:rPr>
        <w:t>Manchin</w:t>
      </w:r>
      <w:r w:rsidRPr="00AC3222">
        <w:rPr>
          <w:rStyle w:val="StyleUnderline"/>
        </w:rPr>
        <w:t>’s</w:t>
      </w:r>
      <w:r w:rsidRPr="00A02263">
        <w:rPr>
          <w:rStyle w:val="StyleUnderline"/>
        </w:rPr>
        <w:t xml:space="preserve"> comments</w:t>
      </w:r>
      <w:r>
        <w:t xml:space="preserve"> on Monday </w:t>
      </w:r>
      <w:r w:rsidRPr="00A02263">
        <w:rPr>
          <w:rStyle w:val="StyleUnderline"/>
        </w:rPr>
        <w:t xml:space="preserve">put him directly </w:t>
      </w:r>
      <w:r w:rsidRPr="00AC3222">
        <w:rPr>
          <w:rStyle w:val="StyleUnderline"/>
          <w:highlight w:val="cyan"/>
        </w:rPr>
        <w:t>at odds with</w:t>
      </w:r>
      <w:r>
        <w:t xml:space="preserve"> Senate Majority Leader Chuck </w:t>
      </w:r>
      <w:r w:rsidRPr="00AC3222">
        <w:rPr>
          <w:rStyle w:val="StyleUnderline"/>
          <w:highlight w:val="cyan"/>
        </w:rPr>
        <w:t>Schumer</w:t>
      </w:r>
      <w:r>
        <w:t xml:space="preserve">, who is mulling other tactics. Schumer sent a letter to members Monday morning </w:t>
      </w:r>
      <w:r w:rsidRPr="00AC3222">
        <w:rPr>
          <w:rStyle w:val="StyleUnderline"/>
          <w:highlight w:val="cyan"/>
        </w:rPr>
        <w:t>saying</w:t>
      </w:r>
      <w:r>
        <w:t xml:space="preserve"> </w:t>
      </w:r>
      <w:r w:rsidRPr="00AC3222">
        <w:rPr>
          <w:rStyle w:val="StyleUnderline"/>
          <w:highlight w:val="cyan"/>
        </w:rPr>
        <w:t xml:space="preserve">he’ll put </w:t>
      </w:r>
      <w:r w:rsidRPr="00AC3222">
        <w:rPr>
          <w:rStyle w:val="StyleUnderline"/>
        </w:rPr>
        <w:t>the</w:t>
      </w:r>
      <w:r>
        <w:t xml:space="preserve"> $1.7 trillion education, child care, climate and tax reform </w:t>
      </w:r>
      <w:r w:rsidRPr="00AC3222">
        <w:rPr>
          <w:rStyle w:val="StyleUnderline"/>
          <w:highlight w:val="cyan"/>
        </w:rPr>
        <w:t>bill to a floor vote</w:t>
      </w:r>
      <w:r>
        <w:t>, "so that every member of this body has the opportunity to make their position known on the Senate floor, not just on television."</w:t>
      </w:r>
    </w:p>
    <w:p w14:paraId="0D20DC65" w14:textId="77777777" w:rsidR="00536CFA" w:rsidRDefault="00536CFA" w:rsidP="00536CFA">
      <w:r>
        <w:t>Many Democrats called for such a vote after Manchin announced he could not support the legislation. And in a sign Schumer is serious, staffers in both parties continued meeting with the Senate parliamentarian, debating which portions of the bill they might have to drop so the legislation can pass at a simple majority threshold under Senate rules, according to two people familiar with the matter.</w:t>
      </w:r>
    </w:p>
    <w:p w14:paraId="40B3BBB9" w14:textId="77777777" w:rsidR="00536CFA" w:rsidRDefault="00536CFA" w:rsidP="00536CFA">
      <w:r>
        <w:t>"We are going to vote on a revised version of the House-passed Build Back Better Act — and we will keep voting on it until we get something done," Schumer said Monday.</w:t>
      </w:r>
    </w:p>
    <w:p w14:paraId="4A35886A" w14:textId="77777777" w:rsidR="00536CFA" w:rsidRPr="00A02263" w:rsidRDefault="00536CFA" w:rsidP="00536CFA">
      <w:pPr>
        <w:rPr>
          <w:rStyle w:val="StyleUnderline"/>
        </w:rPr>
      </w:pPr>
      <w:r w:rsidRPr="00A02263">
        <w:rPr>
          <w:rStyle w:val="StyleUnderline"/>
        </w:rPr>
        <w:t>It’s a risky gambit, given the tension between Manchin and other Dem</w:t>
      </w:r>
      <w:r w:rsidRPr="00A02263">
        <w:t>ocrat</w:t>
      </w:r>
      <w:r w:rsidRPr="00A02263">
        <w:rPr>
          <w:rStyle w:val="StyleUnderline"/>
        </w:rPr>
        <w:t>s</w:t>
      </w:r>
      <w:r>
        <w:t xml:space="preserve">. </w:t>
      </w:r>
      <w:r w:rsidRPr="00AC3222">
        <w:rPr>
          <w:rStyle w:val="StyleUnderline"/>
          <w:highlight w:val="cyan"/>
        </w:rPr>
        <w:t>Manchin</w:t>
      </w:r>
      <w:r w:rsidRPr="00A02263">
        <w:rPr>
          <w:rStyle w:val="StyleUnderline"/>
        </w:rPr>
        <w:t xml:space="preserve"> clearly </w:t>
      </w:r>
      <w:r w:rsidRPr="00AC3222">
        <w:rPr>
          <w:rStyle w:val="StyleUnderline"/>
          <w:highlight w:val="cyan"/>
        </w:rPr>
        <w:t>wants to take</w:t>
      </w:r>
      <w:r>
        <w:t xml:space="preserve"> weeks, if not </w:t>
      </w:r>
      <w:r w:rsidRPr="00AC3222">
        <w:rPr>
          <w:rStyle w:val="StyleUnderline"/>
          <w:highlight w:val="cyan"/>
        </w:rPr>
        <w:t>months</w:t>
      </w:r>
      <w:r>
        <w:t xml:space="preserve">, </w:t>
      </w:r>
      <w:r w:rsidRPr="00AC3222">
        <w:rPr>
          <w:rStyle w:val="StyleUnderline"/>
          <w:highlight w:val="cyan"/>
        </w:rPr>
        <w:t>to craft another bill</w:t>
      </w:r>
      <w:r w:rsidRPr="00A02263">
        <w:rPr>
          <w:rStyle w:val="StyleUnderline"/>
        </w:rPr>
        <w:t xml:space="preserve"> that would means-test benefits and shrink the number of programs</w:t>
      </w:r>
      <w:r>
        <w:t xml:space="preserve"> in the package to cover a 10-year budget window. But </w:t>
      </w:r>
      <w:r w:rsidRPr="00AC3222">
        <w:rPr>
          <w:rStyle w:val="StyleUnderline"/>
          <w:highlight w:val="cyan"/>
        </w:rPr>
        <w:t>many</w:t>
      </w:r>
      <w:r w:rsidRPr="00A02263">
        <w:rPr>
          <w:rStyle w:val="StyleUnderline"/>
        </w:rPr>
        <w:t xml:space="preserve"> </w:t>
      </w:r>
      <w:r w:rsidRPr="00AC3222">
        <w:rPr>
          <w:rStyle w:val="StyleUnderline"/>
          <w:highlight w:val="cyan"/>
        </w:rPr>
        <w:t>Dem</w:t>
      </w:r>
      <w:r>
        <w:t>ocrat</w:t>
      </w:r>
      <w:r w:rsidRPr="00AC3222">
        <w:rPr>
          <w:rStyle w:val="StyleUnderline"/>
          <w:highlight w:val="cyan"/>
        </w:rPr>
        <w:t>s</w:t>
      </w:r>
      <w:r>
        <w:t xml:space="preserve"> </w:t>
      </w:r>
      <w:r w:rsidRPr="00AC3222">
        <w:rPr>
          <w:rStyle w:val="StyleUnderline"/>
          <w:highlight w:val="cyan"/>
        </w:rPr>
        <w:t>take that as just another delay</w:t>
      </w:r>
      <w:r w:rsidRPr="00A02263">
        <w:rPr>
          <w:rStyle w:val="StyleUnderline"/>
        </w:rPr>
        <w:t>, since Manchin still hasn’t definitively committed to passing new legislation.</w:t>
      </w:r>
    </w:p>
    <w:p w14:paraId="02BF2D0B" w14:textId="77777777" w:rsidR="00536CFA" w:rsidRDefault="00536CFA" w:rsidP="00536CFA">
      <w:r>
        <w:t>Progressive Caucus chair Rep. Pramila Jayapal (D-Wash.) said Manchin called her Monday morning.</w:t>
      </w:r>
    </w:p>
    <w:p w14:paraId="7B2FAD00" w14:textId="77777777" w:rsidR="00536CFA" w:rsidRDefault="00536CFA" w:rsidP="00536CFA">
      <w:r>
        <w:t>“I took his call and there’s nothing I have said here that I didn’t say to him,” Jayapal said shortly after telling reporters Manchin had gone back on his word to the White House. “That lack of integrity is stunning in a town when people say the only thing you have is your word.”</w:t>
      </w:r>
    </w:p>
    <w:p w14:paraId="6F0CC712" w14:textId="77777777" w:rsidR="00536CFA" w:rsidRDefault="00536CFA" w:rsidP="00536CFA">
      <w:r>
        <w:t>With Build Back Better stalled out, the Washington Democrat said she wanted the Biden administration to instead take executive action on climate change, among other issues. Others in the party, however, want to keep negotiating.</w:t>
      </w:r>
    </w:p>
    <w:p w14:paraId="583DE7DC" w14:textId="77777777" w:rsidR="00536CFA" w:rsidRDefault="00536CFA" w:rsidP="00536CFA">
      <w:r>
        <w:t>"There's a lot in that bill I think we could still get through, that Sen. Schumer says he still wants to get through," said Sen. Patrick Leahy (D-Vt.). " There's a great deal in there that I support and that the majority of Americans support. We'll just keep working."</w:t>
      </w:r>
    </w:p>
    <w:p w14:paraId="59F4D988" w14:textId="77777777" w:rsidR="00536CFA" w:rsidRDefault="00536CFA" w:rsidP="00536CFA">
      <w:r w:rsidRPr="00A02263">
        <w:rPr>
          <w:rStyle w:val="StyleUnderline"/>
        </w:rPr>
        <w:t>If relations are tense on Capitol Hill, it’s much worse a few blocks up Pennsylvania Avenue</w:t>
      </w:r>
      <w:r>
        <w:t xml:space="preserve">, where White House press secretary Jen </w:t>
      </w:r>
      <w:r w:rsidRPr="00AC3222">
        <w:rPr>
          <w:rStyle w:val="StyleUnderline"/>
          <w:highlight w:val="cyan"/>
        </w:rPr>
        <w:t>Psaki accused Manchin of breaking his word</w:t>
      </w:r>
      <w:r w:rsidRPr="00A02263">
        <w:rPr>
          <w:rStyle w:val="StyleUnderline"/>
        </w:rPr>
        <w:t xml:space="preserve"> to the president</w:t>
      </w:r>
      <w:r>
        <w:t xml:space="preserve"> on Sunday. </w:t>
      </w:r>
      <w:r w:rsidRPr="00A02263">
        <w:rPr>
          <w:rStyle w:val="StyleUnderline"/>
        </w:rPr>
        <w:t>That</w:t>
      </w:r>
      <w:r>
        <w:t xml:space="preserve"> move cheered many Democrats frustrated with Manchin, but </w:t>
      </w:r>
      <w:r w:rsidRPr="00A02263">
        <w:rPr>
          <w:rStyle w:val="StyleUnderline"/>
        </w:rPr>
        <w:t xml:space="preserve">prompted a </w:t>
      </w:r>
      <w:r w:rsidRPr="00AC3222">
        <w:rPr>
          <w:rStyle w:val="StyleUnderline"/>
          <w:highlight w:val="cyan"/>
        </w:rPr>
        <w:t>new level of animosity</w:t>
      </w:r>
      <w:r w:rsidRPr="00A02263">
        <w:rPr>
          <w:rStyle w:val="StyleUnderline"/>
        </w:rPr>
        <w:t xml:space="preserve"> between the West Virginia Democrat and the West Wing</w:t>
      </w:r>
      <w:r>
        <w:t>, which can't afford to alienate Manchin in a 50-50 Senate.</w:t>
      </w:r>
    </w:p>
    <w:p w14:paraId="214A24DA" w14:textId="77777777" w:rsidR="00536CFA" w:rsidRDefault="00536CFA" w:rsidP="00536CFA">
      <w:r>
        <w:t>Manchin cast doubt on Biden’s Thursday statement that the two could continue negotiating to get an agreement, saying of Biden: “He knew we couldn’t get there.” He otherwise did not directly criticize the president on Monday, but did light up White House staff.</w:t>
      </w:r>
    </w:p>
    <w:p w14:paraId="34748EFF" w14:textId="77777777" w:rsidR="00536CFA" w:rsidRDefault="00536CFA" w:rsidP="00536CFA">
      <w:r>
        <w:t xml:space="preserve">“I just got to the wit’s end. And they know the real reason what happened. They won’t tell you, and I’m not going to tell you,” </w:t>
      </w:r>
      <w:r w:rsidRPr="00AC3222">
        <w:rPr>
          <w:rStyle w:val="StyleUnderline"/>
          <w:highlight w:val="cyan"/>
        </w:rPr>
        <w:t>Manchin said</w:t>
      </w:r>
      <w:r>
        <w:t>. “</w:t>
      </w:r>
      <w:r w:rsidRPr="00A02263">
        <w:rPr>
          <w:rStyle w:val="StyleUnderline"/>
        </w:rPr>
        <w:t xml:space="preserve">It’s not the president, it’s </w:t>
      </w:r>
      <w:r w:rsidRPr="00AC3222">
        <w:rPr>
          <w:rStyle w:val="StyleUnderline"/>
          <w:highlight w:val="cyan"/>
        </w:rPr>
        <w:t>the staff.</w:t>
      </w:r>
      <w:r w:rsidRPr="00A02263">
        <w:rPr>
          <w:rStyle w:val="StyleUnderline"/>
        </w:rPr>
        <w:t xml:space="preserve"> They drove some things and they </w:t>
      </w:r>
      <w:r w:rsidRPr="00AC3222">
        <w:rPr>
          <w:rStyle w:val="StyleUnderline"/>
          <w:highlight w:val="cyan"/>
        </w:rPr>
        <w:t>put some things out that were absolutely inexcusable</w:t>
      </w:r>
      <w:r>
        <w:t>."</w:t>
      </w:r>
    </w:p>
    <w:p w14:paraId="769E9145" w14:textId="77777777" w:rsidR="00536CFA" w:rsidRDefault="00536CFA" w:rsidP="00536CFA">
      <w:r>
        <w:t>Manchin’s comments appear to be a response to reporting last week that he opposed including the expanded child tax credit in the legislation. Manchin later clarified he didn’t want the bill to end the program after one year if the rest of his party was banking on it becoming permanent. The dispute was critical to Manchin's position since he set a topline spending number of $1.75 trillion; a 10-year expanded tax credit at current levels would eat up nearly all that money and invalidate analyses that said the package's programs were fully funded. The credit expires this month.</w:t>
      </w:r>
    </w:p>
    <w:p w14:paraId="3C37EC98" w14:textId="77777777" w:rsidR="00536CFA" w:rsidRDefault="00536CFA" w:rsidP="00536CFA">
      <w:r>
        <w:t>Schumer and Manchin both signed a document in July that showed Manchin wanted a $1.5 trillion bill with less generous benefits than envisioned by the rest of his party, including far more targeted child tax credits to families with low and moderate incomes. He said no matter how Democrats tried to shape the bill to fit into that mold, it never came close to his bottom line.</w:t>
      </w:r>
    </w:p>
    <w:p w14:paraId="487C45AE" w14:textId="77777777" w:rsidR="00536CFA" w:rsidRDefault="00536CFA" w:rsidP="00536CFA">
      <w:r>
        <w:t>“We've been way far apart philosophically,” Manchin said. “The same bill I have in front of me right now that they kept putting in front of me, was the same $6 trillion bill from the beginning."</w:t>
      </w:r>
    </w:p>
    <w:p w14:paraId="628A0278" w14:textId="77777777" w:rsidR="00536CFA" w:rsidRDefault="00536CFA" w:rsidP="00536CFA">
      <w:r>
        <w:t xml:space="preserve">Senate Democrats will discuss the party’s plight on Tuesday evening, a special virtual caucus meeting on the longest night of the year. And if there’s a bright spot for Democrats in all this, it’s that </w:t>
      </w:r>
      <w:r w:rsidRPr="00AC3222">
        <w:rPr>
          <w:rStyle w:val="StyleUnderline"/>
          <w:highlight w:val="cyan"/>
        </w:rPr>
        <w:t>Manchin</w:t>
      </w:r>
      <w:r w:rsidRPr="004575AF">
        <w:rPr>
          <w:rStyle w:val="StyleUnderline"/>
        </w:rPr>
        <w:t xml:space="preserve"> is still </w:t>
      </w:r>
      <w:r w:rsidRPr="00AC3222">
        <w:rPr>
          <w:rStyle w:val="StyleUnderline"/>
          <w:highlight w:val="cyan"/>
        </w:rPr>
        <w:t>committed to rolling back</w:t>
      </w:r>
      <w:r w:rsidRPr="004575AF">
        <w:rPr>
          <w:rStyle w:val="StyleUnderline"/>
        </w:rPr>
        <w:t xml:space="preserve"> the 2017 </w:t>
      </w:r>
      <w:r w:rsidRPr="00AC3222">
        <w:rPr>
          <w:rStyle w:val="StyleUnderline"/>
          <w:highlight w:val="cyan"/>
        </w:rPr>
        <w:t>tax cuts</w:t>
      </w:r>
      <w:r>
        <w:t xml:space="preserve"> signed by President Donald Trump.</w:t>
      </w:r>
    </w:p>
    <w:p w14:paraId="638DA2C3" w14:textId="77777777" w:rsidR="00536CFA" w:rsidRDefault="00536CFA" w:rsidP="00536CFA">
      <w:r>
        <w:t>In fact, Manchin said the only reason he even voted this summer for a $3.5 trillion budget resolution, which paved the way for Democrats to continue negotiating the bill, was because he was so eager to “to fix the taxes so that everybody paid their fair share."</w:t>
      </w:r>
    </w:p>
    <w:p w14:paraId="4BAA05A1" w14:textId="77777777" w:rsidR="00536CFA" w:rsidRDefault="00536CFA" w:rsidP="00536CFA">
      <w:r>
        <w:t>“We have one chance at this, OK? You have a chance to fix the tax code that makes it fair and equitable,” Manchin said. “So if we all disagree with Republicans’ reconciliation on tax cuts, don't you think we can sit down and fix a fair and equitable tax code?”</w:t>
      </w:r>
    </w:p>
    <w:p w14:paraId="54A6D5D1" w14:textId="77777777" w:rsidR="00536CFA" w:rsidRPr="00B07A18" w:rsidRDefault="00536CFA" w:rsidP="00536CFA">
      <w:r>
        <w:t xml:space="preserve">Yet in a 50-50 Senate, </w:t>
      </w:r>
      <w:r w:rsidRPr="00AC3222">
        <w:rPr>
          <w:rStyle w:val="StyleUnderline"/>
          <w:highlight w:val="cyan"/>
        </w:rPr>
        <w:t>even that isn't simple</w:t>
      </w:r>
      <w:r w:rsidRPr="00AC3222">
        <w:t>.</w:t>
      </w:r>
      <w:r>
        <w:t xml:space="preserve"> Though Manchin’s proposals to raise corporate taxes and taxes on the wealthy are widely popular among Democratic senators, Sen. Kyrsten </w:t>
      </w:r>
      <w:r w:rsidRPr="00AC3222">
        <w:rPr>
          <w:rStyle w:val="StyleUnderline"/>
          <w:highlight w:val="cyan"/>
        </w:rPr>
        <w:t>Sinema</w:t>
      </w:r>
      <w:r>
        <w:t xml:space="preserve"> (D-Ariz.) </w:t>
      </w:r>
      <w:r w:rsidRPr="00AC3222">
        <w:rPr>
          <w:rStyle w:val="StyleUnderline"/>
          <w:highlight w:val="cyan"/>
        </w:rPr>
        <w:t>opposed</w:t>
      </w:r>
      <w:r w:rsidRPr="004575AF">
        <w:rPr>
          <w:rStyle w:val="StyleUnderline"/>
        </w:rPr>
        <w:t xml:space="preserve"> the </w:t>
      </w:r>
      <w:r w:rsidRPr="00AC3222">
        <w:rPr>
          <w:rStyle w:val="StyleUnderline"/>
          <w:highlight w:val="cyan"/>
        </w:rPr>
        <w:t>rate increases</w:t>
      </w:r>
      <w:r w:rsidRPr="004575AF">
        <w:rPr>
          <w:rStyle w:val="StyleUnderline"/>
        </w:rPr>
        <w:t xml:space="preserve"> that Manchin supports</w:t>
      </w:r>
      <w:r>
        <w:t>. She hasn't commented since Manchin shot down Biden's vision.</w:t>
      </w:r>
    </w:p>
    <w:p w14:paraId="1F659516" w14:textId="77777777" w:rsidR="00536CFA" w:rsidRPr="00DD0139" w:rsidRDefault="00536CFA" w:rsidP="00536CFA"/>
    <w:p w14:paraId="17151E86" w14:textId="77777777" w:rsidR="00536CFA" w:rsidRDefault="00536CFA" w:rsidP="00536CFA">
      <w:pPr>
        <w:pStyle w:val="Heading4"/>
      </w:pPr>
      <w:r>
        <w:t xml:space="preserve">3---Congress has </w:t>
      </w:r>
      <w:r w:rsidRPr="00D434F5">
        <w:rPr>
          <w:u w:val="single"/>
        </w:rPr>
        <w:t>proposed</w:t>
      </w:r>
      <w:r>
        <w:t xml:space="preserve"> the plan---there’s </w:t>
      </w:r>
      <w:r w:rsidRPr="00D434F5">
        <w:rPr>
          <w:u w:val="single"/>
        </w:rPr>
        <w:t>support</w:t>
      </w:r>
      <w:r>
        <w:t xml:space="preserve">. </w:t>
      </w:r>
    </w:p>
    <w:p w14:paraId="2040B0A1" w14:textId="77777777" w:rsidR="00536CFA" w:rsidRDefault="00536CFA" w:rsidP="00536CFA">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17" w:history="1">
        <w:r w:rsidRPr="001179A8">
          <w:rPr>
            <w:rStyle w:val="Hyperlink"/>
          </w:rPr>
          <w:t>https://academic.oup.com/antitrust/advance-article/doi/10.1093/jaenfo/jnab015/6400043?searchresult=1</w:t>
        </w:r>
      </w:hyperlink>
    </w:p>
    <w:p w14:paraId="6CC4E1EF" w14:textId="77777777" w:rsidR="00536CFA" w:rsidRDefault="00536CFA" w:rsidP="00536CFA">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581C78AC" w14:textId="77777777" w:rsidR="00536CFA" w:rsidRPr="00C028F5" w:rsidRDefault="00536CFA" w:rsidP="00536CFA">
      <w:pPr>
        <w:pStyle w:val="Heading4"/>
        <w:rPr>
          <w:rFonts w:asciiTheme="minorHAnsi" w:hAnsiTheme="minorHAnsi" w:cstheme="minorHAnsi"/>
          <w:vertAlign w:val="subscript"/>
        </w:rPr>
      </w:pPr>
      <w:r>
        <w:rPr>
          <w:rFonts w:asciiTheme="minorHAnsi" w:hAnsiTheme="minorHAnsi" w:cstheme="minorHAnsi"/>
        </w:rPr>
        <w:t>5---</w:t>
      </w:r>
      <w:r w:rsidRPr="00C028F5">
        <w:rPr>
          <w:rFonts w:asciiTheme="minorHAnsi" w:hAnsiTheme="minorHAnsi" w:cstheme="minorHAnsi"/>
        </w:rPr>
        <w:t xml:space="preserve">PC is </w:t>
      </w:r>
      <w:r w:rsidRPr="00C028F5">
        <w:rPr>
          <w:rFonts w:asciiTheme="minorHAnsi" w:hAnsiTheme="minorHAnsi" w:cstheme="minorHAnsi"/>
          <w:u w:val="single"/>
        </w:rPr>
        <w:t>fake</w:t>
      </w:r>
      <w:r w:rsidRPr="00C028F5">
        <w:rPr>
          <w:rFonts w:asciiTheme="minorHAnsi" w:hAnsiTheme="minorHAnsi" w:cstheme="minorHAnsi"/>
        </w:rPr>
        <w:t>---</w:t>
      </w:r>
      <w:r w:rsidRPr="00120E5F">
        <w:rPr>
          <w:rFonts w:asciiTheme="minorHAnsi" w:hAnsiTheme="minorHAnsi" w:cstheme="minorHAnsi"/>
          <w:b w:val="0"/>
          <w:bCs w:val="0"/>
        </w:rPr>
        <w:t xml:space="preserve">especially true with </w:t>
      </w:r>
      <w:r w:rsidRPr="00120E5F">
        <w:rPr>
          <w:rFonts w:asciiTheme="minorHAnsi" w:hAnsiTheme="minorHAnsi" w:cstheme="minorHAnsi"/>
          <w:b w:val="0"/>
          <w:bCs w:val="0"/>
          <w:u w:val="single"/>
        </w:rPr>
        <w:t>Biden</w:t>
      </w:r>
      <w:r w:rsidRPr="00120E5F">
        <w:rPr>
          <w:rFonts w:asciiTheme="minorHAnsi" w:hAnsiTheme="minorHAnsi" w:cstheme="minorHAnsi"/>
          <w:b w:val="0"/>
          <w:bCs w:val="0"/>
        </w:rPr>
        <w:t xml:space="preserve"> and republicans drag their feet </w:t>
      </w:r>
      <w:r w:rsidRPr="00120E5F">
        <w:rPr>
          <w:rFonts w:asciiTheme="minorHAnsi" w:hAnsiTheme="minorHAnsi" w:cstheme="minorHAnsi"/>
          <w:b w:val="0"/>
          <w:bCs w:val="0"/>
          <w:u w:val="single"/>
        </w:rPr>
        <w:t>regardless</w:t>
      </w:r>
      <w:r w:rsidRPr="00120E5F">
        <w:rPr>
          <w:rFonts w:asciiTheme="minorHAnsi" w:hAnsiTheme="minorHAnsi" w:cstheme="minorHAnsi"/>
          <w:b w:val="0"/>
          <w:bCs w:val="0"/>
        </w:rPr>
        <w:t>.</w:t>
      </w:r>
    </w:p>
    <w:p w14:paraId="574E3939" w14:textId="77777777" w:rsidR="00536CFA" w:rsidRPr="00C028F5" w:rsidRDefault="00536CFA" w:rsidP="00536CFA">
      <w:pPr>
        <w:rPr>
          <w:rFonts w:asciiTheme="minorHAnsi" w:hAnsiTheme="minorHAnsi" w:cstheme="minorHAnsi"/>
        </w:rPr>
      </w:pPr>
      <w:r w:rsidRPr="00C028F5">
        <w:rPr>
          <w:rStyle w:val="Style13ptBold"/>
          <w:rFonts w:asciiTheme="minorHAnsi" w:hAnsiTheme="minorHAnsi" w:cstheme="minorHAnsi"/>
        </w:rPr>
        <w:t>Waldman 20</w:t>
      </w:r>
      <w:r w:rsidRPr="00C028F5">
        <w:rPr>
          <w:rFonts w:asciiTheme="minorHAnsi" w:hAnsiTheme="minorHAnsi" w:cstheme="minorHAnsi"/>
        </w:rPr>
        <w:t xml:space="preserve"> [Paul Waldman is an opinion writer for the Plum Line blog. Before joining The Post, he worked at an advocacy group, edited an online magazine, taught at university and worked on political campaigns. He has authored or co-authored four books on media and politics, and his work has appeared in dozens of newspapers and magazines. He is also a senior writer at the American Prospect. 12-2-2020, "Opinion: Joe Biden has to move fast," Washington Post, accessed 7-13-2021, https://www.washingtonpost.com/opinions/2020/12/02/joe-biden-has-move-fast/] //BY</w:t>
      </w:r>
    </w:p>
    <w:p w14:paraId="6EF61845" w14:textId="77777777" w:rsidR="00536CFA" w:rsidRDefault="00536CFA" w:rsidP="00536CFA">
      <w:pPr>
        <w:rPr>
          <w:rStyle w:val="StyleUnderline"/>
          <w:rFonts w:asciiTheme="minorHAnsi" w:hAnsiTheme="minorHAnsi" w:cstheme="minorHAnsi"/>
        </w:rPr>
      </w:pPr>
      <w:r w:rsidRPr="00C028F5">
        <w:rPr>
          <w:rStyle w:val="Emphasis"/>
          <w:rFonts w:asciiTheme="minorHAnsi" w:hAnsiTheme="minorHAnsi" w:cstheme="minorHAnsi"/>
        </w:rPr>
        <w:t>Slow-walking</w:t>
      </w:r>
      <w:r w:rsidRPr="00C028F5">
        <w:rPr>
          <w:rStyle w:val="StyleUnderline"/>
          <w:rFonts w:asciiTheme="minorHAnsi" w:hAnsiTheme="minorHAnsi" w:cstheme="minorHAnsi"/>
        </w:rPr>
        <w:t xml:space="preserve"> will absolutely be </w:t>
      </w:r>
      <w:r w:rsidRPr="00B70E72">
        <w:rPr>
          <w:rStyle w:val="StyleUnderline"/>
          <w:rFonts w:asciiTheme="minorHAnsi" w:hAnsiTheme="minorHAnsi" w:cstheme="minorHAnsi"/>
        </w:rPr>
        <w:t xml:space="preserve">the </w:t>
      </w:r>
      <w:r w:rsidRPr="00B70E72">
        <w:rPr>
          <w:rStyle w:val="Emphasis"/>
          <w:rFonts w:asciiTheme="minorHAnsi" w:hAnsiTheme="minorHAnsi" w:cstheme="minorHAnsi"/>
        </w:rPr>
        <w:t>Republican strategy</w:t>
      </w:r>
      <w:r w:rsidRPr="00B70E72">
        <w:rPr>
          <w:rFonts w:asciiTheme="minorHAnsi" w:hAnsiTheme="minorHAnsi" w:cstheme="minorHAnsi"/>
          <w:sz w:val="16"/>
        </w:rPr>
        <w:t xml:space="preserve">,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w:t>
      </w:r>
      <w:r w:rsidRPr="00B70E72">
        <w:rPr>
          <w:rStyle w:val="StyleUnderline"/>
          <w:rFonts w:asciiTheme="minorHAnsi" w:hAnsiTheme="minorHAnsi" w:cstheme="minorHAnsi"/>
        </w:rPr>
        <w:t xml:space="preserve">Send us the nominees and the bills, and we’ll consider them. </w:t>
      </w:r>
      <w:r w:rsidRPr="00B70E72">
        <w:rPr>
          <w:rStyle w:val="Emphasis"/>
          <w:rFonts w:asciiTheme="minorHAnsi" w:hAnsiTheme="minorHAnsi" w:cstheme="minorHAnsi"/>
        </w:rPr>
        <w:t>It’ll just take some time</w:t>
      </w:r>
      <w:r w:rsidRPr="00B70E72">
        <w:rPr>
          <w:rFonts w:asciiTheme="minorHAnsi" w:hAnsiTheme="minorHAnsi" w:cstheme="minorHAnsi"/>
          <w:sz w:val="16"/>
        </w:rPr>
        <w:t xml:space="preserve">. </w:t>
      </w:r>
      <w:r w:rsidRPr="00B70E72">
        <w:rPr>
          <w:rStyle w:val="StyleUnderline"/>
          <w:rFonts w:asciiTheme="minorHAnsi" w:hAnsiTheme="minorHAnsi" w:cstheme="minorHAnsi"/>
        </w:rPr>
        <w:t>Weeks will</w:t>
      </w:r>
      <w:r w:rsidRPr="00B70E72">
        <w:rPr>
          <w:rFonts w:asciiTheme="minorHAnsi" w:hAnsiTheme="minorHAnsi" w:cstheme="minorHAnsi"/>
          <w:sz w:val="16"/>
        </w:rPr>
        <w:t xml:space="preserve"> then </w:t>
      </w:r>
      <w:r w:rsidRPr="00B70E72">
        <w:rPr>
          <w:rStyle w:val="Emphasis"/>
          <w:rFonts w:asciiTheme="minorHAnsi" w:hAnsiTheme="minorHAnsi" w:cstheme="minorHAnsi"/>
        </w:rPr>
        <w:t>stretch</w:t>
      </w:r>
      <w:r w:rsidRPr="00B70E72">
        <w:rPr>
          <w:rStyle w:val="StyleUnderline"/>
          <w:rFonts w:asciiTheme="minorHAnsi" w:hAnsiTheme="minorHAnsi" w:cstheme="minorHAnsi"/>
        </w:rPr>
        <w:t xml:space="preserve"> into </w:t>
      </w:r>
      <w:r w:rsidRPr="00B70E72">
        <w:rPr>
          <w:rStyle w:val="Emphasis"/>
          <w:rFonts w:asciiTheme="minorHAnsi" w:hAnsiTheme="minorHAnsi" w:cstheme="minorHAnsi"/>
        </w:rPr>
        <w:t>months</w:t>
      </w:r>
      <w:r w:rsidRPr="00B70E72">
        <w:rPr>
          <w:rFonts w:asciiTheme="minorHAnsi" w:hAnsiTheme="minorHAnsi" w:cstheme="minorHAnsi"/>
          <w:sz w:val="16"/>
        </w:rPr>
        <w:t xml:space="preserve">, and </w:t>
      </w:r>
      <w:r w:rsidRPr="00B70E72">
        <w:rPr>
          <w:rStyle w:val="StyleUnderline"/>
          <w:rFonts w:asciiTheme="minorHAnsi" w:hAnsiTheme="minorHAnsi" w:cstheme="minorHAnsi"/>
        </w:rPr>
        <w:t>the</w:t>
      </w:r>
      <w:r w:rsidRPr="00B70E72">
        <w:rPr>
          <w:rFonts w:asciiTheme="minorHAnsi" w:hAnsiTheme="minorHAnsi" w:cstheme="minorHAnsi"/>
          <w:sz w:val="16"/>
        </w:rPr>
        <w:t xml:space="preserve"> Biden </w:t>
      </w:r>
      <w:r w:rsidRPr="00B70E72">
        <w:rPr>
          <w:rStyle w:val="StyleUnderline"/>
          <w:rFonts w:asciiTheme="minorHAnsi" w:hAnsiTheme="minorHAnsi" w:cstheme="minorHAnsi"/>
        </w:rPr>
        <w:t xml:space="preserve">agenda will </w:t>
      </w:r>
      <w:r w:rsidRPr="00B70E72">
        <w:rPr>
          <w:rStyle w:val="Emphasis"/>
          <w:rFonts w:asciiTheme="minorHAnsi" w:hAnsiTheme="minorHAnsi" w:cstheme="minorHAnsi"/>
        </w:rPr>
        <w:t>languish</w:t>
      </w:r>
      <w:r w:rsidRPr="00C028F5">
        <w:rPr>
          <w:rFonts w:asciiTheme="minorHAnsi" w:hAnsiTheme="minorHAnsi" w:cstheme="minorHAnsi"/>
          <w:sz w:val="16"/>
        </w:rPr>
        <w:t>. They’ve done it before — Obama himself describes how they endlessly dragged out negotiations on the Affordable Care Act by claiming they might support it — and they’ll do it again. That’s the Republican plan.</w:t>
      </w:r>
      <w:r>
        <w:rPr>
          <w:rFonts w:asciiTheme="minorHAnsi" w:hAnsiTheme="minorHAnsi" w:cstheme="minorHAnsi"/>
          <w:sz w:val="16"/>
        </w:rPr>
        <w:t xml:space="preserve"> </w:t>
      </w:r>
      <w:r w:rsidRPr="00C028F5">
        <w:rPr>
          <w:rFonts w:asciiTheme="minorHAnsi" w:hAnsiTheme="minorHAnsi" w:cstheme="minorHAnsi"/>
          <w:sz w:val="16"/>
        </w:rPr>
        <w:t xml:space="preserve">The first step to getting around it is to understand that </w:t>
      </w:r>
      <w:r w:rsidRPr="00C028F5">
        <w:rPr>
          <w:rStyle w:val="StyleUnderline"/>
          <w:rFonts w:asciiTheme="minorHAnsi" w:hAnsiTheme="minorHAnsi" w:cstheme="minorHAnsi"/>
        </w:rPr>
        <w:t>the public won’t blame gridlock on the ones who are causing it</w:t>
      </w:r>
      <w:r w:rsidRPr="00C028F5">
        <w:rPr>
          <w:rFonts w:asciiTheme="minorHAnsi" w:hAnsiTheme="minorHAnsi" w:cstheme="minorHAnsi"/>
          <w:sz w:val="16"/>
        </w:rPr>
        <w:t xml:space="preserve">. They’ll just see a bunch of bickering in Washington with nothing getting done, and </w:t>
      </w:r>
      <w:r w:rsidRPr="00C27404">
        <w:rPr>
          <w:rStyle w:val="Emphasis"/>
          <w:rFonts w:asciiTheme="minorHAnsi" w:hAnsiTheme="minorHAnsi" w:cstheme="minorHAnsi"/>
          <w:highlight w:val="cyan"/>
        </w:rPr>
        <w:t>Biden</w:t>
      </w:r>
      <w:r w:rsidRPr="00C028F5">
        <w:rPr>
          <w:rStyle w:val="StyleUnderline"/>
          <w:rFonts w:asciiTheme="minorHAnsi" w:hAnsiTheme="minorHAnsi" w:cstheme="minorHAnsi"/>
        </w:rPr>
        <w:t xml:space="preserve"> </w:t>
      </w:r>
      <w:r w:rsidRPr="00C27404">
        <w:rPr>
          <w:rStyle w:val="StyleUnderline"/>
          <w:rFonts w:asciiTheme="minorHAnsi" w:hAnsiTheme="minorHAnsi" w:cstheme="minorHAnsi"/>
          <w:highlight w:val="cyan"/>
        </w:rPr>
        <w:t>will</w:t>
      </w:r>
      <w:r w:rsidRPr="00C028F5">
        <w:rPr>
          <w:rStyle w:val="StyleUnderline"/>
          <w:rFonts w:asciiTheme="minorHAnsi" w:hAnsiTheme="minorHAnsi" w:cstheme="minorHAnsi"/>
        </w:rPr>
        <w:t xml:space="preserve"> be the one who </w:t>
      </w:r>
      <w:r w:rsidRPr="00C27404">
        <w:rPr>
          <w:rStyle w:val="Emphasis"/>
          <w:rFonts w:asciiTheme="minorHAnsi" w:hAnsiTheme="minorHAnsi" w:cstheme="minorHAnsi"/>
          <w:highlight w:val="cyan"/>
        </w:rPr>
        <w:t>take</w:t>
      </w:r>
      <w:r w:rsidRPr="00C028F5">
        <w:rPr>
          <w:rStyle w:val="Emphasis"/>
          <w:rFonts w:asciiTheme="minorHAnsi" w:hAnsiTheme="minorHAnsi" w:cstheme="minorHAnsi"/>
        </w:rPr>
        <w:t xml:space="preserve">s the </w:t>
      </w:r>
      <w:r w:rsidRPr="00C27404">
        <w:rPr>
          <w:rStyle w:val="Emphasis"/>
          <w:rFonts w:asciiTheme="minorHAnsi" w:hAnsiTheme="minorHAnsi" w:cstheme="minorHAnsi"/>
          <w:highlight w:val="cyan"/>
        </w:rPr>
        <w:t>blame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Once you realize that the public is neither aware of nor particularly concerned about process questions, you can stop worrying about whether </w:t>
      </w:r>
      <w:r w:rsidRPr="00C27404">
        <w:rPr>
          <w:rStyle w:val="StyleUnderline"/>
          <w:rFonts w:asciiTheme="minorHAnsi" w:hAnsiTheme="minorHAnsi" w:cstheme="minorHAnsi"/>
          <w:highlight w:val="cyan"/>
        </w:rPr>
        <w:t>Republicans</w:t>
      </w:r>
      <w:r w:rsidRPr="00C028F5">
        <w:rPr>
          <w:rStyle w:val="StyleUnderline"/>
          <w:rFonts w:asciiTheme="minorHAnsi" w:hAnsiTheme="minorHAnsi" w:cstheme="minorHAnsi"/>
        </w:rPr>
        <w:t xml:space="preserve"> will </w:t>
      </w:r>
      <w:r w:rsidRPr="00C27404">
        <w:rPr>
          <w:rStyle w:val="Emphasis"/>
          <w:rFonts w:asciiTheme="minorHAnsi" w:hAnsiTheme="minorHAnsi" w:cstheme="minorHAnsi"/>
          <w:highlight w:val="cyan"/>
        </w:rPr>
        <w:t>squawk</w:t>
      </w:r>
      <w:r w:rsidRPr="00C028F5">
        <w:rPr>
          <w:rFonts w:asciiTheme="minorHAnsi" w:hAnsiTheme="minorHAnsi" w:cstheme="minorHAnsi"/>
          <w:sz w:val="16"/>
        </w:rPr>
        <w:t xml:space="preserve"> at this appointment or that executive order — because they’ll squawk </w:t>
      </w:r>
      <w:r w:rsidRPr="00C27404">
        <w:rPr>
          <w:rStyle w:val="Emphasis"/>
          <w:rFonts w:asciiTheme="minorHAnsi" w:hAnsiTheme="minorHAnsi" w:cstheme="minorHAnsi"/>
          <w:highlight w:val="cyan"/>
        </w:rPr>
        <w:t>no matter</w:t>
      </w:r>
      <w:r w:rsidRPr="00C27404">
        <w:rPr>
          <w:rStyle w:val="StyleUnderline"/>
          <w:rFonts w:asciiTheme="minorHAnsi" w:hAnsiTheme="minorHAnsi" w:cstheme="minorHAnsi"/>
          <w:highlight w:val="cyan"/>
        </w:rPr>
        <w:t xml:space="preserve"> what you do</w:t>
      </w:r>
      <w:r w:rsidRPr="00C028F5">
        <w:rPr>
          <w:rFonts w:asciiTheme="minorHAnsi" w:hAnsiTheme="minorHAnsi" w:cstheme="minorHAnsi"/>
          <w:sz w:val="16"/>
        </w:rPr>
        <w:t>. If it’s a good idea and you think the results will be good, then just do it. As quickly and comprehensively as possible.</w:t>
      </w:r>
      <w:r>
        <w:rPr>
          <w:rFonts w:asciiTheme="minorHAnsi" w:hAnsiTheme="minorHAnsi" w:cstheme="minorHAnsi"/>
          <w:sz w:val="16"/>
        </w:rPr>
        <w:t xml:space="preserve"> </w:t>
      </w:r>
      <w:r w:rsidRPr="00C028F5">
        <w:rPr>
          <w:rFonts w:asciiTheme="minorHAnsi" w:hAnsiTheme="minorHAnsi" w:cstheme="minorHAnsi"/>
          <w:sz w:val="16"/>
        </w:rPr>
        <w:t xml:space="preserve">As David Roberts of Vox observes: In 2009, </w:t>
      </w:r>
      <w:r w:rsidRPr="00C028F5">
        <w:rPr>
          <w:rStyle w:val="StyleUnderline"/>
          <w:rFonts w:asciiTheme="minorHAnsi" w:hAnsiTheme="minorHAnsi" w:cstheme="minorHAnsi"/>
        </w:rPr>
        <w:t xml:space="preserve">Obama and his aides made the </w:t>
      </w:r>
      <w:r w:rsidRPr="00C028F5">
        <w:rPr>
          <w:rStyle w:val="Emphasis"/>
          <w:rFonts w:asciiTheme="minorHAnsi" w:hAnsiTheme="minorHAnsi" w:cstheme="minorHAnsi"/>
        </w:rPr>
        <w:t>mistake of thinking</w:t>
      </w:r>
      <w:r w:rsidRPr="00C028F5">
        <w:rPr>
          <w:rFonts w:asciiTheme="minorHAnsi" w:hAnsiTheme="minorHAnsi" w:cstheme="minorHAnsi"/>
          <w:sz w:val="16"/>
        </w:rPr>
        <w:t xml:space="preserve"> that their </w:t>
      </w:r>
      <w:r w:rsidRPr="00C028F5">
        <w:rPr>
          <w:rStyle w:val="StyleUnderline"/>
          <w:rFonts w:asciiTheme="minorHAnsi" w:hAnsiTheme="minorHAnsi" w:cstheme="minorHAnsi"/>
        </w:rPr>
        <w:t xml:space="preserve">major initiatives had to be rolled out </w:t>
      </w:r>
      <w:r w:rsidRPr="00C028F5">
        <w:rPr>
          <w:rStyle w:val="Emphasis"/>
          <w:rFonts w:asciiTheme="minorHAnsi" w:hAnsiTheme="minorHAnsi" w:cstheme="minorHAnsi"/>
        </w:rPr>
        <w:t>one at a time</w:t>
      </w:r>
      <w:r w:rsidRPr="00C028F5">
        <w:rPr>
          <w:rFonts w:asciiTheme="minorHAnsi" w:hAnsiTheme="minorHAnsi" w:cstheme="minorHAnsi"/>
          <w:sz w:val="16"/>
        </w:rPr>
        <w:t xml:space="preserve"> in sequence, </w:t>
      </w:r>
      <w:r w:rsidRPr="00C028F5">
        <w:rPr>
          <w:rStyle w:val="StyleUnderline"/>
          <w:rFonts w:asciiTheme="minorHAnsi" w:hAnsiTheme="minorHAnsi" w:cstheme="minorHAnsi"/>
        </w:rPr>
        <w:t xml:space="preserve">because he had a </w:t>
      </w:r>
      <w:r w:rsidRPr="00C028F5">
        <w:rPr>
          <w:rStyle w:val="Emphasis"/>
          <w:rFonts w:asciiTheme="minorHAnsi" w:hAnsiTheme="minorHAnsi" w:cstheme="minorHAnsi"/>
        </w:rPr>
        <w:t>finite store</w:t>
      </w:r>
      <w:r w:rsidRPr="00C028F5">
        <w:rPr>
          <w:rStyle w:val="StyleUnderline"/>
          <w:rFonts w:asciiTheme="minorHAnsi" w:hAnsiTheme="minorHAnsi" w:cstheme="minorHAnsi"/>
        </w:rPr>
        <w:t xml:space="preserve"> of “political capital” that had to be spent carefully</w:t>
      </w:r>
      <w:r w:rsidRPr="00C028F5">
        <w:rPr>
          <w:rFonts w:asciiTheme="minorHAnsi" w:hAnsiTheme="minorHAnsi" w:cstheme="minorHAnsi"/>
          <w:sz w:val="16"/>
        </w:rPr>
        <w:t xml:space="preserve">. But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is </w:t>
      </w:r>
      <w:r w:rsidRPr="00C028F5">
        <w:rPr>
          <w:rStyle w:val="Emphasis"/>
          <w:rFonts w:asciiTheme="minorHAnsi" w:hAnsiTheme="minorHAnsi" w:cstheme="minorHAnsi"/>
        </w:rPr>
        <w:t>not</w:t>
      </w:r>
      <w:r w:rsidRPr="00C028F5">
        <w:rPr>
          <w:rStyle w:val="StyleUnderline"/>
          <w:rFonts w:asciiTheme="minorHAnsi" w:hAnsiTheme="minorHAnsi" w:cstheme="minorHAnsi"/>
        </w:rPr>
        <w:t xml:space="preserve"> something that exists </w:t>
      </w:r>
      <w:r w:rsidRPr="00C028F5">
        <w:rPr>
          <w:rStyle w:val="Emphasis"/>
          <w:rFonts w:asciiTheme="minorHAnsi" w:hAnsiTheme="minorHAnsi" w:cstheme="minorHAnsi"/>
        </w:rPr>
        <w:t>apart from any particular issue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it </w:t>
      </w:r>
      <w:r w:rsidRPr="00C27404">
        <w:rPr>
          <w:rStyle w:val="StyleUnderline"/>
          <w:rFonts w:asciiTheme="minorHAnsi" w:hAnsiTheme="minorHAnsi" w:cstheme="minorHAnsi"/>
          <w:highlight w:val="cyan"/>
        </w:rPr>
        <w:t xml:space="preserve">isn’t a </w:t>
      </w:r>
      <w:r w:rsidRPr="00C27404">
        <w:rPr>
          <w:rStyle w:val="Emphasis"/>
          <w:rFonts w:asciiTheme="minorHAnsi" w:hAnsiTheme="minorHAnsi" w:cstheme="minorHAnsi"/>
          <w:highlight w:val="cyan"/>
        </w:rPr>
        <w:t>special sauce</w:t>
      </w:r>
      <w:r w:rsidRPr="00C27404">
        <w:rPr>
          <w:rStyle w:val="StyleUnderline"/>
          <w:rFonts w:asciiTheme="minorHAnsi" w:hAnsiTheme="minorHAnsi" w:cstheme="minorHAnsi"/>
          <w:highlight w:val="cyan"/>
        </w:rPr>
        <w:t xml:space="preserve"> </w:t>
      </w:r>
      <w:r w:rsidRPr="00C028F5">
        <w:rPr>
          <w:rStyle w:val="StyleUnderline"/>
          <w:rFonts w:asciiTheme="minorHAnsi" w:hAnsiTheme="minorHAnsi" w:cstheme="minorHAnsi"/>
        </w:rPr>
        <w:t>that has to be poured on a policy in order to make it palatable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And </w:t>
      </w:r>
      <w:r w:rsidRPr="00C27404">
        <w:rPr>
          <w:rStyle w:val="StyleUnderline"/>
          <w:rFonts w:asciiTheme="minorHAnsi" w:hAnsiTheme="minorHAnsi" w:cstheme="minorHAnsi"/>
          <w:highlight w:val="cyan"/>
        </w:rPr>
        <w:t>with</w:t>
      </w:r>
      <w:r w:rsidRPr="00C028F5">
        <w:rPr>
          <w:rFonts w:asciiTheme="minorHAnsi" w:hAnsiTheme="minorHAnsi" w:cstheme="minorHAnsi"/>
          <w:sz w:val="16"/>
        </w:rPr>
        <w:t xml:space="preserve"> the </w:t>
      </w:r>
      <w:r w:rsidRPr="00C27404">
        <w:rPr>
          <w:rStyle w:val="StyleUnderline"/>
          <w:rFonts w:asciiTheme="minorHAnsi" w:hAnsiTheme="minorHAnsi" w:cstheme="minorHAnsi"/>
          <w:highlight w:val="cyan"/>
        </w:rPr>
        <w:t>parties as polarized and unified as they are</w:t>
      </w:r>
      <w:r w:rsidRPr="00C028F5">
        <w:rPr>
          <w:rFonts w:asciiTheme="minorHAnsi" w:hAnsiTheme="minorHAnsi" w:cstheme="minorHAnsi"/>
          <w:sz w:val="16"/>
        </w:rPr>
        <w:t xml:space="preserve">,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has become </w:t>
      </w:r>
      <w:r w:rsidRPr="00C028F5">
        <w:rPr>
          <w:rStyle w:val="Emphasis"/>
          <w:rFonts w:asciiTheme="minorHAnsi" w:hAnsiTheme="minorHAnsi" w:cstheme="minorHAnsi"/>
        </w:rPr>
        <w:t xml:space="preserve">all but </w:t>
      </w:r>
      <w:r w:rsidRPr="00C27404">
        <w:rPr>
          <w:rStyle w:val="Emphasis"/>
          <w:rFonts w:asciiTheme="minorHAnsi" w:hAnsiTheme="minorHAnsi" w:cstheme="minorHAnsi"/>
          <w:highlight w:val="cyan"/>
        </w:rPr>
        <w:t>meaningless</w:t>
      </w:r>
      <w:r w:rsidRPr="00C028F5">
        <w:rPr>
          <w:rFonts w:asciiTheme="minorHAnsi" w:hAnsiTheme="minorHAnsi" w:cstheme="minorHAnsi"/>
          <w:sz w:val="16"/>
        </w:rPr>
        <w:t xml:space="preserve">. </w:t>
      </w:r>
      <w:r w:rsidRPr="00C028F5">
        <w:rPr>
          <w:rStyle w:val="StyleUnderline"/>
          <w:rFonts w:asciiTheme="minorHAnsi" w:hAnsiTheme="minorHAnsi" w:cstheme="minorHAnsi"/>
        </w:rPr>
        <w:t>There may have been a time when a popular president possessed so much capital</w:t>
      </w:r>
      <w:r w:rsidRPr="00C028F5">
        <w:rPr>
          <w:rFonts w:asciiTheme="minorHAnsi" w:hAnsiTheme="minorHAnsi" w:cstheme="minorHAnsi"/>
          <w:sz w:val="16"/>
        </w:rPr>
        <w:t xml:space="preserve"> that </w:t>
      </w:r>
      <w:r w:rsidRPr="00C028F5">
        <w:rPr>
          <w:rStyle w:val="StyleUnderline"/>
          <w:rFonts w:asciiTheme="minorHAnsi" w:hAnsiTheme="minorHAnsi" w:cstheme="minorHAnsi"/>
        </w:rPr>
        <w:t>a senator from the opposition party would feel compelled to support him</w:t>
      </w:r>
      <w:r w:rsidRPr="00C028F5">
        <w:rPr>
          <w:rFonts w:asciiTheme="minorHAnsi" w:hAnsiTheme="minorHAnsi" w:cstheme="minorHAnsi"/>
          <w:sz w:val="16"/>
        </w:rPr>
        <w:t xml:space="preserve"> on part of that president’s agenda, but </w:t>
      </w:r>
      <w:r w:rsidRPr="00C028F5">
        <w:rPr>
          <w:rStyle w:val="StyleUnderline"/>
          <w:rFonts w:asciiTheme="minorHAnsi" w:hAnsiTheme="minorHAnsi" w:cstheme="minorHAnsi"/>
        </w:rPr>
        <w:t xml:space="preserve">that time is </w:t>
      </w:r>
      <w:r w:rsidRPr="00C028F5">
        <w:rPr>
          <w:rStyle w:val="Emphasis"/>
          <w:rFonts w:asciiTheme="minorHAnsi" w:hAnsiTheme="minorHAnsi" w:cstheme="minorHAnsi"/>
        </w:rPr>
        <w:t>long gone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There is </w:t>
      </w:r>
      <w:r w:rsidRPr="00C27404">
        <w:rPr>
          <w:rStyle w:val="Emphasis"/>
          <w:rFonts w:asciiTheme="minorHAnsi" w:hAnsiTheme="minorHAnsi" w:cstheme="minorHAnsi"/>
          <w:highlight w:val="cyan"/>
        </w:rPr>
        <w:t>no account</w:t>
      </w:r>
      <w:r w:rsidRPr="00C27404">
        <w:rPr>
          <w:rStyle w:val="StyleUnderline"/>
          <w:rFonts w:asciiTheme="minorHAnsi" w:hAnsiTheme="minorHAnsi" w:cstheme="minorHAnsi"/>
          <w:highlight w:val="cyan"/>
        </w:rPr>
        <w:t xml:space="preserve"> Biden can draw on to </w:t>
      </w:r>
      <w:r w:rsidRPr="00C27404">
        <w:rPr>
          <w:rStyle w:val="Emphasis"/>
          <w:rFonts w:asciiTheme="minorHAnsi" w:hAnsiTheme="minorHAnsi" w:cstheme="minorHAnsi"/>
          <w:highlight w:val="cyan"/>
        </w:rPr>
        <w:t xml:space="preserve">turn Republican “no” </w:t>
      </w:r>
      <w:r w:rsidRPr="00C028F5">
        <w:rPr>
          <w:rStyle w:val="Emphasis"/>
          <w:rFonts w:asciiTheme="minorHAnsi" w:hAnsiTheme="minorHAnsi" w:cstheme="minorHAnsi"/>
        </w:rPr>
        <w:t xml:space="preserve">votes </w:t>
      </w:r>
      <w:r w:rsidRPr="00C27404">
        <w:rPr>
          <w:rStyle w:val="Emphasis"/>
          <w:rFonts w:asciiTheme="minorHAnsi" w:hAnsiTheme="minorHAnsi" w:cstheme="minorHAnsi"/>
          <w:highlight w:val="cyan"/>
        </w:rPr>
        <w:t>into “yes.”</w:t>
      </w:r>
      <w:r>
        <w:rPr>
          <w:rStyle w:val="Emphasis"/>
          <w:rFonts w:asciiTheme="minorHAnsi" w:hAnsiTheme="minorHAnsi" w:cstheme="minorHAnsi"/>
        </w:rPr>
        <w:t xml:space="preserve"> </w:t>
      </w:r>
      <w:r w:rsidRPr="00C028F5">
        <w:rPr>
          <w:rFonts w:asciiTheme="minorHAnsi" w:hAnsiTheme="minorHAnsi" w:cstheme="minorHAnsi"/>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r>
        <w:rPr>
          <w:rFonts w:asciiTheme="minorHAnsi" w:hAnsiTheme="minorHAnsi" w:cstheme="minorHAnsi"/>
          <w:sz w:val="16"/>
        </w:rPr>
        <w:t xml:space="preserve"> </w:t>
      </w:r>
      <w:r w:rsidRPr="00C028F5">
        <w:rPr>
          <w:rFonts w:asciiTheme="minorHAnsi" w:hAnsiTheme="minorHAnsi" w:cstheme="minorHAnsi"/>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r>
        <w:rPr>
          <w:rFonts w:asciiTheme="minorHAnsi" w:hAnsiTheme="minorHAnsi" w:cstheme="minorHAnsi"/>
          <w:sz w:val="16"/>
        </w:rPr>
        <w:t xml:space="preserve"> </w:t>
      </w:r>
      <w:r w:rsidRPr="00C028F5">
        <w:rPr>
          <w:rStyle w:val="StyleUnderline"/>
          <w:rFonts w:asciiTheme="minorHAnsi" w:hAnsiTheme="minorHAnsi" w:cstheme="minorHAnsi"/>
        </w:rPr>
        <w:t xml:space="preserve">That means moving on every policy area </w:t>
      </w:r>
      <w:r w:rsidRPr="00C028F5">
        <w:rPr>
          <w:rStyle w:val="Emphasis"/>
          <w:rFonts w:asciiTheme="minorHAnsi" w:hAnsiTheme="minorHAnsi" w:cstheme="minorHAnsi"/>
        </w:rPr>
        <w:t>all at once</w:t>
      </w:r>
      <w:r w:rsidRPr="00C028F5">
        <w:rPr>
          <w:rFonts w:asciiTheme="minorHAnsi" w:hAnsiTheme="minorHAnsi" w:cstheme="minorHAnsi"/>
          <w:sz w:val="16"/>
        </w:rPr>
        <w:t xml:space="preserve">. There’s </w:t>
      </w:r>
      <w:r w:rsidRPr="00C028F5">
        <w:rPr>
          <w:rStyle w:val="Emphasis"/>
          <w:rFonts w:asciiTheme="minorHAnsi" w:hAnsiTheme="minorHAnsi" w:cstheme="minorHAnsi"/>
        </w:rPr>
        <w:t>nothing to be gained</w:t>
      </w:r>
      <w:r w:rsidRPr="00C028F5">
        <w:rPr>
          <w:rStyle w:val="StyleUnderline"/>
          <w:rFonts w:asciiTheme="minorHAnsi" w:hAnsiTheme="minorHAnsi" w:cstheme="minorHAnsi"/>
        </w:rPr>
        <w:t xml:space="preserve"> by </w:t>
      </w:r>
      <w:r w:rsidRPr="00C028F5">
        <w:rPr>
          <w:rStyle w:val="Emphasis"/>
          <w:rFonts w:asciiTheme="minorHAnsi" w:hAnsiTheme="minorHAnsi" w:cstheme="minorHAnsi"/>
        </w:rPr>
        <w:t>putting off any part</w:t>
      </w:r>
      <w:r w:rsidRPr="00C028F5">
        <w:rPr>
          <w:rStyle w:val="StyleUnderline"/>
          <w:rFonts w:asciiTheme="minorHAnsi" w:hAnsiTheme="minorHAnsi" w:cstheme="minorHAnsi"/>
        </w:rPr>
        <w:t xml:space="preserve"> of Biden’s agenda</w:t>
      </w:r>
      <w:r w:rsidRPr="00C028F5">
        <w:rPr>
          <w:rFonts w:asciiTheme="minorHAnsi" w:hAnsiTheme="minorHAnsi" w:cstheme="minorHAnsi"/>
          <w:sz w:val="16"/>
        </w:rPr>
        <w:t xml:space="preserve">. </w:t>
      </w:r>
      <w:r w:rsidRPr="00C028F5">
        <w:rPr>
          <w:rStyle w:val="StyleUnderline"/>
          <w:rFonts w:asciiTheme="minorHAnsi" w:hAnsiTheme="minorHAnsi" w:cstheme="minorHAnsi"/>
        </w:rPr>
        <w:t>Whatever he can do</w:t>
      </w:r>
      <w:r w:rsidRPr="00C028F5">
        <w:rPr>
          <w:rFonts w:asciiTheme="minorHAnsi" w:hAnsiTheme="minorHAnsi" w:cstheme="minorHAnsi"/>
          <w:sz w:val="16"/>
        </w:rPr>
        <w:t xml:space="preserve"> given the limits of his power, </w:t>
      </w:r>
      <w:r w:rsidRPr="00C028F5">
        <w:rPr>
          <w:rStyle w:val="StyleUnderline"/>
          <w:rFonts w:asciiTheme="minorHAnsi" w:hAnsiTheme="minorHAnsi" w:cstheme="minorHAnsi"/>
        </w:rPr>
        <w:t xml:space="preserve">he should do </w:t>
      </w:r>
      <w:r w:rsidRPr="00C028F5">
        <w:rPr>
          <w:rStyle w:val="Emphasis"/>
          <w:rFonts w:asciiTheme="minorHAnsi" w:hAnsiTheme="minorHAnsi" w:cstheme="minorHAnsi"/>
        </w:rPr>
        <w:t>as soon as possible</w:t>
      </w:r>
      <w:r w:rsidRPr="00C028F5">
        <w:rPr>
          <w:rStyle w:val="StyleUnderline"/>
          <w:rFonts w:asciiTheme="minorHAnsi" w:hAnsiTheme="minorHAnsi" w:cstheme="minorHAnsi"/>
        </w:rPr>
        <w:t xml:space="preserve">, in a </w:t>
      </w:r>
      <w:r w:rsidRPr="00C028F5">
        <w:rPr>
          <w:rStyle w:val="Emphasis"/>
          <w:rFonts w:asciiTheme="minorHAnsi" w:hAnsiTheme="minorHAnsi" w:cstheme="minorHAnsi"/>
        </w:rPr>
        <w:t>flood of policymaking</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r>
        <w:rPr>
          <w:rFonts w:asciiTheme="minorHAnsi" w:hAnsiTheme="minorHAnsi" w:cstheme="minorHAnsi"/>
          <w:sz w:val="16"/>
        </w:rPr>
        <w:t xml:space="preserve"> </w:t>
      </w:r>
      <w:r w:rsidRPr="00C028F5">
        <w:rPr>
          <w:rFonts w:asciiTheme="minorHAnsi" w:hAnsiTheme="minorHAnsi" w:cstheme="minorHAnsi"/>
          <w:sz w:val="16"/>
        </w:rPr>
        <w:t>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w:t>
      </w:r>
      <w:r>
        <w:rPr>
          <w:rFonts w:asciiTheme="minorHAnsi" w:hAnsiTheme="minorHAnsi" w:cstheme="minorHAnsi"/>
          <w:sz w:val="16"/>
        </w:rPr>
        <w:t xml:space="preserve"> </w:t>
      </w:r>
      <w:r w:rsidRPr="00C028F5">
        <w:rPr>
          <w:rFonts w:asciiTheme="minorHAnsi" w:hAnsiTheme="minorHAnsi" w:cstheme="minorHAnsi"/>
          <w:sz w:val="16"/>
        </w:rPr>
        <w:t xml:space="preserve">If Biden follows them on that fruitless quest, he’ll be running in circles while crucial time passes and nothing gets done. </w:t>
      </w:r>
      <w:r w:rsidRPr="00C028F5">
        <w:rPr>
          <w:rStyle w:val="StyleUnderline"/>
          <w:rFonts w:asciiTheme="minorHAnsi" w:hAnsiTheme="minorHAnsi" w:cstheme="minorHAnsi"/>
        </w:rPr>
        <w:t>The only option</w:t>
      </w:r>
      <w:r w:rsidRPr="00C028F5">
        <w:rPr>
          <w:rFonts w:asciiTheme="minorHAnsi" w:hAnsiTheme="minorHAnsi" w:cstheme="minorHAnsi"/>
          <w:sz w:val="16"/>
        </w:rPr>
        <w:t xml:space="preserve"> for him </w:t>
      </w:r>
      <w:r w:rsidRPr="00C028F5">
        <w:rPr>
          <w:rStyle w:val="StyleUnderline"/>
          <w:rFonts w:asciiTheme="minorHAnsi" w:hAnsiTheme="minorHAnsi" w:cstheme="minorHAnsi"/>
        </w:rPr>
        <w:t xml:space="preserve">is to decide not to care about Republican whining and do what he got elected to do with all </w:t>
      </w:r>
      <w:r w:rsidRPr="00C028F5">
        <w:rPr>
          <w:rStyle w:val="Emphasis"/>
          <w:rFonts w:asciiTheme="minorHAnsi" w:hAnsiTheme="minorHAnsi" w:cstheme="minorHAnsi"/>
        </w:rPr>
        <w:t>haste</w:t>
      </w:r>
      <w:r w:rsidRPr="00C028F5">
        <w:rPr>
          <w:rStyle w:val="StyleUnderline"/>
          <w:rFonts w:asciiTheme="minorHAnsi" w:hAnsiTheme="minorHAnsi" w:cstheme="minorHAnsi"/>
        </w:rPr>
        <w:t xml:space="preserve">. The alternative is </w:t>
      </w:r>
      <w:r w:rsidRPr="00C028F5">
        <w:rPr>
          <w:rStyle w:val="Emphasis"/>
          <w:rFonts w:asciiTheme="minorHAnsi" w:hAnsiTheme="minorHAnsi" w:cstheme="minorHAnsi"/>
        </w:rPr>
        <w:t>failure</w:t>
      </w:r>
      <w:r w:rsidRPr="00C028F5">
        <w:rPr>
          <w:rStyle w:val="StyleUnderline"/>
          <w:rFonts w:asciiTheme="minorHAnsi" w:hAnsiTheme="minorHAnsi" w:cstheme="minorHAnsi"/>
        </w:rPr>
        <w:t>.</w:t>
      </w:r>
    </w:p>
    <w:p w14:paraId="720E03BA" w14:textId="77777777" w:rsidR="00536CFA" w:rsidRDefault="00536CFA" w:rsidP="00536CFA"/>
    <w:p w14:paraId="5AF1D9CE" w14:textId="779579E2" w:rsidR="00536CFA" w:rsidRDefault="00536CFA" w:rsidP="00536CFA">
      <w:pPr>
        <w:pStyle w:val="Heading2"/>
      </w:pPr>
      <w:r>
        <w:t>1ar</w:t>
      </w:r>
    </w:p>
    <w:p w14:paraId="3C71D1A9" w14:textId="7B7D2A4A" w:rsidR="00536CFA" w:rsidRDefault="00536CFA" w:rsidP="00536CFA">
      <w:pPr>
        <w:pStyle w:val="Heading3"/>
      </w:pPr>
      <w:r>
        <w:t>Cap k---1ar</w:t>
      </w:r>
    </w:p>
    <w:p w14:paraId="0BCC4695" w14:textId="36BC729C" w:rsidR="00536CFA" w:rsidRDefault="00536CFA" w:rsidP="00536CFA"/>
    <w:p w14:paraId="7D44C6F1" w14:textId="77777777" w:rsidR="00536CFA" w:rsidRPr="00801736" w:rsidRDefault="00536CFA" w:rsidP="00536CFA">
      <w:pPr>
        <w:pStyle w:val="Heading4"/>
      </w:pPr>
      <w:r>
        <w:t>growth is sustainable</w:t>
      </w:r>
    </w:p>
    <w:p w14:paraId="52911797" w14:textId="77777777" w:rsidR="00536CFA" w:rsidRPr="00801736" w:rsidRDefault="00536CFA" w:rsidP="00536CFA">
      <w:pPr>
        <w:rPr>
          <w:rStyle w:val="Hyperlink"/>
          <w:szCs w:val="16"/>
        </w:rPr>
      </w:pPr>
      <w:r w:rsidRPr="00801736">
        <w:rPr>
          <w:rStyle w:val="Style13ptBold"/>
        </w:rPr>
        <w:t xml:space="preserve">Bailey ’16 </w:t>
      </w:r>
      <w:r w:rsidRPr="00801736">
        <w:rPr>
          <w:szCs w:val="16"/>
        </w:rPr>
        <w:t xml:space="preserve">(Ronald; 12/16/16; B.A. in Philosophy and B.A. Economics from the University of Virginia, member of the Society of Environmental Journalists and the American Society for Bioethics and Humanities, citing a compilation of interdisciplinary research; Reason, “Is Economic Growth Environmentally Sustainable?” </w:t>
      </w:r>
      <w:hyperlink r:id="rId18" w:history="1">
        <w:r w:rsidRPr="00801736">
          <w:rPr>
            <w:rStyle w:val="Hyperlink"/>
            <w:szCs w:val="16"/>
          </w:rPr>
          <w:t>http://reason.com/archives/2016/12/16/is-economic-growth-environmentally-sust1)</w:t>
        </w:r>
      </w:hyperlink>
    </w:p>
    <w:p w14:paraId="2342E86E" w14:textId="77777777" w:rsidR="00536CFA" w:rsidRPr="003E189C" w:rsidRDefault="00536CFA" w:rsidP="00536CFA">
      <w:pPr>
        <w:rPr>
          <w:rFonts w:cstheme="minorHAnsi"/>
          <w:sz w:val="16"/>
        </w:rPr>
      </w:pPr>
      <w:r w:rsidRPr="00801736">
        <w:rPr>
          <w:sz w:val="16"/>
        </w:rPr>
        <w:t xml:space="preserve">Is economic growth environmentally sustainable? No, say a group of prominent </w:t>
      </w:r>
      <w:r w:rsidRPr="00801736">
        <w:rPr>
          <w:u w:val="single"/>
        </w:rPr>
        <w:t>ecological economists led by</w:t>
      </w:r>
      <w:r w:rsidRPr="00801736">
        <w:rPr>
          <w:sz w:val="16"/>
        </w:rPr>
        <w:t xml:space="preserve"> the Australian hydrologist James </w:t>
      </w:r>
      <w:r w:rsidRPr="00801736">
        <w:rPr>
          <w:u w:val="single"/>
        </w:rPr>
        <w:t>Ward</w:t>
      </w:r>
      <w:r w:rsidRPr="00801736">
        <w:rPr>
          <w:sz w:val="16"/>
        </w:rPr>
        <w:t xml:space="preserve">. In a new PLoS ONE article—"Is Decoupling GDP Growth from Environmental Impact Possible?"—they offer an analysis inspired by the 1972 neo-Malthusian classic The Limits to Growth. They even suggest that The Limits to Growth's projections with regard to population, food production, pollution, and the depletion of nonrenewable resources are still on track. In other words, they </w:t>
      </w:r>
      <w:r w:rsidRPr="00801736">
        <w:rPr>
          <w:u w:val="single"/>
        </w:rPr>
        <w:t>think we're still heading for a collapse</w:t>
      </w:r>
      <w:r w:rsidRPr="00801736">
        <w:rPr>
          <w:sz w:val="16"/>
        </w:rPr>
        <w:t xml:space="preserve">. I think </w:t>
      </w:r>
      <w:r w:rsidRPr="00801736">
        <w:rPr>
          <w:b/>
          <w:u w:val="single"/>
        </w:rPr>
        <w:t>they're wrong</w:t>
      </w:r>
      <w:r w:rsidRPr="00801736">
        <w:rPr>
          <w:sz w:val="16"/>
        </w:rPr>
        <w:t xml:space="preserve">. But they're wrong in an instructive way. </w:t>
      </w:r>
      <w:r w:rsidRPr="00801736">
        <w:rPr>
          <w:u w:val="single"/>
        </w:rPr>
        <w:t>The authors describe two types of "decoupling," relative and absolute. Relative</w:t>
      </w:r>
      <w:r w:rsidRPr="00801736">
        <w:rPr>
          <w:sz w:val="16"/>
        </w:rPr>
        <w:t xml:space="preserve"> decoupling </w:t>
      </w:r>
      <w:r w:rsidRPr="00801736">
        <w:rPr>
          <w:u w:val="single"/>
        </w:rPr>
        <w:t>means</w:t>
      </w:r>
      <w:r w:rsidRPr="00801736">
        <w:rPr>
          <w:sz w:val="16"/>
        </w:rPr>
        <w:t xml:space="preserve"> that </w:t>
      </w:r>
      <w:r w:rsidRPr="00801736">
        <w:rPr>
          <w:u w:val="single"/>
        </w:rPr>
        <w:t>economic growth increases faster than</w:t>
      </w:r>
      <w:r w:rsidRPr="00801736">
        <w:rPr>
          <w:sz w:val="16"/>
        </w:rPr>
        <w:t xml:space="preserve"> rates of growth in material and </w:t>
      </w:r>
      <w:r w:rsidRPr="00801736">
        <w:rPr>
          <w:u w:val="single"/>
        </w:rPr>
        <w:t xml:space="preserve">energy </w:t>
      </w:r>
      <w:r w:rsidRPr="00801736">
        <w:rPr>
          <w:b/>
          <w:u w:val="single"/>
        </w:rPr>
        <w:t>consumption</w:t>
      </w:r>
      <w:r w:rsidRPr="00801736">
        <w:rPr>
          <w:u w:val="single"/>
        </w:rPr>
        <w:t xml:space="preserve"> and </w:t>
      </w:r>
      <w:r w:rsidRPr="00801736">
        <w:rPr>
          <w:b/>
          <w:u w:val="single"/>
        </w:rPr>
        <w:t>environmental impact</w:t>
      </w:r>
      <w:r w:rsidRPr="00801736">
        <w:rPr>
          <w:u w:val="single"/>
        </w:rPr>
        <w:t>. Between 1990 and 2012</w:t>
      </w:r>
      <w:r w:rsidRPr="00801736">
        <w:rPr>
          <w:sz w:val="16"/>
        </w:rPr>
        <w:t xml:space="preserve">, for example, </w:t>
      </w:r>
      <w:r w:rsidRPr="00801736">
        <w:rPr>
          <w:u w:val="single"/>
        </w:rPr>
        <w:t xml:space="preserve">China's </w:t>
      </w:r>
      <w:r w:rsidRPr="007C7410">
        <w:rPr>
          <w:b/>
          <w:highlight w:val="cyan"/>
          <w:u w:val="single"/>
        </w:rPr>
        <w:t>GDP rose 20-fold</w:t>
      </w:r>
      <w:r w:rsidRPr="007C7410">
        <w:rPr>
          <w:highlight w:val="cyan"/>
          <w:u w:val="single"/>
        </w:rPr>
        <w:t xml:space="preserve"> while</w:t>
      </w:r>
      <w:r w:rsidRPr="00801736">
        <w:rPr>
          <w:u w:val="single"/>
        </w:rPr>
        <w:t xml:space="preserve"> its </w:t>
      </w:r>
      <w:r w:rsidRPr="007C7410">
        <w:rPr>
          <w:highlight w:val="cyan"/>
          <w:u w:val="single"/>
        </w:rPr>
        <w:t>energy</w:t>
      </w:r>
      <w:r w:rsidRPr="00801736">
        <w:rPr>
          <w:sz w:val="16"/>
        </w:rPr>
        <w:t xml:space="preserve"> use </w:t>
      </w:r>
      <w:r w:rsidRPr="007C7410">
        <w:rPr>
          <w:highlight w:val="cyan"/>
          <w:u w:val="single"/>
        </w:rPr>
        <w:t>increased by</w:t>
      </w:r>
      <w:r w:rsidRPr="00801736">
        <w:rPr>
          <w:sz w:val="16"/>
        </w:rPr>
        <w:t xml:space="preserve"> a factor of </w:t>
      </w:r>
      <w:r w:rsidRPr="007C7410">
        <w:rPr>
          <w:highlight w:val="cyan"/>
          <w:u w:val="single"/>
        </w:rPr>
        <w:t>four and</w:t>
      </w:r>
      <w:r w:rsidRPr="00801736">
        <w:rPr>
          <w:sz w:val="16"/>
        </w:rPr>
        <w:t xml:space="preserve"> its </w:t>
      </w:r>
      <w:r w:rsidRPr="00801736">
        <w:rPr>
          <w:u w:val="single"/>
        </w:rPr>
        <w:t xml:space="preserve">material </w:t>
      </w:r>
      <w:r w:rsidRPr="007C7410">
        <w:rPr>
          <w:highlight w:val="cyan"/>
          <w:u w:val="single"/>
        </w:rPr>
        <w:t>use by</w:t>
      </w:r>
      <w:r w:rsidRPr="00801736">
        <w:rPr>
          <w:sz w:val="16"/>
        </w:rPr>
        <w:t xml:space="preserve"> a factor of </w:t>
      </w:r>
      <w:r w:rsidRPr="007C7410">
        <w:rPr>
          <w:highlight w:val="cyan"/>
          <w:u w:val="single"/>
        </w:rPr>
        <w:t>five</w:t>
      </w:r>
      <w:r w:rsidRPr="00801736">
        <w:rPr>
          <w:sz w:val="16"/>
        </w:rPr>
        <w:t xml:space="preserve">. Basically </w:t>
      </w:r>
      <w:r w:rsidRPr="007C7410">
        <w:rPr>
          <w:highlight w:val="cyan"/>
          <w:u w:val="single"/>
        </w:rPr>
        <w:t>this</w:t>
      </w:r>
      <w:r w:rsidRPr="00801736">
        <w:rPr>
          <w:u w:val="single"/>
        </w:rPr>
        <w:t xml:space="preserve"> entails increases in efficiency that result in using fewer resources to produce more value. Absolute decoupling is</w:t>
      </w:r>
      <w:r w:rsidRPr="00801736">
        <w:rPr>
          <w:sz w:val="16"/>
        </w:rPr>
        <w:t xml:space="preserve"> what happens </w:t>
      </w:r>
      <w:r w:rsidRPr="00801736">
        <w:rPr>
          <w:u w:val="single"/>
        </w:rPr>
        <w:t>when continued</w:t>
      </w:r>
      <w:r w:rsidRPr="00801736">
        <w:rPr>
          <w:sz w:val="16"/>
        </w:rPr>
        <w:t xml:space="preserve"> economic </w:t>
      </w:r>
      <w:r w:rsidRPr="00801736">
        <w:rPr>
          <w:u w:val="single"/>
        </w:rPr>
        <w:t>growth</w:t>
      </w:r>
      <w:r w:rsidRPr="00801736">
        <w:rPr>
          <w:sz w:val="16"/>
        </w:rPr>
        <w:t xml:space="preserve"> actually </w:t>
      </w:r>
      <w:r w:rsidRPr="007C7410">
        <w:rPr>
          <w:b/>
          <w:highlight w:val="cyan"/>
          <w:u w:val="single"/>
        </w:rPr>
        <w:t>lessens resource use</w:t>
      </w:r>
      <w:r w:rsidRPr="00801736">
        <w:rPr>
          <w:sz w:val="16"/>
        </w:rPr>
        <w:t xml:space="preserve"> and impacts on the natural environment, that is, creating more value while using less stuff. Essentially humanity becomes richer while withdrawing from nature. </w:t>
      </w:r>
      <w:r w:rsidRPr="00801736">
        <w:rPr>
          <w:u w:val="single"/>
        </w:rPr>
        <w:t>To demonstrate</w:t>
      </w:r>
      <w:r w:rsidRPr="00801736">
        <w:rPr>
          <w:sz w:val="16"/>
        </w:rPr>
        <w:t xml:space="preserve"> that continued economic growth </w:t>
      </w:r>
      <w:r w:rsidRPr="00801736">
        <w:rPr>
          <w:u w:val="single"/>
        </w:rPr>
        <w:t>is unsustainable, the authors recycle the</w:t>
      </w:r>
      <w:r w:rsidRPr="00801736">
        <w:rPr>
          <w:sz w:val="16"/>
        </w:rPr>
        <w:t xml:space="preserve"> hoary I=PAT </w:t>
      </w:r>
      <w:r w:rsidRPr="00801736">
        <w:rPr>
          <w:u w:val="single"/>
        </w:rPr>
        <w:t>model devised in 1972</w:t>
      </w:r>
      <w:r w:rsidRPr="00801736">
        <w:rPr>
          <w:sz w:val="16"/>
        </w:rPr>
        <w:t xml:space="preserve"> by the Stanford entomologist and population alarmist Paul Ehrlich and the Harvard environmental policy professor (and chief Obama science adviser) John Holdren. Human Impact on the environment is supposed to equal to Population x Affluence/consumption x Technology. All of these are presumed to intensify and worsen humanity's impact on the natural world. In Ward and company's updated version of I=PAT, the sustainability of economic growth largely depends on Technology trends. Absolute decoupling from resource consumption or pollutant emissions requires technological intensity of use and emissions to decrease by at least the same annual percentage as the economy is growing. For example, if the economy is growing at three percent per year, technological intensity must reduce 20-fold over 100 years to maintain steady levels of resource consumption or emissions. If technological intensity is faster then resource use and emissions will decline over time, which would result in greater wealth creation with ever lessening resource consumption and environmental spillovers. Once they've set up their I=PAT analysis, Ward and his colleagues assert that "for non-substitutable resources such as land, water, raw materials and energy, we argue that whilst efficiency gains may be possible, there are minimum requirements for these resources that are ultimately governed by physical realities." Among the "physical realities" they mention are limits on plant photosynthesis, the conversion efficiencies of plants into meat, the amount of water needed to grow crops, that all supposedly determine the amount of agricultural land required to feed humanity. </w:t>
      </w:r>
      <w:r w:rsidRPr="00801736">
        <w:rPr>
          <w:u w:val="single"/>
        </w:rPr>
        <w:t>They</w:t>
      </w:r>
      <w:r w:rsidRPr="00801736">
        <w:rPr>
          <w:sz w:val="16"/>
        </w:rPr>
        <w:t xml:space="preserve"> also </w:t>
      </w:r>
      <w:r w:rsidRPr="00801736">
        <w:rPr>
          <w:u w:val="single"/>
        </w:rPr>
        <w:t>cite</w:t>
      </w:r>
      <w:r w:rsidRPr="00801736">
        <w:rPr>
          <w:sz w:val="16"/>
        </w:rPr>
        <w:t xml:space="preserve"> "the </w:t>
      </w:r>
      <w:r w:rsidRPr="00801736">
        <w:rPr>
          <w:u w:val="single"/>
        </w:rPr>
        <w:t>upper limits to energy and</w:t>
      </w:r>
      <w:r w:rsidRPr="00801736">
        <w:rPr>
          <w:sz w:val="16"/>
        </w:rPr>
        <w:t xml:space="preserve"> material </w:t>
      </w:r>
      <w:r w:rsidRPr="00801736">
        <w:rPr>
          <w:u w:val="single"/>
        </w:rPr>
        <w:t>efficiencies</w:t>
      </w:r>
      <w:r w:rsidRPr="00801736">
        <w:rPr>
          <w:sz w:val="16"/>
        </w:rPr>
        <w:t xml:space="preserve"> govern minimum resource throughput </w:t>
      </w:r>
      <w:r w:rsidRPr="00801736">
        <w:rPr>
          <w:u w:val="single"/>
        </w:rPr>
        <w:t>required for economic production</w:t>
      </w:r>
      <w:r w:rsidRPr="00801736">
        <w:rPr>
          <w:sz w:val="16"/>
        </w:rPr>
        <w:t xml:space="preserve">." To illustrate the </w:t>
      </w:r>
      <w:r w:rsidRPr="00E05794">
        <w:rPr>
          <w:sz w:val="16"/>
        </w:rPr>
        <w:t xml:space="preserve">operation of their version of the I=PAT equation, they apply it to a recent study that projected it would be possible for Australia's economy to grow 7-fold while simultaneously reducing resource and energy use and lowering environmental pressures through 2050. </w:t>
      </w:r>
      <w:r w:rsidRPr="00E05794">
        <w:rPr>
          <w:u w:val="single"/>
        </w:rPr>
        <w:t xml:space="preserve">They </w:t>
      </w:r>
      <w:r w:rsidRPr="00E05794">
        <w:rPr>
          <w:b/>
          <w:u w:val="single"/>
        </w:rPr>
        <w:t>crank the notion</w:t>
      </w:r>
      <w:r w:rsidRPr="00E05794">
        <w:rPr>
          <w:u w:val="single"/>
        </w:rPr>
        <w:t xml:space="preserve"> that there are</w:t>
      </w:r>
      <w:r w:rsidRPr="00E05794">
        <w:rPr>
          <w:sz w:val="16"/>
        </w:rPr>
        <w:t xml:space="preserve"> nonsubstitutable </w:t>
      </w:r>
      <w:r w:rsidRPr="00E05794">
        <w:rPr>
          <w:u w:val="single"/>
        </w:rPr>
        <w:t>physical limits o</w:t>
      </w:r>
      <w:r w:rsidRPr="00E05794">
        <w:rPr>
          <w:sz w:val="16"/>
        </w:rPr>
        <w:t xml:space="preserve">n material and energy </w:t>
      </w:r>
      <w:r w:rsidRPr="00E05794">
        <w:rPr>
          <w:u w:val="single"/>
        </w:rPr>
        <w:t>resources</w:t>
      </w:r>
      <w:r w:rsidRPr="00E05794">
        <w:rPr>
          <w:sz w:val="16"/>
        </w:rPr>
        <w:t xml:space="preserve"> through their equations until 2100, and they find that eventually consumption of both rise at the same rate as economic growth. QED: Economic growth is unsustainable. Or as they report, "Permanent decoupling (absolute or relative) is impossible for essential, non-substitutable resources because the efficiency gains are ultimately governed by physical limits." </w:t>
      </w:r>
      <w:r w:rsidRPr="00E05794">
        <w:rPr>
          <w:b/>
          <w:u w:val="single"/>
        </w:rPr>
        <w:t>Malthus wins again!</w:t>
      </w:r>
      <w:r w:rsidRPr="00E05794">
        <w:rPr>
          <w:u w:val="single"/>
        </w:rPr>
        <w:t xml:space="preserve"> Or does he? GDP growth</w:t>
      </w:r>
      <w:r w:rsidRPr="00E05794">
        <w:rPr>
          <w:sz w:val="16"/>
        </w:rPr>
        <w:t>—increases in the monetary value of all finished goods and services—</w:t>
      </w:r>
      <w:r w:rsidRPr="00E05794">
        <w:rPr>
          <w:u w:val="single"/>
        </w:rPr>
        <w:t>is a crude measure for</w:t>
      </w:r>
      <w:r w:rsidRPr="00E05794">
        <w:rPr>
          <w:sz w:val="16"/>
        </w:rPr>
        <w:t xml:space="preserve"> improvements in </w:t>
      </w:r>
      <w:r w:rsidRPr="00E05794">
        <w:rPr>
          <w:u w:val="single"/>
        </w:rPr>
        <w:t>human well-being</w:t>
      </w:r>
      <w:r w:rsidRPr="00E05794">
        <w:rPr>
          <w:sz w:val="16"/>
        </w:rPr>
        <w:t xml:space="preserve">. Nevertheless, </w:t>
      </w:r>
      <w:r w:rsidRPr="00E05794">
        <w:rPr>
          <w:u w:val="single"/>
        </w:rPr>
        <w:t>rising incomes</w:t>
      </w:r>
      <w:r w:rsidRPr="00E05794">
        <w:rPr>
          <w:sz w:val="16"/>
        </w:rPr>
        <w:t xml:space="preserve"> (GDP per capita) </w:t>
      </w:r>
      <w:r w:rsidRPr="00E05794">
        <w:rPr>
          <w:u w:val="single"/>
        </w:rPr>
        <w:t>correlate with</w:t>
      </w:r>
      <w:r w:rsidRPr="00E05794">
        <w:rPr>
          <w:sz w:val="16"/>
        </w:rPr>
        <w:t xml:space="preserve"> lots of good things that nearly everybody wants, including access to more and better </w:t>
      </w:r>
      <w:r w:rsidRPr="00E05794">
        <w:rPr>
          <w:b/>
          <w:u w:val="single"/>
        </w:rPr>
        <w:t>food</w:t>
      </w:r>
      <w:r w:rsidRPr="00E05794">
        <w:rPr>
          <w:u w:val="single"/>
        </w:rPr>
        <w:t xml:space="preserve">, longer and </w:t>
      </w:r>
      <w:r w:rsidRPr="00E05794">
        <w:rPr>
          <w:b/>
          <w:u w:val="single"/>
        </w:rPr>
        <w:t>healthier lives</w:t>
      </w:r>
      <w:r w:rsidRPr="00E05794">
        <w:rPr>
          <w:sz w:val="16"/>
        </w:rPr>
        <w:t xml:space="preserve">, more </w:t>
      </w:r>
      <w:r w:rsidRPr="00E05794">
        <w:rPr>
          <w:u w:val="single"/>
        </w:rPr>
        <w:t xml:space="preserve">educational </w:t>
      </w:r>
      <w:r w:rsidRPr="00E05794">
        <w:rPr>
          <w:b/>
          <w:u w:val="single"/>
        </w:rPr>
        <w:t>opportunities</w:t>
      </w:r>
      <w:r w:rsidRPr="00E05794">
        <w:rPr>
          <w:u w:val="single"/>
        </w:rPr>
        <w:t>, and greater scope</w:t>
      </w:r>
      <w:r w:rsidRPr="00E05794">
        <w:rPr>
          <w:sz w:val="16"/>
        </w:rPr>
        <w:t xml:space="preserve"> for life choices. Ward and his colleagues are clearly right that there is only so much physical stuff on the Earth, but even they know that </w:t>
      </w:r>
      <w:r w:rsidRPr="00E05794">
        <w:rPr>
          <w:u w:val="single"/>
        </w:rPr>
        <w:t>wealth is not created</w:t>
      </w:r>
      <w:r w:rsidRPr="00E05794">
        <w:rPr>
          <w:sz w:val="16"/>
        </w:rPr>
        <w:t xml:space="preserve"> simply </w:t>
      </w:r>
      <w:r w:rsidRPr="00E05794">
        <w:rPr>
          <w:u w:val="single"/>
        </w:rPr>
        <w:t>by using more stuff. Where they go wrong</w:t>
      </w:r>
      <w:r w:rsidRPr="00E05794">
        <w:rPr>
          <w:sz w:val="16"/>
        </w:rPr>
        <w:t xml:space="preserve"> (as so many Malthusians do) </w:t>
      </w:r>
      <w:r w:rsidRPr="00E05794">
        <w:rPr>
          <w:u w:val="single"/>
        </w:rPr>
        <w:t>is</w:t>
      </w:r>
      <w:r w:rsidRPr="00E05794">
        <w:rPr>
          <w:sz w:val="16"/>
        </w:rPr>
        <w:t xml:space="preserve"> by implicitly </w:t>
      </w:r>
      <w:r w:rsidRPr="00E05794">
        <w:rPr>
          <w:u w:val="single"/>
        </w:rPr>
        <w:t>assuming that there</w:t>
      </w:r>
      <w:r w:rsidRPr="00801736">
        <w:rPr>
          <w:u w:val="single"/>
        </w:rPr>
        <w:t xml:space="preserve"> are limits to</w:t>
      </w:r>
      <w:r w:rsidRPr="00801736">
        <w:rPr>
          <w:sz w:val="16"/>
        </w:rPr>
        <w:t xml:space="preserve"> human </w:t>
      </w:r>
      <w:r w:rsidRPr="00801736">
        <w:rPr>
          <w:u w:val="single"/>
        </w:rPr>
        <w:t>creativity</w:t>
      </w:r>
      <w:r w:rsidRPr="00801736">
        <w:rPr>
          <w:sz w:val="16"/>
        </w:rPr>
        <w:t xml:space="preserve">. Interestingly, </w:t>
      </w:r>
      <w:r w:rsidRPr="00801736">
        <w:rPr>
          <w:u w:val="single"/>
        </w:rPr>
        <w:t>Ward and</w:t>
      </w:r>
      <w:r w:rsidRPr="00801736">
        <w:rPr>
          <w:sz w:val="16"/>
        </w:rPr>
        <w:t xml:space="preserve"> his </w:t>
      </w:r>
      <w:r w:rsidRPr="00801736">
        <w:rPr>
          <w:u w:val="single"/>
        </w:rPr>
        <w:t>colleagues</w:t>
      </w:r>
      <w:r w:rsidRPr="00801736">
        <w:rPr>
          <w:sz w:val="16"/>
        </w:rPr>
        <w:t xml:space="preserve">, like Malthus before them, </w:t>
      </w:r>
      <w:r w:rsidRPr="00801736">
        <w:rPr>
          <w:u w:val="single"/>
        </w:rPr>
        <w:t>focus on</w:t>
      </w:r>
      <w:r w:rsidRPr="00801736">
        <w:rPr>
          <w:sz w:val="16"/>
        </w:rPr>
        <w:t xml:space="preserve"> the </w:t>
      </w:r>
      <w:r w:rsidRPr="00801736">
        <w:rPr>
          <w:u w:val="single"/>
        </w:rPr>
        <w:t xml:space="preserve">supposed limits to </w:t>
      </w:r>
      <w:r w:rsidRPr="00801736">
        <w:rPr>
          <w:b/>
          <w:u w:val="single"/>
        </w:rPr>
        <w:t>agricultural productivity</w:t>
      </w:r>
      <w:r w:rsidRPr="00801736">
        <w:rPr>
          <w:sz w:val="16"/>
        </w:rPr>
        <w:t xml:space="preserve">. For example, </w:t>
      </w:r>
      <w:r w:rsidRPr="00801736">
        <w:rPr>
          <w:u w:val="single"/>
        </w:rPr>
        <w:t>they cite</w:t>
      </w:r>
      <w:r w:rsidRPr="00801736">
        <w:rPr>
          <w:sz w:val="16"/>
        </w:rPr>
        <w:t xml:space="preserve"> the limits to photo</w:t>
      </w:r>
      <w:r w:rsidRPr="00801736">
        <w:rPr>
          <w:u w:val="single"/>
        </w:rPr>
        <w:t>synthesis, which will limit the amount of food</w:t>
      </w:r>
      <w:r w:rsidRPr="00801736">
        <w:rPr>
          <w:sz w:val="16"/>
        </w:rPr>
        <w:t xml:space="preserve"> that humanity can produce. </w:t>
      </w:r>
      <w:r w:rsidRPr="00801736">
        <w:rPr>
          <w:u w:val="single"/>
        </w:rPr>
        <w:t>But</w:t>
      </w:r>
      <w:r w:rsidRPr="00801736">
        <w:rPr>
          <w:sz w:val="16"/>
        </w:rPr>
        <w:t xml:space="preserve"> as they acknowledge, human </w:t>
      </w:r>
      <w:r w:rsidRPr="00801736">
        <w:rPr>
          <w:u w:val="single"/>
        </w:rPr>
        <w:t>population may not</w:t>
      </w:r>
      <w:r w:rsidRPr="00801736">
        <w:rPr>
          <w:sz w:val="16"/>
        </w:rPr>
        <w:t xml:space="preserve"> continue to </w:t>
      </w:r>
      <w:r w:rsidRPr="00801736">
        <w:rPr>
          <w:u w:val="single"/>
        </w:rPr>
        <w:t>increase</w:t>
      </w:r>
      <w:r w:rsidRPr="00801736">
        <w:rPr>
          <w:sz w:val="16"/>
        </w:rPr>
        <w:t xml:space="preserve">. In fact, </w:t>
      </w:r>
      <w:r w:rsidRPr="007C7410">
        <w:rPr>
          <w:b/>
          <w:highlight w:val="cyan"/>
          <w:u w:val="single"/>
        </w:rPr>
        <w:t>global fertility rates</w:t>
      </w:r>
      <w:r w:rsidRPr="007C7410">
        <w:rPr>
          <w:highlight w:val="cyan"/>
          <w:u w:val="single"/>
        </w:rPr>
        <w:t xml:space="preserve"> have been </w:t>
      </w:r>
      <w:r w:rsidRPr="007C7410">
        <w:rPr>
          <w:b/>
          <w:highlight w:val="cyan"/>
          <w:u w:val="single"/>
        </w:rPr>
        <w:t>decelerating</w:t>
      </w:r>
      <w:r w:rsidRPr="00801736">
        <w:rPr>
          <w:u w:val="single"/>
        </w:rPr>
        <w:t xml:space="preserve"> for</w:t>
      </w:r>
      <w:r w:rsidRPr="00801736">
        <w:rPr>
          <w:sz w:val="16"/>
        </w:rPr>
        <w:t xml:space="preserve"> many </w:t>
      </w:r>
      <w:r w:rsidRPr="00801736">
        <w:rPr>
          <w:u w:val="single"/>
        </w:rPr>
        <w:t>decades</w:t>
      </w:r>
      <w:r w:rsidRPr="00801736">
        <w:rPr>
          <w:sz w:val="16"/>
        </w:rPr>
        <w:t xml:space="preserve"> now, </w:t>
      </w:r>
      <w:r w:rsidRPr="007C7410">
        <w:rPr>
          <w:highlight w:val="cyan"/>
          <w:u w:val="single"/>
        </w:rPr>
        <w:t>and</w:t>
      </w:r>
      <w:r w:rsidRPr="00801736">
        <w:rPr>
          <w:sz w:val="16"/>
        </w:rPr>
        <w:t xml:space="preserve"> demographer Wolfgang Lutz calculates that </w:t>
      </w:r>
      <w:r w:rsidRPr="00801736">
        <w:rPr>
          <w:u w:val="single"/>
        </w:rPr>
        <w:t xml:space="preserve">world </w:t>
      </w:r>
      <w:r w:rsidRPr="007C7410">
        <w:rPr>
          <w:highlight w:val="cyan"/>
          <w:u w:val="single"/>
        </w:rPr>
        <w:t>population will peak</w:t>
      </w:r>
      <w:r w:rsidRPr="00801736">
        <w:rPr>
          <w:u w:val="single"/>
        </w:rPr>
        <w:t xml:space="preserve"> after the middle of this century and</w:t>
      </w:r>
      <w:r w:rsidRPr="00801736">
        <w:rPr>
          <w:sz w:val="16"/>
        </w:rPr>
        <w:t xml:space="preserve"> begin </w:t>
      </w:r>
      <w:r w:rsidRPr="00801736">
        <w:rPr>
          <w:u w:val="single"/>
        </w:rPr>
        <w:t>fall</w:t>
      </w:r>
      <w:r w:rsidRPr="00801736">
        <w:rPr>
          <w:sz w:val="16"/>
        </w:rPr>
        <w:t xml:space="preserve">ing. </w:t>
      </w:r>
      <w:r w:rsidRPr="00801736">
        <w:rPr>
          <w:u w:val="single"/>
        </w:rPr>
        <w:t>Since the</w:t>
      </w:r>
      <w:r w:rsidRPr="00801736">
        <w:rPr>
          <w:sz w:val="16"/>
        </w:rPr>
        <w:t xml:space="preserve"> number of </w:t>
      </w:r>
      <w:r w:rsidRPr="00801736">
        <w:rPr>
          <w:u w:val="single"/>
        </w:rPr>
        <w:t>mouths to feed will stabilize</w:t>
      </w:r>
      <w:r w:rsidRPr="00801736">
        <w:rPr>
          <w:sz w:val="16"/>
        </w:rPr>
        <w:t xml:space="preserve"> and people can eat only so much</w:t>
      </w:r>
      <w:r w:rsidRPr="00E05794">
        <w:rPr>
          <w:sz w:val="16"/>
        </w:rPr>
        <w:t xml:space="preserve">, </w:t>
      </w:r>
      <w:r w:rsidRPr="00E05794">
        <w:rPr>
          <w:u w:val="single"/>
        </w:rPr>
        <w:t xml:space="preserve">it is </w:t>
      </w:r>
      <w:r w:rsidRPr="007C7410">
        <w:rPr>
          <w:highlight w:val="cyan"/>
          <w:u w:val="single"/>
        </w:rPr>
        <w:t>unlikely</w:t>
      </w:r>
      <w:r w:rsidRPr="00801736">
        <w:rPr>
          <w:sz w:val="16"/>
        </w:rPr>
        <w:t xml:space="preserve"> that the </w:t>
      </w:r>
      <w:r w:rsidRPr="007C7410">
        <w:rPr>
          <w:b/>
          <w:highlight w:val="cyan"/>
          <w:u w:val="single"/>
        </w:rPr>
        <w:t>biophysical limits</w:t>
      </w:r>
      <w:r w:rsidRPr="00801736">
        <w:rPr>
          <w:u w:val="single"/>
        </w:rPr>
        <w:t xml:space="preserve"> of agriculture</w:t>
      </w:r>
      <w:r w:rsidRPr="00801736">
        <w:rPr>
          <w:sz w:val="16"/>
        </w:rPr>
        <w:t xml:space="preserve"> on Earth </w:t>
      </w:r>
      <w:r w:rsidRPr="007C7410">
        <w:rPr>
          <w:highlight w:val="cyan"/>
          <w:u w:val="single"/>
        </w:rPr>
        <w:t>will be exceeded</w:t>
      </w:r>
      <w:r w:rsidRPr="00801736">
        <w:rPr>
          <w:sz w:val="16"/>
        </w:rPr>
        <w:t xml:space="preserve">. But it gets even better. </w:t>
      </w:r>
      <w:r w:rsidRPr="00E05794">
        <w:rPr>
          <w:u w:val="single"/>
        </w:rPr>
        <w:t xml:space="preserve">Agricultural </w:t>
      </w:r>
      <w:r w:rsidRPr="00E05794">
        <w:rPr>
          <w:b/>
          <w:u w:val="single"/>
        </w:rPr>
        <w:t>productivity is improving</w:t>
      </w:r>
      <w:r w:rsidRPr="00E05794">
        <w:rPr>
          <w:sz w:val="16"/>
        </w:rPr>
        <w:t xml:space="preserve">. Consider the biophysical limit on photosynthesis cited by the study. In fact, </w:t>
      </w:r>
      <w:r w:rsidRPr="00E05794">
        <w:rPr>
          <w:u w:val="single"/>
        </w:rPr>
        <w:t>researcher</w:t>
      </w:r>
      <w:r w:rsidRPr="00801736">
        <w:rPr>
          <w:u w:val="single"/>
        </w:rPr>
        <w:t>s are</w:t>
      </w:r>
      <w:r w:rsidRPr="00801736">
        <w:rPr>
          <w:sz w:val="16"/>
        </w:rPr>
        <w:t xml:space="preserve"> already making progress on </w:t>
      </w:r>
      <w:r w:rsidRPr="00801736">
        <w:rPr>
          <w:u w:val="single"/>
        </w:rPr>
        <w:t xml:space="preserve">installing </w:t>
      </w:r>
      <w:r w:rsidRPr="007C7410">
        <w:rPr>
          <w:highlight w:val="cyan"/>
          <w:u w:val="single"/>
        </w:rPr>
        <w:t>more efficient</w:t>
      </w:r>
      <w:r w:rsidRPr="00801736">
        <w:rPr>
          <w:sz w:val="16"/>
        </w:rPr>
        <w:t xml:space="preserve"> C-4 </w:t>
      </w:r>
      <w:r w:rsidRPr="007C7410">
        <w:rPr>
          <w:highlight w:val="cyan"/>
          <w:u w:val="single"/>
        </w:rPr>
        <w:t>photosynthesis</w:t>
      </w:r>
      <w:r w:rsidRPr="00801736">
        <w:rPr>
          <w:u w:val="single"/>
        </w:rPr>
        <w:t xml:space="preserve"> into rice and wheat, which </w:t>
      </w:r>
      <w:r w:rsidRPr="007C7410">
        <w:rPr>
          <w:highlight w:val="cyan"/>
          <w:u w:val="single"/>
        </w:rPr>
        <w:t xml:space="preserve">would </w:t>
      </w:r>
      <w:r w:rsidRPr="007C7410">
        <w:rPr>
          <w:b/>
          <w:highlight w:val="cyan"/>
          <w:u w:val="single"/>
        </w:rPr>
        <w:t>boost yields by</w:t>
      </w:r>
      <w:r w:rsidRPr="00801736">
        <w:rPr>
          <w:sz w:val="16"/>
        </w:rPr>
        <w:t xml:space="preserve"> as much as </w:t>
      </w:r>
      <w:r w:rsidRPr="007C7410">
        <w:rPr>
          <w:b/>
          <w:highlight w:val="cyan"/>
          <w:u w:val="single"/>
        </w:rPr>
        <w:t>50 percent</w:t>
      </w:r>
      <w:r w:rsidRPr="00801736">
        <w:rPr>
          <w:sz w:val="16"/>
        </w:rPr>
        <w:t xml:space="preserve">. British </w:t>
      </w:r>
      <w:r w:rsidRPr="00801736">
        <w:rPr>
          <w:u w:val="single"/>
        </w:rPr>
        <w:t>researchers</w:t>
      </w:r>
      <w:r w:rsidRPr="00801736">
        <w:rPr>
          <w:sz w:val="16"/>
        </w:rPr>
        <w:t xml:space="preserve"> just announced that they had </w:t>
      </w:r>
      <w:r w:rsidRPr="00801736">
        <w:rPr>
          <w:u w:val="single"/>
        </w:rPr>
        <w:t>figured out how to boost</w:t>
      </w:r>
      <w:r w:rsidRPr="00801736">
        <w:rPr>
          <w:sz w:val="16"/>
        </w:rPr>
        <w:t xml:space="preserve"> photosynthetic </w:t>
      </w:r>
      <w:r w:rsidRPr="00801736">
        <w:rPr>
          <w:u w:val="single"/>
        </w:rPr>
        <w:t>efficiency to create</w:t>
      </w:r>
      <w:r w:rsidRPr="00801736">
        <w:rPr>
          <w:sz w:val="16"/>
        </w:rPr>
        <w:t xml:space="preserve"> a </w:t>
      </w:r>
      <w:r w:rsidRPr="00801736">
        <w:rPr>
          <w:u w:val="single"/>
        </w:rPr>
        <w:t>super-wheat</w:t>
      </w:r>
      <w:r w:rsidRPr="00801736">
        <w:rPr>
          <w:sz w:val="16"/>
        </w:rPr>
        <w:t xml:space="preserve"> would increase </w:t>
      </w:r>
      <w:r w:rsidRPr="00801736">
        <w:rPr>
          <w:u w:val="single"/>
        </w:rPr>
        <w:t>yields by 20 percent</w:t>
      </w:r>
      <w:r w:rsidRPr="00801736">
        <w:rPr>
          <w:sz w:val="16"/>
        </w:rPr>
        <w:t xml:space="preserve">. In a 2015 article for the Breakthrough Journal, "The Return of Nature: How Technology Liberates the Environment," Jesse H. Ausubel of Rockefeller University reviews how </w:t>
      </w:r>
      <w:r w:rsidRPr="007C7410">
        <w:rPr>
          <w:highlight w:val="cyan"/>
          <w:u w:val="single"/>
        </w:rPr>
        <w:t>humanity is</w:t>
      </w:r>
      <w:r w:rsidRPr="00801736">
        <w:rPr>
          <w:u w:val="single"/>
        </w:rPr>
        <w:t xml:space="preserve"> </w:t>
      </w:r>
      <w:r w:rsidRPr="00801736">
        <w:rPr>
          <w:b/>
          <w:u w:val="single"/>
        </w:rPr>
        <w:t xml:space="preserve">already </w:t>
      </w:r>
      <w:r w:rsidRPr="007C7410">
        <w:rPr>
          <w:b/>
          <w:highlight w:val="cyan"/>
          <w:u w:val="single"/>
        </w:rPr>
        <w:t>decoupling</w:t>
      </w:r>
      <w:r w:rsidRPr="00801736">
        <w:rPr>
          <w:sz w:val="16"/>
        </w:rPr>
        <w:t xml:space="preserve"> in many ways from the natural world. "A series of 'decouplings' is occurring, so that </w:t>
      </w:r>
      <w:r w:rsidRPr="00801736">
        <w:rPr>
          <w:u w:val="single"/>
        </w:rPr>
        <w:t>our economy no longer advances</w:t>
      </w:r>
      <w:r w:rsidRPr="00801736">
        <w:rPr>
          <w:sz w:val="16"/>
        </w:rPr>
        <w:t xml:space="preserve"> in tandem with </w:t>
      </w:r>
      <w:r w:rsidRPr="00801736">
        <w:rPr>
          <w:u w:val="single"/>
        </w:rPr>
        <w:t>exploitation of land, forests</w:t>
      </w:r>
      <w:r w:rsidRPr="00801736">
        <w:rPr>
          <w:sz w:val="16"/>
        </w:rPr>
        <w:t xml:space="preserve">, water, </w:t>
      </w:r>
      <w:r w:rsidRPr="00801736">
        <w:rPr>
          <w:u w:val="single"/>
        </w:rPr>
        <w:t>and minerals</w:t>
      </w:r>
      <w:r w:rsidRPr="00801736">
        <w:rPr>
          <w:sz w:val="16"/>
        </w:rPr>
        <w:t xml:space="preserve">," he writes. "American </w:t>
      </w:r>
      <w:r w:rsidRPr="00801736">
        <w:rPr>
          <w:u w:val="single"/>
        </w:rPr>
        <w:t>use of</w:t>
      </w:r>
      <w:r w:rsidRPr="00801736">
        <w:rPr>
          <w:sz w:val="16"/>
        </w:rPr>
        <w:t xml:space="preserve"> </w:t>
      </w:r>
      <w:r w:rsidRPr="00E05794">
        <w:rPr>
          <w:sz w:val="16"/>
        </w:rPr>
        <w:t xml:space="preserve">almost </w:t>
      </w:r>
      <w:r w:rsidRPr="00E05794">
        <w:rPr>
          <w:u w:val="single"/>
        </w:rPr>
        <w:t xml:space="preserve">everything except information </w:t>
      </w:r>
      <w:r w:rsidRPr="00E05794">
        <w:rPr>
          <w:b/>
          <w:u w:val="single"/>
        </w:rPr>
        <w:t>seems to be peaking</w:t>
      </w:r>
      <w:r w:rsidRPr="00E05794">
        <w:rPr>
          <w:sz w:val="16"/>
        </w:rPr>
        <w:t xml:space="preserve">." He notes that </w:t>
      </w:r>
      <w:r w:rsidRPr="00E05794">
        <w:rPr>
          <w:u w:val="single"/>
        </w:rPr>
        <w:t>agricultural applications o</w:t>
      </w:r>
      <w:r w:rsidRPr="00801736">
        <w:rPr>
          <w:u w:val="single"/>
        </w:rPr>
        <w:t>f fertilizer</w:t>
      </w:r>
      <w:r w:rsidRPr="00801736">
        <w:rPr>
          <w:sz w:val="16"/>
        </w:rPr>
        <w:t xml:space="preserve"> and water in the U.S. </w:t>
      </w:r>
      <w:r w:rsidRPr="00801736">
        <w:rPr>
          <w:u w:val="single"/>
        </w:rPr>
        <w:t>peaked in the 1980s while yields</w:t>
      </w:r>
      <w:r w:rsidRPr="00801736">
        <w:rPr>
          <w:sz w:val="16"/>
        </w:rPr>
        <w:t xml:space="preserve"> continued to </w:t>
      </w:r>
      <w:r w:rsidRPr="00801736">
        <w:rPr>
          <w:u w:val="single"/>
        </w:rPr>
        <w:t>increase. Thanks to</w:t>
      </w:r>
      <w:r w:rsidRPr="00801736">
        <w:rPr>
          <w:sz w:val="16"/>
        </w:rPr>
        <w:t xml:space="preserve"> increasing agricultural </w:t>
      </w:r>
      <w:r w:rsidRPr="00801736">
        <w:rPr>
          <w:u w:val="single"/>
        </w:rPr>
        <w:t xml:space="preserve">productivity, </w:t>
      </w:r>
      <w:r w:rsidRPr="007C7410">
        <w:rPr>
          <w:highlight w:val="cyan"/>
          <w:u w:val="single"/>
        </w:rPr>
        <w:t>humanity is</w:t>
      </w:r>
      <w:r w:rsidRPr="00801736">
        <w:rPr>
          <w:sz w:val="16"/>
        </w:rPr>
        <w:t xml:space="preserve"> already </w:t>
      </w:r>
      <w:r w:rsidRPr="007C7410">
        <w:rPr>
          <w:highlight w:val="cyan"/>
          <w:u w:val="single"/>
        </w:rPr>
        <w:t xml:space="preserve">at </w:t>
      </w:r>
      <w:r w:rsidRPr="007C7410">
        <w:rPr>
          <w:b/>
          <w:highlight w:val="cyan"/>
          <w:u w:val="single"/>
        </w:rPr>
        <w:t>"peak farmland"</w:t>
      </w:r>
      <w:r w:rsidRPr="007C7410">
        <w:rPr>
          <w:sz w:val="16"/>
          <w:highlight w:val="cyan"/>
        </w:rPr>
        <w:t>;</w:t>
      </w:r>
      <w:r w:rsidRPr="00801736">
        <w:rPr>
          <w:sz w:val="16"/>
        </w:rPr>
        <w:t xml:space="preserve"> as a result, "</w:t>
      </w:r>
      <w:r w:rsidRPr="00801736">
        <w:rPr>
          <w:u w:val="single"/>
        </w:rPr>
        <w:t>an area the size of India or</w:t>
      </w:r>
      <w:r w:rsidRPr="00801736">
        <w:rPr>
          <w:sz w:val="16"/>
        </w:rPr>
        <w:t xml:space="preserve"> of </w:t>
      </w:r>
      <w:r w:rsidRPr="00801736">
        <w:rPr>
          <w:u w:val="single"/>
        </w:rPr>
        <w:t>the U</w:t>
      </w:r>
      <w:r w:rsidRPr="00801736">
        <w:rPr>
          <w:sz w:val="16"/>
        </w:rPr>
        <w:t xml:space="preserve">nited </w:t>
      </w:r>
      <w:r w:rsidRPr="00801736">
        <w:rPr>
          <w:u w:val="single"/>
        </w:rPr>
        <w:t>S</w:t>
      </w:r>
      <w:r w:rsidRPr="00801736">
        <w:rPr>
          <w:sz w:val="16"/>
        </w:rPr>
        <w:t xml:space="preserve">tates </w:t>
      </w:r>
      <w:r w:rsidRPr="00801736">
        <w:rPr>
          <w:u w:val="single"/>
        </w:rPr>
        <w:t>east of the Mississippi could be released</w:t>
      </w:r>
      <w:r w:rsidRPr="00801736">
        <w:rPr>
          <w:sz w:val="16"/>
        </w:rPr>
        <w:t xml:space="preserve"> globally </w:t>
      </w:r>
      <w:r w:rsidRPr="00801736">
        <w:rPr>
          <w:u w:val="single"/>
        </w:rPr>
        <w:t>from agriculture</w:t>
      </w:r>
      <w:r w:rsidRPr="00801736">
        <w:rPr>
          <w:sz w:val="16"/>
        </w:rPr>
        <w:t xml:space="preserve"> over the next 50 years or so." Ward is worried about biophysical limits on water use. But as Ausubel notes, </w:t>
      </w:r>
      <w:r w:rsidRPr="00801736">
        <w:rPr>
          <w:u w:val="single"/>
        </w:rPr>
        <w:t xml:space="preserve">U.S. </w:t>
      </w:r>
      <w:r w:rsidRPr="007C7410">
        <w:rPr>
          <w:b/>
          <w:highlight w:val="cyan"/>
          <w:u w:val="single"/>
        </w:rPr>
        <w:t>water use</w:t>
      </w:r>
      <w:r w:rsidRPr="00801736">
        <w:rPr>
          <w:b/>
          <w:u w:val="single"/>
        </w:rPr>
        <w:t xml:space="preserve"> has </w:t>
      </w:r>
      <w:r w:rsidRPr="007C7410">
        <w:rPr>
          <w:b/>
          <w:highlight w:val="cyan"/>
          <w:u w:val="single"/>
        </w:rPr>
        <w:t>peaked</w:t>
      </w:r>
      <w:r w:rsidRPr="007C7410">
        <w:rPr>
          <w:highlight w:val="cyan"/>
          <w:u w:val="single"/>
        </w:rPr>
        <w:t xml:space="preserve"> and</w:t>
      </w:r>
      <w:r w:rsidRPr="00801736">
        <w:rPr>
          <w:sz w:val="16"/>
        </w:rPr>
        <w:t xml:space="preserve"> has </w:t>
      </w:r>
      <w:r w:rsidRPr="007C7410">
        <w:rPr>
          <w:highlight w:val="cyan"/>
          <w:u w:val="single"/>
        </w:rPr>
        <w:t xml:space="preserve">declined </w:t>
      </w:r>
      <w:r w:rsidRPr="00E05794">
        <w:rPr>
          <w:b/>
          <w:u w:val="single"/>
        </w:rPr>
        <w:t>below the level of 1970</w:t>
      </w:r>
      <w:r w:rsidRPr="00E05794">
        <w:rPr>
          <w:sz w:val="16"/>
        </w:rPr>
        <w:t xml:space="preserve">. What about meat? Ausubel notes the </w:t>
      </w:r>
      <w:r w:rsidRPr="00E05794">
        <w:rPr>
          <w:b/>
          <w:u w:val="single"/>
        </w:rPr>
        <w:t>greater efficiency</w:t>
      </w:r>
      <w:r w:rsidRPr="00E05794">
        <w:rPr>
          <w:u w:val="single"/>
        </w:rPr>
        <w:t xml:space="preserve"> with</w:t>
      </w:r>
      <w:r w:rsidRPr="00E05794">
        <w:rPr>
          <w:sz w:val="16"/>
        </w:rPr>
        <w:t xml:space="preserve"> which </w:t>
      </w:r>
      <w:r w:rsidRPr="00E05794">
        <w:rPr>
          <w:u w:val="single"/>
        </w:rPr>
        <w:t>chickens and</w:t>
      </w:r>
      <w:r w:rsidRPr="00E05794">
        <w:rPr>
          <w:sz w:val="16"/>
        </w:rPr>
        <w:t xml:space="preserve"> cu</w:t>
      </w:r>
      <w:r w:rsidRPr="00801736">
        <w:rPr>
          <w:sz w:val="16"/>
        </w:rPr>
        <w:t xml:space="preserve">ltivated </w:t>
      </w:r>
      <w:r w:rsidRPr="00801736">
        <w:rPr>
          <w:u w:val="single"/>
        </w:rPr>
        <w:t>fish turn grains and plant matter into meat</w:t>
      </w:r>
      <w:r w:rsidRPr="00801736">
        <w:rPr>
          <w:sz w:val="16"/>
        </w:rPr>
        <w:t xml:space="preserve">. In any event, </w:t>
      </w:r>
      <w:r w:rsidRPr="00801736">
        <w:rPr>
          <w:u w:val="single"/>
        </w:rPr>
        <w:t>the future of farming is not fields but factories. Innovators</w:t>
      </w:r>
      <w:r w:rsidRPr="00801736">
        <w:rPr>
          <w:sz w:val="16"/>
        </w:rPr>
        <w:t xml:space="preserve"> are already seeking to </w:t>
      </w:r>
      <w:r w:rsidRPr="00801736">
        <w:rPr>
          <w:u w:val="single"/>
        </w:rPr>
        <w:t>replace the</w:t>
      </w:r>
      <w:r w:rsidRPr="00801736">
        <w:rPr>
          <w:sz w:val="16"/>
        </w:rPr>
        <w:t xml:space="preserve"> entire </w:t>
      </w:r>
      <w:r w:rsidRPr="00801736">
        <w:rPr>
          <w:u w:val="single"/>
        </w:rPr>
        <w:t>dairy industry with</w:t>
      </w:r>
      <w:r w:rsidRPr="00801736">
        <w:rPr>
          <w:sz w:val="16"/>
        </w:rPr>
        <w:t xml:space="preserve"> milk, yogurt, and cheeses made by </w:t>
      </w:r>
      <w:r w:rsidRPr="00801736">
        <w:rPr>
          <w:u w:val="single"/>
        </w:rPr>
        <w:t>genetically modified bacteria</w:t>
      </w:r>
      <w:r w:rsidRPr="00801736">
        <w:rPr>
          <w:sz w:val="16"/>
        </w:rPr>
        <w:t xml:space="preserve"> grown in tanks. </w:t>
      </w:r>
      <w:r w:rsidRPr="00801736">
        <w:rPr>
          <w:u w:val="single"/>
        </w:rPr>
        <w:t>Others</w:t>
      </w:r>
      <w:r w:rsidRPr="00801736">
        <w:rPr>
          <w:sz w:val="16"/>
        </w:rPr>
        <w:t xml:space="preserve"> are figuring how to </w:t>
      </w:r>
      <w:r w:rsidRPr="00801736">
        <w:rPr>
          <w:u w:val="single"/>
        </w:rPr>
        <w:t>culture meat</w:t>
      </w:r>
      <w:r w:rsidRPr="00801736">
        <w:rPr>
          <w:sz w:val="16"/>
        </w:rPr>
        <w:t xml:space="preserve"> in vat. Ausubel also notes that many </w:t>
      </w:r>
      <w:r w:rsidRPr="007C7410">
        <w:rPr>
          <w:highlight w:val="cyan"/>
          <w:u w:val="single"/>
        </w:rPr>
        <w:t>countries</w:t>
      </w:r>
      <w:r w:rsidRPr="00801736">
        <w:rPr>
          <w:sz w:val="16"/>
        </w:rPr>
        <w:t xml:space="preserve"> have already been through or </w:t>
      </w:r>
      <w:r w:rsidRPr="007C7410">
        <w:rPr>
          <w:highlight w:val="cyan"/>
          <w:u w:val="single"/>
        </w:rPr>
        <w:t>are about to enter</w:t>
      </w:r>
      <w:r w:rsidRPr="00801736">
        <w:rPr>
          <w:u w:val="single"/>
        </w:rPr>
        <w:t xml:space="preserve"> the </w:t>
      </w:r>
      <w:r w:rsidRPr="007C7410">
        <w:rPr>
          <w:highlight w:val="cyan"/>
          <w:u w:val="single"/>
        </w:rPr>
        <w:t>"forest transition,"</w:t>
      </w:r>
      <w:r w:rsidRPr="00801736">
        <w:rPr>
          <w:u w:val="single"/>
        </w:rPr>
        <w:t xml:space="preserve"> in which forests</w:t>
      </w:r>
      <w:r w:rsidRPr="00801736">
        <w:rPr>
          <w:sz w:val="16"/>
        </w:rPr>
        <w:t xml:space="preserve"> begin to </w:t>
      </w:r>
      <w:r w:rsidRPr="00801736">
        <w:rPr>
          <w:u w:val="single"/>
        </w:rPr>
        <w:t>expand</w:t>
      </w:r>
      <w:r w:rsidRPr="00801736">
        <w:rPr>
          <w:sz w:val="16"/>
        </w:rPr>
        <w:t xml:space="preserve">. Roger Sedjo, a forest economist at Resources of the Future, has projected that </w:t>
      </w:r>
      <w:r w:rsidRPr="00801736">
        <w:rPr>
          <w:u w:val="single"/>
        </w:rPr>
        <w:t>by the middle of this century most</w:t>
      </w:r>
      <w:r w:rsidRPr="00801736">
        <w:rPr>
          <w:sz w:val="16"/>
        </w:rPr>
        <w:t xml:space="preserve"> of world's </w:t>
      </w:r>
      <w:r w:rsidRPr="007C7410">
        <w:rPr>
          <w:b/>
          <w:highlight w:val="cyan"/>
          <w:u w:val="single"/>
        </w:rPr>
        <w:t>industrial wood</w:t>
      </w:r>
      <w:r w:rsidRPr="007C7410">
        <w:rPr>
          <w:highlight w:val="cyan"/>
          <w:u w:val="single"/>
        </w:rPr>
        <w:t xml:space="preserve"> will be</w:t>
      </w:r>
      <w:r w:rsidRPr="00801736">
        <w:rPr>
          <w:u w:val="single"/>
        </w:rPr>
        <w:t xml:space="preserve"> produced from planted forests covering</w:t>
      </w:r>
      <w:r w:rsidRPr="00801736">
        <w:rPr>
          <w:sz w:val="16"/>
        </w:rPr>
        <w:t xml:space="preserve"> a </w:t>
      </w:r>
      <w:r w:rsidRPr="00801736">
        <w:rPr>
          <w:u w:val="single"/>
        </w:rPr>
        <w:t>remarkably small land</w:t>
      </w:r>
      <w:r w:rsidRPr="00801736">
        <w:rPr>
          <w:sz w:val="16"/>
        </w:rPr>
        <w:t xml:space="preserve"> area, perhaps </w:t>
      </w:r>
      <w:r w:rsidRPr="007C7410">
        <w:rPr>
          <w:b/>
          <w:highlight w:val="cyan"/>
          <w:u w:val="single"/>
        </w:rPr>
        <w:t>only 5 to 10 percent</w:t>
      </w:r>
      <w:r w:rsidRPr="007C7410">
        <w:rPr>
          <w:highlight w:val="cyan"/>
          <w:u w:val="single"/>
        </w:rPr>
        <w:t xml:space="preserve"> of</w:t>
      </w:r>
      <w:r w:rsidRPr="00801736">
        <w:rPr>
          <w:sz w:val="16"/>
        </w:rPr>
        <w:t xml:space="preserve"> the extent of </w:t>
      </w:r>
      <w:r w:rsidRPr="00801736">
        <w:rPr>
          <w:u w:val="single"/>
        </w:rPr>
        <w:t xml:space="preserve">today's global </w:t>
      </w:r>
      <w:r w:rsidRPr="007C7410">
        <w:rPr>
          <w:highlight w:val="cyan"/>
          <w:u w:val="single"/>
        </w:rPr>
        <w:t>forest</w:t>
      </w:r>
      <w:r w:rsidRPr="00801736">
        <w:rPr>
          <w:u w:val="single"/>
        </w:rPr>
        <w:t>. Shrinking farms</w:t>
      </w:r>
      <w:r w:rsidRPr="00801736">
        <w:rPr>
          <w:sz w:val="16"/>
        </w:rPr>
        <w:t xml:space="preserve"> and ranches </w:t>
      </w:r>
      <w:r w:rsidRPr="00801736">
        <w:rPr>
          <w:u w:val="single"/>
        </w:rPr>
        <w:t>and expanding forests will</w:t>
      </w:r>
      <w:r w:rsidRPr="00801736">
        <w:rPr>
          <w:sz w:val="16"/>
        </w:rPr>
        <w:t xml:space="preserve"> do a lot toward </w:t>
      </w:r>
      <w:r w:rsidRPr="00801736">
        <w:rPr>
          <w:u w:val="single"/>
        </w:rPr>
        <w:t>turn</w:t>
      </w:r>
      <w:r w:rsidRPr="00801736">
        <w:rPr>
          <w:sz w:val="16"/>
        </w:rPr>
        <w:t xml:space="preserve">ing </w:t>
      </w:r>
      <w:r w:rsidRPr="00801736">
        <w:rPr>
          <w:u w:val="single"/>
        </w:rPr>
        <w:t>around</w:t>
      </w:r>
      <w:r w:rsidRPr="00801736">
        <w:rPr>
          <w:sz w:val="16"/>
        </w:rPr>
        <w:t xml:space="preserve"> the alarming global </w:t>
      </w:r>
      <w:r w:rsidRPr="00801736">
        <w:rPr>
          <w:u w:val="single"/>
        </w:rPr>
        <w:t>reduction in wildlife</w:t>
      </w:r>
      <w:r w:rsidRPr="00801736">
        <w:rPr>
          <w:sz w:val="16"/>
        </w:rPr>
        <w:t xml:space="preserve">. How about unsubstitutable stuff? Are we running out of that? Ausubel notes that </w:t>
      </w:r>
      <w:r w:rsidRPr="007C7410">
        <w:rPr>
          <w:highlight w:val="cyan"/>
          <w:u w:val="single"/>
        </w:rPr>
        <w:t>the U.S.</w:t>
      </w:r>
      <w:r w:rsidRPr="00801736">
        <w:rPr>
          <w:u w:val="single"/>
        </w:rPr>
        <w:t xml:space="preserve"> has</w:t>
      </w:r>
      <w:r w:rsidRPr="00801736">
        <w:rPr>
          <w:sz w:val="16"/>
        </w:rPr>
        <w:t xml:space="preserve"> apparently already </w:t>
      </w:r>
      <w:r w:rsidRPr="007C7410">
        <w:rPr>
          <w:highlight w:val="cyan"/>
          <w:u w:val="single"/>
        </w:rPr>
        <w:t xml:space="preserve">achieved </w:t>
      </w:r>
      <w:r w:rsidRPr="007C7410">
        <w:rPr>
          <w:b/>
          <w:highlight w:val="cyan"/>
          <w:u w:val="single"/>
        </w:rPr>
        <w:t>absolute decoupling</w:t>
      </w:r>
      <w:r w:rsidRPr="00801736">
        <w:rPr>
          <w:sz w:val="16"/>
        </w:rPr>
        <w:t>—call it peak stuff—</w:t>
      </w:r>
      <w:r w:rsidRPr="007C7410">
        <w:rPr>
          <w:highlight w:val="cyan"/>
          <w:u w:val="single"/>
        </w:rPr>
        <w:t>for</w:t>
      </w:r>
      <w:r w:rsidRPr="00801736">
        <w:rPr>
          <w:sz w:val="16"/>
        </w:rPr>
        <w:t xml:space="preserve"> a lot of materials, including </w:t>
      </w:r>
      <w:r w:rsidRPr="007C7410">
        <w:rPr>
          <w:highlight w:val="cyan"/>
          <w:u w:val="single"/>
        </w:rPr>
        <w:t>plastics, paper</w:t>
      </w:r>
      <w:r w:rsidRPr="00801736">
        <w:rPr>
          <w:u w:val="single"/>
        </w:rPr>
        <w:t xml:space="preserve">, timber, phosphate, </w:t>
      </w:r>
      <w:r w:rsidRPr="007C7410">
        <w:rPr>
          <w:highlight w:val="cyan"/>
          <w:u w:val="single"/>
        </w:rPr>
        <w:t>aluminum, steel</w:t>
      </w:r>
      <w:r w:rsidRPr="00801736">
        <w:rPr>
          <w:u w:val="single"/>
        </w:rPr>
        <w:t xml:space="preserve">, and copper. </w:t>
      </w:r>
      <w:r w:rsidRPr="007C7410">
        <w:rPr>
          <w:highlight w:val="cyan"/>
          <w:u w:val="single"/>
        </w:rPr>
        <w:t>And</w:t>
      </w:r>
      <w:r w:rsidRPr="00801736">
        <w:rPr>
          <w:sz w:val="16"/>
        </w:rPr>
        <w:t xml:space="preserve"> he reports </w:t>
      </w:r>
      <w:r w:rsidRPr="007C7410">
        <w:rPr>
          <w:highlight w:val="cyan"/>
          <w:u w:val="single"/>
        </w:rPr>
        <w:t>relative</w:t>
      </w:r>
      <w:r w:rsidRPr="00801736">
        <w:rPr>
          <w:u w:val="single"/>
        </w:rPr>
        <w:t xml:space="preserve"> decoupling </w:t>
      </w:r>
      <w:r w:rsidRPr="007C7410">
        <w:rPr>
          <w:highlight w:val="cyan"/>
          <w:u w:val="single"/>
        </w:rPr>
        <w:t xml:space="preserve">for </w:t>
      </w:r>
      <w:r w:rsidRPr="007C7410">
        <w:rPr>
          <w:b/>
          <w:highlight w:val="cyan"/>
          <w:u w:val="single"/>
        </w:rPr>
        <w:t>53</w:t>
      </w:r>
      <w:r w:rsidRPr="00801736">
        <w:rPr>
          <w:sz w:val="16"/>
        </w:rPr>
        <w:t xml:space="preserve"> other </w:t>
      </w:r>
      <w:r w:rsidRPr="007C7410">
        <w:rPr>
          <w:b/>
          <w:highlight w:val="cyan"/>
          <w:u w:val="single"/>
        </w:rPr>
        <w:t>commodities</w:t>
      </w:r>
      <w:r w:rsidRPr="00801736">
        <w:rPr>
          <w:u w:val="single"/>
        </w:rPr>
        <w:t>, all of which are</w:t>
      </w:r>
      <w:r w:rsidRPr="00801736">
        <w:rPr>
          <w:sz w:val="16"/>
        </w:rPr>
        <w:t xml:space="preserve"> likely </w:t>
      </w:r>
      <w:r w:rsidRPr="00801736">
        <w:rPr>
          <w:u w:val="single"/>
        </w:rPr>
        <w:t>heading toward absolute</w:t>
      </w:r>
      <w:r w:rsidRPr="00801736">
        <w:rPr>
          <w:sz w:val="16"/>
        </w:rPr>
        <w:t xml:space="preserve"> decoupling. </w:t>
      </w:r>
      <w:r w:rsidRPr="007C7410">
        <w:rPr>
          <w:highlight w:val="cyan"/>
          <w:u w:val="single"/>
        </w:rPr>
        <w:t>Additive</w:t>
      </w:r>
      <w:r w:rsidRPr="00801736">
        <w:rPr>
          <w:u w:val="single"/>
        </w:rPr>
        <w:t xml:space="preserve"> </w:t>
      </w:r>
      <w:r w:rsidRPr="007C7410">
        <w:rPr>
          <w:highlight w:val="cyan"/>
          <w:u w:val="single"/>
        </w:rPr>
        <w:t>manufacturing</w:t>
      </w:r>
      <w:r w:rsidRPr="00801736">
        <w:rPr>
          <w:sz w:val="16"/>
        </w:rPr>
        <w:t xml:space="preserve"> is also known as 3-D printing, in which machines build up new items one layer at a time. The Advanced Manufacturing Office suggested that additive manufacturing </w:t>
      </w:r>
      <w:r w:rsidRPr="007C7410">
        <w:rPr>
          <w:highlight w:val="cyan"/>
          <w:u w:val="single"/>
        </w:rPr>
        <w:t>can reduce</w:t>
      </w:r>
      <w:r w:rsidRPr="007C7410">
        <w:rPr>
          <w:sz w:val="16"/>
          <w:highlight w:val="cyan"/>
        </w:rPr>
        <w:t xml:space="preserve"> </w:t>
      </w:r>
      <w:r w:rsidRPr="00801736">
        <w:rPr>
          <w:sz w:val="16"/>
        </w:rPr>
        <w:t xml:space="preserve">material </w:t>
      </w:r>
      <w:r w:rsidRPr="00801736">
        <w:rPr>
          <w:u w:val="single"/>
        </w:rPr>
        <w:t xml:space="preserve">needs and </w:t>
      </w:r>
      <w:r w:rsidRPr="007C7410">
        <w:rPr>
          <w:highlight w:val="cyan"/>
          <w:u w:val="single"/>
        </w:rPr>
        <w:t>costs by</w:t>
      </w:r>
      <w:r w:rsidRPr="00801736">
        <w:rPr>
          <w:sz w:val="16"/>
        </w:rPr>
        <w:t xml:space="preserve"> up to </w:t>
      </w:r>
      <w:r w:rsidRPr="007C7410">
        <w:rPr>
          <w:b/>
          <w:highlight w:val="cyan"/>
          <w:u w:val="single"/>
        </w:rPr>
        <w:t>90 percent</w:t>
      </w:r>
      <w:r w:rsidRPr="00801736">
        <w:rPr>
          <w:sz w:val="16"/>
        </w:rPr>
        <w:t xml:space="preserve">. And instead of the replacement of worn-out items, their </w:t>
      </w:r>
      <w:r w:rsidRPr="00801736">
        <w:rPr>
          <w:u w:val="single"/>
        </w:rPr>
        <w:t xml:space="preserve">material can </w:t>
      </w:r>
      <w:r w:rsidRPr="00801736">
        <w:rPr>
          <w:b/>
          <w:u w:val="single"/>
        </w:rPr>
        <w:t>simply be recycled</w:t>
      </w:r>
      <w:r w:rsidRPr="00801736">
        <w:rPr>
          <w:sz w:val="16"/>
        </w:rPr>
        <w:t xml:space="preserve"> through a printer to return it to </w:t>
      </w:r>
      <w:r w:rsidRPr="00801736">
        <w:rPr>
          <w:u w:val="single"/>
        </w:rPr>
        <w:t>good-as-new</w:t>
      </w:r>
      <w:r w:rsidRPr="00801736">
        <w:rPr>
          <w:sz w:val="16"/>
        </w:rPr>
        <w:t xml:space="preserve"> condition </w:t>
      </w:r>
      <w:r w:rsidRPr="00801736">
        <w:rPr>
          <w:u w:val="single"/>
        </w:rPr>
        <w:t>using only 2 to 25 percent of</w:t>
      </w:r>
      <w:r w:rsidRPr="00801736">
        <w:rPr>
          <w:sz w:val="16"/>
        </w:rPr>
        <w:t xml:space="preserve"> the </w:t>
      </w:r>
      <w:r w:rsidRPr="00801736">
        <w:rPr>
          <w:u w:val="single"/>
        </w:rPr>
        <w:t>energy</w:t>
      </w:r>
      <w:r w:rsidRPr="00801736">
        <w:rPr>
          <w:sz w:val="16"/>
        </w:rPr>
        <w:t xml:space="preserve"> required </w:t>
      </w:r>
      <w:r w:rsidRPr="00801736">
        <w:rPr>
          <w:u w:val="single"/>
        </w:rPr>
        <w:t xml:space="preserve">to make new parts. </w:t>
      </w:r>
      <w:r w:rsidRPr="00E05794">
        <w:rPr>
          <w:highlight w:val="cyan"/>
          <w:u w:val="single"/>
        </w:rPr>
        <w:t>3-D printing</w:t>
      </w:r>
      <w:r w:rsidRPr="00801736">
        <w:rPr>
          <w:sz w:val="16"/>
        </w:rPr>
        <w:t xml:space="preserve"> on demand </w:t>
      </w:r>
      <w:r w:rsidRPr="00801736">
        <w:rPr>
          <w:u w:val="single"/>
        </w:rPr>
        <w:t>will</w:t>
      </w:r>
      <w:r w:rsidRPr="00801736">
        <w:rPr>
          <w:sz w:val="16"/>
        </w:rPr>
        <w:t xml:space="preserve"> also </w:t>
      </w:r>
      <w:r w:rsidRPr="00801736">
        <w:rPr>
          <w:u w:val="single"/>
        </w:rPr>
        <w:t>eliminate storage and inventory</w:t>
      </w:r>
      <w:r w:rsidRPr="00801736">
        <w:rPr>
          <w:sz w:val="16"/>
        </w:rPr>
        <w:t xml:space="preserve"> costs, </w:t>
      </w:r>
      <w:r w:rsidRPr="00801736">
        <w:rPr>
          <w:u w:val="single"/>
        </w:rPr>
        <w:t>and</w:t>
      </w:r>
      <w:r w:rsidRPr="00801736">
        <w:rPr>
          <w:sz w:val="16"/>
        </w:rPr>
        <w:t xml:space="preserve"> will </w:t>
      </w:r>
      <w:r w:rsidRPr="00801736">
        <w:rPr>
          <w:u w:val="single"/>
        </w:rPr>
        <w:t xml:space="preserve">significantly cut transportation costs. </w:t>
      </w:r>
      <w:r w:rsidRPr="007C7410">
        <w:rPr>
          <w:highlight w:val="cyan"/>
          <w:u w:val="single"/>
        </w:rPr>
        <w:t>Nanomanufacturing</w:t>
      </w:r>
      <w:r w:rsidRPr="00801736">
        <w:rPr>
          <w:sz w:val="16"/>
        </w:rPr>
        <w:t>—building atom-by-atom—</w:t>
      </w:r>
      <w:r w:rsidRPr="007C7410">
        <w:rPr>
          <w:highlight w:val="cyan"/>
          <w:u w:val="single"/>
        </w:rPr>
        <w:t>will</w:t>
      </w:r>
      <w:r w:rsidRPr="00801736">
        <w:rPr>
          <w:sz w:val="16"/>
        </w:rPr>
        <w:t xml:space="preserve"> likely </w:t>
      </w:r>
      <w:r w:rsidRPr="007C7410">
        <w:rPr>
          <w:highlight w:val="cyan"/>
          <w:u w:val="single"/>
        </w:rPr>
        <w:t xml:space="preserve">engender a </w:t>
      </w:r>
      <w:r w:rsidRPr="007C7410">
        <w:rPr>
          <w:b/>
          <w:highlight w:val="cyan"/>
          <w:u w:val="single"/>
        </w:rPr>
        <w:t>fourth</w:t>
      </w:r>
      <w:r w:rsidRPr="00801736">
        <w:rPr>
          <w:b/>
          <w:u w:val="single"/>
        </w:rPr>
        <w:t xml:space="preserve"> industrial </w:t>
      </w:r>
      <w:r w:rsidRPr="007C7410">
        <w:rPr>
          <w:b/>
          <w:highlight w:val="cyan"/>
          <w:u w:val="single"/>
        </w:rPr>
        <w:t>revolution</w:t>
      </w:r>
      <w:r w:rsidRPr="00801736">
        <w:rPr>
          <w:u w:val="single"/>
        </w:rPr>
        <w:t xml:space="preserve"> by spurring exponential</w:t>
      </w:r>
      <w:r w:rsidRPr="00801736">
        <w:rPr>
          <w:sz w:val="16"/>
        </w:rPr>
        <w:t xml:space="preserve"> economic </w:t>
      </w:r>
      <w:r w:rsidRPr="00801736">
        <w:rPr>
          <w:u w:val="single"/>
        </w:rPr>
        <w:t>growth while reducing</w:t>
      </w:r>
      <w:r w:rsidRPr="00801736">
        <w:rPr>
          <w:sz w:val="16"/>
        </w:rPr>
        <w:t xml:space="preserve"> human </w:t>
      </w:r>
      <w:r w:rsidRPr="00801736">
        <w:rPr>
          <w:u w:val="single"/>
        </w:rPr>
        <w:t>demands fo</w:t>
      </w:r>
      <w:r w:rsidRPr="00801736">
        <w:rPr>
          <w:sz w:val="16"/>
        </w:rPr>
        <w:t xml:space="preserve">r material </w:t>
      </w:r>
      <w:r w:rsidRPr="00801736">
        <w:rPr>
          <w:u w:val="single"/>
        </w:rPr>
        <w:t>resources</w:t>
      </w:r>
      <w:r w:rsidRPr="00801736">
        <w:rPr>
          <w:sz w:val="16"/>
        </w:rPr>
        <w:t xml:space="preserve">. Ward and company project that Australians will be using 250 percent more energy by 2100. Is there an upper limit to energy production that implies unsustainability? In their analysis, the </w:t>
      </w:r>
      <w:r w:rsidRPr="00801736">
        <w:rPr>
          <w:u w:val="single"/>
        </w:rPr>
        <w:t>ecological economists</w:t>
      </w:r>
      <w:r w:rsidRPr="00801736">
        <w:rPr>
          <w:sz w:val="16"/>
        </w:rPr>
        <w:t xml:space="preserve"> apparently </w:t>
      </w:r>
      <w:r w:rsidRPr="00801736">
        <w:rPr>
          <w:u w:val="single"/>
        </w:rPr>
        <w:t>assume</w:t>
      </w:r>
      <w:r w:rsidRPr="00801736">
        <w:rPr>
          <w:sz w:val="16"/>
        </w:rPr>
        <w:t xml:space="preserve"> that </w:t>
      </w:r>
      <w:r w:rsidRPr="00801736">
        <w:rPr>
          <w:u w:val="single"/>
        </w:rPr>
        <w:t>energy supplies are limited</w:t>
      </w:r>
      <w:r w:rsidRPr="00E05794">
        <w:rPr>
          <w:sz w:val="16"/>
        </w:rPr>
        <w:t xml:space="preserve">. Why </w:t>
      </w:r>
      <w:r w:rsidRPr="00E05794">
        <w:rPr>
          <w:u w:val="single"/>
        </w:rPr>
        <w:t>this is not clear</w:t>
      </w:r>
      <w:r w:rsidRPr="00E05794">
        <w:rPr>
          <w:sz w:val="16"/>
        </w:rPr>
        <w:t xml:space="preserve">, unless </w:t>
      </w:r>
      <w:r w:rsidRPr="00E05794">
        <w:rPr>
          <w:u w:val="single"/>
        </w:rPr>
        <w:t xml:space="preserve">their model </w:t>
      </w:r>
      <w:r w:rsidRPr="00E05794">
        <w:rPr>
          <w:b/>
          <w:u w:val="single"/>
        </w:rPr>
        <w:t>implicitly assumes</w:t>
      </w:r>
      <w:r w:rsidRPr="00E05794">
        <w:rPr>
          <w:sz w:val="16"/>
        </w:rPr>
        <w:t xml:space="preserve"> a growing </w:t>
      </w:r>
      <w:r w:rsidRPr="00E05794">
        <w:rPr>
          <w:b/>
          <w:u w:val="single"/>
        </w:rPr>
        <w:t>consumption</w:t>
      </w:r>
      <w:r w:rsidRPr="00E05794">
        <w:rPr>
          <w:u w:val="single"/>
        </w:rPr>
        <w:t xml:space="preserve"> of fossil fuels</w:t>
      </w:r>
      <w:r w:rsidRPr="00E05794">
        <w:rPr>
          <w:sz w:val="16"/>
        </w:rPr>
        <w:t xml:space="preserve"> (and even then, the world is not close to running out of those). But </w:t>
      </w:r>
      <w:r w:rsidRPr="00E05794">
        <w:rPr>
          <w:u w:val="single"/>
        </w:rPr>
        <w:t>there is a source of energy that</w:t>
      </w:r>
      <w:r w:rsidRPr="00E05794">
        <w:rPr>
          <w:sz w:val="16"/>
        </w:rPr>
        <w:t xml:space="preserve">, for all practical purposes, </w:t>
      </w:r>
      <w:r w:rsidRPr="00E05794">
        <w:rPr>
          <w:u w:val="single"/>
        </w:rPr>
        <w:t>is limitless and has few deleterious</w:t>
      </w:r>
      <w:r w:rsidRPr="00E05794">
        <w:rPr>
          <w:sz w:val="16"/>
        </w:rPr>
        <w:t xml:space="preserve"> environmental </w:t>
      </w:r>
      <w:r w:rsidRPr="00E05794">
        <w:rPr>
          <w:u w:val="single"/>
        </w:rPr>
        <w:t xml:space="preserve">effects: </w:t>
      </w:r>
      <w:r w:rsidRPr="00E05794">
        <w:rPr>
          <w:b/>
          <w:u w:val="single"/>
        </w:rPr>
        <w:t>nuclear power</w:t>
      </w:r>
      <w:r w:rsidRPr="00E05794">
        <w:rPr>
          <w:u w:val="single"/>
        </w:rPr>
        <w:t>. If demand for</w:t>
      </w:r>
      <w:r w:rsidRPr="00E05794">
        <w:rPr>
          <w:sz w:val="16"/>
        </w:rPr>
        <w:t xml:space="preserve"> primary </w:t>
      </w:r>
      <w:r w:rsidRPr="00E05794">
        <w:rPr>
          <w:u w:val="single"/>
        </w:rPr>
        <w:t>energy were to double by 2050</w:t>
      </w:r>
      <w:r w:rsidRPr="00E05794">
        <w:rPr>
          <w:sz w:val="16"/>
        </w:rPr>
        <w:t xml:space="preserve">, a back-of-the-envelope calculation finds that </w:t>
      </w:r>
      <w:r w:rsidRPr="00E05794">
        <w:rPr>
          <w:u w:val="single"/>
        </w:rPr>
        <w:t xml:space="preserve">the </w:t>
      </w:r>
      <w:r w:rsidRPr="00E05794">
        <w:rPr>
          <w:b/>
          <w:u w:val="single"/>
        </w:rPr>
        <w:t>entire world's energy needs</w:t>
      </w:r>
      <w:r w:rsidRPr="00E05794">
        <w:rPr>
          <w:u w:val="single"/>
        </w:rPr>
        <w:t xml:space="preserve"> could be supplied by 6,000 conventional</w:t>
      </w:r>
      <w:r w:rsidRPr="00E05794">
        <w:rPr>
          <w:sz w:val="16"/>
        </w:rPr>
        <w:t xml:space="preserve"> nuclear power </w:t>
      </w:r>
      <w:r w:rsidRPr="00E05794">
        <w:rPr>
          <w:u w:val="single"/>
        </w:rPr>
        <w:t>plants.</w:t>
      </w:r>
      <w:r w:rsidRPr="00801736">
        <w:rPr>
          <w:u w:val="single"/>
        </w:rPr>
        <w:t xml:space="preserve"> The deployment of </w:t>
      </w:r>
      <w:r w:rsidRPr="007C7410">
        <w:rPr>
          <w:highlight w:val="cyan"/>
          <w:u w:val="single"/>
        </w:rPr>
        <w:t>fast reactors would supply</w:t>
      </w:r>
      <w:r w:rsidRPr="00801736">
        <w:rPr>
          <w:sz w:val="16"/>
        </w:rPr>
        <w:t xml:space="preserve"> "renewable" </w:t>
      </w:r>
      <w:r w:rsidRPr="00801736">
        <w:rPr>
          <w:u w:val="single"/>
        </w:rPr>
        <w:t xml:space="preserve">energy for </w:t>
      </w:r>
      <w:r w:rsidRPr="007C7410">
        <w:rPr>
          <w:highlight w:val="cyan"/>
          <w:u w:val="single"/>
        </w:rPr>
        <w:t>thousands of years</w:t>
      </w:r>
      <w:r w:rsidRPr="00801736">
        <w:rPr>
          <w:sz w:val="16"/>
        </w:rPr>
        <w:t xml:space="preserve">. The development of </w:t>
      </w:r>
      <w:r w:rsidRPr="00801736">
        <w:rPr>
          <w:u w:val="single"/>
        </w:rPr>
        <w:t xml:space="preserve">thorium reactors could also supply </w:t>
      </w:r>
      <w:r w:rsidRPr="00801736">
        <w:rPr>
          <w:b/>
          <w:u w:val="single"/>
        </w:rPr>
        <w:t>thousands of years</w:t>
      </w:r>
      <w:r w:rsidRPr="00801736">
        <w:rPr>
          <w:sz w:val="16"/>
        </w:rPr>
        <w:t xml:space="preserve"> of energy. And </w:t>
      </w:r>
      <w:r w:rsidRPr="00801736">
        <w:rPr>
          <w:u w:val="single"/>
        </w:rPr>
        <w:t>both</w:t>
      </w:r>
      <w:r w:rsidRPr="00801736">
        <w:rPr>
          <w:sz w:val="16"/>
        </w:rPr>
        <w:t xml:space="preserve"> could </w:t>
      </w:r>
      <w:r w:rsidRPr="00801736">
        <w:rPr>
          <w:u w:val="single"/>
        </w:rPr>
        <w:t>do so without harming the environment. (Waste</w:t>
      </w:r>
      <w:r w:rsidRPr="00801736">
        <w:rPr>
          <w:sz w:val="16"/>
        </w:rPr>
        <w:t xml:space="preserve"> heat </w:t>
      </w:r>
      <w:r w:rsidRPr="00801736">
        <w:rPr>
          <w:u w:val="single"/>
        </w:rPr>
        <w:t xml:space="preserve">at that scale would </w:t>
      </w:r>
      <w:r w:rsidRPr="00E05794">
        <w:rPr>
          <w:u w:val="single"/>
        </w:rPr>
        <w:t>not be</w:t>
      </w:r>
      <w:r w:rsidRPr="00E05794">
        <w:rPr>
          <w:sz w:val="16"/>
        </w:rPr>
        <w:t xml:space="preserve"> much of </w:t>
      </w:r>
      <w:r w:rsidRPr="00E05794">
        <w:rPr>
          <w:u w:val="single"/>
        </w:rPr>
        <w:t>a problem.) Such power sources are</w:t>
      </w:r>
      <w:r w:rsidRPr="00E05794">
        <w:rPr>
          <w:sz w:val="16"/>
        </w:rPr>
        <w:t xml:space="preserve"> in any relevant sense </w:t>
      </w:r>
      <w:r w:rsidRPr="00E05794">
        <w:rPr>
          <w:u w:val="single"/>
        </w:rPr>
        <w:t>"decoupled"</w:t>
      </w:r>
      <w:r w:rsidRPr="00E05794">
        <w:rPr>
          <w:sz w:val="16"/>
        </w:rPr>
        <w:t xml:space="preserve"> from the natural world, </w:t>
      </w:r>
      <w:r w:rsidRPr="00E05794">
        <w:rPr>
          <w:u w:val="single"/>
        </w:rPr>
        <w:t xml:space="preserve">since their fuel cycles produce </w:t>
      </w:r>
      <w:r w:rsidRPr="00E05794">
        <w:rPr>
          <w:b/>
          <w:u w:val="single"/>
        </w:rPr>
        <w:t>little pollution</w:t>
      </w:r>
      <w:r w:rsidRPr="00E05794">
        <w:rPr>
          <w:sz w:val="16"/>
        </w:rPr>
        <w:t>. Recall that GDP measures the monetary value of all finished goods and</w:t>
      </w:r>
      <w:r w:rsidRPr="00801736">
        <w:rPr>
          <w:sz w:val="16"/>
        </w:rPr>
        <w:t xml:space="preserve"> services. </w:t>
      </w:r>
      <w:r w:rsidRPr="00801736">
        <w:rPr>
          <w:u w:val="single"/>
        </w:rPr>
        <w:t>Finished goods will</w:t>
      </w:r>
      <w:r w:rsidRPr="00801736">
        <w:rPr>
          <w:sz w:val="16"/>
        </w:rPr>
        <w:t xml:space="preserve"> become a </w:t>
      </w:r>
      <w:r w:rsidRPr="00801736">
        <w:rPr>
          <w:u w:val="single"/>
        </w:rPr>
        <w:t>shrink</w:t>
      </w:r>
      <w:r w:rsidRPr="00801736">
        <w:rPr>
          <w:sz w:val="16"/>
        </w:rPr>
        <w:t xml:space="preserve">ing part of the world's economy </w:t>
      </w:r>
      <w:r w:rsidRPr="00801736">
        <w:rPr>
          <w:u w:val="single"/>
        </w:rPr>
        <w:t>as more</w:t>
      </w:r>
      <w:r w:rsidRPr="00801736">
        <w:rPr>
          <w:sz w:val="16"/>
        </w:rPr>
        <w:t xml:space="preserve"> people </w:t>
      </w:r>
      <w:r w:rsidRPr="00801736">
        <w:rPr>
          <w:u w:val="single"/>
        </w:rPr>
        <w:t>gain access to food, clothing</w:t>
      </w:r>
      <w:r w:rsidRPr="00801736">
        <w:rPr>
          <w:sz w:val="16"/>
        </w:rPr>
        <w:t xml:space="preserve">, housing, </w:t>
      </w:r>
      <w:r w:rsidRPr="00801736">
        <w:rPr>
          <w:u w:val="single"/>
        </w:rPr>
        <w:t>transportation</w:t>
      </w:r>
      <w:r w:rsidRPr="00801736">
        <w:rPr>
          <w:sz w:val="16"/>
        </w:rPr>
        <w:t xml:space="preserve">, and so forth. Already, </w:t>
      </w:r>
      <w:r w:rsidRPr="00801736">
        <w:rPr>
          <w:u w:val="single"/>
        </w:rPr>
        <w:t>services account for 80 percent of U.S</w:t>
      </w:r>
      <w:r w:rsidRPr="00E05794">
        <w:rPr>
          <w:u w:val="single"/>
        </w:rPr>
        <w:t>. GDP and</w:t>
      </w:r>
      <w:r w:rsidRPr="00E05794">
        <w:rPr>
          <w:sz w:val="16"/>
        </w:rPr>
        <w:t xml:space="preserve"> 80 percent of civilian </w:t>
      </w:r>
      <w:r w:rsidRPr="00E05794">
        <w:rPr>
          <w:u w:val="single"/>
        </w:rPr>
        <w:t>employment</w:t>
      </w:r>
      <w:r w:rsidRPr="00E05794">
        <w:rPr>
          <w:sz w:val="16"/>
        </w:rPr>
        <w:t xml:space="preserve">. Instead of stuff, people will want to spend time creating and enjoying themselves. As technological progress enables economic growth, </w:t>
      </w:r>
      <w:r w:rsidRPr="00E05794">
        <w:rPr>
          <w:u w:val="single"/>
        </w:rPr>
        <w:t>people will consume</w:t>
      </w:r>
      <w:r w:rsidRPr="00E05794">
        <w:rPr>
          <w:sz w:val="16"/>
        </w:rPr>
        <w:t xml:space="preserve"> more pixels and </w:t>
      </w:r>
      <w:r w:rsidRPr="00E05794">
        <w:rPr>
          <w:u w:val="single"/>
        </w:rPr>
        <w:t>less</w:t>
      </w:r>
      <w:r w:rsidRPr="00E05794">
        <w:rPr>
          <w:sz w:val="16"/>
        </w:rPr>
        <w:t xml:space="preserve"> petroleum, more massages and less mortar, more handicrafts and less hardwood. Ultimately, </w:t>
      </w:r>
      <w:r w:rsidRPr="00E05794">
        <w:rPr>
          <w:u w:val="single"/>
        </w:rPr>
        <w:t xml:space="preserve">Ward and his colleagues make the </w:t>
      </w:r>
      <w:r w:rsidRPr="00E05794">
        <w:rPr>
          <w:b/>
          <w:u w:val="single"/>
        </w:rPr>
        <w:t>same mistake as Malthus</w:t>
      </w:r>
      <w:r w:rsidRPr="00E05794">
        <w:rPr>
          <w:sz w:val="16"/>
        </w:rPr>
        <w:t xml:space="preserve"> and the Limits to Growth folks: </w:t>
      </w:r>
      <w:r w:rsidRPr="00E05794">
        <w:rPr>
          <w:u w:val="single"/>
        </w:rPr>
        <w:t xml:space="preserve">They </w:t>
      </w:r>
      <w:r w:rsidRPr="00E05794">
        <w:rPr>
          <w:b/>
          <w:u w:val="single"/>
        </w:rPr>
        <w:t>extrapolate trends</w:t>
      </w:r>
      <w:r w:rsidRPr="00E05794">
        <w:rPr>
          <w:u w:val="single"/>
        </w:rPr>
        <w:t xml:space="preserve"> without taking</w:t>
      </w:r>
      <w:r w:rsidRPr="00E05794">
        <w:rPr>
          <w:sz w:val="16"/>
        </w:rPr>
        <w:t xml:space="preserve"> adequate </w:t>
      </w:r>
      <w:r w:rsidRPr="00E05794">
        <w:rPr>
          <w:u w:val="single"/>
        </w:rPr>
        <w:t>account of</w:t>
      </w:r>
      <w:r w:rsidRPr="00E05794">
        <w:rPr>
          <w:sz w:val="16"/>
        </w:rPr>
        <w:t xml:space="preserve"> human </w:t>
      </w:r>
      <w:r w:rsidRPr="00E05794">
        <w:rPr>
          <w:b/>
          <w:u w:val="single"/>
        </w:rPr>
        <w:t>ingenuity</w:t>
      </w:r>
      <w:r w:rsidRPr="00E05794">
        <w:rPr>
          <w:u w:val="single"/>
        </w:rPr>
        <w:t>. Will it be possible to grow</w:t>
      </w:r>
      <w:r w:rsidRPr="00E05794">
        <w:rPr>
          <w:sz w:val="16"/>
        </w:rPr>
        <w:t xml:space="preserve"> the economy </w:t>
      </w:r>
      <w:r w:rsidRPr="00E05794">
        <w:rPr>
          <w:u w:val="single"/>
        </w:rPr>
        <w:t>7-fold</w:t>
      </w:r>
      <w:r w:rsidRPr="00E05794">
        <w:rPr>
          <w:sz w:val="16"/>
        </w:rPr>
        <w:t xml:space="preserve"> over this century </w:t>
      </w:r>
      <w:r w:rsidRPr="00E05794">
        <w:rPr>
          <w:u w:val="single"/>
        </w:rPr>
        <w:t>while redu</w:t>
      </w:r>
      <w:r w:rsidRPr="00801736">
        <w:rPr>
          <w:u w:val="single"/>
        </w:rPr>
        <w:t>cing</w:t>
      </w:r>
      <w:r w:rsidRPr="00801736">
        <w:rPr>
          <w:sz w:val="16"/>
        </w:rPr>
        <w:t xml:space="preserve"> resource </w:t>
      </w:r>
      <w:r w:rsidRPr="00801736">
        <w:rPr>
          <w:u w:val="single"/>
        </w:rPr>
        <w:t>consumption and restoring the natural world? Yes</w:t>
      </w:r>
      <w:r w:rsidRPr="00801736">
        <w:rPr>
          <w:sz w:val="16"/>
        </w:rPr>
        <w:t>.</w:t>
      </w:r>
    </w:p>
    <w:p w14:paraId="58DB7F01" w14:textId="77777777" w:rsidR="00536CFA" w:rsidRPr="009E31E4" w:rsidRDefault="00536CFA" w:rsidP="00536CFA">
      <w:pPr>
        <w:pStyle w:val="Heading4"/>
      </w:pPr>
      <w:r>
        <w:t>AND</w:t>
      </w:r>
    </w:p>
    <w:p w14:paraId="77A4284B" w14:textId="77777777" w:rsidR="00536CFA" w:rsidRDefault="00536CFA" w:rsidP="00536CFA">
      <w:r>
        <w:t xml:space="preserve">Linus </w:t>
      </w:r>
      <w:r w:rsidRPr="005938BC">
        <w:rPr>
          <w:rStyle w:val="Style13ptBold"/>
        </w:rPr>
        <w:t>Blomqvist 18</w:t>
      </w:r>
      <w:r>
        <w:t xml:space="preserve">. Director of the Conservation and Food &amp; Agriculture programs at the Breakthrough Institute, visiting researcher at the University of Tasmania where he is part of a team studying drivers of agricultural expansion and forecasting future land-use change, MESc from Yale’s School of Forestry and Environmental Studies, where he specialized in environmental economics, and a BA in Geography from Cambridge University. 04-04-18. “Decoupling or Degrowth? Why "Peak Stuff" May Not Be As Dire As You’ve Heard.” Breakthrough Institute. </w:t>
      </w:r>
      <w:hyperlink r:id="rId19" w:history="1">
        <w:r w:rsidRPr="00CB5170">
          <w:rPr>
            <w:rStyle w:val="Hyperlink"/>
          </w:rPr>
          <w:t>https://thebreakthrough.org/issues/conservation/is-decoupling-doomed</w:t>
        </w:r>
      </w:hyperlink>
    </w:p>
    <w:p w14:paraId="6FAACAC4" w14:textId="77777777" w:rsidR="00536CFA" w:rsidRDefault="00536CFA" w:rsidP="00536CFA">
      <w:pPr>
        <w:rPr>
          <w:sz w:val="16"/>
        </w:rPr>
      </w:pPr>
      <w:r w:rsidRPr="00ED0C80">
        <w:rPr>
          <w:rStyle w:val="StyleUnderline"/>
        </w:rPr>
        <w:t xml:space="preserve">Does humanity’s growing use of materials </w:t>
      </w:r>
      <w:r w:rsidRPr="00994C8C">
        <w:rPr>
          <w:rStyle w:val="StyleUnderline"/>
        </w:rPr>
        <w:t xml:space="preserve">mean that </w:t>
      </w:r>
      <w:r w:rsidRPr="00994C8C">
        <w:rPr>
          <w:rStyle w:val="Emphasis"/>
        </w:rPr>
        <w:t>decoupling is</w:t>
      </w:r>
      <w:r w:rsidRPr="00994C8C">
        <w:rPr>
          <w:rStyle w:val="StyleUnderline"/>
        </w:rPr>
        <w:t xml:space="preserve"> im</w:t>
      </w:r>
      <w:r w:rsidRPr="00994C8C">
        <w:rPr>
          <w:rStyle w:val="Emphasis"/>
        </w:rPr>
        <w:t>possible</w:t>
      </w:r>
      <w:r w:rsidRPr="00994C8C">
        <w:rPr>
          <w:rStyle w:val="StyleUnderline"/>
        </w:rPr>
        <w:t>?</w:t>
      </w:r>
      <w:r w:rsidRPr="00994C8C">
        <w:rPr>
          <w:sz w:val="16"/>
        </w:rPr>
        <w:t xml:space="preserve"> In a word, </w:t>
      </w:r>
      <w:r w:rsidRPr="00994C8C">
        <w:rPr>
          <w:rStyle w:val="StyleUnderline"/>
        </w:rPr>
        <w:t>no</w:t>
      </w:r>
      <w:r w:rsidRPr="00994C8C">
        <w:rPr>
          <w:sz w:val="16"/>
        </w:rPr>
        <w:t xml:space="preserve">, </w:t>
      </w:r>
      <w:r w:rsidRPr="00994C8C">
        <w:rPr>
          <w:rStyle w:val="StyleUnderline"/>
        </w:rPr>
        <w:t xml:space="preserve">and attempts to </w:t>
      </w:r>
      <w:r w:rsidRPr="00994C8C">
        <w:rPr>
          <w:rStyle w:val="Emphasis"/>
        </w:rPr>
        <w:t>reduce all resource</w:t>
      </w:r>
      <w:r w:rsidRPr="00994C8C">
        <w:rPr>
          <w:rStyle w:val="StyleUnderline"/>
        </w:rPr>
        <w:t xml:space="preserve"> and environmental problems to our </w:t>
      </w:r>
      <w:r w:rsidRPr="00994C8C">
        <w:rPr>
          <w:rStyle w:val="Emphasis"/>
        </w:rPr>
        <w:t>material footprint</w:t>
      </w:r>
      <w:r w:rsidRPr="00994C8C">
        <w:rPr>
          <w:rStyle w:val="StyleUnderline"/>
        </w:rPr>
        <w:t xml:space="preserve"> </w:t>
      </w:r>
      <w:r w:rsidRPr="00994C8C">
        <w:rPr>
          <w:rStyle w:val="Emphasis"/>
        </w:rPr>
        <w:t>won’t help us solve</w:t>
      </w:r>
      <w:r w:rsidRPr="00994C8C">
        <w:rPr>
          <w:rStyle w:val="StyleUnderline"/>
        </w:rPr>
        <w:t xml:space="preserve"> problems of </w:t>
      </w:r>
      <w:r w:rsidRPr="00994C8C">
        <w:rPr>
          <w:rStyle w:val="Emphasis"/>
        </w:rPr>
        <w:t>resource scarcity</w:t>
      </w:r>
      <w:r w:rsidRPr="00994C8C">
        <w:rPr>
          <w:rStyle w:val="StyleUnderline"/>
        </w:rPr>
        <w:t xml:space="preserve"> or </w:t>
      </w:r>
      <w:r w:rsidRPr="00994C8C">
        <w:rPr>
          <w:rStyle w:val="Emphasis"/>
        </w:rPr>
        <w:t>environmental impacts</w:t>
      </w:r>
      <w:r w:rsidRPr="00994C8C">
        <w:rPr>
          <w:sz w:val="16"/>
        </w:rPr>
        <w:t>. In a recent article for Fast Company,</w:t>
      </w:r>
      <w:r w:rsidRPr="0083617D">
        <w:rPr>
          <w:sz w:val="16"/>
        </w:rPr>
        <w:t xml:space="preserve"> the University of London’s Jason Hickel claims that humanity can only consume 50 billion tons of “stuff” each year (compared to current consumption levels at about 80 billion tons). And according to several papers that Hickel cites, that can’t be achieved in the foreseeable future, given growing populations and economies. The only solution, according to Hickel, is to ditch our addiction to GDP growth. Hickel is challenging the concept of “green growth,” which he describes as “absolute decoupling of GDP from material use.” But before talking about evidence for or against decoupling, it's important to ask: decoupling of what? Broadly, </w:t>
      </w:r>
      <w:r w:rsidRPr="00C076E6">
        <w:rPr>
          <w:rStyle w:val="StyleUnderline"/>
        </w:rPr>
        <w:t>there are two reasons to worry about consumption: running out of materials (like fossil fuels) and environmental impacts (like pollution or habitat loss)</w:t>
      </w:r>
      <w:r w:rsidRPr="0083617D">
        <w:rPr>
          <w:sz w:val="16"/>
        </w:rPr>
        <w:t xml:space="preserve">. </w:t>
      </w:r>
      <w:r w:rsidRPr="00C076E6">
        <w:rPr>
          <w:rStyle w:val="StyleUnderline"/>
        </w:rPr>
        <w:t>These often get conflated in unhelpful ways</w:t>
      </w:r>
      <w:r w:rsidRPr="0083617D">
        <w:rPr>
          <w:sz w:val="16"/>
        </w:rPr>
        <w:t xml:space="preserve">. </w:t>
      </w:r>
      <w:r w:rsidRPr="00C076E6">
        <w:rPr>
          <w:rStyle w:val="StyleUnderline"/>
        </w:rPr>
        <w:t>What</w:t>
      </w:r>
      <w:r w:rsidRPr="0083617D">
        <w:rPr>
          <w:sz w:val="16"/>
        </w:rPr>
        <w:t xml:space="preserve"> Hickel </w:t>
      </w:r>
      <w:r w:rsidRPr="00C076E6">
        <w:rPr>
          <w:rStyle w:val="StyleUnderline"/>
        </w:rPr>
        <w:t>refers to when</w:t>
      </w:r>
      <w:r w:rsidRPr="0083617D">
        <w:rPr>
          <w:sz w:val="16"/>
        </w:rPr>
        <w:t xml:space="preserve"> he talks </w:t>
      </w:r>
      <w:r w:rsidRPr="0008363F">
        <w:rPr>
          <w:rStyle w:val="StyleUnderline"/>
        </w:rPr>
        <w:t>about decoupling is material flows</w:t>
      </w:r>
      <w:r w:rsidRPr="0083617D">
        <w:rPr>
          <w:sz w:val="16"/>
        </w:rPr>
        <w:t xml:space="preserve">, which are dominated by things like </w:t>
      </w:r>
      <w:r w:rsidRPr="0008363F">
        <w:rPr>
          <w:rStyle w:val="StyleUnderline"/>
        </w:rPr>
        <w:t>fossil fuels, metal ores, construction minerals, biomass, and the like</w:t>
      </w:r>
      <w:r w:rsidRPr="0083617D">
        <w:rPr>
          <w:sz w:val="16"/>
        </w:rPr>
        <w:t xml:space="preserve">. </w:t>
      </w:r>
      <w:r w:rsidRPr="0008363F">
        <w:rPr>
          <w:rStyle w:val="StyleUnderline"/>
        </w:rPr>
        <w:t>Lumping different material flows together</w:t>
      </w:r>
      <w:r w:rsidRPr="0083617D">
        <w:rPr>
          <w:sz w:val="16"/>
        </w:rPr>
        <w:t xml:space="preserve"> can be </w:t>
      </w:r>
      <w:r w:rsidRPr="0008363F">
        <w:rPr>
          <w:rStyle w:val="Emphasis"/>
        </w:rPr>
        <w:t>misleading</w:t>
      </w:r>
      <w:r w:rsidRPr="0083617D">
        <w:rPr>
          <w:sz w:val="16"/>
        </w:rPr>
        <w:t xml:space="preserve">, in that it </w:t>
      </w:r>
      <w:r w:rsidRPr="0008363F">
        <w:rPr>
          <w:rStyle w:val="StyleUnderline"/>
        </w:rPr>
        <w:t>groups together resources</w:t>
      </w:r>
      <w:r w:rsidRPr="0083617D">
        <w:rPr>
          <w:sz w:val="16"/>
        </w:rPr>
        <w:t xml:space="preserve"> that are being </w:t>
      </w:r>
      <w:r w:rsidRPr="0008363F">
        <w:rPr>
          <w:rStyle w:val="StyleUnderline"/>
        </w:rPr>
        <w:t>used sustainably with those that aren’t</w:t>
      </w:r>
      <w:r w:rsidRPr="0083617D">
        <w:rPr>
          <w:sz w:val="16"/>
        </w:rPr>
        <w:t xml:space="preserve">, </w:t>
      </w:r>
      <w:r w:rsidRPr="0008363F">
        <w:rPr>
          <w:rStyle w:val="StyleUnderline"/>
        </w:rPr>
        <w:t>and</w:t>
      </w:r>
      <w:r w:rsidRPr="0083617D">
        <w:rPr>
          <w:sz w:val="16"/>
        </w:rPr>
        <w:t xml:space="preserve">/or </w:t>
      </w:r>
      <w:r w:rsidRPr="0008363F">
        <w:rPr>
          <w:rStyle w:val="StyleUnderline"/>
        </w:rPr>
        <w:t>resources that cause big environmental impacts with those that cause smaller</w:t>
      </w:r>
      <w:r w:rsidRPr="0083617D">
        <w:rPr>
          <w:sz w:val="16"/>
        </w:rPr>
        <w:t xml:space="preserve"> environmental </w:t>
      </w:r>
      <w:r w:rsidRPr="0008363F">
        <w:rPr>
          <w:rStyle w:val="StyleUnderline"/>
        </w:rPr>
        <w:t>impacts</w:t>
      </w:r>
      <w:r w:rsidRPr="0083617D">
        <w:rPr>
          <w:sz w:val="16"/>
        </w:rPr>
        <w:t xml:space="preserve">. So let’s look at the materials at play here. </w:t>
      </w:r>
      <w:r w:rsidRPr="009741A2">
        <w:rPr>
          <w:rStyle w:val="StyleUnderline"/>
        </w:rPr>
        <w:t>For</w:t>
      </w:r>
      <w:r w:rsidRPr="0083617D">
        <w:rPr>
          <w:sz w:val="16"/>
        </w:rPr>
        <w:t xml:space="preserve"> several of the </w:t>
      </w:r>
      <w:r w:rsidRPr="00673EAC">
        <w:rPr>
          <w:rStyle w:val="Emphasis"/>
          <w:highlight w:val="cyan"/>
        </w:rPr>
        <w:t>materials</w:t>
      </w:r>
      <w:r w:rsidRPr="00673EAC">
        <w:rPr>
          <w:rStyle w:val="StyleUnderline"/>
        </w:rPr>
        <w:t xml:space="preserve"> with the </w:t>
      </w:r>
      <w:r w:rsidRPr="00673EAC">
        <w:rPr>
          <w:rStyle w:val="Emphasis"/>
        </w:rPr>
        <w:t>biggest footprint</w:t>
      </w:r>
      <w:r w:rsidRPr="00673EAC">
        <w:rPr>
          <w:rStyle w:val="StyleUnderline"/>
        </w:rPr>
        <w:t xml:space="preserve"> in</w:t>
      </w:r>
      <w:r w:rsidRPr="00673EAC">
        <w:rPr>
          <w:sz w:val="16"/>
        </w:rPr>
        <w:t xml:space="preserve"> terms of </w:t>
      </w:r>
      <w:r w:rsidRPr="00673EAC">
        <w:rPr>
          <w:rStyle w:val="StyleUnderline"/>
        </w:rPr>
        <w:t>volume</w:t>
      </w:r>
      <w:r w:rsidRPr="00673EAC">
        <w:rPr>
          <w:sz w:val="16"/>
        </w:rPr>
        <w:t xml:space="preserve"> (</w:t>
      </w:r>
      <w:r w:rsidRPr="00673EAC">
        <w:rPr>
          <w:rStyle w:val="StyleUnderline"/>
        </w:rPr>
        <w:t>construction</w:t>
      </w:r>
      <w:r w:rsidRPr="009741A2">
        <w:rPr>
          <w:rStyle w:val="StyleUnderline"/>
        </w:rPr>
        <w:t xml:space="preserve"> minerals, metal ores, etc</w:t>
      </w:r>
      <w:r w:rsidRPr="0083617D">
        <w:rPr>
          <w:sz w:val="16"/>
        </w:rPr>
        <w:t xml:space="preserve">.), </w:t>
      </w:r>
      <w:r w:rsidRPr="009741A2">
        <w:rPr>
          <w:rStyle w:val="StyleUnderline"/>
        </w:rPr>
        <w:t>the problem isn’t really that we're at risk of running out of stuff</w:t>
      </w:r>
      <w:r w:rsidRPr="0083617D">
        <w:rPr>
          <w:sz w:val="16"/>
        </w:rPr>
        <w:t xml:space="preserve">. Construction minerals account for a large portion of global material flows, but those are resources like stone — last time I checked, we </w:t>
      </w:r>
      <w:r w:rsidRPr="000762C0">
        <w:rPr>
          <w:rStyle w:val="Emphasis"/>
          <w:highlight w:val="cyan"/>
        </w:rPr>
        <w:t>weren't approaching peak</w:t>
      </w:r>
      <w:r w:rsidRPr="000762C0">
        <w:rPr>
          <w:rStyle w:val="StyleUnderline"/>
        </w:rPr>
        <w:t xml:space="preserve"> stone</w:t>
      </w:r>
      <w:r w:rsidRPr="0083617D">
        <w:rPr>
          <w:sz w:val="16"/>
        </w:rPr>
        <w:t xml:space="preserve">. (Cue joke about the end of the Stone Age.) We </w:t>
      </w:r>
      <w:r w:rsidRPr="009741A2">
        <w:rPr>
          <w:rStyle w:val="StyleUnderline"/>
        </w:rPr>
        <w:t xml:space="preserve">could have </w:t>
      </w:r>
      <w:r w:rsidRPr="000762C0">
        <w:rPr>
          <w:rStyle w:val="StyleUnderline"/>
        </w:rPr>
        <w:t xml:space="preserve">a perfectly </w:t>
      </w:r>
      <w:r w:rsidRPr="000762C0">
        <w:rPr>
          <w:rStyle w:val="Emphasis"/>
          <w:highlight w:val="cyan"/>
        </w:rPr>
        <w:t>sustainable</w:t>
      </w:r>
      <w:r w:rsidRPr="000762C0">
        <w:rPr>
          <w:rStyle w:val="StyleUnderline"/>
        </w:rPr>
        <w:t xml:space="preserve"> </w:t>
      </w:r>
      <w:r w:rsidRPr="009741A2">
        <w:rPr>
          <w:rStyle w:val="StyleUnderline"/>
        </w:rPr>
        <w:t xml:space="preserve">civilization </w:t>
      </w:r>
      <w:r w:rsidRPr="000762C0">
        <w:rPr>
          <w:rStyle w:val="Emphasis"/>
          <w:highlight w:val="cyan"/>
        </w:rPr>
        <w:t>without absolutely decoupling</w:t>
      </w:r>
      <w:r w:rsidRPr="009741A2">
        <w:rPr>
          <w:rStyle w:val="StyleUnderline"/>
        </w:rPr>
        <w:t xml:space="preserve"> from stone for a long time</w:t>
      </w:r>
      <w:r w:rsidRPr="0083617D">
        <w:rPr>
          <w:sz w:val="16"/>
        </w:rPr>
        <w:t xml:space="preserve">. The 50 billion tons limit is completely arbitrary — it was based on material consumption in </w:t>
      </w:r>
      <w:r w:rsidRPr="009923C7">
        <w:rPr>
          <w:sz w:val="16"/>
        </w:rPr>
        <w:t xml:space="preserve">the year 2000 — </w:t>
      </w:r>
      <w:r w:rsidRPr="009923C7">
        <w:rPr>
          <w:rStyle w:val="StyleUnderline"/>
        </w:rPr>
        <w:t>and shouldn’t be taken as the dividing line between sustainability and environmental doom</w:t>
      </w:r>
      <w:r w:rsidRPr="009923C7">
        <w:rPr>
          <w:sz w:val="16"/>
        </w:rPr>
        <w:t xml:space="preserve">. What </w:t>
      </w:r>
      <w:r w:rsidRPr="009923C7">
        <w:rPr>
          <w:rStyle w:val="StyleUnderline"/>
        </w:rPr>
        <w:t>about environmental impacts</w:t>
      </w:r>
      <w:r w:rsidRPr="009923C7">
        <w:rPr>
          <w:sz w:val="16"/>
        </w:rPr>
        <w:t xml:space="preserve">? Here, too, </w:t>
      </w:r>
      <w:r w:rsidRPr="009923C7">
        <w:rPr>
          <w:rStyle w:val="StyleUnderline"/>
        </w:rPr>
        <w:t>aggregate resource consumption</w:t>
      </w:r>
      <w:r w:rsidRPr="009923C7">
        <w:rPr>
          <w:sz w:val="16"/>
        </w:rPr>
        <w:t xml:space="preserve"> can give a </w:t>
      </w:r>
      <w:r w:rsidRPr="009923C7">
        <w:rPr>
          <w:rStyle w:val="Emphasis"/>
        </w:rPr>
        <w:t>misleading</w:t>
      </w:r>
      <w:r w:rsidRPr="009923C7">
        <w:rPr>
          <w:sz w:val="16"/>
        </w:rPr>
        <w:t xml:space="preserve"> picture. Some of </w:t>
      </w:r>
      <w:r w:rsidRPr="009923C7">
        <w:rPr>
          <w:rStyle w:val="StyleUnderline"/>
        </w:rPr>
        <w:t xml:space="preserve">the big items in material flows (again, like construction minerals) account for a pretty </w:t>
      </w:r>
      <w:r w:rsidRPr="009923C7">
        <w:rPr>
          <w:rStyle w:val="Emphasis"/>
        </w:rPr>
        <w:t>small</w:t>
      </w:r>
      <w:r w:rsidRPr="009923C7">
        <w:rPr>
          <w:rStyle w:val="StyleUnderline"/>
        </w:rPr>
        <w:t xml:space="preserve"> portion of </w:t>
      </w:r>
      <w:r w:rsidRPr="009923C7">
        <w:rPr>
          <w:rStyle w:val="Emphasis"/>
        </w:rPr>
        <w:t>environmental impacts</w:t>
      </w:r>
      <w:r w:rsidRPr="009923C7">
        <w:rPr>
          <w:rStyle w:val="StyleUnderline"/>
        </w:rPr>
        <w:t xml:space="preserve"> like greenhouse</w:t>
      </w:r>
      <w:r w:rsidRPr="000762C0">
        <w:rPr>
          <w:rStyle w:val="StyleUnderline"/>
        </w:rPr>
        <w:t xml:space="preserve"> emissions or land use</w:t>
      </w:r>
      <w:r w:rsidRPr="0083617D">
        <w:rPr>
          <w:sz w:val="16"/>
        </w:rPr>
        <w:t xml:space="preserve">. For </w:t>
      </w:r>
      <w:r w:rsidRPr="004A46DF">
        <w:rPr>
          <w:rStyle w:val="StyleUnderline"/>
        </w:rPr>
        <w:t>biomass</w:t>
      </w:r>
      <w:r w:rsidRPr="0083617D">
        <w:rPr>
          <w:sz w:val="16"/>
        </w:rPr>
        <w:t xml:space="preserve">, we've managed to </w:t>
      </w:r>
      <w:r w:rsidRPr="004A46DF">
        <w:rPr>
          <w:rStyle w:val="StyleUnderline"/>
        </w:rPr>
        <w:t>increase production and thus mass flows</w:t>
      </w:r>
      <w:r w:rsidRPr="0083617D">
        <w:rPr>
          <w:sz w:val="16"/>
        </w:rPr>
        <w:t xml:space="preserve"> a lot </w:t>
      </w:r>
      <w:r w:rsidRPr="004A46DF">
        <w:rPr>
          <w:rStyle w:val="StyleUnderline"/>
        </w:rPr>
        <w:t>using the same amount of land, so the impacts haven't gone up</w:t>
      </w:r>
      <w:r w:rsidRPr="0083617D">
        <w:rPr>
          <w:sz w:val="16"/>
        </w:rPr>
        <w:t xml:space="preserve"> in proportion to the mass flows. </w:t>
      </w:r>
      <w:r w:rsidRPr="004A46DF">
        <w:rPr>
          <w:rStyle w:val="StyleUnderline"/>
        </w:rPr>
        <w:t xml:space="preserve">When we look at </w:t>
      </w:r>
      <w:r w:rsidRPr="00673EAC">
        <w:rPr>
          <w:rStyle w:val="StyleUnderline"/>
        </w:rPr>
        <w:t xml:space="preserve">the </w:t>
      </w:r>
      <w:r w:rsidRPr="00673EAC">
        <w:rPr>
          <w:rStyle w:val="Emphasis"/>
        </w:rPr>
        <w:t>actual impacts</w:t>
      </w:r>
      <w:r w:rsidRPr="004A46DF">
        <w:rPr>
          <w:rStyle w:val="StyleUnderline"/>
        </w:rPr>
        <w:t xml:space="preserve"> — like g</w:t>
      </w:r>
      <w:r w:rsidRPr="0083617D">
        <w:rPr>
          <w:sz w:val="16"/>
        </w:rPr>
        <w:t>reen</w:t>
      </w:r>
      <w:r w:rsidRPr="004A46DF">
        <w:rPr>
          <w:rStyle w:val="StyleUnderline"/>
        </w:rPr>
        <w:t>h</w:t>
      </w:r>
      <w:r w:rsidRPr="0083617D">
        <w:rPr>
          <w:sz w:val="16"/>
        </w:rPr>
        <w:t xml:space="preserve">ouse </w:t>
      </w:r>
      <w:r w:rsidRPr="00F233A9">
        <w:rPr>
          <w:rStyle w:val="Emphasis"/>
          <w:highlight w:val="cyan"/>
        </w:rPr>
        <w:t>emissions</w:t>
      </w:r>
      <w:r w:rsidRPr="004A46DF">
        <w:rPr>
          <w:rStyle w:val="StyleUnderline"/>
        </w:rPr>
        <w:t xml:space="preserve">, </w:t>
      </w:r>
      <w:r w:rsidRPr="00F233A9">
        <w:rPr>
          <w:rStyle w:val="Emphasis"/>
          <w:highlight w:val="cyan"/>
        </w:rPr>
        <w:t>habitat</w:t>
      </w:r>
      <w:r w:rsidRPr="004A46DF">
        <w:rPr>
          <w:rStyle w:val="Emphasis"/>
        </w:rPr>
        <w:t xml:space="preserve"> loss</w:t>
      </w:r>
      <w:r w:rsidRPr="004A46DF">
        <w:rPr>
          <w:rStyle w:val="StyleUnderline"/>
        </w:rPr>
        <w:t xml:space="preserve">, </w:t>
      </w:r>
      <w:r w:rsidRPr="00F233A9">
        <w:rPr>
          <w:rStyle w:val="Emphasis"/>
          <w:highlight w:val="cyan"/>
        </w:rPr>
        <w:t>pollution</w:t>
      </w:r>
      <w:r w:rsidRPr="004A46DF">
        <w:rPr>
          <w:rStyle w:val="StyleUnderline"/>
        </w:rPr>
        <w:t xml:space="preserve"> of </w:t>
      </w:r>
      <w:r w:rsidRPr="00F233A9">
        <w:rPr>
          <w:rStyle w:val="Emphasis"/>
          <w:highlight w:val="cyan"/>
        </w:rPr>
        <w:t>air</w:t>
      </w:r>
      <w:r w:rsidRPr="00F233A9">
        <w:rPr>
          <w:rStyle w:val="StyleUnderline"/>
          <w:highlight w:val="cyan"/>
        </w:rPr>
        <w:t xml:space="preserve"> and </w:t>
      </w:r>
      <w:r w:rsidRPr="00F233A9">
        <w:rPr>
          <w:rStyle w:val="Emphasis"/>
          <w:highlight w:val="cyan"/>
        </w:rPr>
        <w:t>water</w:t>
      </w:r>
      <w:r w:rsidRPr="004A46DF">
        <w:rPr>
          <w:rStyle w:val="StyleUnderline"/>
        </w:rPr>
        <w:t xml:space="preserve">, and so on — we're </w:t>
      </w:r>
      <w:r w:rsidRPr="00F233A9">
        <w:rPr>
          <w:rStyle w:val="StyleUnderline"/>
          <w:highlight w:val="cyan"/>
        </w:rPr>
        <w:t>seeing</w:t>
      </w:r>
      <w:r w:rsidRPr="004A46DF">
        <w:rPr>
          <w:rStyle w:val="StyleUnderline"/>
        </w:rPr>
        <w:t xml:space="preserve"> some </w:t>
      </w:r>
      <w:r w:rsidRPr="00F233A9">
        <w:rPr>
          <w:rStyle w:val="Emphasis"/>
          <w:highlight w:val="cyan"/>
        </w:rPr>
        <w:t>positive trends</w:t>
      </w:r>
      <w:r w:rsidRPr="004A46DF">
        <w:rPr>
          <w:rStyle w:val="StyleUnderline"/>
        </w:rPr>
        <w:t xml:space="preserve">, </w:t>
      </w:r>
      <w:r w:rsidRPr="00F233A9">
        <w:rPr>
          <w:rStyle w:val="StyleUnderline"/>
          <w:highlight w:val="cyan"/>
        </w:rPr>
        <w:t>and</w:t>
      </w:r>
      <w:r w:rsidRPr="004A46DF">
        <w:rPr>
          <w:rStyle w:val="StyleUnderline"/>
        </w:rPr>
        <w:t xml:space="preserve"> in fact some instances of </w:t>
      </w:r>
      <w:r w:rsidRPr="00F233A9">
        <w:rPr>
          <w:rStyle w:val="Emphasis"/>
          <w:highlight w:val="cyan"/>
        </w:rPr>
        <w:t>absolute decoupling</w:t>
      </w:r>
      <w:r w:rsidRPr="0083617D">
        <w:rPr>
          <w:sz w:val="16"/>
        </w:rPr>
        <w:t xml:space="preserve">. </w:t>
      </w:r>
      <w:r w:rsidRPr="004A46DF">
        <w:rPr>
          <w:rStyle w:val="StyleUnderline"/>
        </w:rPr>
        <w:t xml:space="preserve">Emissions of </w:t>
      </w:r>
      <w:r w:rsidRPr="00F233A9">
        <w:rPr>
          <w:rStyle w:val="StyleUnderline"/>
          <w:highlight w:val="cyan"/>
        </w:rPr>
        <w:t>several pollutants</w:t>
      </w:r>
      <w:r w:rsidRPr="004A46DF">
        <w:rPr>
          <w:rStyle w:val="StyleUnderline"/>
        </w:rPr>
        <w:t xml:space="preserve"> (like sulfur dioxide) have </w:t>
      </w:r>
      <w:r w:rsidRPr="00F233A9">
        <w:rPr>
          <w:rStyle w:val="Emphasis"/>
          <w:highlight w:val="cyan"/>
        </w:rPr>
        <w:t>peaked and declined</w:t>
      </w:r>
      <w:r w:rsidRPr="00A46766">
        <w:rPr>
          <w:rStyle w:val="Emphasis"/>
        </w:rPr>
        <w:t xml:space="preserve"> globally</w:t>
      </w:r>
      <w:r w:rsidRPr="0083617D">
        <w:rPr>
          <w:sz w:val="16"/>
        </w:rPr>
        <w:t xml:space="preserve">, although they are still going up in some developing nations; </w:t>
      </w:r>
      <w:r w:rsidRPr="00ED06EC">
        <w:rPr>
          <w:rStyle w:val="Emphasis"/>
          <w:highlight w:val="cyan"/>
        </w:rPr>
        <w:t>nitrogen</w:t>
      </w:r>
      <w:r w:rsidRPr="004A46DF">
        <w:rPr>
          <w:rStyle w:val="StyleUnderline"/>
        </w:rPr>
        <w:t xml:space="preserve"> oxides and nitrous oxide emissions are </w:t>
      </w:r>
      <w:r w:rsidRPr="00F233A9">
        <w:rPr>
          <w:rStyle w:val="Emphasis"/>
          <w:highlight w:val="cyan"/>
        </w:rPr>
        <w:t>flat</w:t>
      </w:r>
      <w:r w:rsidRPr="00F233A9">
        <w:rPr>
          <w:rStyle w:val="Emphasis"/>
        </w:rPr>
        <w:t xml:space="preserve"> globally</w:t>
      </w:r>
      <w:r w:rsidRPr="0083617D">
        <w:rPr>
          <w:sz w:val="16"/>
        </w:rPr>
        <w:t xml:space="preserve">. </w:t>
      </w:r>
      <w:r w:rsidRPr="004A46DF">
        <w:rPr>
          <w:rStyle w:val="StyleUnderline"/>
        </w:rPr>
        <w:t xml:space="preserve">Total </w:t>
      </w:r>
      <w:r w:rsidRPr="00A46766">
        <w:rPr>
          <w:rStyle w:val="Emphasis"/>
          <w:highlight w:val="cyan"/>
        </w:rPr>
        <w:t>farmland</w:t>
      </w:r>
      <w:r w:rsidRPr="004A46DF">
        <w:rPr>
          <w:rStyle w:val="StyleUnderline"/>
        </w:rPr>
        <w:t xml:space="preserve"> area (the most </w:t>
      </w:r>
      <w:r w:rsidRPr="004252B3">
        <w:rPr>
          <w:rStyle w:val="StyleUnderline"/>
        </w:rPr>
        <w:t xml:space="preserve">important driver of </w:t>
      </w:r>
      <w:r w:rsidRPr="004252B3">
        <w:rPr>
          <w:rStyle w:val="Emphasis"/>
        </w:rPr>
        <w:t>biod</w:t>
      </w:r>
      <w:r w:rsidRPr="004252B3">
        <w:rPr>
          <w:rStyle w:val="StyleUnderline"/>
        </w:rPr>
        <w:t xml:space="preserve">iversity and </w:t>
      </w:r>
      <w:r w:rsidRPr="004252B3">
        <w:rPr>
          <w:rStyle w:val="Emphasis"/>
        </w:rPr>
        <w:t>habitat loss</w:t>
      </w:r>
      <w:r w:rsidRPr="004252B3">
        <w:rPr>
          <w:rStyle w:val="StyleUnderline"/>
        </w:rPr>
        <w:t xml:space="preserve"> and an important driver of </w:t>
      </w:r>
      <w:r w:rsidRPr="004252B3">
        <w:rPr>
          <w:rStyle w:val="Emphasis"/>
        </w:rPr>
        <w:t>carbon emissions</w:t>
      </w:r>
      <w:r w:rsidRPr="004252B3">
        <w:rPr>
          <w:rStyle w:val="StyleUnderline"/>
        </w:rPr>
        <w:t>) ha</w:t>
      </w:r>
      <w:r w:rsidRPr="004A46DF">
        <w:rPr>
          <w:rStyle w:val="StyleUnderline"/>
        </w:rPr>
        <w:t xml:space="preserve">s </w:t>
      </w:r>
      <w:r w:rsidRPr="00A46766">
        <w:rPr>
          <w:rStyle w:val="Emphasis"/>
          <w:highlight w:val="cyan"/>
        </w:rPr>
        <w:t>peaked</w:t>
      </w:r>
      <w:r w:rsidRPr="0083617D">
        <w:rPr>
          <w:sz w:val="16"/>
        </w:rPr>
        <w:t xml:space="preserve">, although it's plausible that it will go up again. </w:t>
      </w:r>
      <w:r w:rsidRPr="00A664CD">
        <w:rPr>
          <w:rStyle w:val="Emphasis"/>
          <w:highlight w:val="cyan"/>
        </w:rPr>
        <w:t>Water</w:t>
      </w:r>
      <w:r w:rsidRPr="00A664CD">
        <w:rPr>
          <w:rStyle w:val="Emphasis"/>
        </w:rPr>
        <w:t xml:space="preserve"> extraction </w:t>
      </w:r>
      <w:r w:rsidRPr="00A664CD">
        <w:rPr>
          <w:rStyle w:val="Emphasis"/>
          <w:highlight w:val="cyan"/>
        </w:rPr>
        <w:t>peaked</w:t>
      </w:r>
      <w:r w:rsidRPr="00A664CD">
        <w:rPr>
          <w:rStyle w:val="StyleUnderline"/>
        </w:rPr>
        <w:t xml:space="preserve"> several </w:t>
      </w:r>
      <w:r w:rsidRPr="00294149">
        <w:rPr>
          <w:rStyle w:val="StyleUnderline"/>
        </w:rPr>
        <w:t>decades ago</w:t>
      </w:r>
      <w:r w:rsidRPr="00294149">
        <w:rPr>
          <w:sz w:val="16"/>
        </w:rPr>
        <w:t xml:space="preserve"> in the United States, </w:t>
      </w:r>
      <w:r w:rsidRPr="00294149">
        <w:rPr>
          <w:rStyle w:val="StyleUnderline"/>
        </w:rPr>
        <w:t>in spite of increasing industrial and agricultural output</w:t>
      </w:r>
      <w:r w:rsidRPr="00294149">
        <w:rPr>
          <w:sz w:val="16"/>
        </w:rPr>
        <w:t xml:space="preserve">. </w:t>
      </w:r>
      <w:r w:rsidRPr="00294149">
        <w:rPr>
          <w:rStyle w:val="StyleUnderline"/>
        </w:rPr>
        <w:t>Greenhouse emissions have not peaked globally, and may continue to go up for a while,</w:t>
      </w:r>
      <w:r w:rsidRPr="00A664CD">
        <w:rPr>
          <w:rStyle w:val="StyleUnderline"/>
        </w:rPr>
        <w:t xml:space="preserve"> </w:t>
      </w:r>
      <w:r w:rsidRPr="00294149">
        <w:rPr>
          <w:rStyle w:val="StyleUnderline"/>
        </w:rPr>
        <w:t xml:space="preserve">making </w:t>
      </w:r>
      <w:r w:rsidRPr="00294149">
        <w:rPr>
          <w:rStyle w:val="Emphasis"/>
        </w:rPr>
        <w:t xml:space="preserve">carbon </w:t>
      </w:r>
      <w:r w:rsidRPr="007E182F">
        <w:rPr>
          <w:rStyle w:val="Emphasis"/>
        </w:rPr>
        <w:t>emissions</w:t>
      </w:r>
      <w:r w:rsidRPr="00294149">
        <w:rPr>
          <w:rStyle w:val="StyleUnderline"/>
        </w:rPr>
        <w:t xml:space="preserve"> perhaps</w:t>
      </w:r>
      <w:r w:rsidRPr="00A664CD">
        <w:rPr>
          <w:rStyle w:val="StyleUnderline"/>
        </w:rPr>
        <w:t xml:space="preserve"> </w:t>
      </w:r>
      <w:r w:rsidRPr="00ED06EC">
        <w:rPr>
          <w:rStyle w:val="StyleUnderline"/>
        </w:rPr>
        <w:t>the least decoupled and most concerning of all trends</w:t>
      </w:r>
      <w:r w:rsidRPr="00ED06EC">
        <w:rPr>
          <w:sz w:val="16"/>
        </w:rPr>
        <w:t xml:space="preserve">. Even relative decoupling has come to a halt as coal-heavy China accounts for an increasing share of global emissions. As Breakthrough has written about for a long time now, we are still a long way from scalable food and energy systems that run without fossil fuels. </w:t>
      </w:r>
      <w:r w:rsidRPr="00ED06EC">
        <w:rPr>
          <w:rStyle w:val="StyleUnderline"/>
        </w:rPr>
        <w:t>But</w:t>
      </w:r>
      <w:r w:rsidRPr="00496913">
        <w:rPr>
          <w:rStyle w:val="StyleUnderline"/>
        </w:rPr>
        <w:t xml:space="preserve"> here, too, the most pragmatic </w:t>
      </w:r>
      <w:r w:rsidRPr="00D17D63">
        <w:rPr>
          <w:rStyle w:val="StyleUnderline"/>
          <w:highlight w:val="cyan"/>
        </w:rPr>
        <w:t>solutions</w:t>
      </w:r>
      <w:r w:rsidRPr="00D26C22">
        <w:rPr>
          <w:rStyle w:val="StyleUnderline"/>
        </w:rPr>
        <w:t xml:space="preserve"> involve </w:t>
      </w:r>
      <w:r w:rsidRPr="00D17D63">
        <w:rPr>
          <w:rStyle w:val="StyleUnderline"/>
          <w:highlight w:val="cyan"/>
        </w:rPr>
        <w:t>accelerat</w:t>
      </w:r>
      <w:r w:rsidRPr="00D26C22">
        <w:rPr>
          <w:rStyle w:val="StyleUnderline"/>
        </w:rPr>
        <w:t xml:space="preserve">ing </w:t>
      </w:r>
      <w:r w:rsidRPr="00D17D63">
        <w:rPr>
          <w:rStyle w:val="Emphasis"/>
          <w:highlight w:val="cyan"/>
        </w:rPr>
        <w:t>tech</w:t>
      </w:r>
      <w:r w:rsidRPr="00496913">
        <w:rPr>
          <w:rStyle w:val="StyleUnderline"/>
        </w:rPr>
        <w:t xml:space="preserve">nological </w:t>
      </w:r>
      <w:r w:rsidRPr="00D17D63">
        <w:rPr>
          <w:rStyle w:val="Emphasis"/>
          <w:highlight w:val="cyan"/>
        </w:rPr>
        <w:t>substitution</w:t>
      </w:r>
      <w:r w:rsidRPr="00496913">
        <w:rPr>
          <w:rStyle w:val="StyleUnderline"/>
        </w:rPr>
        <w:t xml:space="preserve"> of clean energy for dirty energy </w:t>
      </w:r>
      <w:r w:rsidRPr="00294149">
        <w:rPr>
          <w:rStyle w:val="StyleUnderline"/>
        </w:rPr>
        <w:t xml:space="preserve">— the </w:t>
      </w:r>
      <w:r w:rsidRPr="00294149">
        <w:rPr>
          <w:rStyle w:val="Emphasis"/>
        </w:rPr>
        <w:t>same</w:t>
      </w:r>
      <w:r w:rsidRPr="00294149">
        <w:rPr>
          <w:rStyle w:val="StyleUnderline"/>
        </w:rPr>
        <w:t xml:space="preserve"> general process of decoupling that has driven </w:t>
      </w:r>
      <w:r w:rsidRPr="00294149">
        <w:rPr>
          <w:rStyle w:val="Emphasis"/>
        </w:rPr>
        <w:t>progress in other resources</w:t>
      </w:r>
      <w:r w:rsidRPr="00294149">
        <w:rPr>
          <w:sz w:val="16"/>
        </w:rPr>
        <w:t>. Some</w:t>
      </w:r>
      <w:r w:rsidRPr="0083617D">
        <w:rPr>
          <w:sz w:val="16"/>
        </w:rPr>
        <w:t xml:space="preserve"> or most of </w:t>
      </w:r>
      <w:r w:rsidRPr="00100DCE">
        <w:rPr>
          <w:rStyle w:val="StyleUnderline"/>
        </w:rPr>
        <w:t>these trends may be moving too slowly for</w:t>
      </w:r>
      <w:r w:rsidRPr="0083617D">
        <w:rPr>
          <w:sz w:val="16"/>
        </w:rPr>
        <w:t xml:space="preserve"> Hickel and other </w:t>
      </w:r>
      <w:r w:rsidRPr="00100DCE">
        <w:rPr>
          <w:rStyle w:val="StyleUnderline"/>
        </w:rPr>
        <w:t>observers</w:t>
      </w:r>
      <w:r w:rsidRPr="0083617D">
        <w:rPr>
          <w:sz w:val="16"/>
        </w:rPr>
        <w:t xml:space="preserve">, and indeed, where acceleration is possible, that should be both the technological and </w:t>
      </w:r>
      <w:r w:rsidRPr="00723CD8">
        <w:rPr>
          <w:sz w:val="16"/>
        </w:rPr>
        <w:t>policy goal</w:t>
      </w:r>
      <w:r w:rsidRPr="00723CD8">
        <w:rPr>
          <w:rStyle w:val="StyleUnderline"/>
        </w:rPr>
        <w:t xml:space="preserve">. But </w:t>
      </w:r>
      <w:r w:rsidRPr="00723CD8">
        <w:rPr>
          <w:rStyle w:val="Emphasis"/>
        </w:rPr>
        <w:t>aggregate</w:t>
      </w:r>
      <w:r w:rsidRPr="00723CD8">
        <w:rPr>
          <w:rStyle w:val="StyleUnderline"/>
        </w:rPr>
        <w:t xml:space="preserve"> human consumption of resources </w:t>
      </w:r>
      <w:r w:rsidRPr="00723CD8">
        <w:rPr>
          <w:rStyle w:val="Emphasis"/>
        </w:rPr>
        <w:t>doesn’t tell us much</w:t>
      </w:r>
      <w:r w:rsidRPr="00723CD8">
        <w:rPr>
          <w:sz w:val="16"/>
        </w:rPr>
        <w:t xml:space="preserve"> of interest </w:t>
      </w:r>
      <w:r w:rsidRPr="00723CD8">
        <w:rPr>
          <w:rStyle w:val="StyleUnderline"/>
        </w:rPr>
        <w:t xml:space="preserve">about either resource </w:t>
      </w:r>
      <w:r w:rsidRPr="00723CD8">
        <w:rPr>
          <w:rStyle w:val="Emphasis"/>
        </w:rPr>
        <w:t>sustainability</w:t>
      </w:r>
      <w:r w:rsidRPr="00723CD8">
        <w:rPr>
          <w:rStyle w:val="StyleUnderline"/>
        </w:rPr>
        <w:t xml:space="preserve"> or environmental impacts</w:t>
      </w:r>
      <w:r w:rsidRPr="00723CD8">
        <w:rPr>
          <w:sz w:val="16"/>
        </w:rPr>
        <w:t xml:space="preserve">. To get at those problems, we </w:t>
      </w:r>
      <w:r w:rsidRPr="00723CD8">
        <w:rPr>
          <w:rStyle w:val="StyleUnderline"/>
        </w:rPr>
        <w:t xml:space="preserve">need to look at things resource by resource, pollutant by pollutant. And when we do that, we see some </w:t>
      </w:r>
      <w:r w:rsidRPr="00723CD8">
        <w:rPr>
          <w:rStyle w:val="Emphasis"/>
        </w:rPr>
        <w:t>significant progress</w:t>
      </w:r>
      <w:r w:rsidRPr="00723CD8">
        <w:rPr>
          <w:sz w:val="16"/>
        </w:rPr>
        <w:t xml:space="preserve">, along with some still-worrying trends. </w:t>
      </w:r>
      <w:r w:rsidRPr="00723CD8">
        <w:rPr>
          <w:rStyle w:val="StyleUnderline"/>
        </w:rPr>
        <w:t xml:space="preserve">Above all, though, </w:t>
      </w:r>
      <w:r w:rsidRPr="00723CD8">
        <w:rPr>
          <w:rStyle w:val="Emphasis"/>
        </w:rPr>
        <w:t>we know</w:t>
      </w:r>
      <w:r w:rsidRPr="00723CD8">
        <w:rPr>
          <w:rStyle w:val="StyleUnderline"/>
        </w:rPr>
        <w:t xml:space="preserve"> that as societies develop, food and energy production gets more resource-efficient, economic growth slows down, and fertility rates decline. All of these trends still imply large environmental impacts in the future. But while intentional economic </w:t>
      </w:r>
      <w:r w:rsidRPr="00723CD8">
        <w:rPr>
          <w:rStyle w:val="Emphasis"/>
        </w:rPr>
        <w:t>degrowth</w:t>
      </w:r>
      <w:r w:rsidRPr="00723CD8">
        <w:rPr>
          <w:rStyle w:val="StyleUnderline"/>
        </w:rPr>
        <w:t xml:space="preserve"> or </w:t>
      </w:r>
      <w:r w:rsidRPr="00723CD8">
        <w:rPr>
          <w:rStyle w:val="Emphasis"/>
        </w:rPr>
        <w:t>hard limits</w:t>
      </w:r>
      <w:r w:rsidRPr="00723CD8">
        <w:rPr>
          <w:rStyle w:val="StyleUnderline"/>
        </w:rPr>
        <w:t xml:space="preserve"> on resource use seem </w:t>
      </w:r>
      <w:r w:rsidRPr="00723CD8">
        <w:rPr>
          <w:rStyle w:val="Emphasis"/>
        </w:rPr>
        <w:t>far-fetched</w:t>
      </w:r>
      <w:r w:rsidRPr="00FD7A6C">
        <w:rPr>
          <w:rStyle w:val="StyleUnderline"/>
        </w:rPr>
        <w:t xml:space="preserve">, </w:t>
      </w:r>
      <w:r w:rsidRPr="007E182F">
        <w:rPr>
          <w:rStyle w:val="Emphasis"/>
          <w:highlight w:val="cyan"/>
        </w:rPr>
        <w:t>absolute decoupling</w:t>
      </w:r>
      <w:r w:rsidRPr="007E182F">
        <w:rPr>
          <w:rStyle w:val="StyleUnderline"/>
        </w:rPr>
        <w:t xml:space="preserve"> of the things that matter — environmental impacts — </w:t>
      </w:r>
      <w:r w:rsidRPr="007E182F">
        <w:rPr>
          <w:rStyle w:val="StyleUnderline"/>
          <w:highlight w:val="cyan"/>
        </w:rPr>
        <w:t>is</w:t>
      </w:r>
      <w:r w:rsidRPr="007E182F">
        <w:rPr>
          <w:rStyle w:val="StyleUnderline"/>
        </w:rPr>
        <w:t xml:space="preserve"> still a </w:t>
      </w:r>
      <w:r w:rsidRPr="007E182F">
        <w:rPr>
          <w:rStyle w:val="Emphasis"/>
          <w:highlight w:val="cyan"/>
        </w:rPr>
        <w:t>very real</w:t>
      </w:r>
      <w:r w:rsidRPr="007E182F">
        <w:rPr>
          <w:rStyle w:val="StyleUnderline"/>
        </w:rPr>
        <w:t xml:space="preserve"> possibility</w:t>
      </w:r>
      <w:r w:rsidRPr="0083617D">
        <w:rPr>
          <w:sz w:val="16"/>
        </w:rPr>
        <w:t>.</w:t>
      </w:r>
    </w:p>
    <w:p w14:paraId="76859227" w14:textId="0631B56C" w:rsidR="00536CFA" w:rsidRDefault="00536CFA" w:rsidP="00536CFA"/>
    <w:p w14:paraId="3C099939" w14:textId="46CB2F2E" w:rsidR="00536CFA" w:rsidRDefault="00536CFA" w:rsidP="00536CFA">
      <w:pPr>
        <w:pStyle w:val="Heading3"/>
      </w:pPr>
      <w:r>
        <w:t>Populism da---1ar</w:t>
      </w:r>
    </w:p>
    <w:p w14:paraId="7BDDCC87" w14:textId="06FC4890" w:rsidR="00536CFA" w:rsidRDefault="00536CFA" w:rsidP="00536CFA"/>
    <w:p w14:paraId="46FBB8E3" w14:textId="77777777" w:rsidR="00536CFA" w:rsidRDefault="00536CFA" w:rsidP="00536CFA">
      <w:pPr>
        <w:pStyle w:val="Heading4"/>
        <w:shd w:val="clear" w:color="auto" w:fill="FFFFFF"/>
        <w:spacing w:line="278" w:lineRule="atLeast"/>
        <w:rPr>
          <w:rFonts w:cs="Calibri"/>
          <w:color w:val="222222"/>
        </w:rPr>
      </w:pPr>
      <w:r>
        <w:rPr>
          <w:rFonts w:cs="Calibri"/>
          <w:color w:val="222222"/>
        </w:rPr>
        <w:t>Khan appointment thumps.</w:t>
      </w:r>
    </w:p>
    <w:p w14:paraId="41F0B63B" w14:textId="77777777" w:rsidR="00536CFA" w:rsidRDefault="00536CFA" w:rsidP="00536CFA">
      <w:pPr>
        <w:shd w:val="clear" w:color="auto" w:fill="FFFFFF"/>
        <w:spacing w:line="235" w:lineRule="atLeast"/>
        <w:rPr>
          <w:color w:val="222222"/>
          <w:szCs w:val="22"/>
        </w:rPr>
      </w:pPr>
      <w:r>
        <w:rPr>
          <w:color w:val="222222"/>
          <w:szCs w:val="22"/>
        </w:rPr>
        <w:t>Mary </w:t>
      </w:r>
      <w:r>
        <w:rPr>
          <w:b/>
          <w:bCs/>
          <w:color w:val="222222"/>
          <w:sz w:val="26"/>
          <w:szCs w:val="26"/>
        </w:rPr>
        <w:t>Harris 21</w:t>
      </w:r>
      <w:r>
        <w:rPr>
          <w:color w:val="222222"/>
          <w:szCs w:val="22"/>
        </w:rPr>
        <w:t>. Host and managing editor of What Next, Slate's new daily news podcast. She has reported throughout the public radio system, for NPR, Marketplace, and WNYC. “Trust-Busting Is Back” Slate. 06-22-21. </w:t>
      </w:r>
      <w:hyperlink r:id="rId20" w:tgtFrame="_blank" w:history="1">
        <w:r>
          <w:rPr>
            <w:rStyle w:val="Hyperlink"/>
            <w:color w:val="1155CC"/>
            <w:szCs w:val="22"/>
          </w:rPr>
          <w:t>https://slate.com/business/2021/06/lina-khan-biden-ftc-amazon-big-tech-monopoly-antitrust.amp</w:t>
        </w:r>
      </w:hyperlink>
    </w:p>
    <w:p w14:paraId="4A8BC023" w14:textId="77777777" w:rsidR="00536CFA" w:rsidRDefault="00536CFA" w:rsidP="00536CFA">
      <w:pPr>
        <w:shd w:val="clear" w:color="auto" w:fill="FFFFFF"/>
        <w:spacing w:line="235" w:lineRule="atLeast"/>
        <w:rPr>
          <w:color w:val="222222"/>
          <w:szCs w:val="22"/>
        </w:rPr>
      </w:pPr>
      <w:r>
        <w:rPr>
          <w:color w:val="222222"/>
          <w:sz w:val="16"/>
          <w:szCs w:val="16"/>
        </w:rPr>
        <w:t>Mary Harris: Given everything you’ve just said, </w:t>
      </w:r>
      <w:r>
        <w:rPr>
          <w:color w:val="222222"/>
          <w:szCs w:val="22"/>
          <w:u w:val="single"/>
        </w:rPr>
        <w:t>how big of a change is it that </w:t>
      </w:r>
      <w:r>
        <w:rPr>
          <w:color w:val="222222"/>
          <w:szCs w:val="22"/>
          <w:u w:val="single"/>
          <w:shd w:val="clear" w:color="auto" w:fill="00FFFF"/>
        </w:rPr>
        <w:t>Lina Khan </w:t>
      </w:r>
      <w:r>
        <w:rPr>
          <w:color w:val="222222"/>
          <w:szCs w:val="22"/>
          <w:u w:val="single"/>
        </w:rPr>
        <w:t>has been </w:t>
      </w:r>
      <w:r>
        <w:rPr>
          <w:color w:val="222222"/>
          <w:szCs w:val="22"/>
          <w:u w:val="single"/>
          <w:shd w:val="clear" w:color="auto" w:fill="00FFFF"/>
        </w:rPr>
        <w:t>put in charge</w:t>
      </w:r>
      <w:r>
        <w:rPr>
          <w:color w:val="222222"/>
          <w:szCs w:val="22"/>
          <w:u w:val="single"/>
        </w:rPr>
        <w:t>? I think </w:t>
      </w:r>
      <w:r>
        <w:rPr>
          <w:b/>
          <w:bCs/>
          <w:color w:val="222222"/>
          <w:szCs w:val="22"/>
          <w:u w:val="single"/>
          <w:shd w:val="clear" w:color="auto" w:fill="00FFFF"/>
        </w:rPr>
        <w:t>it’s a</w:t>
      </w:r>
      <w:r>
        <w:rPr>
          <w:b/>
          <w:bCs/>
          <w:color w:val="222222"/>
          <w:szCs w:val="22"/>
          <w:u w:val="single"/>
        </w:rPr>
        <w:t> really </w:t>
      </w:r>
      <w:r>
        <w:rPr>
          <w:b/>
          <w:bCs/>
          <w:color w:val="222222"/>
          <w:szCs w:val="22"/>
          <w:u w:val="single"/>
          <w:shd w:val="clear" w:color="auto" w:fill="00FFFF"/>
        </w:rPr>
        <w:t>massive shift</w:t>
      </w:r>
      <w:r>
        <w:rPr>
          <w:color w:val="222222"/>
          <w:szCs w:val="22"/>
          <w:u w:val="single"/>
          <w:shd w:val="clear" w:color="auto" w:fill="00FFFF"/>
        </w:rPr>
        <w:t>. </w:t>
      </w:r>
      <w:r>
        <w:rPr>
          <w:b/>
          <w:bCs/>
          <w:color w:val="222222"/>
          <w:szCs w:val="22"/>
          <w:u w:val="single"/>
          <w:shd w:val="clear" w:color="auto" w:fill="00FFFF"/>
        </w:rPr>
        <w:t>The reaction among the antitrust world was explosive</w:t>
      </w:r>
      <w:r>
        <w:rPr>
          <w:color w:val="222222"/>
          <w:szCs w:val="22"/>
          <w:u w:val="single"/>
          <w:shd w:val="clear" w:color="auto" w:fill="00FFFF"/>
        </w:rPr>
        <w:t>.</w:t>
      </w:r>
      <w:r>
        <w:rPr>
          <w:color w:val="222222"/>
          <w:szCs w:val="22"/>
          <w:u w:val="single"/>
        </w:rPr>
        <w:t> The big thing to know is it’s not that the FTC has done a good or bad job over the last 40 years—I mean, I don’t think it’s done a good job—but, more importantly, it hasn’t been relevant.</w:t>
      </w:r>
      <w:r>
        <w:rPr>
          <w:color w:val="222222"/>
          <w:sz w:val="16"/>
          <w:szCs w:val="16"/>
        </w:rPr>
        <w:t> It hasn’t mattered. People don’t know commissioners’ names. </w:t>
      </w:r>
      <w:r>
        <w:rPr>
          <w:color w:val="222222"/>
          <w:szCs w:val="22"/>
          <w:u w:val="single"/>
        </w:rPr>
        <w:t>Now </w:t>
      </w:r>
      <w:r>
        <w:rPr>
          <w:color w:val="222222"/>
          <w:szCs w:val="22"/>
          <w:u w:val="single"/>
          <w:shd w:val="clear" w:color="auto" w:fill="00FFFF"/>
        </w:rPr>
        <w:t>you’re seeing people in Europe, antitrust </w:t>
      </w:r>
      <w:r>
        <w:rPr>
          <w:b/>
          <w:bCs/>
          <w:color w:val="222222"/>
          <w:szCs w:val="22"/>
          <w:u w:val="single"/>
          <w:shd w:val="clear" w:color="auto" w:fill="00FFFF"/>
        </w:rPr>
        <w:t>lawyers all over</w:t>
      </w:r>
      <w:r>
        <w:rPr>
          <w:b/>
          <w:bCs/>
          <w:color w:val="222222"/>
          <w:szCs w:val="22"/>
          <w:u w:val="single"/>
        </w:rPr>
        <w:t> the country, </w:t>
      </w:r>
      <w:r>
        <w:rPr>
          <w:b/>
          <w:bCs/>
          <w:color w:val="222222"/>
          <w:szCs w:val="22"/>
          <w:u w:val="single"/>
          <w:shd w:val="clear" w:color="auto" w:fill="00FFFF"/>
        </w:rPr>
        <w:t>investment analysts, and</w:t>
      </w:r>
      <w:r>
        <w:rPr>
          <w:color w:val="222222"/>
          <w:szCs w:val="22"/>
          <w:u w:val="single"/>
          <w:shd w:val="clear" w:color="auto" w:fill="00FFFF"/>
        </w:rPr>
        <w:t> </w:t>
      </w:r>
      <w:r>
        <w:rPr>
          <w:b/>
          <w:bCs/>
          <w:color w:val="222222"/>
          <w:szCs w:val="22"/>
          <w:u w:val="single"/>
          <w:shd w:val="clear" w:color="auto" w:fill="00FFFF"/>
        </w:rPr>
        <w:t>Big Tech</w:t>
      </w:r>
      <w:r>
        <w:rPr>
          <w:b/>
          <w:bCs/>
          <w:color w:val="222222"/>
          <w:szCs w:val="22"/>
          <w:u w:val="single"/>
        </w:rPr>
        <w:t> people kind of </w:t>
      </w:r>
      <w:r>
        <w:rPr>
          <w:b/>
          <w:bCs/>
          <w:color w:val="222222"/>
          <w:szCs w:val="22"/>
          <w:u w:val="single"/>
          <w:shd w:val="clear" w:color="auto" w:fill="00FFFF"/>
        </w:rPr>
        <w:t>freaking out that the FTC</w:t>
      </w:r>
      <w:r>
        <w:rPr>
          <w:b/>
          <w:bCs/>
          <w:color w:val="222222"/>
          <w:szCs w:val="22"/>
          <w:u w:val="single"/>
        </w:rPr>
        <w:t> actually </w:t>
      </w:r>
      <w:r>
        <w:rPr>
          <w:b/>
          <w:bCs/>
          <w:color w:val="222222"/>
          <w:szCs w:val="22"/>
          <w:u w:val="single"/>
          <w:shd w:val="clear" w:color="auto" w:fill="00FFFF"/>
        </w:rPr>
        <w:t>picked somebody who wants to govern</w:t>
      </w:r>
      <w:r>
        <w:rPr>
          <w:b/>
          <w:bCs/>
          <w:color w:val="222222"/>
          <w:szCs w:val="22"/>
          <w:u w:val="single"/>
        </w:rPr>
        <w:t>.</w:t>
      </w:r>
    </w:p>
    <w:p w14:paraId="6E56DC39" w14:textId="77777777" w:rsidR="00536CFA" w:rsidRDefault="00536CFA" w:rsidP="00536CFA">
      <w:pPr>
        <w:shd w:val="clear" w:color="auto" w:fill="FFFFFF"/>
        <w:spacing w:line="235" w:lineRule="atLeast"/>
        <w:rPr>
          <w:color w:val="222222"/>
          <w:szCs w:val="22"/>
        </w:rPr>
      </w:pPr>
      <w:r>
        <w:rPr>
          <w:b/>
          <w:bCs/>
          <w:color w:val="222222"/>
          <w:szCs w:val="22"/>
          <w:u w:val="single"/>
        </w:rPr>
        <w:t> </w:t>
      </w:r>
    </w:p>
    <w:p w14:paraId="154B6AEC" w14:textId="77777777" w:rsidR="00536CFA" w:rsidRDefault="00536CFA" w:rsidP="00536CFA">
      <w:pPr>
        <w:pStyle w:val="Heading4"/>
        <w:shd w:val="clear" w:color="auto" w:fill="FFFFFF"/>
        <w:spacing w:line="278" w:lineRule="atLeast"/>
        <w:rPr>
          <w:rFonts w:cs="Calibri"/>
          <w:color w:val="222222"/>
        </w:rPr>
      </w:pPr>
      <w:r>
        <w:rPr>
          <w:rFonts w:cs="Calibri"/>
          <w:color w:val="222222"/>
        </w:rPr>
        <w:t>Big tech – </w:t>
      </w:r>
      <w:r>
        <w:rPr>
          <w:rFonts w:cs="Calibri"/>
          <w:b w:val="0"/>
          <w:bCs w:val="0"/>
          <w:color w:val="222222"/>
        </w:rPr>
        <w:t>FTC, DOJ, Congress, states, and EU</w:t>
      </w:r>
    </w:p>
    <w:p w14:paraId="0951AF16" w14:textId="77777777" w:rsidR="00536CFA" w:rsidRDefault="00536CFA" w:rsidP="00536CFA">
      <w:pPr>
        <w:shd w:val="clear" w:color="auto" w:fill="FFFFFF"/>
        <w:spacing w:line="235" w:lineRule="atLeast"/>
        <w:rPr>
          <w:color w:val="222222"/>
          <w:szCs w:val="22"/>
        </w:rPr>
      </w:pPr>
      <w:r>
        <w:rPr>
          <w:color w:val="222222"/>
          <w:szCs w:val="22"/>
        </w:rPr>
        <w:t>Margaret Harding </w:t>
      </w:r>
      <w:r>
        <w:rPr>
          <w:b/>
          <w:bCs/>
          <w:color w:val="222222"/>
          <w:sz w:val="26"/>
          <w:szCs w:val="26"/>
        </w:rPr>
        <w:t>Mcgill</w:t>
      </w:r>
      <w:r>
        <w:rPr>
          <w:color w:val="222222"/>
          <w:szCs w:val="22"/>
        </w:rPr>
        <w:t>, </w:t>
      </w:r>
      <w:r>
        <w:rPr>
          <w:b/>
          <w:bCs/>
          <w:color w:val="222222"/>
          <w:sz w:val="26"/>
          <w:szCs w:val="26"/>
        </w:rPr>
        <w:t>8-30</w:t>
      </w:r>
      <w:r>
        <w:rPr>
          <w:color w:val="222222"/>
          <w:szCs w:val="22"/>
        </w:rPr>
        <w:t>-21. Axios. "Fall antitrust forecast: Biden raises hammer on Big Tech". Axios. 8-30-2021. </w:t>
      </w:r>
      <w:hyperlink r:id="rId21" w:tgtFrame="_blank" w:history="1">
        <w:r>
          <w:rPr>
            <w:rStyle w:val="Hyperlink"/>
            <w:color w:val="1155CC"/>
            <w:szCs w:val="22"/>
          </w:rPr>
          <w:t>https://www.axios.com/antitrust-big-tech-apple-google-amazon-facebook-2e619cf6-2fd9-48be-bc72-0e36cb7fdcfb.html</w:t>
        </w:r>
      </w:hyperlink>
    </w:p>
    <w:p w14:paraId="1DB6A02F" w14:textId="77777777" w:rsidR="00536CFA" w:rsidRDefault="00536CFA" w:rsidP="00536CFA">
      <w:pPr>
        <w:shd w:val="clear" w:color="auto" w:fill="FFFFFF"/>
        <w:spacing w:line="235" w:lineRule="atLeast"/>
        <w:rPr>
          <w:color w:val="222222"/>
          <w:szCs w:val="22"/>
        </w:rPr>
      </w:pPr>
      <w:r>
        <w:rPr>
          <w:color w:val="222222"/>
          <w:szCs w:val="22"/>
          <w:u w:val="single"/>
        </w:rPr>
        <w:t>The antitrust scrutiny of </w:t>
      </w:r>
      <w:r>
        <w:rPr>
          <w:color w:val="222222"/>
          <w:szCs w:val="22"/>
          <w:u w:val="single"/>
          <w:shd w:val="clear" w:color="auto" w:fill="00FFFF"/>
        </w:rPr>
        <w:t>tech giants</w:t>
      </w:r>
      <w:r>
        <w:rPr>
          <w:color w:val="222222"/>
          <w:szCs w:val="22"/>
          <w:u w:val="single"/>
        </w:rPr>
        <w:t> that began during the Trump era will only intensify</w:t>
      </w:r>
      <w:r>
        <w:rPr>
          <w:color w:val="222222"/>
          <w:sz w:val="16"/>
          <w:szCs w:val="16"/>
        </w:rPr>
        <w:t> this fall </w:t>
      </w:r>
      <w:r>
        <w:rPr>
          <w:color w:val="222222"/>
          <w:szCs w:val="22"/>
          <w:u w:val="single"/>
        </w:rPr>
        <w:t>as Big Tech critics</w:t>
      </w:r>
      <w:r>
        <w:rPr>
          <w:color w:val="222222"/>
          <w:sz w:val="16"/>
          <w:szCs w:val="16"/>
        </w:rPr>
        <w:t> Lina </w:t>
      </w:r>
      <w:r>
        <w:rPr>
          <w:color w:val="222222"/>
          <w:szCs w:val="22"/>
          <w:u w:val="single"/>
        </w:rPr>
        <w:t>Khan,</w:t>
      </w:r>
      <w:r>
        <w:rPr>
          <w:color w:val="222222"/>
          <w:sz w:val="16"/>
          <w:szCs w:val="16"/>
        </w:rPr>
        <w:t> Tim </w:t>
      </w:r>
      <w:r>
        <w:rPr>
          <w:color w:val="222222"/>
          <w:szCs w:val="22"/>
          <w:u w:val="single"/>
        </w:rPr>
        <w:t>Wu and</w:t>
      </w:r>
      <w:r>
        <w:rPr>
          <w:color w:val="222222"/>
          <w:sz w:val="16"/>
          <w:szCs w:val="16"/>
        </w:rPr>
        <w:t> Jonathan </w:t>
      </w:r>
      <w:r>
        <w:rPr>
          <w:color w:val="222222"/>
          <w:szCs w:val="22"/>
          <w:u w:val="single"/>
        </w:rPr>
        <w:t>Kanter take the lead on competition policy and enforcement in the Biden administration. </w:t>
      </w:r>
      <w:r>
        <w:rPr>
          <w:color w:val="222222"/>
          <w:sz w:val="16"/>
          <w:szCs w:val="16"/>
        </w:rPr>
        <w:t>Why it matters: </w:t>
      </w:r>
      <w:r>
        <w:rPr>
          <w:color w:val="222222"/>
          <w:szCs w:val="22"/>
          <w:u w:val="single"/>
        </w:rPr>
        <w:t>Facebook, Google, Amazon and Apple </w:t>
      </w:r>
      <w:r>
        <w:rPr>
          <w:color w:val="222222"/>
          <w:szCs w:val="22"/>
          <w:u w:val="single"/>
          <w:shd w:val="clear" w:color="auto" w:fill="00FFFF"/>
        </w:rPr>
        <w:t>face threats from federal regulators, Congress, state</w:t>
      </w:r>
      <w:r>
        <w:rPr>
          <w:color w:val="222222"/>
          <w:szCs w:val="22"/>
          <w:u w:val="single"/>
        </w:rPr>
        <w:t> </w:t>
      </w:r>
      <w:r>
        <w:rPr>
          <w:color w:val="222222"/>
          <w:szCs w:val="22"/>
          <w:u w:val="single"/>
          <w:shd w:val="clear" w:color="auto" w:fill="00FFFF"/>
        </w:rPr>
        <w:t>a</w:t>
      </w:r>
      <w:r>
        <w:rPr>
          <w:color w:val="222222"/>
          <w:szCs w:val="22"/>
          <w:u w:val="single"/>
        </w:rPr>
        <w:t>ttorneys </w:t>
      </w:r>
      <w:r>
        <w:rPr>
          <w:color w:val="222222"/>
          <w:szCs w:val="22"/>
          <w:u w:val="single"/>
          <w:shd w:val="clear" w:color="auto" w:fill="00FFFF"/>
        </w:rPr>
        <w:t>g</w:t>
      </w:r>
      <w:r>
        <w:rPr>
          <w:color w:val="222222"/>
          <w:szCs w:val="22"/>
          <w:u w:val="single"/>
        </w:rPr>
        <w:t>eneral </w:t>
      </w:r>
      <w:r>
        <w:rPr>
          <w:color w:val="222222"/>
          <w:szCs w:val="22"/>
          <w:u w:val="single"/>
          <w:shd w:val="clear" w:color="auto" w:fill="00FFFF"/>
        </w:rPr>
        <w:t>and E</w:t>
      </w:r>
      <w:r>
        <w:rPr>
          <w:color w:val="222222"/>
          <w:sz w:val="16"/>
          <w:szCs w:val="16"/>
        </w:rPr>
        <w:t>uropean </w:t>
      </w:r>
      <w:r>
        <w:rPr>
          <w:color w:val="222222"/>
          <w:szCs w:val="22"/>
          <w:u w:val="single"/>
          <w:shd w:val="clear" w:color="auto" w:fill="00FFFF"/>
        </w:rPr>
        <w:t>U</w:t>
      </w:r>
      <w:r>
        <w:rPr>
          <w:color w:val="222222"/>
          <w:sz w:val="16"/>
          <w:szCs w:val="16"/>
        </w:rPr>
        <w:t>nion </w:t>
      </w:r>
      <w:r>
        <w:rPr>
          <w:color w:val="222222"/>
          <w:szCs w:val="22"/>
          <w:u w:val="single"/>
          <w:shd w:val="clear" w:color="auto" w:fill="00FFFF"/>
        </w:rPr>
        <w:t>authorities</w:t>
      </w:r>
      <w:r>
        <w:rPr>
          <w:color w:val="222222"/>
          <w:szCs w:val="22"/>
          <w:u w:val="single"/>
        </w:rPr>
        <w:t>. </w:t>
      </w:r>
      <w:r>
        <w:rPr>
          <w:color w:val="222222"/>
          <w:sz w:val="16"/>
          <w:szCs w:val="16"/>
        </w:rPr>
        <w:t>The big picture: That's four companies each being challenged from four directions: No wonder the antitrust arena can feel like three-dimensional chess. As the fall season looms, here's what the game board looks like: Facebook </w:t>
      </w:r>
      <w:r>
        <w:rPr>
          <w:color w:val="222222"/>
          <w:szCs w:val="22"/>
          <w:u w:val="single"/>
        </w:rPr>
        <w:t>The Federal Trade Commission</w:t>
      </w:r>
      <w:r>
        <w:rPr>
          <w:color w:val="222222"/>
          <w:sz w:val="16"/>
          <w:szCs w:val="16"/>
        </w:rPr>
        <w:t>, now led by Khan, </w:t>
      </w:r>
      <w:hyperlink r:id="rId22" w:tgtFrame="_blank" w:history="1">
        <w:r>
          <w:rPr>
            <w:rStyle w:val="Hyperlink"/>
            <w:szCs w:val="22"/>
          </w:rPr>
          <w:t>renewed its legal effort </w:t>
        </w:r>
      </w:hyperlink>
      <w:r>
        <w:rPr>
          <w:color w:val="222222"/>
          <w:szCs w:val="22"/>
          <w:u w:val="single"/>
        </w:rPr>
        <w:t>challenging Facebook's acquisitions of Instagram and WhatsApp i</w:t>
      </w:r>
      <w:r>
        <w:rPr>
          <w:color w:val="222222"/>
          <w:sz w:val="16"/>
          <w:szCs w:val="16"/>
        </w:rPr>
        <w:t>n August. The FTC accuses Facebook of buying rivals or using anticompetitive tactics to stymie them in order to squelch competition. What to watch: Facebook has until Oct. 4 to respond. </w:t>
      </w:r>
      <w:r>
        <w:rPr>
          <w:color w:val="222222"/>
          <w:szCs w:val="22"/>
          <w:u w:val="single"/>
        </w:rPr>
        <w:t>The European Commission launched </w:t>
      </w:r>
      <w:hyperlink r:id="rId23" w:tgtFrame="_blank" w:history="1">
        <w:r>
          <w:rPr>
            <w:rStyle w:val="Hyperlink"/>
            <w:szCs w:val="22"/>
          </w:rPr>
          <w:t>an antitrust investigation</w:t>
        </w:r>
      </w:hyperlink>
      <w:r>
        <w:rPr>
          <w:color w:val="222222"/>
          <w:szCs w:val="22"/>
          <w:u w:val="single"/>
        </w:rPr>
        <w:t> of Facebook</w:t>
      </w:r>
      <w:r>
        <w:rPr>
          <w:color w:val="222222"/>
          <w:sz w:val="16"/>
          <w:szCs w:val="16"/>
        </w:rPr>
        <w:t> Marketplace in June over concerns that Facebook's collection of data from advertisers gives it an unfair advantage. What to watch: </w:t>
      </w:r>
      <w:r>
        <w:rPr>
          <w:color w:val="222222"/>
          <w:szCs w:val="22"/>
          <w:u w:val="single"/>
        </w:rPr>
        <w:t>The United Kingdom </w:t>
      </w:r>
      <w:r>
        <w:rPr>
          <w:color w:val="222222"/>
          <w:szCs w:val="22"/>
          <w:u w:val="single"/>
          <w:shd w:val="clear" w:color="auto" w:fill="00FFFF"/>
        </w:rPr>
        <w:t>announced</w:t>
      </w:r>
      <w:r>
        <w:rPr>
          <w:color w:val="222222"/>
          <w:szCs w:val="22"/>
          <w:u w:val="single"/>
        </w:rPr>
        <w:t> a similar </w:t>
      </w:r>
      <w:r>
        <w:rPr>
          <w:color w:val="222222"/>
          <w:szCs w:val="22"/>
          <w:u w:val="single"/>
          <w:shd w:val="clear" w:color="auto" w:fill="00FFFF"/>
        </w:rPr>
        <w:t>investigation</w:t>
      </w:r>
      <w:r>
        <w:rPr>
          <w:color w:val="222222"/>
          <w:sz w:val="16"/>
          <w:szCs w:val="16"/>
        </w:rPr>
        <w:t> in June that also focuses </w:t>
      </w:r>
      <w:r>
        <w:rPr>
          <w:color w:val="222222"/>
          <w:szCs w:val="22"/>
          <w:u w:val="single"/>
          <w:shd w:val="clear" w:color="auto" w:fill="00FFFF"/>
        </w:rPr>
        <w:t>on Facebook</w:t>
      </w:r>
      <w:r>
        <w:rPr>
          <w:color w:val="222222"/>
          <w:sz w:val="16"/>
          <w:szCs w:val="16"/>
        </w:rPr>
        <w:t>'s online dating service. </w:t>
      </w:r>
      <w:r>
        <w:rPr>
          <w:color w:val="222222"/>
          <w:szCs w:val="22"/>
          <w:u w:val="single"/>
        </w:rPr>
        <w:t>In Congress, the </w:t>
      </w:r>
      <w:r>
        <w:rPr>
          <w:color w:val="222222"/>
          <w:szCs w:val="22"/>
          <w:u w:val="single"/>
          <w:shd w:val="clear" w:color="auto" w:fill="00FFFF"/>
        </w:rPr>
        <w:t>House </w:t>
      </w:r>
      <w:r>
        <w:rPr>
          <w:color w:val="222222"/>
          <w:szCs w:val="22"/>
          <w:u w:val="single"/>
        </w:rPr>
        <w:t>Judiciary Committee </w:t>
      </w:r>
      <w:hyperlink r:id="rId24" w:tgtFrame="_blank" w:history="1">
        <w:r>
          <w:rPr>
            <w:rStyle w:val="Hyperlink"/>
            <w:sz w:val="16"/>
            <w:szCs w:val="16"/>
          </w:rPr>
          <w:t>narrowly</w:t>
        </w:r>
        <w:r>
          <w:rPr>
            <w:rStyle w:val="Hyperlink"/>
            <w:szCs w:val="22"/>
          </w:rPr>
          <w:t> approved</w:t>
        </w:r>
      </w:hyperlink>
      <w:r>
        <w:rPr>
          <w:color w:val="222222"/>
          <w:szCs w:val="22"/>
          <w:u w:val="single"/>
        </w:rPr>
        <w:t> a </w:t>
      </w:r>
      <w:r>
        <w:rPr>
          <w:color w:val="222222"/>
          <w:szCs w:val="22"/>
          <w:u w:val="single"/>
          <w:shd w:val="clear" w:color="auto" w:fill="00FFFF"/>
        </w:rPr>
        <w:t>slate of tech antitrust bills</w:t>
      </w:r>
      <w:r>
        <w:rPr>
          <w:color w:val="222222"/>
          <w:sz w:val="16"/>
          <w:szCs w:val="16"/>
          <w:shd w:val="clear" w:color="auto" w:fill="00FFFF"/>
        </w:rPr>
        <w:t>,</w:t>
      </w:r>
      <w:r>
        <w:rPr>
          <w:color w:val="222222"/>
          <w:sz w:val="16"/>
          <w:szCs w:val="16"/>
        </w:rPr>
        <w:t> </w:t>
      </w:r>
      <w:r>
        <w:rPr>
          <w:color w:val="222222"/>
          <w:szCs w:val="22"/>
          <w:u w:val="single"/>
        </w:rPr>
        <w:t>including one that would force more interoperability and another that would bar big companies from snapping up rivals through acquisitions</w:t>
      </w:r>
      <w:r>
        <w:rPr>
          <w:color w:val="222222"/>
          <w:sz w:val="16"/>
          <w:szCs w:val="16"/>
        </w:rPr>
        <w:t>. What to watch: </w:t>
      </w:r>
      <w:r>
        <w:rPr>
          <w:color w:val="222222"/>
          <w:szCs w:val="22"/>
          <w:u w:val="single"/>
          <w:shd w:val="clear" w:color="auto" w:fill="00FFFF"/>
        </w:rPr>
        <w:t>Bipartisan </w:t>
      </w:r>
      <w:r>
        <w:rPr>
          <w:color w:val="222222"/>
          <w:szCs w:val="22"/>
          <w:u w:val="single"/>
        </w:rPr>
        <w:t>companion </w:t>
      </w:r>
      <w:r>
        <w:rPr>
          <w:color w:val="222222"/>
          <w:szCs w:val="22"/>
          <w:u w:val="single"/>
          <w:shd w:val="clear" w:color="auto" w:fill="00FFFF"/>
        </w:rPr>
        <w:t>legislation in the Senate</w:t>
      </w:r>
      <w:r>
        <w:rPr>
          <w:color w:val="222222"/>
          <w:sz w:val="16"/>
          <w:szCs w:val="16"/>
        </w:rPr>
        <w:t> w</w:t>
      </w:r>
    </w:p>
    <w:p w14:paraId="022BDF9A" w14:textId="77777777" w:rsidR="00536CFA" w:rsidRDefault="00536CFA" w:rsidP="00536CFA">
      <w:pPr>
        <w:shd w:val="clear" w:color="auto" w:fill="FFFFFF"/>
        <w:spacing w:line="235" w:lineRule="atLeast"/>
        <w:rPr>
          <w:color w:val="222222"/>
          <w:szCs w:val="22"/>
        </w:rPr>
      </w:pPr>
      <w:r>
        <w:rPr>
          <w:color w:val="222222"/>
          <w:sz w:val="16"/>
          <w:szCs w:val="16"/>
        </w:rPr>
        <w:t> </w:t>
      </w:r>
    </w:p>
    <w:p w14:paraId="682DD715" w14:textId="77777777" w:rsidR="00536CFA" w:rsidRDefault="00536CFA" w:rsidP="00536CFA">
      <w:pPr>
        <w:shd w:val="clear" w:color="auto" w:fill="FFFFFF"/>
        <w:spacing w:line="235" w:lineRule="atLeast"/>
        <w:rPr>
          <w:color w:val="222222"/>
          <w:szCs w:val="22"/>
        </w:rPr>
      </w:pPr>
      <w:r>
        <w:rPr>
          <w:color w:val="222222"/>
          <w:sz w:val="16"/>
          <w:szCs w:val="16"/>
        </w:rPr>
        <w:t>ould </w:t>
      </w:r>
      <w:r>
        <w:rPr>
          <w:color w:val="222222"/>
          <w:szCs w:val="22"/>
          <w:u w:val="single"/>
          <w:shd w:val="clear" w:color="auto" w:fill="00FFFF"/>
        </w:rPr>
        <w:t>give these bills</w:t>
      </w:r>
      <w:r>
        <w:rPr>
          <w:color w:val="222222"/>
          <w:sz w:val="16"/>
          <w:szCs w:val="16"/>
        </w:rPr>
        <w:t> some </w:t>
      </w:r>
      <w:r>
        <w:rPr>
          <w:color w:val="222222"/>
          <w:szCs w:val="22"/>
          <w:u w:val="single"/>
          <w:shd w:val="clear" w:color="auto" w:fill="00FFFF"/>
        </w:rPr>
        <w:t>momentum</w:t>
      </w:r>
      <w:r>
        <w:rPr>
          <w:color w:val="222222"/>
          <w:sz w:val="16"/>
          <w:szCs w:val="16"/>
        </w:rPr>
        <w:t>. </w:t>
      </w:r>
      <w:r>
        <w:rPr>
          <w:color w:val="222222"/>
          <w:szCs w:val="22"/>
          <w:u w:val="single"/>
        </w:rPr>
        <w:t>Sen</w:t>
      </w:r>
      <w:r>
        <w:rPr>
          <w:color w:val="222222"/>
          <w:sz w:val="16"/>
          <w:szCs w:val="16"/>
        </w:rPr>
        <w:t>. Tom </w:t>
      </w:r>
      <w:r>
        <w:rPr>
          <w:color w:val="222222"/>
          <w:szCs w:val="22"/>
          <w:u w:val="single"/>
        </w:rPr>
        <w:t>Cotton</w:t>
      </w:r>
      <w:r>
        <w:rPr>
          <w:color w:val="222222"/>
          <w:sz w:val="16"/>
          <w:szCs w:val="16"/>
        </w:rPr>
        <w:t> (R-Ark.) </w:t>
      </w:r>
      <w:r>
        <w:rPr>
          <w:color w:val="222222"/>
          <w:szCs w:val="22"/>
          <w:u w:val="single"/>
        </w:rPr>
        <w:t>said</w:t>
      </w:r>
      <w:r>
        <w:rPr>
          <w:color w:val="222222"/>
          <w:sz w:val="16"/>
          <w:szCs w:val="16"/>
        </w:rPr>
        <w:t> in July </w:t>
      </w:r>
      <w:r>
        <w:rPr>
          <w:color w:val="222222"/>
          <w:szCs w:val="22"/>
          <w:u w:val="single"/>
        </w:rPr>
        <w:t>he intends to introduce a bill that would curb mergers among big tech companies</w:t>
      </w:r>
      <w:r>
        <w:rPr>
          <w:color w:val="222222"/>
          <w:sz w:val="16"/>
          <w:szCs w:val="16"/>
        </w:rPr>
        <w:t>. Amazon </w:t>
      </w:r>
      <w:r>
        <w:rPr>
          <w:color w:val="222222"/>
          <w:szCs w:val="22"/>
          <w:u w:val="single"/>
        </w:rPr>
        <w:t>The FTC has been investigating Amazon's business practices since</w:t>
      </w:r>
      <w:r>
        <w:rPr>
          <w:color w:val="222222"/>
          <w:sz w:val="16"/>
          <w:szCs w:val="16"/>
        </w:rPr>
        <w:t> the </w:t>
      </w:r>
      <w:r>
        <w:rPr>
          <w:color w:val="222222"/>
          <w:szCs w:val="22"/>
          <w:u w:val="single"/>
        </w:rPr>
        <w:t>Trump</w:t>
      </w:r>
      <w:r>
        <w:rPr>
          <w:color w:val="222222"/>
          <w:sz w:val="16"/>
          <w:szCs w:val="16"/>
        </w:rPr>
        <w:t> administration and </w:t>
      </w:r>
      <w:hyperlink r:id="rId25" w:tgtFrame="_blank" w:history="1">
        <w:r>
          <w:rPr>
            <w:rStyle w:val="Hyperlink"/>
            <w:sz w:val="16"/>
            <w:szCs w:val="16"/>
          </w:rPr>
          <w:t>is also digging</w:t>
        </w:r>
      </w:hyperlink>
      <w:r>
        <w:rPr>
          <w:color w:val="222222"/>
          <w:sz w:val="16"/>
          <w:szCs w:val="16"/>
        </w:rPr>
        <w:t> into the e-commerce giant's plan to buy Hollywood studio MGM. What to watch: Amazon wants Khan </w:t>
      </w:r>
      <w:hyperlink r:id="rId26" w:tgtFrame="_blank" w:history="1">
        <w:r>
          <w:rPr>
            <w:rStyle w:val="Hyperlink"/>
            <w:sz w:val="16"/>
            <w:szCs w:val="16"/>
          </w:rPr>
          <w:t>to recuse herself </w:t>
        </w:r>
      </w:hyperlink>
      <w:r>
        <w:rPr>
          <w:color w:val="222222"/>
          <w:sz w:val="16"/>
          <w:szCs w:val="16"/>
        </w:rPr>
        <w:t>from FTC's Amazon cases, given her previous advocacy of action against the company. </w:t>
      </w:r>
      <w:r>
        <w:rPr>
          <w:color w:val="222222"/>
          <w:szCs w:val="22"/>
          <w:u w:val="single"/>
        </w:rPr>
        <w:t>The European Commission accused Amazon</w:t>
      </w:r>
      <w:r>
        <w:rPr>
          <w:color w:val="222222"/>
          <w:sz w:val="16"/>
          <w:szCs w:val="16"/>
        </w:rPr>
        <w:t> last November </w:t>
      </w:r>
      <w:r>
        <w:rPr>
          <w:color w:val="222222"/>
          <w:szCs w:val="22"/>
          <w:u w:val="single"/>
        </w:rPr>
        <w:t>of </w:t>
      </w:r>
      <w:hyperlink r:id="rId27" w:tgtFrame="_blank" w:history="1">
        <w:r>
          <w:rPr>
            <w:rStyle w:val="Hyperlink"/>
            <w:szCs w:val="22"/>
          </w:rPr>
          <w:t>violating antitrust rules</w:t>
        </w:r>
      </w:hyperlink>
      <w:r>
        <w:rPr>
          <w:color w:val="222222"/>
          <w:sz w:val="16"/>
          <w:szCs w:val="16"/>
        </w:rPr>
        <w:t> by harnessing data it collects from third-party sellers to shape the products it offers that compete with those merchants. What to watch: The commission also opened a separate investigation into how Amazon selects which products get the coveted "Buy Box" label. But a Financial Times story in March suggested that case has been an </w:t>
      </w:r>
      <w:hyperlink r:id="rId28" w:tgtFrame="_blank" w:history="1">
        <w:r>
          <w:rPr>
            <w:rStyle w:val="Hyperlink"/>
            <w:sz w:val="16"/>
            <w:szCs w:val="16"/>
          </w:rPr>
          <w:t>uphill climb</w:t>
        </w:r>
      </w:hyperlink>
      <w:r>
        <w:rPr>
          <w:color w:val="222222"/>
          <w:sz w:val="16"/>
          <w:szCs w:val="16"/>
        </w:rPr>
        <w:t>. </w:t>
      </w:r>
      <w:r>
        <w:rPr>
          <w:color w:val="222222"/>
          <w:szCs w:val="22"/>
          <w:u w:val="single"/>
        </w:rPr>
        <w:t>In Congress, </w:t>
      </w:r>
      <w:r>
        <w:rPr>
          <w:color w:val="222222"/>
          <w:szCs w:val="22"/>
          <w:u w:val="single"/>
          <w:shd w:val="clear" w:color="auto" w:fill="00FFFF"/>
        </w:rPr>
        <w:t>Amazon faces</w:t>
      </w:r>
      <w:r>
        <w:rPr>
          <w:color w:val="222222"/>
          <w:szCs w:val="22"/>
          <w:u w:val="single"/>
        </w:rPr>
        <w:t> the </w:t>
      </w:r>
      <w:r>
        <w:rPr>
          <w:color w:val="222222"/>
          <w:szCs w:val="22"/>
          <w:u w:val="single"/>
          <w:shd w:val="clear" w:color="auto" w:fill="00FFFF"/>
        </w:rPr>
        <w:t>potential for drastic changes</w:t>
      </w:r>
      <w:r>
        <w:rPr>
          <w:color w:val="222222"/>
          <w:szCs w:val="22"/>
          <w:u w:val="single"/>
        </w:rPr>
        <w:t> to its business model through the House antitrust bills that would bar it from both operating</w:t>
      </w:r>
      <w:r>
        <w:rPr>
          <w:color w:val="222222"/>
          <w:sz w:val="16"/>
          <w:szCs w:val="16"/>
        </w:rPr>
        <w:t> its online marketplaces and selling goods on them. What to watch: Amazon is </w:t>
      </w:r>
      <w:hyperlink r:id="rId29" w:tgtFrame="_blank" w:history="1">
        <w:r>
          <w:rPr>
            <w:rStyle w:val="Hyperlink"/>
            <w:sz w:val="16"/>
            <w:szCs w:val="16"/>
          </w:rPr>
          <w:t>warning sellers</w:t>
        </w:r>
      </w:hyperlink>
      <w:r>
        <w:rPr>
          <w:color w:val="222222"/>
          <w:sz w:val="16"/>
          <w:szCs w:val="16"/>
        </w:rPr>
        <w:t> that they could bear the brunt of the cost if such legislation is enacted — and hoping those sellers will call their representatives. Google </w:t>
      </w:r>
      <w:r>
        <w:rPr>
          <w:color w:val="222222"/>
          <w:szCs w:val="22"/>
          <w:u w:val="single"/>
        </w:rPr>
        <w:t>The Justice Department and several state attorneys general </w:t>
      </w:r>
      <w:r>
        <w:rPr>
          <w:color w:val="222222"/>
          <w:szCs w:val="22"/>
          <w:u w:val="single"/>
          <w:shd w:val="clear" w:color="auto" w:fill="00FFFF"/>
        </w:rPr>
        <w:t>filed</w:t>
      </w:r>
      <w:r>
        <w:rPr>
          <w:color w:val="222222"/>
          <w:szCs w:val="22"/>
          <w:u w:val="single"/>
        </w:rPr>
        <w:t> multiple antitrust </w:t>
      </w:r>
      <w:r>
        <w:rPr>
          <w:color w:val="222222"/>
          <w:szCs w:val="22"/>
          <w:u w:val="single"/>
          <w:shd w:val="clear" w:color="auto" w:fill="00FFFF"/>
        </w:rPr>
        <w:t>lawsuits against Google</w:t>
      </w:r>
      <w:r>
        <w:rPr>
          <w:color w:val="222222"/>
          <w:szCs w:val="22"/>
          <w:u w:val="single"/>
        </w:rPr>
        <w:t> last year, with the DOJ </w:t>
      </w:r>
      <w:hyperlink r:id="rId30" w:tgtFrame="_blank" w:history="1">
        <w:r>
          <w:rPr>
            <w:rStyle w:val="Hyperlink"/>
            <w:szCs w:val="22"/>
          </w:rPr>
          <w:t>accusing Google</w:t>
        </w:r>
      </w:hyperlink>
      <w:r>
        <w:rPr>
          <w:color w:val="222222"/>
          <w:szCs w:val="22"/>
          <w:u w:val="single"/>
        </w:rPr>
        <w:t> of an illegal monopoly</w:t>
      </w:r>
      <w:r>
        <w:rPr>
          <w:color w:val="222222"/>
          <w:sz w:val="16"/>
          <w:szCs w:val="16"/>
        </w:rPr>
        <w:t> in online search and search advertising. What to watch: The judge in DOJ's case indicated it likely won't go to trial until 2023. President Joe </w:t>
      </w:r>
      <w:r>
        <w:rPr>
          <w:color w:val="222222"/>
          <w:szCs w:val="22"/>
          <w:u w:val="single"/>
        </w:rPr>
        <w:t>Biden nominated </w:t>
      </w:r>
      <w:r>
        <w:rPr>
          <w:color w:val="222222"/>
          <w:sz w:val="16"/>
          <w:szCs w:val="16"/>
        </w:rPr>
        <w:t>Jonathan </w:t>
      </w:r>
      <w:r>
        <w:rPr>
          <w:color w:val="222222"/>
          <w:szCs w:val="22"/>
          <w:u w:val="single"/>
        </w:rPr>
        <w:t>Kanter</w:t>
      </w:r>
      <w:r>
        <w:rPr>
          <w:color w:val="222222"/>
          <w:sz w:val="16"/>
          <w:szCs w:val="16"/>
        </w:rPr>
        <w:t>, </w:t>
      </w:r>
      <w:r>
        <w:rPr>
          <w:color w:val="222222"/>
          <w:szCs w:val="22"/>
          <w:u w:val="single"/>
        </w:rPr>
        <w:t>an antitrust attorney who has battled Google on behalf of its tech foes, to lead the antitrust division of the DOJ,</w:t>
      </w:r>
      <w:r>
        <w:rPr>
          <w:color w:val="222222"/>
          <w:sz w:val="16"/>
          <w:szCs w:val="16"/>
        </w:rPr>
        <w:t> though he has not yet been confirmed by the Senate. </w:t>
      </w:r>
      <w:r>
        <w:rPr>
          <w:color w:val="222222"/>
          <w:szCs w:val="22"/>
          <w:u w:val="single"/>
        </w:rPr>
        <w:t>In Congress, </w:t>
      </w:r>
      <w:r>
        <w:rPr>
          <w:color w:val="222222"/>
          <w:szCs w:val="22"/>
          <w:u w:val="single"/>
          <w:shd w:val="clear" w:color="auto" w:fill="00FFFF"/>
        </w:rPr>
        <w:t>Google faces </w:t>
      </w:r>
      <w:r>
        <w:rPr>
          <w:color w:val="222222"/>
          <w:szCs w:val="22"/>
          <w:u w:val="single"/>
        </w:rPr>
        <w:t>multiple </w:t>
      </w:r>
      <w:r>
        <w:rPr>
          <w:color w:val="222222"/>
          <w:szCs w:val="22"/>
          <w:u w:val="single"/>
          <w:shd w:val="clear" w:color="auto" w:fill="00FFFF"/>
        </w:rPr>
        <w:t>legislative</w:t>
      </w:r>
      <w:r>
        <w:rPr>
          <w:color w:val="222222"/>
          <w:szCs w:val="22"/>
          <w:u w:val="single"/>
        </w:rPr>
        <w:t> </w:t>
      </w:r>
      <w:r>
        <w:rPr>
          <w:color w:val="222222"/>
          <w:szCs w:val="22"/>
          <w:u w:val="single"/>
          <w:shd w:val="clear" w:color="auto" w:fill="00FFFF"/>
        </w:rPr>
        <w:t>threats,</w:t>
      </w:r>
      <w:r>
        <w:rPr>
          <w:color w:val="222222"/>
          <w:szCs w:val="22"/>
          <w:u w:val="single"/>
        </w:rPr>
        <w:t> from the House antitrust bills as well as legislation in both the House and the Senate that would </w:t>
      </w:r>
      <w:hyperlink r:id="rId31" w:tgtFrame="_blank" w:history="1">
        <w:r>
          <w:rPr>
            <w:rStyle w:val="Hyperlink"/>
            <w:szCs w:val="22"/>
          </w:rPr>
          <w:t>curb its power </w:t>
        </w:r>
      </w:hyperlink>
      <w:r>
        <w:rPr>
          <w:color w:val="222222"/>
          <w:sz w:val="16"/>
          <w:szCs w:val="16"/>
        </w:rPr>
        <w:t>over its Google Play Store. What to watch: </w:t>
      </w:r>
      <w:r>
        <w:rPr>
          <w:color w:val="222222"/>
          <w:szCs w:val="22"/>
          <w:u w:val="single"/>
        </w:rPr>
        <w:t>State attorneys general </w:t>
      </w:r>
      <w:hyperlink r:id="rId32" w:tgtFrame="_blank" w:history="1">
        <w:r>
          <w:rPr>
            <w:rStyle w:val="Hyperlink"/>
            <w:szCs w:val="22"/>
          </w:rPr>
          <w:t>also sued</w:t>
        </w:r>
      </w:hyperlink>
      <w:r>
        <w:rPr>
          <w:color w:val="222222"/>
          <w:szCs w:val="22"/>
          <w:u w:val="single"/>
        </w:rPr>
        <w:t> Google</w:t>
      </w:r>
      <w:r>
        <w:rPr>
          <w:color w:val="222222"/>
          <w:sz w:val="16"/>
          <w:szCs w:val="16"/>
        </w:rPr>
        <w:t> over how it operates its app store. </w:t>
      </w:r>
      <w:r>
        <w:rPr>
          <w:color w:val="222222"/>
          <w:szCs w:val="22"/>
          <w:u w:val="single"/>
        </w:rPr>
        <w:t>The </w:t>
      </w:r>
      <w:r>
        <w:rPr>
          <w:color w:val="222222"/>
          <w:szCs w:val="22"/>
          <w:u w:val="single"/>
          <w:shd w:val="clear" w:color="auto" w:fill="00FFFF"/>
        </w:rPr>
        <w:t>European Commission</w:t>
      </w:r>
      <w:r>
        <w:rPr>
          <w:color w:val="222222"/>
          <w:szCs w:val="22"/>
          <w:u w:val="single"/>
        </w:rPr>
        <w:t> </w:t>
      </w:r>
      <w:r>
        <w:rPr>
          <w:color w:val="222222"/>
          <w:szCs w:val="22"/>
          <w:u w:val="single"/>
          <w:shd w:val="clear" w:color="auto" w:fill="00FFFF"/>
        </w:rPr>
        <w:t>opened</w:t>
      </w:r>
      <w:r>
        <w:rPr>
          <w:color w:val="222222"/>
          <w:szCs w:val="22"/>
          <w:u w:val="single"/>
        </w:rPr>
        <w:t> its </w:t>
      </w:r>
      <w:hyperlink r:id="rId33" w:tgtFrame="_blank" w:history="1">
        <w:r>
          <w:rPr>
            <w:rStyle w:val="Hyperlink"/>
            <w:szCs w:val="22"/>
          </w:rPr>
          <w:t>own </w:t>
        </w:r>
        <w:r>
          <w:rPr>
            <w:rStyle w:val="Hyperlink"/>
            <w:szCs w:val="22"/>
            <w:shd w:val="clear" w:color="auto" w:fill="00FFFF"/>
          </w:rPr>
          <w:t>investigation</w:t>
        </w:r>
      </w:hyperlink>
      <w:r>
        <w:rPr>
          <w:color w:val="222222"/>
          <w:sz w:val="16"/>
          <w:szCs w:val="16"/>
        </w:rPr>
        <w:t> in June </w:t>
      </w:r>
      <w:r>
        <w:rPr>
          <w:color w:val="222222"/>
          <w:szCs w:val="22"/>
          <w:u w:val="single"/>
        </w:rPr>
        <w:t>into Google's power</w:t>
      </w:r>
      <w:r>
        <w:rPr>
          <w:color w:val="222222"/>
          <w:sz w:val="16"/>
          <w:szCs w:val="16"/>
        </w:rPr>
        <w:t> in the online advertising ecosystem. What to watch: </w:t>
      </w:r>
      <w:r>
        <w:rPr>
          <w:color w:val="222222"/>
          <w:szCs w:val="22"/>
          <w:u w:val="single"/>
        </w:rPr>
        <w:t>Previous European antitrust investigations into Google have led to billions of dollars in fines.</w:t>
      </w:r>
      <w:r>
        <w:rPr>
          <w:color w:val="222222"/>
          <w:sz w:val="16"/>
          <w:szCs w:val="16"/>
        </w:rPr>
        <w:t> Apple </w:t>
      </w:r>
      <w:r>
        <w:rPr>
          <w:color w:val="222222"/>
          <w:szCs w:val="22"/>
          <w:u w:val="single"/>
        </w:rPr>
        <w:t>In Congress, Apple is facing</w:t>
      </w:r>
      <w:r>
        <w:rPr>
          <w:color w:val="222222"/>
          <w:sz w:val="16"/>
          <w:szCs w:val="16"/>
        </w:rPr>
        <w:t> proposed </w:t>
      </w:r>
      <w:r>
        <w:rPr>
          <w:color w:val="222222"/>
          <w:szCs w:val="22"/>
          <w:u w:val="single"/>
        </w:rPr>
        <w:t>laws in both House and Senate that would limit its control</w:t>
      </w:r>
      <w:r>
        <w:rPr>
          <w:color w:val="222222"/>
          <w:sz w:val="16"/>
          <w:szCs w:val="16"/>
        </w:rPr>
        <w:t> over how it runs its App Store. What to watch: </w:t>
      </w:r>
      <w:r>
        <w:rPr>
          <w:color w:val="222222"/>
          <w:szCs w:val="22"/>
          <w:u w:val="single"/>
        </w:rPr>
        <w:t>Apple recently offered </w:t>
      </w:r>
      <w:hyperlink r:id="rId34" w:tgtFrame="_blank" w:history="1">
        <w:r>
          <w:rPr>
            <w:rStyle w:val="Hyperlink"/>
            <w:szCs w:val="22"/>
          </w:rPr>
          <w:t>some concessions</w:t>
        </w:r>
      </w:hyperlink>
      <w:r>
        <w:rPr>
          <w:color w:val="222222"/>
          <w:szCs w:val="22"/>
          <w:u w:val="single"/>
        </w:rPr>
        <w:t> </w:t>
      </w:r>
      <w:r>
        <w:rPr>
          <w:color w:val="222222"/>
          <w:sz w:val="16"/>
          <w:szCs w:val="16"/>
        </w:rPr>
        <w:t>on its App Store policies </w:t>
      </w:r>
      <w:r>
        <w:rPr>
          <w:color w:val="222222"/>
          <w:szCs w:val="22"/>
          <w:u w:val="single"/>
        </w:rPr>
        <w:t>to settle a class-action lawsuit — but not enough to satisfy those who back these bills.</w:t>
      </w:r>
      <w:r>
        <w:rPr>
          <w:color w:val="222222"/>
          <w:sz w:val="16"/>
          <w:szCs w:val="16"/>
        </w:rPr>
        <w:t> </w:t>
      </w:r>
      <w:r>
        <w:rPr>
          <w:color w:val="222222"/>
          <w:szCs w:val="22"/>
          <w:u w:val="single"/>
        </w:rPr>
        <w:t>The European Commission</w:t>
      </w:r>
      <w:r>
        <w:rPr>
          <w:color w:val="222222"/>
          <w:sz w:val="16"/>
          <w:szCs w:val="16"/>
        </w:rPr>
        <w:t>, acting on a complaint by Spotify, </w:t>
      </w:r>
      <w:r>
        <w:rPr>
          <w:color w:val="222222"/>
          <w:szCs w:val="22"/>
          <w:u w:val="single"/>
        </w:rPr>
        <w:t>accused Apple</w:t>
      </w:r>
      <w:r>
        <w:rPr>
          <w:color w:val="222222"/>
          <w:sz w:val="16"/>
          <w:szCs w:val="16"/>
        </w:rPr>
        <w:t> in April </w:t>
      </w:r>
      <w:r>
        <w:rPr>
          <w:color w:val="222222"/>
          <w:szCs w:val="22"/>
          <w:u w:val="single"/>
        </w:rPr>
        <w:t>of </w:t>
      </w:r>
      <w:hyperlink r:id="rId35" w:tgtFrame="_blank" w:history="1">
        <w:r>
          <w:rPr>
            <w:rStyle w:val="Hyperlink"/>
            <w:szCs w:val="22"/>
          </w:rPr>
          <w:t>violating antitrust laws</w:t>
        </w:r>
      </w:hyperlink>
      <w:r>
        <w:rPr>
          <w:color w:val="222222"/>
          <w:sz w:val="16"/>
          <w:szCs w:val="16"/>
        </w:rPr>
        <w:t> by requiring rival music streamers to use its in-app payment system </w:t>
      </w:r>
      <w:r>
        <w:rPr>
          <w:color w:val="222222"/>
          <w:szCs w:val="22"/>
          <w:u w:val="single"/>
        </w:rPr>
        <w:t>and</w:t>
      </w:r>
      <w:r>
        <w:rPr>
          <w:color w:val="222222"/>
          <w:sz w:val="16"/>
          <w:szCs w:val="16"/>
        </w:rPr>
        <w:t> follow other rules. What to watch: The commission opened </w:t>
      </w:r>
      <w:hyperlink r:id="rId36" w:tgtFrame="_blank" w:history="1">
        <w:r>
          <w:rPr>
            <w:rStyle w:val="Hyperlink"/>
            <w:sz w:val="16"/>
            <w:szCs w:val="16"/>
          </w:rPr>
          <w:t>a separate investigation</w:t>
        </w:r>
      </w:hyperlink>
      <w:r>
        <w:rPr>
          <w:color w:val="222222"/>
          <w:sz w:val="16"/>
          <w:szCs w:val="16"/>
        </w:rPr>
        <w:t> in June to more broadly review Apple's rules for app developers. </w:t>
      </w:r>
      <w:r>
        <w:rPr>
          <w:color w:val="222222"/>
          <w:szCs w:val="22"/>
          <w:u w:val="single"/>
        </w:rPr>
        <w:t>The Justice Department is </w:t>
      </w:r>
      <w:hyperlink r:id="rId37" w:tgtFrame="_blank" w:history="1">
        <w:r>
          <w:rPr>
            <w:rStyle w:val="Hyperlink"/>
            <w:sz w:val="16"/>
            <w:szCs w:val="16"/>
            <w:shd w:val="clear" w:color="auto" w:fill="00FFFF"/>
          </w:rPr>
          <w:t>reportedly </w:t>
        </w:r>
        <w:r>
          <w:rPr>
            <w:rStyle w:val="Hyperlink"/>
            <w:szCs w:val="22"/>
            <w:shd w:val="clear" w:color="auto" w:fill="00FFFF"/>
          </w:rPr>
          <w:t>also investigating</w:t>
        </w:r>
      </w:hyperlink>
      <w:r>
        <w:rPr>
          <w:color w:val="222222"/>
          <w:szCs w:val="22"/>
          <w:u w:val="single"/>
          <w:shd w:val="clear" w:color="auto" w:fill="00FFFF"/>
        </w:rPr>
        <w:t> Apple</w:t>
      </w:r>
      <w:r>
        <w:rPr>
          <w:color w:val="222222"/>
          <w:szCs w:val="22"/>
          <w:u w:val="single"/>
        </w:rPr>
        <w:t> for anticompetitive practices</w:t>
      </w:r>
      <w:r>
        <w:rPr>
          <w:color w:val="222222"/>
          <w:sz w:val="16"/>
          <w:szCs w:val="16"/>
        </w:rPr>
        <w:t>, although that probe has led to no charges so far.</w:t>
      </w:r>
    </w:p>
    <w:p w14:paraId="177876FC" w14:textId="77777777" w:rsidR="00536CFA" w:rsidRPr="00536CFA" w:rsidRDefault="00536CFA" w:rsidP="00536CFA"/>
    <w:sectPr w:rsidR="00536CFA" w:rsidRPr="00536CF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Scal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07" w:usb1="00000001" w:usb2="00000000" w:usb3="00000000" w:csb0="00000093" w:csb1="00000000"/>
  </w:font>
  <w:font w:name="Helvetica LT Std">
    <w:panose1 w:val="00000000000000000000"/>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13"/>
  </w:num>
  <w:num w:numId="15">
    <w:abstractNumId w:val="15"/>
  </w:num>
  <w:num w:numId="16">
    <w:abstractNumId w:val="14"/>
  </w:num>
  <w:num w:numId="17">
    <w:abstractNumId w:val="1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36CF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CFA"/>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759CB"/>
  <w14:defaultImageDpi w14:val="300"/>
  <w15:docId w15:val="{5415FB93-34A3-DE49-A9A5-3660A901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36CFA"/>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536C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536CF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536CF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536CFA"/>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536CFA"/>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536CFA"/>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536CF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36CF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36CF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36C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6CF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536CFA"/>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1 Char1,cite_tag Char,Super Script Char,Char Char Char Char1 Char,Char2 Char,Heading 2 Char Char2 Char Char,BlockText Char"/>
    <w:basedOn w:val="DefaultParagraphFont"/>
    <w:link w:val="Heading2"/>
    <w:uiPriority w:val="9"/>
    <w:rsid w:val="00536CFA"/>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536CFA"/>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536CF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536CFA"/>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536CFA"/>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536CFA"/>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536CFA"/>
    <w:rPr>
      <w:color w:val="auto"/>
      <w:u w:val="none"/>
    </w:rPr>
  </w:style>
  <w:style w:type="character" w:styleId="Hyperlink">
    <w:name w:val="Hyperlink"/>
    <w:aliases w:val="No Spacing Char,Note Level 2 Char,Card Format Char,No Spacing31 Char,ClearFormatting Char,Clear Char,DDI Tag Char,Tag Title Char,No Spacing51 Char,No Spacing22 Char,card Char,Medium Grid 21 Char,Tags Char,Debate Text Char,No Spacing11 Char"/>
    <w:basedOn w:val="DefaultParagraphFont"/>
    <w:link w:val="NoSpacing"/>
    <w:uiPriority w:val="9"/>
    <w:unhideWhenUsed/>
    <w:qFormat/>
    <w:rsid w:val="00536CFA"/>
    <w:rPr>
      <w:color w:val="auto"/>
      <w:u w:val="none"/>
    </w:rPr>
  </w:style>
  <w:style w:type="paragraph" w:styleId="DocumentMap">
    <w:name w:val="Document Map"/>
    <w:basedOn w:val="Normal"/>
    <w:link w:val="DocumentMapChar"/>
    <w:uiPriority w:val="99"/>
    <w:unhideWhenUsed/>
    <w:rsid w:val="00536CF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36CFA"/>
    <w:rPr>
      <w:rFonts w:ascii="Lucida Grande" w:hAnsi="Lucida Grande" w:cs="Lucida Grande"/>
    </w:rPr>
  </w:style>
  <w:style w:type="paragraph" w:customStyle="1" w:styleId="Yayanalytics">
    <w:name w:val="Yay analytics"/>
    <w:basedOn w:val="Heading4"/>
    <w:next w:val="Heading4"/>
    <w:qFormat/>
    <w:rsid w:val="00536CFA"/>
    <w:rPr>
      <w:rFonts w:ascii="Times New Roman" w:hAnsi="Times New Roman" w:cs="Times New Roman"/>
      <w:color w:val="FF0000"/>
      <w:sz w:val="32"/>
      <w:szCs w:val="32"/>
    </w:rPr>
  </w:style>
  <w:style w:type="paragraph" w:customStyle="1" w:styleId="textbold">
    <w:name w:val="text bold"/>
    <w:basedOn w:val="Normal"/>
    <w:link w:val="Emphasis"/>
    <w:uiPriority w:val="20"/>
    <w:qFormat/>
    <w:rsid w:val="00536CF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Card Format,No Spacing31,ClearFormatting,Clear,DDI Tag,Tag Title,No Spacing51,No Spacing22,card,Medium Grid 21,Tags,Debate Text,No Spacing11,No Spacing111,No Spacing3,No Spacing2,Read stuff,No Spacing1111,No Spacing1121,Dont use,ca"/>
    <w:basedOn w:val="Heading1"/>
    <w:link w:val="Hyperlink"/>
    <w:autoRedefine/>
    <w:uiPriority w:val="99"/>
    <w:qFormat/>
    <w:rsid w:val="00536CF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
    <w:basedOn w:val="Normal"/>
    <w:uiPriority w:val="34"/>
    <w:unhideWhenUsed/>
    <w:qFormat/>
    <w:rsid w:val="00536CF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536CFA"/>
    <w:rPr>
      <w:sz w:val="22"/>
      <w:u w:val="single"/>
      <w:lang w:eastAsia="zh-CN"/>
    </w:rPr>
  </w:style>
  <w:style w:type="paragraph" w:customStyle="1" w:styleId="Emphasis1">
    <w:name w:val="Emphasis1"/>
    <w:basedOn w:val="Normal"/>
    <w:autoRedefine/>
    <w:uiPriority w:val="7"/>
    <w:qFormat/>
    <w:rsid w:val="00536CFA"/>
    <w:pPr>
      <w:pBdr>
        <w:top w:val="single" w:sz="4" w:space="1" w:color="auto"/>
        <w:left w:val="single" w:sz="4" w:space="4" w:color="auto"/>
        <w:bottom w:val="single" w:sz="4" w:space="1" w:color="auto"/>
        <w:right w:val="single" w:sz="4" w:space="4" w:color="auto"/>
      </w:pBdr>
      <w:ind w:left="720"/>
    </w:pPr>
    <w:rPr>
      <w:b/>
      <w:iCs/>
      <w:u w:val="single"/>
      <w:lang w:eastAsia="zh-CN"/>
    </w:rPr>
  </w:style>
  <w:style w:type="character" w:customStyle="1" w:styleId="Heading5Char">
    <w:name w:val="Heading 5 Char"/>
    <w:aliases w:val="Text Char,Blocks Char,5: Underlined Char,Heading 5 - underlined Char"/>
    <w:basedOn w:val="DefaultParagraphFont"/>
    <w:link w:val="Heading5"/>
    <w:rsid w:val="00536CFA"/>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536CFA"/>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536CFA"/>
    <w:rPr>
      <w:rFonts w:ascii="Calibri" w:eastAsia="Times New Roman" w:hAnsi="Calibri" w:cs="Arial"/>
      <w:b/>
      <w:bCs/>
      <w:kern w:val="32"/>
    </w:rPr>
  </w:style>
  <w:style w:type="character" w:customStyle="1" w:styleId="Heading8Char">
    <w:name w:val="Heading 8 Char"/>
    <w:basedOn w:val="DefaultParagraphFont"/>
    <w:link w:val="Heading8"/>
    <w:rsid w:val="00536CFA"/>
    <w:rPr>
      <w:rFonts w:ascii="Calibri" w:eastAsia="Times New Roman" w:hAnsi="Calibri" w:cs="Arial"/>
      <w:b/>
      <w:bCs/>
      <w:kern w:val="32"/>
      <w:u w:val="double"/>
    </w:rPr>
  </w:style>
  <w:style w:type="character" w:customStyle="1" w:styleId="Heading9Char">
    <w:name w:val="Heading 9 Char"/>
    <w:basedOn w:val="DefaultParagraphFont"/>
    <w:link w:val="Heading9"/>
    <w:rsid w:val="00536CFA"/>
    <w:rPr>
      <w:rFonts w:ascii="Calibri" w:eastAsia="Times New Roman" w:hAnsi="Calibri" w:cs="Arial"/>
      <w:b/>
      <w:bCs/>
      <w:kern w:val="32"/>
      <w:sz w:val="32"/>
      <w:szCs w:val="32"/>
      <w:u w:val="single"/>
    </w:rPr>
  </w:style>
  <w:style w:type="character" w:styleId="UnresolvedMention">
    <w:name w:val="Unresolved Mention"/>
    <w:basedOn w:val="DefaultParagraphFont"/>
    <w:uiPriority w:val="99"/>
    <w:unhideWhenUsed/>
    <w:rsid w:val="00536CFA"/>
    <w:rPr>
      <w:color w:val="605E5C"/>
      <w:shd w:val="clear" w:color="auto" w:fill="E1DFDD"/>
    </w:rPr>
  </w:style>
  <w:style w:type="paragraph" w:styleId="BalloonText">
    <w:name w:val="Balloon Text"/>
    <w:basedOn w:val="Normal"/>
    <w:link w:val="BalloonTextChar"/>
    <w:uiPriority w:val="99"/>
    <w:unhideWhenUsed/>
    <w:rsid w:val="00536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36CFA"/>
    <w:rPr>
      <w:rFonts w:ascii="Segoe UI" w:hAnsi="Segoe UI" w:cs="Segoe UI"/>
      <w:sz w:val="18"/>
      <w:szCs w:val="18"/>
    </w:rPr>
  </w:style>
  <w:style w:type="paragraph" w:customStyle="1" w:styleId="Analytics">
    <w:name w:val="Analytics"/>
    <w:next w:val="NormalWeb"/>
    <w:link w:val="AnalyticsChar"/>
    <w:uiPriority w:val="4"/>
    <w:qFormat/>
    <w:rsid w:val="00536CFA"/>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36CFA"/>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36CFA"/>
    <w:rPr>
      <w:rFonts w:ascii="Times New Roman" w:hAnsi="Times New Roman" w:cs="Times New Roman"/>
      <w:sz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536CFA"/>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536CFA"/>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536CFA"/>
    <w:rPr>
      <w:rFonts w:asciiTheme="majorHAnsi" w:eastAsiaTheme="majorEastAsia" w:hAnsiTheme="majorHAnsi" w:cstheme="majorBidi"/>
      <w:spacing w:val="-10"/>
      <w:kern w:val="28"/>
      <w:sz w:val="56"/>
      <w:szCs w:val="56"/>
    </w:rPr>
  </w:style>
  <w:style w:type="paragraph" w:customStyle="1" w:styleId="p">
    <w:name w:val="p"/>
    <w:basedOn w:val="Normal"/>
    <w:qFormat/>
    <w:rsid w:val="00536CFA"/>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536CFA"/>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536CFA"/>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536CFA"/>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536CFA"/>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536CFA"/>
  </w:style>
  <w:style w:type="character" w:customStyle="1" w:styleId="basewrap-sc-twddq1">
    <w:name w:val="basewrap-sc-twddq1"/>
    <w:basedOn w:val="DefaultParagraphFont"/>
    <w:rsid w:val="00536CFA"/>
  </w:style>
  <w:style w:type="character" w:customStyle="1" w:styleId="rubricname-eybtuq">
    <w:name w:val="rubricname-eybtuq"/>
    <w:basedOn w:val="DefaultParagraphFont"/>
    <w:rsid w:val="00536CFA"/>
  </w:style>
  <w:style w:type="paragraph" w:customStyle="1" w:styleId="bylinewrapper-ijboum">
    <w:name w:val="bylinewrapper-ijboum"/>
    <w:basedOn w:val="Normal"/>
    <w:rsid w:val="00536CFA"/>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536CFA"/>
  </w:style>
  <w:style w:type="character" w:styleId="CommentReference">
    <w:name w:val="annotation reference"/>
    <w:basedOn w:val="DefaultParagraphFont"/>
    <w:uiPriority w:val="99"/>
    <w:unhideWhenUsed/>
    <w:rsid w:val="00536CFA"/>
    <w:rPr>
      <w:sz w:val="16"/>
      <w:szCs w:val="16"/>
    </w:rPr>
  </w:style>
  <w:style w:type="paragraph" w:styleId="CommentText">
    <w:name w:val="annotation text"/>
    <w:basedOn w:val="Normal"/>
    <w:link w:val="CommentTextChar"/>
    <w:uiPriority w:val="99"/>
    <w:unhideWhenUsed/>
    <w:rsid w:val="00536CFA"/>
    <w:rPr>
      <w:sz w:val="20"/>
      <w:szCs w:val="20"/>
    </w:rPr>
  </w:style>
  <w:style w:type="character" w:customStyle="1" w:styleId="CommentTextChar">
    <w:name w:val="Comment Text Char"/>
    <w:basedOn w:val="DefaultParagraphFont"/>
    <w:link w:val="CommentText"/>
    <w:uiPriority w:val="99"/>
    <w:rsid w:val="00536CFA"/>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536CFA"/>
    <w:rPr>
      <w:b/>
      <w:bCs/>
    </w:rPr>
  </w:style>
  <w:style w:type="character" w:customStyle="1" w:styleId="CommentSubjectChar">
    <w:name w:val="Comment Subject Char"/>
    <w:basedOn w:val="CommentTextChar"/>
    <w:link w:val="CommentSubject"/>
    <w:uiPriority w:val="99"/>
    <w:rsid w:val="00536CFA"/>
    <w:rPr>
      <w:rFonts w:ascii="Calibri" w:hAnsi="Calibri" w:cs="Calibri"/>
      <w:b/>
      <w:bCs/>
      <w:sz w:val="20"/>
      <w:szCs w:val="20"/>
    </w:rPr>
  </w:style>
  <w:style w:type="paragraph" w:customStyle="1" w:styleId="Emphasize">
    <w:name w:val="Emphasize"/>
    <w:basedOn w:val="Normal"/>
    <w:uiPriority w:val="7"/>
    <w:qFormat/>
    <w:rsid w:val="00536CF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536CFA"/>
  </w:style>
  <w:style w:type="character" w:customStyle="1" w:styleId="underline">
    <w:name w:val="underline"/>
    <w:qFormat/>
    <w:rsid w:val="00536CFA"/>
    <w:rPr>
      <w:u w:val="single"/>
    </w:rPr>
  </w:style>
  <w:style w:type="character" w:styleId="IntenseEmphasis">
    <w:name w:val="Intense Emphasis"/>
    <w:aliases w:val="cites Char Ch,Underline Cha,9.5 p,cite,Cites and Cards Char1,Bold Underlined Char1,Underline Char Char Char,3: Cite Char,Intense Emphasi,9.5 pt,Box Out,Italic,Intense Emphasis5,cites Char Char,Heading 3 Char Char1 Char,9.5"/>
    <w:basedOn w:val="DefaultParagraphFont"/>
    <w:qFormat/>
    <w:rsid w:val="00536CFA"/>
    <w:rPr>
      <w:b w:val="0"/>
      <w:sz w:val="22"/>
      <w:u w:val="single"/>
    </w:rPr>
  </w:style>
  <w:style w:type="paragraph" w:customStyle="1" w:styleId="cardtext">
    <w:name w:val="card text"/>
    <w:basedOn w:val="Normal"/>
    <w:link w:val="cardtextChar"/>
    <w:qFormat/>
    <w:rsid w:val="00536CFA"/>
    <w:pPr>
      <w:ind w:left="288" w:right="288"/>
    </w:pPr>
  </w:style>
  <w:style w:type="character" w:customStyle="1" w:styleId="cardtextChar">
    <w:name w:val="card text Char"/>
    <w:basedOn w:val="DefaultParagraphFont"/>
    <w:link w:val="cardtext"/>
    <w:rsid w:val="00536CFA"/>
    <w:rPr>
      <w:rFonts w:ascii="Calibri" w:hAnsi="Calibri" w:cs="Calibri"/>
      <w:sz w:val="22"/>
    </w:rPr>
  </w:style>
  <w:style w:type="paragraph" w:customStyle="1" w:styleId="UnderlinePara">
    <w:name w:val="Underline Para"/>
    <w:basedOn w:val="Normal"/>
    <w:uiPriority w:val="6"/>
    <w:qFormat/>
    <w:rsid w:val="00536CFA"/>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536CFA"/>
    <w:rPr>
      <w:rFonts w:eastAsia="Calibri"/>
      <w:u w:val="single"/>
    </w:rPr>
  </w:style>
  <w:style w:type="character" w:customStyle="1" w:styleId="Underline2Char">
    <w:name w:val="Underline2 Char"/>
    <w:link w:val="Underline2"/>
    <w:uiPriority w:val="4"/>
    <w:rsid w:val="00536CFA"/>
    <w:rPr>
      <w:rFonts w:ascii="Calibri" w:eastAsia="Calibri" w:hAnsi="Calibri" w:cs="Calibri"/>
      <w:sz w:val="22"/>
      <w:u w:val="single"/>
    </w:rPr>
  </w:style>
  <w:style w:type="character" w:customStyle="1" w:styleId="apple-converted-space">
    <w:name w:val="apple-converted-space"/>
    <w:basedOn w:val="DefaultParagraphFont"/>
    <w:rsid w:val="00536CFA"/>
  </w:style>
  <w:style w:type="character" w:customStyle="1" w:styleId="Style11pt">
    <w:name w:val="Style 11 pt"/>
    <w:basedOn w:val="DefaultParagraphFont"/>
    <w:rsid w:val="00536CFA"/>
    <w:rPr>
      <w:sz w:val="20"/>
    </w:rPr>
  </w:style>
  <w:style w:type="character" w:customStyle="1" w:styleId="Style11ptUnderline">
    <w:name w:val="Style 11 pt Underline"/>
    <w:rsid w:val="00536CFA"/>
    <w:rPr>
      <w:sz w:val="20"/>
      <w:u w:val="single"/>
    </w:rPr>
  </w:style>
  <w:style w:type="character" w:customStyle="1" w:styleId="UnderliningChar">
    <w:name w:val="Underlining Char"/>
    <w:link w:val="Underlining"/>
    <w:uiPriority w:val="99"/>
    <w:rsid w:val="00536CFA"/>
    <w:rPr>
      <w:rFonts w:ascii="Georgia" w:hAnsi="Georgia"/>
      <w:u w:val="single"/>
    </w:rPr>
  </w:style>
  <w:style w:type="paragraph" w:customStyle="1" w:styleId="Underlining">
    <w:name w:val="Underlining"/>
    <w:basedOn w:val="Normal"/>
    <w:next w:val="Normal"/>
    <w:link w:val="UnderliningChar"/>
    <w:uiPriority w:val="99"/>
    <w:qFormat/>
    <w:rsid w:val="00536CFA"/>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536CFA"/>
    <w:rPr>
      <w:rFonts w:eastAsia="Times New Roman"/>
      <w:u w:val="single"/>
    </w:rPr>
  </w:style>
  <w:style w:type="character" w:customStyle="1" w:styleId="StyleStyle411ptChar">
    <w:name w:val="Style Style4 + 11 pt Char"/>
    <w:basedOn w:val="DefaultParagraphFont"/>
    <w:link w:val="StyleStyle411pt"/>
    <w:rsid w:val="00536CFA"/>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536CFA"/>
    <w:rPr>
      <w:rFonts w:eastAsia="Times New Roman"/>
      <w:b/>
      <w:bCs/>
      <w:u w:val="single"/>
    </w:rPr>
  </w:style>
  <w:style w:type="character" w:customStyle="1" w:styleId="StyleStyle411ptBoldChar">
    <w:name w:val="Style Style4 + 11 pt Bold Char"/>
    <w:basedOn w:val="DefaultParagraphFont"/>
    <w:link w:val="StyleStyle411ptBold"/>
    <w:rsid w:val="00536CFA"/>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36CFA"/>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36CFA"/>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536CFA"/>
    <w:rPr>
      <w:u w:val="single"/>
      <w:shd w:val="clear" w:color="auto" w:fill="00FF00"/>
    </w:rPr>
  </w:style>
  <w:style w:type="character" w:customStyle="1" w:styleId="Style1Char">
    <w:name w:val="Style1 Char"/>
    <w:rsid w:val="00536CFA"/>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536CFA"/>
    <w:rPr>
      <w:rFonts w:eastAsia="Times New Roman"/>
      <w:u w:val="single"/>
    </w:rPr>
  </w:style>
  <w:style w:type="character" w:customStyle="1" w:styleId="Style4Char">
    <w:name w:val="Style4 Char"/>
    <w:link w:val="Style4"/>
    <w:rsid w:val="00536CFA"/>
    <w:rPr>
      <w:rFonts w:ascii="Calibri" w:eastAsia="Times New Roman" w:hAnsi="Calibri" w:cs="Calibri"/>
      <w:sz w:val="22"/>
      <w:u w:val="single"/>
    </w:rPr>
  </w:style>
  <w:style w:type="character" w:customStyle="1" w:styleId="apple-style-span">
    <w:name w:val="apple-style-span"/>
    <w:rsid w:val="00536CFA"/>
  </w:style>
  <w:style w:type="paragraph" w:customStyle="1" w:styleId="StyleUnderlined11pt">
    <w:name w:val="Style Underlined + 11 pt"/>
    <w:basedOn w:val="Normal"/>
    <w:link w:val="StyleUnderlined11ptChar"/>
    <w:qFormat/>
    <w:rsid w:val="00536CFA"/>
    <w:rPr>
      <w:rFonts w:eastAsia="Times New Roman"/>
      <w:u w:val="single"/>
      <w:lang w:eastAsia="zh-CN"/>
    </w:rPr>
  </w:style>
  <w:style w:type="character" w:customStyle="1" w:styleId="StyleUnderlined11ptChar">
    <w:name w:val="Style Underlined + 11 pt Char"/>
    <w:basedOn w:val="DefaultParagraphFont"/>
    <w:link w:val="StyleUnderlined11pt"/>
    <w:rsid w:val="00536CFA"/>
    <w:rPr>
      <w:rFonts w:ascii="Calibri" w:eastAsia="Times New Roman" w:hAnsi="Calibri" w:cs="Calibri"/>
      <w:sz w:val="22"/>
      <w:u w:val="single"/>
      <w:lang w:eastAsia="zh-CN"/>
    </w:rPr>
  </w:style>
  <w:style w:type="character" w:customStyle="1" w:styleId="StyleThickunderline1">
    <w:name w:val="Style Thick underline1"/>
    <w:basedOn w:val="DefaultParagraphFont"/>
    <w:rsid w:val="00536CFA"/>
    <w:rPr>
      <w:u w:val="single"/>
    </w:rPr>
  </w:style>
  <w:style w:type="character" w:customStyle="1" w:styleId="post-author">
    <w:name w:val="post-author"/>
    <w:basedOn w:val="DefaultParagraphFont"/>
    <w:rsid w:val="00536CFA"/>
  </w:style>
  <w:style w:type="paragraph" w:customStyle="1" w:styleId="StyleUnderlineChar11pt">
    <w:name w:val="Style Underline Char + 11 pt"/>
    <w:basedOn w:val="Normal"/>
    <w:link w:val="StyleUnderlineChar11ptChar"/>
    <w:qFormat/>
    <w:rsid w:val="00536CFA"/>
    <w:rPr>
      <w:rFonts w:eastAsia="Times New Roman"/>
      <w:u w:val="single"/>
    </w:rPr>
  </w:style>
  <w:style w:type="character" w:customStyle="1" w:styleId="StyleUnderlineChar11ptChar">
    <w:name w:val="Style Underline Char + 11 pt Char"/>
    <w:link w:val="StyleUnderlineChar11pt"/>
    <w:rsid w:val="00536CFA"/>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536CFA"/>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36CFA"/>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536CFA"/>
    <w:rPr>
      <w:rFonts w:ascii="Times New Roman" w:hAnsi="Times New Roman"/>
      <w:b/>
      <w:bCs/>
      <w:sz w:val="20"/>
      <w:u w:val="none"/>
      <w:bdr w:val="none" w:sz="0" w:space="0" w:color="auto"/>
    </w:rPr>
  </w:style>
  <w:style w:type="character" w:customStyle="1" w:styleId="Style11ptBoldUnderline">
    <w:name w:val="Style 11 pt Bold Underline"/>
    <w:rsid w:val="00536CFA"/>
    <w:rPr>
      <w:b/>
      <w:bCs/>
      <w:sz w:val="20"/>
      <w:u w:val="single"/>
    </w:rPr>
  </w:style>
  <w:style w:type="character" w:customStyle="1" w:styleId="Style11ptUnderlineBorderSinglesolidlineAuto05pt">
    <w:name w:val="Style 11 pt Underline Border: : (Single solid line Auto  0.5 pt..."/>
    <w:rsid w:val="00536CFA"/>
    <w:rPr>
      <w:sz w:val="20"/>
      <w:u w:val="single"/>
      <w:bdr w:val="single" w:sz="4" w:space="0" w:color="auto"/>
    </w:rPr>
  </w:style>
  <w:style w:type="paragraph" w:customStyle="1" w:styleId="StyleUnderlineChar11ptBold">
    <w:name w:val="Style Underline Char + 11 pt Bold"/>
    <w:basedOn w:val="Normal"/>
    <w:link w:val="StyleUnderlineChar11ptBoldChar"/>
    <w:qFormat/>
    <w:rsid w:val="00536CFA"/>
    <w:rPr>
      <w:rFonts w:eastAsia="Times New Roman"/>
      <w:b/>
      <w:bCs/>
      <w:u w:val="single"/>
    </w:rPr>
  </w:style>
  <w:style w:type="character" w:customStyle="1" w:styleId="StyleUnderlineChar11ptBoldChar">
    <w:name w:val="Style Underline Char + 11 pt Bold Char"/>
    <w:basedOn w:val="DefaultParagraphFont"/>
    <w:link w:val="StyleUnderlineChar11ptBold"/>
    <w:rsid w:val="00536CFA"/>
    <w:rPr>
      <w:rFonts w:ascii="Calibri" w:eastAsia="Times New Roman" w:hAnsi="Calibri" w:cs="Calibri"/>
      <w:b/>
      <w:bCs/>
      <w:sz w:val="22"/>
      <w:u w:val="single"/>
    </w:rPr>
  </w:style>
  <w:style w:type="paragraph" w:customStyle="1" w:styleId="MinimizedText">
    <w:name w:val="Minimized Text"/>
    <w:link w:val="MinimizedTextChar"/>
    <w:qFormat/>
    <w:rsid w:val="00536CFA"/>
    <w:pPr>
      <w:spacing w:after="160"/>
    </w:pPr>
    <w:rPr>
      <w:rFonts w:eastAsia="Times New Roman"/>
      <w:sz w:val="16"/>
    </w:rPr>
  </w:style>
  <w:style w:type="character" w:customStyle="1" w:styleId="MinimizedTextChar">
    <w:name w:val="Minimized Text Char"/>
    <w:link w:val="MinimizedText"/>
    <w:rsid w:val="00536CFA"/>
    <w:rPr>
      <w:rFonts w:eastAsia="Times New Roman"/>
      <w:sz w:val="16"/>
    </w:rPr>
  </w:style>
  <w:style w:type="character" w:customStyle="1" w:styleId="StyleUnderlineChar6CharCharCharCharCharCharCharChar11">
    <w:name w:val="Style Underline Char6 Char Char Char Char Char Char Char Char + 11 ..."/>
    <w:rsid w:val="00536CF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36CF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36CF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36CFA"/>
    <w:rPr>
      <w:sz w:val="20"/>
      <w:szCs w:val="24"/>
      <w:u w:val="single"/>
      <w:bdr w:val="single" w:sz="4" w:space="0" w:color="auto"/>
      <w:lang w:val="en-US" w:eastAsia="en-US" w:bidi="ar-SA"/>
    </w:rPr>
  </w:style>
  <w:style w:type="paragraph" w:customStyle="1" w:styleId="Tag2">
    <w:name w:val="Tag2"/>
    <w:basedOn w:val="Normal"/>
    <w:autoRedefine/>
    <w:uiPriority w:val="99"/>
    <w:qFormat/>
    <w:rsid w:val="00536CFA"/>
    <w:rPr>
      <w:b/>
      <w:sz w:val="24"/>
    </w:rPr>
  </w:style>
  <w:style w:type="character" w:customStyle="1" w:styleId="UnderlineCharChar">
    <w:name w:val="Underline Char Char"/>
    <w:aliases w:val="Cite Char1,Char Char Char1,Char Char Char Char Char Char Char Char Char, Char Char Char Char Char Char Char Char Char2"/>
    <w:qFormat/>
    <w:rsid w:val="00536CFA"/>
    <w:rPr>
      <w:rFonts w:ascii="Calibri" w:eastAsia="Times New Roman" w:hAnsi="Calibri"/>
      <w:szCs w:val="24"/>
      <w:u w:val="single"/>
    </w:rPr>
  </w:style>
  <w:style w:type="paragraph" w:customStyle="1" w:styleId="StyleUnderlineChar11pt3">
    <w:name w:val="Style Underline Char + 11 pt3"/>
    <w:link w:val="StyleUnderlineChar11pt3Char"/>
    <w:qFormat/>
    <w:rsid w:val="00536CFA"/>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536CFA"/>
    <w:rPr>
      <w:rFonts w:ascii="Calibri" w:eastAsia="Times New Roman" w:hAnsi="Calibri"/>
      <w:sz w:val="22"/>
      <w:szCs w:val="24"/>
      <w:u w:val="single"/>
    </w:rPr>
  </w:style>
  <w:style w:type="character" w:customStyle="1" w:styleId="UnderlineBold">
    <w:name w:val="Underline + Bold"/>
    <w:uiPriority w:val="1"/>
    <w:qFormat/>
    <w:rsid w:val="00536CFA"/>
    <w:rPr>
      <w:b/>
      <w:sz w:val="20"/>
      <w:u w:val="single"/>
    </w:rPr>
  </w:style>
  <w:style w:type="paragraph" w:customStyle="1" w:styleId="TagText">
    <w:name w:val="TagText"/>
    <w:basedOn w:val="Normal"/>
    <w:uiPriority w:val="99"/>
    <w:qFormat/>
    <w:rsid w:val="00536CFA"/>
    <w:rPr>
      <w:b/>
      <w:sz w:val="24"/>
    </w:rPr>
  </w:style>
  <w:style w:type="character" w:customStyle="1" w:styleId="Heading3CharCharCharChar">
    <w:name w:val="Heading 3 Char Char Char Char"/>
    <w:rsid w:val="00536CFA"/>
    <w:rPr>
      <w:rFonts w:cs="Arial"/>
      <w:bCs/>
      <w:szCs w:val="26"/>
      <w:u w:val="single"/>
      <w:lang w:val="en-US" w:eastAsia="en-US" w:bidi="ar-SA"/>
    </w:rPr>
  </w:style>
  <w:style w:type="character" w:customStyle="1" w:styleId="term">
    <w:name w:val="term"/>
    <w:rsid w:val="00536CFA"/>
  </w:style>
  <w:style w:type="character" w:customStyle="1" w:styleId="caps">
    <w:name w:val="caps"/>
    <w:basedOn w:val="DefaultParagraphFont"/>
    <w:rsid w:val="00536CFA"/>
  </w:style>
  <w:style w:type="character" w:customStyle="1" w:styleId="UnderlineChar1">
    <w:name w:val="Underline Char1"/>
    <w:basedOn w:val="DefaultParagraphFont"/>
    <w:locked/>
    <w:rsid w:val="00536CFA"/>
    <w:rPr>
      <w:rFonts w:ascii="Arial Narrow" w:hAnsi="Arial Narrow"/>
      <w:szCs w:val="24"/>
      <w:u w:val="single"/>
      <w:lang w:val="en-US" w:eastAsia="en-US" w:bidi="ar-SA"/>
    </w:rPr>
  </w:style>
  <w:style w:type="character" w:customStyle="1" w:styleId="pmterms1">
    <w:name w:val="pmterms1"/>
    <w:basedOn w:val="DefaultParagraphFont"/>
    <w:rsid w:val="00536CFA"/>
  </w:style>
  <w:style w:type="paragraph" w:customStyle="1" w:styleId="StyleStyle411ptBoldBorderSinglesolidlineAuto0">
    <w:name w:val="Style Style4 + 11 pt Bold Border: : (Single solid line Auto  0...."/>
    <w:basedOn w:val="Style4"/>
    <w:link w:val="StyleStyle411ptBoldBorderSinglesolidlineAuto0Char"/>
    <w:qFormat/>
    <w:rsid w:val="00536CFA"/>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36CFA"/>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536CFA"/>
    <w:rPr>
      <w:rFonts w:ascii="Times" w:eastAsia="Times New Roman" w:hAnsi="Times"/>
    </w:rPr>
  </w:style>
  <w:style w:type="character" w:styleId="Strong">
    <w:name w:val="Strong"/>
    <w:aliases w:val="8 pt font,Citation Char Char1 Char Char Char Char Char,Cut,Small 1"/>
    <w:uiPriority w:val="22"/>
    <w:qFormat/>
    <w:rsid w:val="00536CFA"/>
    <w:rPr>
      <w:b/>
      <w:bCs/>
    </w:rPr>
  </w:style>
  <w:style w:type="paragraph" w:customStyle="1" w:styleId="CARD">
    <w:name w:val="CARD"/>
    <w:basedOn w:val="Normal"/>
    <w:link w:val="CARDChar"/>
    <w:qFormat/>
    <w:rsid w:val="00536CFA"/>
    <w:rPr>
      <w:rFonts w:eastAsia="Times New Roman"/>
      <w:u w:val="single"/>
    </w:rPr>
  </w:style>
  <w:style w:type="character" w:customStyle="1" w:styleId="CARDChar">
    <w:name w:val="CARD Char"/>
    <w:link w:val="CARD"/>
    <w:rsid w:val="00536CFA"/>
    <w:rPr>
      <w:rFonts w:ascii="Calibri" w:eastAsia="Times New Roman" w:hAnsi="Calibri" w:cs="Calibri"/>
      <w:sz w:val="22"/>
      <w:u w:val="single"/>
    </w:rPr>
  </w:style>
  <w:style w:type="character" w:customStyle="1" w:styleId="addmd">
    <w:name w:val="addmd"/>
    <w:basedOn w:val="DefaultParagraphFont"/>
    <w:rsid w:val="00536CFA"/>
  </w:style>
  <w:style w:type="character" w:customStyle="1" w:styleId="Brief-Smalltext">
    <w:name w:val="Brief - Small text"/>
    <w:basedOn w:val="CommentReference"/>
    <w:rsid w:val="00536CFA"/>
    <w:rPr>
      <w:sz w:val="14"/>
      <w:szCs w:val="18"/>
    </w:rPr>
  </w:style>
  <w:style w:type="character" w:customStyle="1" w:styleId="beriefunderline">
    <w:name w:val="berief = underline"/>
    <w:basedOn w:val="DefaultParagraphFont"/>
    <w:rsid w:val="00536CFA"/>
    <w:rPr>
      <w:rFonts w:eastAsia="Times New Roman"/>
      <w:sz w:val="20"/>
      <w:u w:val="single"/>
    </w:rPr>
  </w:style>
  <w:style w:type="character" w:customStyle="1" w:styleId="Emph">
    <w:name w:val="Emph"/>
    <w:uiPriority w:val="1"/>
    <w:qFormat/>
    <w:rsid w:val="00536CFA"/>
    <w:rPr>
      <w:rFonts w:ascii="Arial" w:hAnsi="Arial"/>
      <w:b/>
      <w:sz w:val="20"/>
      <w:u w:val="single"/>
      <w:bdr w:val="single" w:sz="8" w:space="0" w:color="auto"/>
    </w:rPr>
  </w:style>
  <w:style w:type="character" w:customStyle="1" w:styleId="Boxed">
    <w:name w:val="Boxed"/>
    <w:qFormat/>
    <w:rsid w:val="00536CFA"/>
  </w:style>
  <w:style w:type="paragraph" w:customStyle="1" w:styleId="Cards">
    <w:name w:val="Cards"/>
    <w:next w:val="Normal"/>
    <w:link w:val="CardsChar"/>
    <w:qFormat/>
    <w:rsid w:val="00536CFA"/>
    <w:pPr>
      <w:jc w:val="both"/>
    </w:pPr>
    <w:rPr>
      <w:rFonts w:ascii="Times New Roman" w:eastAsia="Calibri" w:hAnsi="Times New Roman" w:cs="Times New Roman"/>
      <w:sz w:val="20"/>
      <w:szCs w:val="20"/>
    </w:rPr>
  </w:style>
  <w:style w:type="character" w:customStyle="1" w:styleId="CardsChar">
    <w:name w:val="Cards Char"/>
    <w:link w:val="Cards"/>
    <w:rsid w:val="00536CFA"/>
    <w:rPr>
      <w:rFonts w:ascii="Times New Roman" w:eastAsia="Calibri" w:hAnsi="Times New Roman" w:cs="Times New Roman"/>
      <w:sz w:val="20"/>
      <w:szCs w:val="20"/>
    </w:rPr>
  </w:style>
  <w:style w:type="character" w:customStyle="1" w:styleId="CardsFont12pt0">
    <w:name w:val="Cards + Font 12pt"/>
    <w:uiPriority w:val="1"/>
    <w:rsid w:val="00536CFA"/>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536CFA"/>
    <w:rPr>
      <w:rFonts w:ascii="Arial" w:hAnsi="Arial"/>
      <w:b/>
      <w:bCs/>
      <w:sz w:val="20"/>
      <w:u w:val="single"/>
    </w:rPr>
  </w:style>
  <w:style w:type="paragraph" w:customStyle="1" w:styleId="Cite2">
    <w:name w:val="Cite 2"/>
    <w:basedOn w:val="Normal"/>
    <w:uiPriority w:val="99"/>
    <w:qFormat/>
    <w:rsid w:val="00536CFA"/>
    <w:rPr>
      <w:rFonts w:eastAsia="Calibri"/>
      <w:b/>
      <w:sz w:val="24"/>
      <w:u w:val="single"/>
    </w:rPr>
  </w:style>
  <w:style w:type="paragraph" w:styleId="ListBullet">
    <w:name w:val="List Bullet"/>
    <w:basedOn w:val="Normal"/>
    <w:link w:val="ListBulletChar"/>
    <w:uiPriority w:val="99"/>
    <w:unhideWhenUsed/>
    <w:rsid w:val="00536CFA"/>
    <w:pPr>
      <w:tabs>
        <w:tab w:val="num" w:pos="360"/>
      </w:tabs>
      <w:ind w:left="360" w:hanging="360"/>
      <w:contextualSpacing/>
    </w:pPr>
  </w:style>
  <w:style w:type="paragraph" w:customStyle="1" w:styleId="Analytic">
    <w:name w:val="Analytic"/>
    <w:basedOn w:val="Normal"/>
    <w:link w:val="AnalyticChar"/>
    <w:uiPriority w:val="4"/>
    <w:qFormat/>
    <w:rsid w:val="00536CFA"/>
    <w:pPr>
      <w:spacing w:before="40"/>
      <w:outlineLvl w:val="3"/>
    </w:pPr>
    <w:rPr>
      <w:b/>
      <w:sz w:val="26"/>
    </w:rPr>
  </w:style>
  <w:style w:type="character" w:customStyle="1" w:styleId="AnalyticChar">
    <w:name w:val="Analytic Char"/>
    <w:basedOn w:val="DefaultParagraphFont"/>
    <w:link w:val="Analytic"/>
    <w:uiPriority w:val="4"/>
    <w:rsid w:val="00536CFA"/>
    <w:rPr>
      <w:rFonts w:ascii="Calibri" w:hAnsi="Calibri" w:cs="Calibri"/>
      <w:b/>
      <w:sz w:val="26"/>
    </w:rPr>
  </w:style>
  <w:style w:type="character" w:customStyle="1" w:styleId="CommentSubjectChar1">
    <w:name w:val="Comment Subject Char1"/>
    <w:basedOn w:val="CommentTextChar"/>
    <w:uiPriority w:val="99"/>
    <w:rsid w:val="00536CFA"/>
    <w:rPr>
      <w:rFonts w:ascii="Arial" w:eastAsiaTheme="minorHAnsi" w:hAnsi="Arial" w:cs="Arial"/>
      <w:b/>
      <w:bCs/>
      <w:sz w:val="20"/>
      <w:szCs w:val="20"/>
    </w:rPr>
  </w:style>
  <w:style w:type="paragraph" w:customStyle="1" w:styleId="CiteSpacing">
    <w:name w:val="Cite Spacing"/>
    <w:basedOn w:val="Normal"/>
    <w:uiPriority w:val="4"/>
    <w:qFormat/>
    <w:rsid w:val="00536CFA"/>
    <w:pPr>
      <w:spacing w:before="60" w:after="60"/>
    </w:pPr>
  </w:style>
  <w:style w:type="character" w:customStyle="1" w:styleId="qlabel">
    <w:name w:val="q_label"/>
    <w:basedOn w:val="DefaultParagraphFont"/>
    <w:rsid w:val="00536CFA"/>
  </w:style>
  <w:style w:type="character" w:customStyle="1" w:styleId="alabel">
    <w:name w:val="a_label"/>
    <w:basedOn w:val="DefaultParagraphFont"/>
    <w:rsid w:val="00536CFA"/>
  </w:style>
  <w:style w:type="character" w:customStyle="1" w:styleId="a">
    <w:name w:val="a"/>
    <w:basedOn w:val="DefaultParagraphFont"/>
    <w:rsid w:val="00536CFA"/>
  </w:style>
  <w:style w:type="paragraph" w:customStyle="1" w:styleId="BoldUnderline">
    <w:name w:val="BoldUnderline"/>
    <w:basedOn w:val="Normal"/>
    <w:link w:val="BoldUnderlineChar"/>
    <w:qFormat/>
    <w:rsid w:val="00536CFA"/>
    <w:rPr>
      <w:rFonts w:eastAsia="Times New Roman"/>
      <w:b/>
      <w:u w:val="single"/>
    </w:rPr>
  </w:style>
  <w:style w:type="character" w:customStyle="1" w:styleId="BoldUnderlineChar">
    <w:name w:val="BoldUnderline Char"/>
    <w:basedOn w:val="DefaultParagraphFont"/>
    <w:link w:val="BoldUnderline"/>
    <w:rsid w:val="00536CFA"/>
    <w:rPr>
      <w:rFonts w:ascii="Calibri" w:eastAsia="Times New Roman" w:hAnsi="Calibri" w:cs="Calibri"/>
      <w:b/>
      <w:sz w:val="22"/>
      <w:u w:val="single"/>
    </w:rPr>
  </w:style>
  <w:style w:type="character" w:styleId="PlaceholderText">
    <w:name w:val="Placeholder Text"/>
    <w:basedOn w:val="DefaultParagraphFont"/>
    <w:uiPriority w:val="99"/>
    <w:unhideWhenUsed/>
    <w:rsid w:val="00536CFA"/>
    <w:rPr>
      <w:color w:val="808080"/>
    </w:rPr>
  </w:style>
  <w:style w:type="character" w:customStyle="1" w:styleId="BalloonTextChar1">
    <w:name w:val="Balloon Text Char1"/>
    <w:basedOn w:val="DefaultParagraphFont"/>
    <w:uiPriority w:val="99"/>
    <w:rsid w:val="00536CFA"/>
    <w:rPr>
      <w:rFonts w:ascii="Segoe UI" w:hAnsi="Segoe UI" w:cs="Segoe UI"/>
      <w:sz w:val="18"/>
      <w:szCs w:val="18"/>
    </w:rPr>
  </w:style>
  <w:style w:type="character" w:customStyle="1" w:styleId="CommentTextChar1">
    <w:name w:val="Comment Text Char1"/>
    <w:basedOn w:val="DefaultParagraphFont"/>
    <w:uiPriority w:val="99"/>
    <w:rsid w:val="00536CFA"/>
    <w:rPr>
      <w:rFonts w:ascii="Arial Narrow" w:hAnsi="Arial Narrow"/>
      <w:sz w:val="20"/>
      <w:szCs w:val="20"/>
    </w:rPr>
  </w:style>
  <w:style w:type="character" w:customStyle="1" w:styleId="Heading3CharCharCharChar2">
    <w:name w:val="Heading 3 Char Char Char Char2"/>
    <w:basedOn w:val="DefaultParagraphFont"/>
    <w:rsid w:val="00536CF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36CFA"/>
    <w:rPr>
      <w:sz w:val="20"/>
      <w:u w:val="single"/>
    </w:rPr>
  </w:style>
  <w:style w:type="character" w:customStyle="1" w:styleId="StyleStyleUnderline411ptBold">
    <w:name w:val="Style Style Underline4 + 11 pt Bold"/>
    <w:basedOn w:val="DefaultParagraphFont"/>
    <w:rsid w:val="00536CFA"/>
    <w:rPr>
      <w:b/>
      <w:bCs/>
      <w:sz w:val="20"/>
      <w:u w:val="single"/>
    </w:rPr>
  </w:style>
  <w:style w:type="character" w:customStyle="1" w:styleId="StyleStyleUnderline311pt">
    <w:name w:val="Style Style Underline3 + 11 pt"/>
    <w:basedOn w:val="DefaultParagraphFont"/>
    <w:rsid w:val="00536CFA"/>
    <w:rPr>
      <w:sz w:val="20"/>
      <w:u w:val="single"/>
    </w:rPr>
  </w:style>
  <w:style w:type="character" w:customStyle="1" w:styleId="StyleStyleUnderline311ptBold">
    <w:name w:val="Style Style Underline3 + 11 pt Bold"/>
    <w:basedOn w:val="DefaultParagraphFont"/>
    <w:rsid w:val="00536CFA"/>
    <w:rPr>
      <w:b/>
      <w:bCs/>
      <w:sz w:val="20"/>
      <w:u w:val="single"/>
    </w:rPr>
  </w:style>
  <w:style w:type="character" w:customStyle="1" w:styleId="StyleUnderline3">
    <w:name w:val="Style Underline3"/>
    <w:basedOn w:val="DefaultParagraphFont"/>
    <w:rsid w:val="00536CFA"/>
    <w:rPr>
      <w:u w:val="single"/>
    </w:rPr>
  </w:style>
  <w:style w:type="character" w:customStyle="1" w:styleId="Style1Char1">
    <w:name w:val="Style1 Char1"/>
    <w:basedOn w:val="DefaultParagraphFont"/>
    <w:rsid w:val="00536CF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36CFA"/>
  </w:style>
  <w:style w:type="paragraph" w:customStyle="1" w:styleId="StyleStyle112pt">
    <w:name w:val="Style Style1 + 12 pt"/>
    <w:basedOn w:val="Normal"/>
    <w:link w:val="StyleStyle112ptChar"/>
    <w:qFormat/>
    <w:rsid w:val="00536CFA"/>
    <w:rPr>
      <w:rFonts w:eastAsia="SimSun"/>
      <w:u w:val="single"/>
      <w:lang w:eastAsia="zh-CN"/>
    </w:rPr>
  </w:style>
  <w:style w:type="character" w:customStyle="1" w:styleId="StyleStyle112ptChar">
    <w:name w:val="Style Style1 + 12 pt Char"/>
    <w:basedOn w:val="DefaultParagraphFont"/>
    <w:link w:val="StyleStyle112pt"/>
    <w:rsid w:val="00536CFA"/>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536CFA"/>
    <w:rPr>
      <w:color w:val="605E5C"/>
      <w:shd w:val="clear" w:color="auto" w:fill="E1DFDD"/>
    </w:rPr>
  </w:style>
  <w:style w:type="paragraph" w:customStyle="1" w:styleId="Nothing">
    <w:name w:val="Nothing"/>
    <w:link w:val="NothingChar"/>
    <w:uiPriority w:val="99"/>
    <w:qFormat/>
    <w:rsid w:val="00536CFA"/>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536CFA"/>
    <w:rPr>
      <w:rFonts w:ascii="Times New Roman" w:eastAsia="Calibri" w:hAnsi="Times New Roman" w:cs="Times New Roman"/>
      <w:sz w:val="20"/>
      <w:szCs w:val="20"/>
    </w:rPr>
  </w:style>
  <w:style w:type="paragraph" w:customStyle="1" w:styleId="AuthorDate">
    <w:name w:val="AuthorDate"/>
    <w:next w:val="Nothing"/>
    <w:link w:val="AuthorDateChar"/>
    <w:qFormat/>
    <w:rsid w:val="00536CFA"/>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536CFA"/>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536CF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36CF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36CFA"/>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36CF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536CFA"/>
    <w:rPr>
      <w:rFonts w:ascii="Calibri" w:eastAsia="Calibri" w:hAnsi="Calibri" w:cs="Calibri"/>
      <w:sz w:val="22"/>
    </w:rPr>
  </w:style>
  <w:style w:type="paragraph" w:styleId="Footer">
    <w:name w:val="footer"/>
    <w:basedOn w:val="Normal"/>
    <w:link w:val="FooterChar"/>
    <w:uiPriority w:val="99"/>
    <w:rsid w:val="00536CFA"/>
    <w:pPr>
      <w:tabs>
        <w:tab w:val="center" w:pos="4680"/>
        <w:tab w:val="right" w:pos="9360"/>
      </w:tabs>
    </w:pPr>
    <w:rPr>
      <w:rFonts w:eastAsia="Calibri"/>
    </w:rPr>
  </w:style>
  <w:style w:type="character" w:customStyle="1" w:styleId="FooterChar">
    <w:name w:val="Footer Char"/>
    <w:basedOn w:val="DefaultParagraphFont"/>
    <w:link w:val="Footer"/>
    <w:uiPriority w:val="99"/>
    <w:rsid w:val="00536CFA"/>
    <w:rPr>
      <w:rFonts w:ascii="Calibri" w:eastAsia="Calibri" w:hAnsi="Calibri" w:cs="Calibri"/>
      <w:sz w:val="22"/>
    </w:rPr>
  </w:style>
  <w:style w:type="character" w:customStyle="1" w:styleId="Style8pt">
    <w:name w:val="Style 8 pt"/>
    <w:rsid w:val="00536CFA"/>
    <w:rPr>
      <w:sz w:val="14"/>
    </w:rPr>
  </w:style>
  <w:style w:type="paragraph" w:styleId="Revision">
    <w:name w:val="Revision"/>
    <w:hidden/>
    <w:uiPriority w:val="99"/>
    <w:semiHidden/>
    <w:rsid w:val="00536CFA"/>
    <w:rPr>
      <w:rFonts w:ascii="Arial Narrow" w:eastAsia="SimSun" w:hAnsi="Arial Narrow" w:cs="Calibri"/>
      <w:sz w:val="20"/>
      <w:szCs w:val="22"/>
    </w:rPr>
  </w:style>
  <w:style w:type="paragraph" w:customStyle="1" w:styleId="CiteReal">
    <w:name w:val="Cite Real"/>
    <w:basedOn w:val="Normal"/>
    <w:next w:val="Normal"/>
    <w:uiPriority w:val="99"/>
    <w:qFormat/>
    <w:rsid w:val="00536CFA"/>
    <w:rPr>
      <w:rFonts w:eastAsia="MS Mincho"/>
      <w:b/>
      <w:sz w:val="24"/>
      <w:u w:val="single"/>
    </w:rPr>
  </w:style>
  <w:style w:type="character" w:customStyle="1" w:styleId="BoldUnderlineChar0">
    <w:name w:val="Bold Underline Char"/>
    <w:rsid w:val="00536CFA"/>
    <w:rPr>
      <w:rFonts w:ascii="Georgia" w:hAnsi="Georgia" w:cs="Times New Roman"/>
      <w:b/>
      <w:sz w:val="20"/>
      <w:u w:val="single"/>
    </w:rPr>
  </w:style>
  <w:style w:type="character" w:styleId="PageNumber">
    <w:name w:val="page number"/>
    <w:aliases w:val="card ununderlined"/>
    <w:uiPriority w:val="99"/>
    <w:rsid w:val="00536CFA"/>
  </w:style>
  <w:style w:type="paragraph" w:customStyle="1" w:styleId="BlockTitle">
    <w:name w:val="Block Title"/>
    <w:basedOn w:val="Heading1"/>
    <w:next w:val="Normal"/>
    <w:uiPriority w:val="99"/>
    <w:qFormat/>
    <w:rsid w:val="00536CF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536CFA"/>
    <w:rPr>
      <w:rFonts w:eastAsia="Times New Roman"/>
      <w:szCs w:val="20"/>
    </w:rPr>
  </w:style>
  <w:style w:type="character" w:customStyle="1" w:styleId="citenon-boldChar">
    <w:name w:val="cite non-bold Char"/>
    <w:link w:val="citenon-bold"/>
    <w:rsid w:val="00536CFA"/>
    <w:rPr>
      <w:rFonts w:ascii="Calibri" w:eastAsia="Times New Roman" w:hAnsi="Calibri" w:cs="Calibri"/>
      <w:sz w:val="22"/>
      <w:szCs w:val="20"/>
    </w:rPr>
  </w:style>
  <w:style w:type="character" w:customStyle="1" w:styleId="pnumber">
    <w:name w:val="pnumber"/>
    <w:rsid w:val="00536CFA"/>
  </w:style>
  <w:style w:type="character" w:customStyle="1" w:styleId="ital">
    <w:name w:val="ital"/>
    <w:rsid w:val="00536CFA"/>
  </w:style>
  <w:style w:type="character" w:customStyle="1" w:styleId="orgdiv">
    <w:name w:val="orgdiv"/>
    <w:rsid w:val="00536CFA"/>
  </w:style>
  <w:style w:type="character" w:customStyle="1" w:styleId="orgname">
    <w:name w:val="orgname"/>
    <w:rsid w:val="00536CFA"/>
  </w:style>
  <w:style w:type="character" w:customStyle="1" w:styleId="city">
    <w:name w:val="city"/>
    <w:rsid w:val="00536CFA"/>
  </w:style>
  <w:style w:type="character" w:customStyle="1" w:styleId="state">
    <w:name w:val="state"/>
    <w:rsid w:val="00536CFA"/>
  </w:style>
  <w:style w:type="character" w:customStyle="1" w:styleId="country">
    <w:name w:val="country"/>
    <w:rsid w:val="00536CFA"/>
  </w:style>
  <w:style w:type="character" w:customStyle="1" w:styleId="il">
    <w:name w:val="il"/>
    <w:rsid w:val="00536CFA"/>
  </w:style>
  <w:style w:type="character" w:customStyle="1" w:styleId="Style8pt1">
    <w:name w:val="Style 8 pt1"/>
    <w:rsid w:val="00536CFA"/>
    <w:rPr>
      <w:rFonts w:ascii="Georgia" w:hAnsi="Georgia" w:hint="default"/>
      <w:sz w:val="16"/>
    </w:rPr>
  </w:style>
  <w:style w:type="numbering" w:customStyle="1" w:styleId="NoList1">
    <w:name w:val="No List1"/>
    <w:next w:val="NoList"/>
    <w:uiPriority w:val="99"/>
    <w:semiHidden/>
    <w:unhideWhenUsed/>
    <w:rsid w:val="00536CFA"/>
  </w:style>
  <w:style w:type="paragraph" w:customStyle="1" w:styleId="2909F619802848F09E01365C32F34654">
    <w:name w:val="2909F619802848F09E01365C32F34654"/>
    <w:uiPriority w:val="99"/>
    <w:qFormat/>
    <w:rsid w:val="00536CFA"/>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536CFA"/>
    <w:pPr>
      <w:keepNext/>
      <w:keepLines/>
    </w:pPr>
    <w:rPr>
      <w:rFonts w:eastAsia="Calibri"/>
      <w:b/>
      <w:sz w:val="24"/>
    </w:rPr>
  </w:style>
  <w:style w:type="character" w:customStyle="1" w:styleId="TagtemplateChar">
    <w:name w:val="Tagtemplate Char"/>
    <w:link w:val="Tagtemplate"/>
    <w:rsid w:val="00536CFA"/>
    <w:rPr>
      <w:rFonts w:ascii="Calibri" w:eastAsia="Calibri" w:hAnsi="Calibri" w:cs="Calibri"/>
      <w:b/>
    </w:rPr>
  </w:style>
  <w:style w:type="character" w:customStyle="1" w:styleId="texto1">
    <w:name w:val="texto1"/>
    <w:rsid w:val="00536CFA"/>
  </w:style>
  <w:style w:type="character" w:customStyle="1" w:styleId="EmphasizeThis">
    <w:name w:val="EmphasizeThis"/>
    <w:rsid w:val="00536CFA"/>
    <w:rPr>
      <w:rFonts w:ascii="Georgia" w:hAnsi="Georgia"/>
      <w:b/>
      <w:iCs/>
      <w:sz w:val="24"/>
      <w:u w:val="thick"/>
    </w:rPr>
  </w:style>
  <w:style w:type="character" w:customStyle="1" w:styleId="DebateUnderline">
    <w:name w:val="Debate Underline"/>
    <w:qFormat/>
    <w:rsid w:val="00536CFA"/>
    <w:rPr>
      <w:rFonts w:ascii="Times New Roman" w:hAnsi="Times New Roman"/>
      <w:sz w:val="20"/>
      <w:u w:val="thick"/>
    </w:rPr>
  </w:style>
  <w:style w:type="character" w:customStyle="1" w:styleId="Author-Date">
    <w:name w:val="Author-Date"/>
    <w:qFormat/>
    <w:rsid w:val="00536CFA"/>
    <w:rPr>
      <w:rFonts w:ascii="Georgia" w:hAnsi="Georgia"/>
      <w:b/>
      <w:sz w:val="24"/>
    </w:rPr>
  </w:style>
  <w:style w:type="character" w:customStyle="1" w:styleId="CardsChar1">
    <w:name w:val="Cards Char1"/>
    <w:locked/>
    <w:rsid w:val="00536CFA"/>
  </w:style>
  <w:style w:type="character" w:customStyle="1" w:styleId="MicroTextChar">
    <w:name w:val="MicroText Char"/>
    <w:link w:val="MicroText"/>
    <w:rsid w:val="00536CFA"/>
    <w:rPr>
      <w:rFonts w:ascii="Arial Narrow" w:hAnsi="Arial Narrow"/>
      <w:sz w:val="12"/>
    </w:rPr>
  </w:style>
  <w:style w:type="paragraph" w:customStyle="1" w:styleId="MicroText">
    <w:name w:val="MicroText"/>
    <w:basedOn w:val="Normal"/>
    <w:next w:val="Normal"/>
    <w:link w:val="MicroTextChar"/>
    <w:qFormat/>
    <w:rsid w:val="00536CFA"/>
    <w:rPr>
      <w:rFonts w:ascii="Arial Narrow" w:hAnsi="Arial Narrow" w:cstheme="minorBidi"/>
      <w:sz w:val="12"/>
    </w:rPr>
  </w:style>
  <w:style w:type="paragraph" w:customStyle="1" w:styleId="UnderlineS">
    <w:name w:val="Underline S"/>
    <w:basedOn w:val="Normal"/>
    <w:link w:val="UnderlineSChar"/>
    <w:qFormat/>
    <w:rsid w:val="00536CFA"/>
    <w:pPr>
      <w:spacing w:after="200"/>
    </w:pPr>
    <w:rPr>
      <w:rFonts w:eastAsia="Calibri"/>
      <w:u w:val="single"/>
      <w:lang w:val="x-none" w:eastAsia="zh-CN"/>
    </w:rPr>
  </w:style>
  <w:style w:type="character" w:customStyle="1" w:styleId="UnderlineSChar">
    <w:name w:val="Underline S Char"/>
    <w:link w:val="UnderlineS"/>
    <w:rsid w:val="00536CFA"/>
    <w:rPr>
      <w:rFonts w:ascii="Calibri" w:eastAsia="Calibri" w:hAnsi="Calibri" w:cs="Calibri"/>
      <w:sz w:val="22"/>
      <w:u w:val="single"/>
      <w:lang w:val="x-none" w:eastAsia="zh-CN"/>
    </w:rPr>
  </w:style>
  <w:style w:type="character" w:customStyle="1" w:styleId="BoldUnderlineCharChar">
    <w:name w:val="BoldUnderline Char Char"/>
    <w:locked/>
    <w:rsid w:val="00536CFA"/>
    <w:rPr>
      <w:rFonts w:ascii="Calibri" w:eastAsia="Times New Roman" w:hAnsi="Calibri" w:cs="Times New Roman"/>
      <w:b/>
      <w:sz w:val="20"/>
      <w:szCs w:val="24"/>
      <w:u w:val="single"/>
    </w:rPr>
  </w:style>
  <w:style w:type="character" w:customStyle="1" w:styleId="CardChar0">
    <w:name w:val="Card Char"/>
    <w:aliases w:val="tags Char,Heading 2 Char Char Char Char Char Char Char Char Char,Heading 2 Char Char Char Char Char Char,TAG Ch,No Spacing2 Char"/>
    <w:locked/>
    <w:rsid w:val="00536CFA"/>
    <w:rPr>
      <w:rFonts w:ascii="Calibri" w:eastAsia="Times New Roman" w:hAnsi="Calibri" w:cs="Times New Roman"/>
      <w:sz w:val="20"/>
      <w:szCs w:val="20"/>
    </w:rPr>
  </w:style>
  <w:style w:type="paragraph" w:styleId="BodyTextIndent3">
    <w:name w:val="Body Text Indent 3"/>
    <w:basedOn w:val="Normal"/>
    <w:link w:val="BodyTextIndent3Char"/>
    <w:uiPriority w:val="99"/>
    <w:rsid w:val="00536CFA"/>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536CFA"/>
    <w:rPr>
      <w:rFonts w:ascii="Calibri" w:eastAsia="Calibri" w:hAnsi="Calibri" w:cs="Calibri"/>
      <w:sz w:val="22"/>
      <w:szCs w:val="16"/>
    </w:rPr>
  </w:style>
  <w:style w:type="character" w:customStyle="1" w:styleId="A5">
    <w:name w:val="A5"/>
    <w:uiPriority w:val="99"/>
    <w:rsid w:val="00536CFA"/>
    <w:rPr>
      <w:rFonts w:ascii="Times New Roman" w:hAnsi="Times New Roman" w:cs="Times New Roman"/>
      <w:color w:val="000000"/>
      <w:sz w:val="13"/>
      <w:szCs w:val="13"/>
    </w:rPr>
  </w:style>
  <w:style w:type="paragraph" w:styleId="BodyText">
    <w:name w:val="Body Text"/>
    <w:aliases w:val="BT"/>
    <w:basedOn w:val="Normal"/>
    <w:link w:val="BodyTextChar"/>
    <w:qFormat/>
    <w:rsid w:val="00536CFA"/>
    <w:rPr>
      <w:rFonts w:eastAsia="Times New Roman"/>
      <w:szCs w:val="20"/>
    </w:rPr>
  </w:style>
  <w:style w:type="character" w:customStyle="1" w:styleId="BodyTextChar">
    <w:name w:val="Body Text Char"/>
    <w:aliases w:val="BT Char"/>
    <w:basedOn w:val="DefaultParagraphFont"/>
    <w:link w:val="BodyText"/>
    <w:rsid w:val="00536CFA"/>
    <w:rPr>
      <w:rFonts w:ascii="Calibri" w:eastAsia="Times New Roman" w:hAnsi="Calibri" w:cs="Calibri"/>
      <w:sz w:val="22"/>
      <w:szCs w:val="20"/>
    </w:rPr>
  </w:style>
  <w:style w:type="paragraph" w:styleId="BodyText2">
    <w:name w:val="Body Text 2"/>
    <w:basedOn w:val="Normal"/>
    <w:link w:val="BodyText2Char"/>
    <w:rsid w:val="00536CFA"/>
    <w:rPr>
      <w:rFonts w:eastAsia="Times New Roman"/>
      <w:sz w:val="18"/>
      <w:szCs w:val="20"/>
    </w:rPr>
  </w:style>
  <w:style w:type="character" w:customStyle="1" w:styleId="BodyText2Char">
    <w:name w:val="Body Text 2 Char"/>
    <w:basedOn w:val="DefaultParagraphFont"/>
    <w:link w:val="BodyText2"/>
    <w:rsid w:val="00536CFA"/>
    <w:rPr>
      <w:rFonts w:ascii="Calibri" w:eastAsia="Times New Roman" w:hAnsi="Calibri" w:cs="Calibri"/>
      <w:sz w:val="18"/>
      <w:szCs w:val="20"/>
    </w:rPr>
  </w:style>
  <w:style w:type="character" w:customStyle="1" w:styleId="smallChar">
    <w:name w:val="small Char"/>
    <w:rsid w:val="00536CFA"/>
    <w:rPr>
      <w:rFonts w:eastAsia="Calibri"/>
      <w:sz w:val="16"/>
      <w:szCs w:val="22"/>
      <w:lang w:val="en-US" w:eastAsia="en-US" w:bidi="ar-SA"/>
    </w:rPr>
  </w:style>
  <w:style w:type="character" w:customStyle="1" w:styleId="CardTextChar0">
    <w:name w:val="Card Text Char"/>
    <w:rsid w:val="00536CFA"/>
    <w:rPr>
      <w:rFonts w:ascii="Georgia" w:hAnsi="Georgia" w:cs="Times New Roman"/>
      <w:sz w:val="24"/>
    </w:rPr>
  </w:style>
  <w:style w:type="character" w:customStyle="1" w:styleId="underline20">
    <w:name w:val="underline2"/>
    <w:rsid w:val="00536CF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36CFA"/>
    <w:rPr>
      <w:rFonts w:eastAsia="Times New Roman"/>
      <w:kern w:val="32"/>
      <w:szCs w:val="20"/>
    </w:rPr>
  </w:style>
  <w:style w:type="character" w:customStyle="1" w:styleId="StyleUnderlineBold">
    <w:name w:val="Style Underline + Bold"/>
    <w:rsid w:val="00536CFA"/>
    <w:rPr>
      <w:b/>
      <w:bCs/>
      <w:u w:val="single"/>
    </w:rPr>
  </w:style>
  <w:style w:type="character" w:customStyle="1" w:styleId="st">
    <w:name w:val="st"/>
    <w:rsid w:val="00536CFA"/>
  </w:style>
  <w:style w:type="character" w:customStyle="1" w:styleId="Underline-Highlighted">
    <w:name w:val="Underline-Highlighted"/>
    <w:uiPriority w:val="1"/>
    <w:qFormat/>
    <w:rsid w:val="00536CF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36CFA"/>
    <w:rPr>
      <w:rFonts w:ascii="Arial Narrow" w:hAnsi="Arial Narrow"/>
      <w:b/>
      <w:sz w:val="26"/>
    </w:rPr>
  </w:style>
  <w:style w:type="character" w:customStyle="1" w:styleId="CardText1Char">
    <w:name w:val="Card Text 1 Char"/>
    <w:link w:val="CardText1"/>
    <w:rsid w:val="00536CFA"/>
    <w:rPr>
      <w:rFonts w:ascii="Arial Narrow" w:hAnsi="Arial Narrow"/>
      <w:color w:val="000000"/>
      <w:u w:val="single"/>
    </w:rPr>
  </w:style>
  <w:style w:type="character" w:customStyle="1" w:styleId="CardText2Char">
    <w:name w:val="Card Text 2 Char"/>
    <w:link w:val="CardText2"/>
    <w:rsid w:val="00536CFA"/>
    <w:rPr>
      <w:rFonts w:ascii="Arial Narrow" w:hAnsi="Arial Narrow"/>
      <w:b/>
      <w:color w:val="000000"/>
      <w:u w:val="single"/>
    </w:rPr>
  </w:style>
  <w:style w:type="character" w:customStyle="1" w:styleId="SmallText">
    <w:name w:val="SmallText"/>
    <w:rsid w:val="00536CFA"/>
    <w:rPr>
      <w:color w:val="000000"/>
    </w:rPr>
  </w:style>
  <w:style w:type="character" w:customStyle="1" w:styleId="CitesChar1">
    <w:name w:val="Cites Char1"/>
    <w:rsid w:val="00536CFA"/>
    <w:rPr>
      <w:b/>
      <w:szCs w:val="24"/>
      <w:u w:val="single"/>
      <w:lang w:val="en-US" w:eastAsia="en-US" w:bidi="ar-SA"/>
    </w:rPr>
  </w:style>
  <w:style w:type="character" w:customStyle="1" w:styleId="CardUnderlinedChar">
    <w:name w:val="Card Underlined Char"/>
    <w:rsid w:val="00536CFA"/>
    <w:rPr>
      <w:rFonts w:ascii="Arial Narrow" w:hAnsi="Arial Narrow"/>
      <w:sz w:val="22"/>
      <w:szCs w:val="24"/>
      <w:u w:val="single"/>
      <w:lang w:val="en-US" w:eastAsia="en-US" w:bidi="ar-SA"/>
    </w:rPr>
  </w:style>
  <w:style w:type="paragraph" w:customStyle="1" w:styleId="TagCite">
    <w:name w:val="TagCite"/>
    <w:basedOn w:val="Normal"/>
    <w:uiPriority w:val="99"/>
    <w:qFormat/>
    <w:rsid w:val="00536CFA"/>
    <w:rPr>
      <w:rFonts w:ascii="Garamond" w:eastAsia="Times New Roman" w:hAnsi="Garamond"/>
      <w:b/>
      <w:sz w:val="24"/>
    </w:rPr>
  </w:style>
  <w:style w:type="paragraph" w:customStyle="1" w:styleId="HeadingsBase">
    <w:name w:val="Headings Base"/>
    <w:basedOn w:val="Normal"/>
    <w:link w:val="HeadingsBaseChar"/>
    <w:qFormat/>
    <w:rsid w:val="00536CF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36CFA"/>
    <w:rPr>
      <w:rFonts w:ascii="Calibri" w:eastAsia="Times New Roman" w:hAnsi="Calibri" w:cs="Calibri"/>
      <w:b/>
      <w:kern w:val="32"/>
      <w:sz w:val="32"/>
      <w:szCs w:val="20"/>
    </w:rPr>
  </w:style>
  <w:style w:type="character" w:customStyle="1" w:styleId="underline3">
    <w:name w:val="underline3"/>
    <w:rsid w:val="00536CFA"/>
    <w:rPr>
      <w:u w:val="single"/>
      <w:bdr w:val="none" w:sz="0" w:space="0" w:color="auto"/>
      <w:shd w:val="clear" w:color="auto" w:fill="FFFF00"/>
    </w:rPr>
  </w:style>
  <w:style w:type="paragraph" w:customStyle="1" w:styleId="HeadingFake">
    <w:name w:val="Heading Fake"/>
    <w:basedOn w:val="Heading3"/>
    <w:uiPriority w:val="99"/>
    <w:qFormat/>
    <w:rsid w:val="00536CF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36CF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36CFA"/>
  </w:style>
  <w:style w:type="paragraph" w:customStyle="1" w:styleId="SchoolWorksCited">
    <w:name w:val="School Works Cited"/>
    <w:basedOn w:val="SchoolPaper"/>
    <w:uiPriority w:val="99"/>
    <w:qFormat/>
    <w:rsid w:val="00536CFA"/>
  </w:style>
  <w:style w:type="paragraph" w:styleId="TOC2">
    <w:name w:val="toc 2"/>
    <w:basedOn w:val="Normal"/>
    <w:next w:val="Normal"/>
    <w:uiPriority w:val="39"/>
    <w:qFormat/>
    <w:rsid w:val="00536CFA"/>
    <w:pPr>
      <w:ind w:left="200"/>
    </w:pPr>
    <w:rPr>
      <w:rFonts w:eastAsia="Times New Roman"/>
      <w:b/>
      <w:kern w:val="32"/>
      <w:szCs w:val="20"/>
    </w:rPr>
  </w:style>
  <w:style w:type="paragraph" w:customStyle="1" w:styleId="BlockQuote">
    <w:name w:val="Block Quote"/>
    <w:basedOn w:val="Normal"/>
    <w:uiPriority w:val="99"/>
    <w:qFormat/>
    <w:rsid w:val="00536CFA"/>
    <w:pPr>
      <w:ind w:left="720" w:right="720"/>
    </w:pPr>
    <w:rPr>
      <w:rFonts w:eastAsia="Times New Roman"/>
      <w:kern w:val="32"/>
      <w:sz w:val="24"/>
      <w:szCs w:val="20"/>
    </w:rPr>
  </w:style>
  <w:style w:type="character" w:customStyle="1" w:styleId="menu">
    <w:name w:val="menu"/>
    <w:rsid w:val="00536CFA"/>
  </w:style>
  <w:style w:type="paragraph" w:customStyle="1" w:styleId="PaperBody">
    <w:name w:val="Paper Body"/>
    <w:basedOn w:val="Normal"/>
    <w:uiPriority w:val="99"/>
    <w:qFormat/>
    <w:rsid w:val="00536CFA"/>
    <w:pPr>
      <w:spacing w:line="480" w:lineRule="auto"/>
      <w:ind w:firstLine="720"/>
    </w:pPr>
    <w:rPr>
      <w:rFonts w:eastAsia="Times New Roman"/>
      <w:kern w:val="32"/>
    </w:rPr>
  </w:style>
  <w:style w:type="paragraph" w:customStyle="1" w:styleId="PaperCitation">
    <w:name w:val="Paper Citation"/>
    <w:basedOn w:val="Normal"/>
    <w:uiPriority w:val="99"/>
    <w:qFormat/>
    <w:rsid w:val="00536CFA"/>
    <w:pPr>
      <w:spacing w:line="480" w:lineRule="auto"/>
      <w:ind w:left="720" w:hanging="720"/>
    </w:pPr>
    <w:rPr>
      <w:rFonts w:eastAsia="Times New Roman"/>
      <w:kern w:val="32"/>
      <w:szCs w:val="20"/>
    </w:rPr>
  </w:style>
  <w:style w:type="character" w:customStyle="1" w:styleId="Emphasis2">
    <w:name w:val="Emphasis2"/>
    <w:rsid w:val="00536CFA"/>
    <w:rPr>
      <w:rFonts w:ascii="Franklin Gothic Heavy" w:hAnsi="Franklin Gothic Heavy"/>
      <w:u w:val="single"/>
    </w:rPr>
  </w:style>
  <w:style w:type="paragraph" w:customStyle="1" w:styleId="hat">
    <w:name w:val="hat"/>
    <w:basedOn w:val="Heading1"/>
    <w:link w:val="hatChar"/>
    <w:qFormat/>
    <w:rsid w:val="00536CFA"/>
    <w:pPr>
      <w:suppressAutoHyphens/>
      <w:spacing w:before="6600" w:after="240"/>
    </w:pPr>
    <w:rPr>
      <w:rFonts w:eastAsia="Times New Roman" w:cs="Arial"/>
      <w:kern w:val="32"/>
    </w:rPr>
  </w:style>
  <w:style w:type="character" w:customStyle="1" w:styleId="hatChar">
    <w:name w:val="hat Char"/>
    <w:link w:val="hat"/>
    <w:rsid w:val="00536CFA"/>
    <w:rPr>
      <w:rFonts w:ascii="Calibri" w:eastAsia="Times New Roman" w:hAnsi="Calibri" w:cs="Arial"/>
      <w:b/>
      <w:bCs/>
      <w:kern w:val="32"/>
      <w:sz w:val="52"/>
      <w:szCs w:val="32"/>
    </w:rPr>
  </w:style>
  <w:style w:type="character" w:customStyle="1" w:styleId="BoldUnderlining">
    <w:name w:val="Bold Underlining"/>
    <w:rsid w:val="00536CFA"/>
    <w:rPr>
      <w:b/>
      <w:u w:val="single"/>
    </w:rPr>
  </w:style>
  <w:style w:type="paragraph" w:styleId="TOC4">
    <w:name w:val="toc 4"/>
    <w:basedOn w:val="Normal"/>
    <w:next w:val="Normal"/>
    <w:autoRedefine/>
    <w:uiPriority w:val="39"/>
    <w:rsid w:val="00536CFA"/>
    <w:pPr>
      <w:spacing w:after="100"/>
      <w:ind w:left="600"/>
    </w:pPr>
    <w:rPr>
      <w:rFonts w:eastAsia="Times New Roman"/>
      <w:kern w:val="32"/>
      <w:szCs w:val="20"/>
    </w:rPr>
  </w:style>
  <w:style w:type="paragraph" w:styleId="TOC5">
    <w:name w:val="toc 5"/>
    <w:basedOn w:val="Normal"/>
    <w:next w:val="Normal"/>
    <w:autoRedefine/>
    <w:uiPriority w:val="39"/>
    <w:rsid w:val="00536CFA"/>
    <w:pPr>
      <w:spacing w:after="100"/>
      <w:ind w:left="800"/>
    </w:pPr>
    <w:rPr>
      <w:rFonts w:eastAsia="Times New Roman"/>
      <w:kern w:val="32"/>
      <w:szCs w:val="20"/>
    </w:rPr>
  </w:style>
  <w:style w:type="paragraph" w:styleId="TOC6">
    <w:name w:val="toc 6"/>
    <w:basedOn w:val="Normal"/>
    <w:next w:val="Normal"/>
    <w:autoRedefine/>
    <w:uiPriority w:val="39"/>
    <w:rsid w:val="00536CFA"/>
    <w:pPr>
      <w:spacing w:after="100"/>
      <w:ind w:left="1000"/>
    </w:pPr>
    <w:rPr>
      <w:rFonts w:eastAsia="Times New Roman"/>
      <w:kern w:val="32"/>
      <w:szCs w:val="20"/>
    </w:rPr>
  </w:style>
  <w:style w:type="paragraph" w:styleId="TOC7">
    <w:name w:val="toc 7"/>
    <w:basedOn w:val="Normal"/>
    <w:next w:val="Normal"/>
    <w:autoRedefine/>
    <w:uiPriority w:val="39"/>
    <w:rsid w:val="00536CFA"/>
    <w:pPr>
      <w:spacing w:after="100"/>
      <w:ind w:left="1200"/>
    </w:pPr>
    <w:rPr>
      <w:rFonts w:eastAsia="Times New Roman"/>
      <w:kern w:val="32"/>
      <w:szCs w:val="20"/>
    </w:rPr>
  </w:style>
  <w:style w:type="paragraph" w:styleId="TOC8">
    <w:name w:val="toc 8"/>
    <w:basedOn w:val="Normal"/>
    <w:next w:val="Normal"/>
    <w:autoRedefine/>
    <w:uiPriority w:val="39"/>
    <w:rsid w:val="00536CFA"/>
    <w:pPr>
      <w:spacing w:after="100"/>
      <w:ind w:left="1400"/>
    </w:pPr>
    <w:rPr>
      <w:rFonts w:eastAsia="Times New Roman"/>
      <w:kern w:val="32"/>
      <w:szCs w:val="20"/>
    </w:rPr>
  </w:style>
  <w:style w:type="paragraph" w:styleId="TOC9">
    <w:name w:val="toc 9"/>
    <w:basedOn w:val="Normal"/>
    <w:next w:val="Normal"/>
    <w:autoRedefine/>
    <w:uiPriority w:val="39"/>
    <w:rsid w:val="00536CFA"/>
    <w:pPr>
      <w:spacing w:after="100"/>
      <w:ind w:left="1600"/>
    </w:pPr>
    <w:rPr>
      <w:rFonts w:eastAsia="Times New Roman"/>
      <w:kern w:val="32"/>
      <w:szCs w:val="20"/>
    </w:rPr>
  </w:style>
  <w:style w:type="paragraph" w:customStyle="1" w:styleId="WW-Default">
    <w:name w:val="WW-Default"/>
    <w:uiPriority w:val="99"/>
    <w:qFormat/>
    <w:rsid w:val="00536CFA"/>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536CF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536CFA"/>
    <w:rPr>
      <w:rFonts w:ascii="Cambria" w:eastAsia="Times New Roman" w:hAnsi="Cambria" w:cs="Calibri"/>
      <w:i/>
      <w:iCs/>
      <w:color w:val="4F81BD"/>
      <w:spacing w:val="15"/>
    </w:rPr>
  </w:style>
  <w:style w:type="paragraph" w:styleId="TOC3">
    <w:name w:val="toc 3"/>
    <w:basedOn w:val="Normal"/>
    <w:next w:val="Normal"/>
    <w:uiPriority w:val="39"/>
    <w:qFormat/>
    <w:rsid w:val="00536CFA"/>
    <w:pPr>
      <w:ind w:left="400"/>
    </w:pPr>
    <w:rPr>
      <w:rFonts w:eastAsia="Times New Roman"/>
      <w:kern w:val="32"/>
      <w:szCs w:val="20"/>
    </w:rPr>
  </w:style>
  <w:style w:type="table" w:styleId="TableGrid">
    <w:name w:val="Table Grid"/>
    <w:basedOn w:val="TableNormal"/>
    <w:rsid w:val="00536C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36CFA"/>
  </w:style>
  <w:style w:type="character" w:customStyle="1" w:styleId="storyby">
    <w:name w:val="storyby"/>
    <w:rsid w:val="00536CFA"/>
  </w:style>
  <w:style w:type="character" w:customStyle="1" w:styleId="7TimesNewRoman">
    <w:name w:val="7 Times New Roman"/>
    <w:rsid w:val="00536CF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36CFA"/>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536CF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536CFA"/>
    <w:rPr>
      <w:kern w:val="32"/>
      <w:sz w:val="24"/>
    </w:rPr>
  </w:style>
  <w:style w:type="character" w:customStyle="1" w:styleId="CitesChar2">
    <w:name w:val="Cites Char2"/>
    <w:locked/>
    <w:rsid w:val="00536CFA"/>
    <w:rPr>
      <w:rFonts w:ascii="Times New Roman" w:eastAsia="Times New Roman" w:hAnsi="Times New Roman"/>
      <w:b/>
      <w:bCs/>
    </w:rPr>
  </w:style>
  <w:style w:type="character" w:customStyle="1" w:styleId="itxtrst">
    <w:name w:val="itxtrst"/>
    <w:rsid w:val="00536CFA"/>
  </w:style>
  <w:style w:type="character" w:customStyle="1" w:styleId="A-Underlining">
    <w:name w:val="A-Underlining"/>
    <w:rsid w:val="00536CFA"/>
    <w:rPr>
      <w:rFonts w:ascii="Garamond" w:hAnsi="Garamond"/>
      <w:color w:val="auto"/>
      <w:sz w:val="24"/>
      <w:u w:val="single"/>
    </w:rPr>
  </w:style>
  <w:style w:type="paragraph" w:customStyle="1" w:styleId="B-TagCite">
    <w:name w:val="B-TagCite"/>
    <w:uiPriority w:val="99"/>
    <w:qFormat/>
    <w:rsid w:val="00536CFA"/>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536CFA"/>
    <w:rPr>
      <w:b/>
      <w:noProof w:val="0"/>
      <w:sz w:val="22"/>
      <w:lang w:val="en-US" w:eastAsia="en-US" w:bidi="ar-SA"/>
    </w:rPr>
  </w:style>
  <w:style w:type="character" w:customStyle="1" w:styleId="fn">
    <w:name w:val="fn"/>
    <w:rsid w:val="00536CFA"/>
  </w:style>
  <w:style w:type="character" w:customStyle="1" w:styleId="newsmain">
    <w:name w:val="news_main"/>
    <w:rsid w:val="00536CFA"/>
  </w:style>
  <w:style w:type="paragraph" w:customStyle="1" w:styleId="UnderlinedText">
    <w:name w:val="Underlined Text"/>
    <w:basedOn w:val="Normal"/>
    <w:link w:val="UnderlinedTextChar"/>
    <w:autoRedefine/>
    <w:uiPriority w:val="99"/>
    <w:qFormat/>
    <w:rsid w:val="00536CFA"/>
    <w:pPr>
      <w:jc w:val="both"/>
    </w:pPr>
    <w:rPr>
      <w:rFonts w:eastAsia="Calibri"/>
      <w:b/>
      <w:sz w:val="24"/>
    </w:rPr>
  </w:style>
  <w:style w:type="character" w:customStyle="1" w:styleId="verdana">
    <w:name w:val="verdana"/>
    <w:rsid w:val="00536CFA"/>
  </w:style>
  <w:style w:type="character" w:customStyle="1" w:styleId="vitstoryheadline">
    <w:name w:val="vitstoryheadline"/>
    <w:rsid w:val="00536CFA"/>
  </w:style>
  <w:style w:type="paragraph" w:customStyle="1" w:styleId="NormalText">
    <w:name w:val="Normal Text"/>
    <w:basedOn w:val="Normal"/>
    <w:link w:val="NormalTextChar"/>
    <w:autoRedefine/>
    <w:qFormat/>
    <w:rsid w:val="00536CFA"/>
    <w:pPr>
      <w:jc w:val="both"/>
    </w:pPr>
    <w:rPr>
      <w:rFonts w:eastAsia="Times New Roman"/>
      <w:szCs w:val="26"/>
      <w:lang w:val="x-none" w:eastAsia="ja-JP"/>
    </w:rPr>
  </w:style>
  <w:style w:type="character" w:customStyle="1" w:styleId="NormalTextChar">
    <w:name w:val="Normal Text Char"/>
    <w:link w:val="NormalText"/>
    <w:rsid w:val="00536CFA"/>
    <w:rPr>
      <w:rFonts w:ascii="Calibri" w:eastAsia="Times New Roman" w:hAnsi="Calibri" w:cs="Calibri"/>
      <w:sz w:val="22"/>
      <w:szCs w:val="26"/>
      <w:lang w:val="x-none" w:eastAsia="ja-JP"/>
    </w:rPr>
  </w:style>
  <w:style w:type="character" w:customStyle="1" w:styleId="AuthorDate0">
    <w:name w:val="Author Date"/>
    <w:qFormat/>
    <w:rsid w:val="00536CFA"/>
    <w:rPr>
      <w:b/>
      <w:sz w:val="24"/>
      <w:u w:val="thick"/>
    </w:rPr>
  </w:style>
  <w:style w:type="paragraph" w:customStyle="1" w:styleId="HotRoute">
    <w:name w:val="Hot Route!"/>
    <w:basedOn w:val="Normal"/>
    <w:link w:val="HotRouteChar"/>
    <w:uiPriority w:val="99"/>
    <w:qFormat/>
    <w:rsid w:val="00536CFA"/>
    <w:pPr>
      <w:ind w:left="144"/>
    </w:pPr>
    <w:rPr>
      <w:rFonts w:eastAsia="Times New Roman"/>
    </w:rPr>
  </w:style>
  <w:style w:type="character" w:customStyle="1" w:styleId="UnderlinedTextCharChar">
    <w:name w:val="Underlined Text Char Char"/>
    <w:rsid w:val="00536CFA"/>
    <w:rPr>
      <w:rFonts w:cs="Arial"/>
      <w:bCs/>
      <w:noProof w:val="0"/>
      <w:szCs w:val="26"/>
      <w:u w:val="single"/>
      <w:lang w:val="en-US" w:eastAsia="en-US" w:bidi="ar-SA"/>
    </w:rPr>
  </w:style>
  <w:style w:type="character" w:customStyle="1" w:styleId="DocumentMapChar1">
    <w:name w:val="Document Map Char1"/>
    <w:uiPriority w:val="99"/>
    <w:rsid w:val="00536CFA"/>
    <w:rPr>
      <w:rFonts w:ascii="Tahoma" w:hAnsi="Tahoma" w:cs="Tahoma"/>
      <w:sz w:val="16"/>
      <w:szCs w:val="16"/>
    </w:rPr>
  </w:style>
  <w:style w:type="character" w:customStyle="1" w:styleId="Author">
    <w:name w:val="Author"/>
    <w:aliases w:val="Style Date"/>
    <w:qFormat/>
    <w:rsid w:val="00536CFA"/>
    <w:rPr>
      <w:b/>
      <w:sz w:val="24"/>
    </w:rPr>
  </w:style>
  <w:style w:type="character" w:customStyle="1" w:styleId="author0">
    <w:name w:val="author"/>
    <w:rsid w:val="00536CFA"/>
    <w:rPr>
      <w:rFonts w:ascii="Times New Roman" w:hAnsi="Times New Roman"/>
      <w:b/>
      <w:sz w:val="24"/>
    </w:rPr>
  </w:style>
  <w:style w:type="character" w:customStyle="1" w:styleId="articletitle">
    <w:name w:val="articletitle"/>
    <w:rsid w:val="00536CFA"/>
    <w:rPr>
      <w:rFonts w:cs="Times New Roman"/>
    </w:rPr>
  </w:style>
  <w:style w:type="character" w:customStyle="1" w:styleId="6pointChar">
    <w:name w:val="6 point Char"/>
    <w:rsid w:val="00536CFA"/>
    <w:rPr>
      <w:rFonts w:cs="Times New Roman"/>
      <w:sz w:val="12"/>
      <w:lang w:val="en-US" w:eastAsia="en-US"/>
    </w:rPr>
  </w:style>
  <w:style w:type="character" w:customStyle="1" w:styleId="term1">
    <w:name w:val="term1"/>
    <w:rsid w:val="00536CFA"/>
    <w:rPr>
      <w:b/>
      <w:bCs/>
    </w:rPr>
  </w:style>
  <w:style w:type="paragraph" w:customStyle="1" w:styleId="Minimize">
    <w:name w:val="Minimize"/>
    <w:basedOn w:val="Normal"/>
    <w:next w:val="Normal"/>
    <w:qFormat/>
    <w:rsid w:val="00536CF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36CFA"/>
    <w:rPr>
      <w:sz w:val="12"/>
      <w:szCs w:val="24"/>
    </w:rPr>
  </w:style>
  <w:style w:type="character" w:customStyle="1" w:styleId="StyleThickunderline">
    <w:name w:val="Style Thick underline"/>
    <w:qFormat/>
    <w:rsid w:val="00536CFA"/>
    <w:rPr>
      <w:u w:val="thick"/>
    </w:rPr>
  </w:style>
  <w:style w:type="character" w:customStyle="1" w:styleId="UnderlineTextChar">
    <w:name w:val="Underline Text Char"/>
    <w:link w:val="UnderlineText"/>
    <w:rsid w:val="00536CFA"/>
    <w:rPr>
      <w:u w:val="single"/>
    </w:rPr>
  </w:style>
  <w:style w:type="numbering" w:customStyle="1" w:styleId="NoList2">
    <w:name w:val="No List2"/>
    <w:next w:val="NoList"/>
    <w:uiPriority w:val="99"/>
    <w:semiHidden/>
    <w:rsid w:val="00536CFA"/>
  </w:style>
  <w:style w:type="paragraph" w:customStyle="1" w:styleId="underlined">
    <w:name w:val="underlined"/>
    <w:next w:val="Normal"/>
    <w:link w:val="underlinedChar"/>
    <w:autoRedefine/>
    <w:qFormat/>
    <w:rsid w:val="00536CFA"/>
    <w:pPr>
      <w:contextualSpacing/>
    </w:pPr>
    <w:rPr>
      <w:rFonts w:ascii="Times New Roman" w:eastAsia="Malgun Gothic" w:hAnsi="Times New Roman" w:cs="Times New Roman"/>
      <w:u w:val="single"/>
    </w:rPr>
  </w:style>
  <w:style w:type="character" w:customStyle="1" w:styleId="underlinedChar">
    <w:name w:val="underlined Char"/>
    <w:link w:val="underlined"/>
    <w:rsid w:val="00536CFA"/>
    <w:rPr>
      <w:rFonts w:ascii="Times New Roman" w:eastAsia="Malgun Gothic" w:hAnsi="Times New Roman" w:cs="Times New Roman"/>
      <w:u w:val="single"/>
    </w:rPr>
  </w:style>
  <w:style w:type="character" w:customStyle="1" w:styleId="Box">
    <w:name w:val="Box!"/>
    <w:uiPriority w:val="1"/>
    <w:rsid w:val="00536CFA"/>
    <w:rPr>
      <w:rFonts w:ascii="Garamond" w:hAnsi="Garamond"/>
      <w:sz w:val="24"/>
      <w:u w:val="single"/>
      <w:bdr w:val="single" w:sz="4" w:space="0" w:color="auto"/>
    </w:rPr>
  </w:style>
  <w:style w:type="character" w:customStyle="1" w:styleId="citechar">
    <w:name w:val="citechar"/>
    <w:rsid w:val="00536CFA"/>
  </w:style>
  <w:style w:type="character" w:customStyle="1" w:styleId="underlinechar">
    <w:name w:val="underlinechar"/>
    <w:rsid w:val="00536CFA"/>
  </w:style>
  <w:style w:type="character" w:customStyle="1" w:styleId="CardUnderlineChar">
    <w:name w:val="Card Underline Char"/>
    <w:rsid w:val="00536CFA"/>
    <w:rPr>
      <w:szCs w:val="24"/>
      <w:u w:val="single"/>
      <w:lang w:val="en-US" w:eastAsia="en-US" w:bidi="ar-SA"/>
    </w:rPr>
  </w:style>
  <w:style w:type="paragraph" w:customStyle="1" w:styleId="Default">
    <w:name w:val="Default"/>
    <w:uiPriority w:val="99"/>
    <w:qFormat/>
    <w:rsid w:val="00536CFA"/>
    <w:pPr>
      <w:autoSpaceDE w:val="0"/>
      <w:autoSpaceDN w:val="0"/>
      <w:adjustRightInd w:val="0"/>
    </w:pPr>
    <w:rPr>
      <w:rFonts w:ascii="Times New Roman" w:eastAsia="Times New Roman" w:hAnsi="Times New Roman" w:cs="Times New Roman"/>
      <w:color w:val="000000"/>
    </w:rPr>
  </w:style>
  <w:style w:type="character" w:customStyle="1" w:styleId="blue">
    <w:name w:val="blue"/>
    <w:rsid w:val="00536CFA"/>
  </w:style>
  <w:style w:type="character" w:customStyle="1" w:styleId="tagciteChar">
    <w:name w:val="tag/cite Char"/>
    <w:rsid w:val="00536CFA"/>
    <w:rPr>
      <w:b/>
      <w:sz w:val="24"/>
      <w:lang w:val="en-US" w:eastAsia="en-US" w:bidi="ar-SA"/>
    </w:rPr>
  </w:style>
  <w:style w:type="character" w:customStyle="1" w:styleId="8pointChar">
    <w:name w:val="8 point Char"/>
    <w:rsid w:val="00536CFA"/>
    <w:rPr>
      <w:sz w:val="16"/>
      <w:lang w:val="en-US" w:eastAsia="en-US" w:bidi="ar-SA"/>
    </w:rPr>
  </w:style>
  <w:style w:type="character" w:customStyle="1" w:styleId="BoldText12pt">
    <w:name w:val="Bold Text 12 pt"/>
    <w:rsid w:val="00536CF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536CFA"/>
  </w:style>
  <w:style w:type="paragraph" w:customStyle="1" w:styleId="Ununderlined">
    <w:name w:val="Ununderlined"/>
    <w:basedOn w:val="Normal"/>
    <w:link w:val="UnunderlinedChar"/>
    <w:qFormat/>
    <w:rsid w:val="00536CFA"/>
    <w:pPr>
      <w:jc w:val="both"/>
    </w:pPr>
    <w:rPr>
      <w:rFonts w:eastAsia="SimSun"/>
      <w:sz w:val="12"/>
    </w:rPr>
  </w:style>
  <w:style w:type="character" w:customStyle="1" w:styleId="UnunderlinedChar">
    <w:name w:val="Ununderlined Char"/>
    <w:link w:val="Ununderlined"/>
    <w:rsid w:val="00536CFA"/>
    <w:rPr>
      <w:rFonts w:ascii="Calibri" w:eastAsia="SimSun" w:hAnsi="Calibri" w:cs="Calibri"/>
      <w:sz w:val="12"/>
    </w:rPr>
  </w:style>
  <w:style w:type="paragraph" w:customStyle="1" w:styleId="Highlighting">
    <w:name w:val="Highlighting"/>
    <w:basedOn w:val="Normal"/>
    <w:link w:val="HighlightingChar"/>
    <w:autoRedefine/>
    <w:qFormat/>
    <w:rsid w:val="00536CFA"/>
    <w:rPr>
      <w:rFonts w:eastAsia="SimSun"/>
      <w:sz w:val="24"/>
      <w:u w:val="thick"/>
    </w:rPr>
  </w:style>
  <w:style w:type="character" w:customStyle="1" w:styleId="HighlightingChar">
    <w:name w:val="Highlighting Char"/>
    <w:link w:val="Highlighting"/>
    <w:rsid w:val="00536CFA"/>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536CFA"/>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536CFA"/>
    <w:rPr>
      <w:rFonts w:ascii="Calibri" w:eastAsia="Times New Roman" w:hAnsi="Calibri" w:cs="Calibri"/>
      <w:color w:val="000000"/>
      <w:sz w:val="22"/>
      <w:lang w:val="x-none" w:eastAsia="x-none"/>
    </w:rPr>
  </w:style>
  <w:style w:type="character" w:customStyle="1" w:styleId="highlight2">
    <w:name w:val="highlight2"/>
    <w:rsid w:val="00536CFA"/>
    <w:rPr>
      <w:rFonts w:ascii="Arial" w:hAnsi="Arial"/>
      <w:b/>
      <w:sz w:val="19"/>
      <w:u w:val="thick"/>
      <w:bdr w:val="none" w:sz="0" w:space="0" w:color="auto"/>
      <w:shd w:val="clear" w:color="auto" w:fill="auto"/>
    </w:rPr>
  </w:style>
  <w:style w:type="character" w:customStyle="1" w:styleId="box0">
    <w:name w:val="box"/>
    <w:rsid w:val="00536CF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36CF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36CFA"/>
    <w:rPr>
      <w:rFonts w:ascii="Calibri" w:eastAsia="Times New Roman" w:hAnsi="Calibri" w:cs="Arial"/>
      <w:bCs/>
      <w:iCs/>
      <w:smallCaps/>
      <w:sz w:val="20"/>
      <w:szCs w:val="20"/>
      <w:u w:val="double"/>
    </w:rPr>
  </w:style>
  <w:style w:type="character" w:customStyle="1" w:styleId="CharacterStyle1">
    <w:name w:val="Character Style 1"/>
    <w:rsid w:val="00536CFA"/>
    <w:rPr>
      <w:rFonts w:ascii="Tahoma" w:hAnsi="Tahoma" w:cs="Tahoma" w:hint="default"/>
      <w:sz w:val="18"/>
      <w:szCs w:val="18"/>
    </w:rPr>
  </w:style>
  <w:style w:type="character" w:customStyle="1" w:styleId="UnderlineStyleChar7">
    <w:name w:val="Underline Style Char7"/>
    <w:rsid w:val="00536CFA"/>
    <w:rPr>
      <w:rFonts w:ascii="Garamond" w:hAnsi="Garamond" w:hint="default"/>
      <w:sz w:val="22"/>
      <w:szCs w:val="24"/>
      <w:u w:val="single"/>
      <w:lang w:val="en-US" w:eastAsia="en-US" w:bidi="ar-SA"/>
    </w:rPr>
  </w:style>
  <w:style w:type="character" w:customStyle="1" w:styleId="StyleArial6ptBold">
    <w:name w:val="Style Arial 6 pt Bold"/>
    <w:rsid w:val="00536CFA"/>
    <w:rPr>
      <w:rFonts w:ascii="Arial" w:hAnsi="Arial" w:cs="Arial" w:hint="default"/>
      <w:bCs/>
      <w:sz w:val="12"/>
    </w:rPr>
  </w:style>
  <w:style w:type="paragraph" w:customStyle="1" w:styleId="teaserpermalink">
    <w:name w:val="teaser_permalink"/>
    <w:basedOn w:val="Normal"/>
    <w:uiPriority w:val="99"/>
    <w:qFormat/>
    <w:rsid w:val="00536CFA"/>
    <w:pPr>
      <w:spacing w:before="100" w:beforeAutospacing="1" w:after="100" w:afterAutospacing="1"/>
    </w:pPr>
    <w:rPr>
      <w:rFonts w:eastAsia="Times New Roman"/>
      <w:sz w:val="24"/>
      <w:lang w:eastAsia="zh-CN"/>
    </w:rPr>
  </w:style>
  <w:style w:type="character" w:customStyle="1" w:styleId="Heading2Char5">
    <w:name w:val="Heading 2 Char5"/>
    <w:rsid w:val="00536CF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536CFA"/>
    <w:rPr>
      <w:rFonts w:eastAsia="Calibri"/>
      <w:sz w:val="14"/>
    </w:rPr>
  </w:style>
  <w:style w:type="character" w:customStyle="1" w:styleId="SmalltextChar">
    <w:name w:val="Small text Char"/>
    <w:aliases w:val="Quote Char,Quote1 Char1"/>
    <w:link w:val="Smalltext0"/>
    <w:rsid w:val="00536CFA"/>
    <w:rPr>
      <w:rFonts w:ascii="Calibri" w:eastAsia="Calibri" w:hAnsi="Calibri" w:cs="Calibri"/>
      <w:sz w:val="14"/>
    </w:rPr>
  </w:style>
  <w:style w:type="character" w:customStyle="1" w:styleId="TagGreg">
    <w:name w:val="TagGreg"/>
    <w:uiPriority w:val="1"/>
    <w:qFormat/>
    <w:rsid w:val="00536CFA"/>
    <w:rPr>
      <w:b/>
      <w:sz w:val="24"/>
    </w:rPr>
  </w:style>
  <w:style w:type="character" w:customStyle="1" w:styleId="SmallText-New">
    <w:name w:val="Small Text - New"/>
    <w:rsid w:val="00536CFA"/>
    <w:rPr>
      <w:rFonts w:ascii="Arial Narrow" w:hAnsi="Arial Narrow"/>
      <w:sz w:val="14"/>
    </w:rPr>
  </w:style>
  <w:style w:type="character" w:customStyle="1" w:styleId="Underlined-New">
    <w:name w:val="Underlined - New"/>
    <w:rsid w:val="00536CFA"/>
    <w:rPr>
      <w:rFonts w:ascii="Arial Narrow" w:hAnsi="Arial Narrow"/>
      <w:sz w:val="16"/>
      <w:u w:val="single"/>
    </w:rPr>
  </w:style>
  <w:style w:type="character" w:customStyle="1" w:styleId="Boxing-New">
    <w:name w:val="Boxing - New"/>
    <w:rsid w:val="00536CFA"/>
    <w:rPr>
      <w:rFonts w:ascii="Arial Narrow" w:hAnsi="Arial Narrow"/>
      <w:sz w:val="16"/>
      <w:u w:val="none"/>
      <w:bdr w:val="single" w:sz="4" w:space="0" w:color="auto"/>
    </w:rPr>
  </w:style>
  <w:style w:type="character" w:customStyle="1" w:styleId="hilite1">
    <w:name w:val="hilite1"/>
    <w:rsid w:val="00536CFA"/>
    <w:rPr>
      <w:rFonts w:ascii="Arial Narrow" w:hAnsi="Arial Narrow"/>
      <w:sz w:val="18"/>
      <w:u w:val="single"/>
      <w:bdr w:val="none" w:sz="0" w:space="0" w:color="auto"/>
      <w:shd w:val="clear" w:color="auto" w:fill="00FF00"/>
    </w:rPr>
  </w:style>
  <w:style w:type="character" w:customStyle="1" w:styleId="f">
    <w:name w:val="f"/>
    <w:rsid w:val="00536CFA"/>
  </w:style>
  <w:style w:type="paragraph" w:customStyle="1" w:styleId="StyleStyle49pt">
    <w:name w:val="Style Style4 + 9 pt"/>
    <w:basedOn w:val="Style4"/>
    <w:link w:val="StyleStyle49ptChar"/>
    <w:qFormat/>
    <w:rsid w:val="00536CFA"/>
    <w:rPr>
      <w:szCs w:val="22"/>
    </w:rPr>
  </w:style>
  <w:style w:type="character" w:customStyle="1" w:styleId="StyleStyle49ptChar">
    <w:name w:val="Style Style4 + 9 pt Char"/>
    <w:link w:val="StyleStyle49pt"/>
    <w:rsid w:val="00536CFA"/>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536CFA"/>
    <w:rPr>
      <w:b/>
      <w:bCs/>
      <w:szCs w:val="22"/>
    </w:rPr>
  </w:style>
  <w:style w:type="character" w:customStyle="1" w:styleId="StyleStyle49ptBoldChar">
    <w:name w:val="Style Style4 + 9 pt Bold Char"/>
    <w:link w:val="StyleStyle49ptBold"/>
    <w:rsid w:val="00536CFA"/>
    <w:rPr>
      <w:rFonts w:ascii="Calibri" w:eastAsia="Times New Roman" w:hAnsi="Calibri" w:cs="Calibri"/>
      <w:b/>
      <w:bCs/>
      <w:sz w:val="22"/>
      <w:szCs w:val="22"/>
      <w:u w:val="single"/>
    </w:rPr>
  </w:style>
  <w:style w:type="character" w:customStyle="1" w:styleId="StyleDebateUnderline10pt">
    <w:name w:val="Style Debate Underline + 10 pt"/>
    <w:rsid w:val="00536CFA"/>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36CFA"/>
    <w:rPr>
      <w:rFonts w:ascii="Times New Roman" w:hAnsi="Times New Roman" w:cs="Times New Roman"/>
    </w:rPr>
  </w:style>
  <w:style w:type="character" w:customStyle="1" w:styleId="ssl01">
    <w:name w:val="ss_l01"/>
    <w:rsid w:val="00536CFA"/>
    <w:rPr>
      <w:color w:val="000000"/>
      <w:sz w:val="32"/>
      <w:szCs w:val="32"/>
    </w:rPr>
  </w:style>
  <w:style w:type="paragraph" w:customStyle="1" w:styleId="Normaltag">
    <w:name w:val="Normal tag"/>
    <w:basedOn w:val="Normal"/>
    <w:link w:val="NormaltagChar"/>
    <w:qFormat/>
    <w:rsid w:val="00536CFA"/>
    <w:rPr>
      <w:rFonts w:eastAsia="Times New Roman"/>
      <w:b/>
      <w:sz w:val="24"/>
      <w:szCs w:val="20"/>
    </w:rPr>
  </w:style>
  <w:style w:type="character" w:customStyle="1" w:styleId="NormaltagChar">
    <w:name w:val="Normal tag Char"/>
    <w:link w:val="Normaltag"/>
    <w:rsid w:val="00536CFA"/>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536CFA"/>
    <w:rPr>
      <w:rFonts w:eastAsia="Times New Roman"/>
      <w:szCs w:val="20"/>
    </w:rPr>
  </w:style>
  <w:style w:type="character" w:customStyle="1" w:styleId="Cardnon-underlinedChar">
    <w:name w:val="Card non-underlined Char"/>
    <w:link w:val="Cardnon-underlined"/>
    <w:rsid w:val="00536CFA"/>
    <w:rPr>
      <w:rFonts w:ascii="Calibri" w:eastAsia="Times New Roman" w:hAnsi="Calibri" w:cs="Calibri"/>
      <w:sz w:val="22"/>
      <w:szCs w:val="20"/>
    </w:rPr>
  </w:style>
  <w:style w:type="paragraph" w:customStyle="1" w:styleId="tiny">
    <w:name w:val="tiny"/>
    <w:next w:val="Normal"/>
    <w:link w:val="tinyChar"/>
    <w:autoRedefine/>
    <w:qFormat/>
    <w:rsid w:val="00536CFA"/>
    <w:pPr>
      <w:contextualSpacing/>
    </w:pPr>
    <w:rPr>
      <w:rFonts w:ascii="Times New Roman" w:eastAsia="Malgun Gothic" w:hAnsi="Times New Roman" w:cs="Times New Roman"/>
      <w:sz w:val="20"/>
      <w:szCs w:val="20"/>
    </w:rPr>
  </w:style>
  <w:style w:type="character" w:customStyle="1" w:styleId="tinyChar">
    <w:name w:val="tiny Char"/>
    <w:link w:val="tiny"/>
    <w:rsid w:val="00536CFA"/>
    <w:rPr>
      <w:rFonts w:ascii="Times New Roman" w:eastAsia="Malgun Gothic" w:hAnsi="Times New Roman" w:cs="Times New Roman"/>
      <w:sz w:val="20"/>
      <w:szCs w:val="20"/>
    </w:rPr>
  </w:style>
  <w:style w:type="character" w:customStyle="1" w:styleId="Style11Char">
    <w:name w:val="Style11 Char"/>
    <w:link w:val="Style11"/>
    <w:rsid w:val="00536CFA"/>
    <w:rPr>
      <w:b/>
      <w:u w:val="thick"/>
    </w:rPr>
  </w:style>
  <w:style w:type="character" w:customStyle="1" w:styleId="Style12Char">
    <w:name w:val="Style12 Char"/>
    <w:link w:val="Style12"/>
    <w:rsid w:val="00536CFA"/>
    <w:rPr>
      <w:b/>
      <w:u w:val="thick"/>
    </w:rPr>
  </w:style>
  <w:style w:type="character" w:customStyle="1" w:styleId="Heading4Char1">
    <w:name w:val="Heading 4 Char1"/>
    <w:aliases w:val="Heading 2 Char1 Char Char Char1,No Spacing111 Char1,No Spacing112 Char1"/>
    <w:qFormat/>
    <w:rsid w:val="00536CF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36CFA"/>
    <w:pPr>
      <w:spacing w:after="240"/>
      <w:jc w:val="center"/>
    </w:pPr>
    <w:rPr>
      <w:rFonts w:eastAsia="Times New Roman"/>
      <w:b/>
      <w:sz w:val="32"/>
      <w:szCs w:val="20"/>
      <w:u w:val="single"/>
    </w:rPr>
  </w:style>
  <w:style w:type="paragraph" w:customStyle="1" w:styleId="TxBrp1">
    <w:name w:val="TxBr_p1"/>
    <w:basedOn w:val="Normal"/>
    <w:uiPriority w:val="99"/>
    <w:qFormat/>
    <w:rsid w:val="00536CF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36CF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536CFA"/>
    <w:rPr>
      <w:color w:val="auto"/>
    </w:rPr>
  </w:style>
  <w:style w:type="character" w:customStyle="1" w:styleId="BodyTextIndentChar">
    <w:name w:val="Body Text Indent Char"/>
    <w:basedOn w:val="DefaultParagraphFont"/>
    <w:link w:val="BodyTextIndent"/>
    <w:uiPriority w:val="99"/>
    <w:rsid w:val="00536CFA"/>
    <w:rPr>
      <w:rFonts w:ascii="Times New Roman" w:eastAsia="Times New Roman" w:hAnsi="Times New Roman" w:cs="Times New Roman"/>
    </w:rPr>
  </w:style>
  <w:style w:type="character" w:styleId="FootnoteReference">
    <w:name w:val="footnote reference"/>
    <w:uiPriority w:val="99"/>
    <w:rsid w:val="00536CFA"/>
    <w:rPr>
      <w:color w:val="000000"/>
    </w:rPr>
  </w:style>
  <w:style w:type="character" w:customStyle="1" w:styleId="allocatoragentsleft">
    <w:name w:val="al_locatoragentsleft"/>
    <w:rsid w:val="00536CFA"/>
  </w:style>
  <w:style w:type="character" w:customStyle="1" w:styleId="grey10">
    <w:name w:val="grey10"/>
    <w:rsid w:val="00536CFA"/>
  </w:style>
  <w:style w:type="character" w:styleId="HTMLTypewriter">
    <w:name w:val="HTML Typewriter"/>
    <w:unhideWhenUsed/>
    <w:rsid w:val="00536C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6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36CFA"/>
    <w:rPr>
      <w:rFonts w:ascii="Courier New" w:eastAsia="Times New Roman" w:hAnsi="Courier New" w:cs="Courier New"/>
      <w:sz w:val="22"/>
      <w:szCs w:val="20"/>
    </w:rPr>
  </w:style>
  <w:style w:type="character" w:customStyle="1" w:styleId="hit">
    <w:name w:val="hit"/>
    <w:rsid w:val="00536CFA"/>
    <w:rPr>
      <w:rFonts w:cs="Times New Roman"/>
    </w:rPr>
  </w:style>
  <w:style w:type="character" w:customStyle="1" w:styleId="Style12ptBoldUnderline1">
    <w:name w:val="Style 12 pt Bold Underline1"/>
    <w:rsid w:val="00536CFA"/>
    <w:rPr>
      <w:b/>
      <w:bCs/>
      <w:sz w:val="24"/>
      <w:u w:val="single"/>
    </w:rPr>
  </w:style>
  <w:style w:type="character" w:customStyle="1" w:styleId="UnderlinesCharChar">
    <w:name w:val="Underlines Char Char"/>
    <w:rsid w:val="00536CFA"/>
    <w:rPr>
      <w:rFonts w:cs="Arial"/>
      <w:b/>
      <w:bCs/>
      <w:noProof w:val="0"/>
      <w:sz w:val="22"/>
      <w:szCs w:val="26"/>
      <w:u w:val="single"/>
      <w:lang w:val="en-US" w:eastAsia="en-US" w:bidi="ar-SA"/>
    </w:rPr>
  </w:style>
  <w:style w:type="paragraph" w:customStyle="1" w:styleId="Carding">
    <w:name w:val="Carding"/>
    <w:basedOn w:val="Normal"/>
    <w:uiPriority w:val="99"/>
    <w:qFormat/>
    <w:rsid w:val="00536CFA"/>
    <w:rPr>
      <w:rFonts w:eastAsia="Times New Roman"/>
      <w:sz w:val="18"/>
    </w:rPr>
  </w:style>
  <w:style w:type="paragraph" w:customStyle="1" w:styleId="Style3">
    <w:name w:val="Style3"/>
    <w:basedOn w:val="Normal"/>
    <w:link w:val="Style3Char"/>
    <w:uiPriority w:val="99"/>
    <w:qFormat/>
    <w:rsid w:val="00536CFA"/>
    <w:rPr>
      <w:rFonts w:eastAsia="Times New Roman"/>
      <w:b/>
    </w:rPr>
  </w:style>
  <w:style w:type="character" w:customStyle="1" w:styleId="Style3Char">
    <w:name w:val="Style3 Char"/>
    <w:link w:val="Style3"/>
    <w:uiPriority w:val="99"/>
    <w:rsid w:val="00536CFA"/>
    <w:rPr>
      <w:rFonts w:ascii="Calibri" w:eastAsia="Times New Roman" w:hAnsi="Calibri" w:cs="Calibri"/>
      <w:b/>
      <w:sz w:val="22"/>
    </w:rPr>
  </w:style>
  <w:style w:type="character" w:customStyle="1" w:styleId="aunderline">
    <w:name w:val="aunderline"/>
    <w:qFormat/>
    <w:rsid w:val="00536CFA"/>
    <w:rPr>
      <w:rFonts w:ascii="Times New Roman" w:hAnsi="Times New Roman"/>
      <w:sz w:val="20"/>
      <w:szCs w:val="24"/>
      <w:u w:val="thick"/>
    </w:rPr>
  </w:style>
  <w:style w:type="character" w:customStyle="1" w:styleId="Taggin-New">
    <w:name w:val="Taggin - New"/>
    <w:rsid w:val="00536CFA"/>
    <w:rPr>
      <w:rFonts w:ascii="Arial Narrow" w:hAnsi="Arial Narrow"/>
      <w:b/>
      <w:sz w:val="22"/>
    </w:rPr>
  </w:style>
  <w:style w:type="character" w:customStyle="1" w:styleId="27">
    <w:name w:val="27"/>
    <w:rsid w:val="00536CFA"/>
    <w:rPr>
      <w:rFonts w:cs="Arial"/>
      <w:bCs/>
      <w:sz w:val="20"/>
      <w:u w:val="single"/>
      <w:lang w:val="en-US" w:eastAsia="en-US" w:bidi="ar-SA"/>
    </w:rPr>
  </w:style>
  <w:style w:type="character" w:customStyle="1" w:styleId="ilad">
    <w:name w:val="il_ad"/>
    <w:rsid w:val="00536CFA"/>
  </w:style>
  <w:style w:type="paragraph" w:customStyle="1" w:styleId="CardsHighlighted">
    <w:name w:val="Cards Highlighted"/>
    <w:next w:val="Normal"/>
    <w:link w:val="CardsHighlightedChar"/>
    <w:qFormat/>
    <w:rsid w:val="00536CFA"/>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536CFA"/>
    <w:rPr>
      <w:rFonts w:ascii="Times New Roman" w:eastAsia="Calibri" w:hAnsi="Times New Roman" w:cs="Times New Roman"/>
      <w:szCs w:val="20"/>
      <w:u w:val="single"/>
      <w:shd w:val="clear" w:color="auto" w:fill="00FFFF"/>
    </w:rPr>
  </w:style>
  <w:style w:type="character" w:customStyle="1" w:styleId="CardUnderlined">
    <w:name w:val="Card Underlined"/>
    <w:rsid w:val="00536CFA"/>
    <w:rPr>
      <w:rFonts w:ascii="Garamond" w:hAnsi="Garamond"/>
      <w:sz w:val="22"/>
      <w:szCs w:val="24"/>
      <w:u w:val="single"/>
      <w:lang w:val="en-US" w:eastAsia="en-US" w:bidi="ar-SA"/>
    </w:rPr>
  </w:style>
  <w:style w:type="paragraph" w:customStyle="1" w:styleId="Style2">
    <w:name w:val="Style2"/>
    <w:basedOn w:val="Heading4"/>
    <w:uiPriority w:val="99"/>
    <w:qFormat/>
    <w:rsid w:val="00536CFA"/>
    <w:pPr>
      <w:spacing w:before="0"/>
    </w:pPr>
    <w:rPr>
      <w:rFonts w:eastAsia="Times New Roman" w:cs="Times New Roman"/>
      <w:caps/>
      <w:szCs w:val="20"/>
    </w:rPr>
  </w:style>
  <w:style w:type="character" w:customStyle="1" w:styleId="StyleStyle4CharTimesNewRoman11pt">
    <w:name w:val="Style Style4 Char + Times New Roman 11 pt"/>
    <w:rsid w:val="00536CF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36CFA"/>
    <w:rPr>
      <w:rFonts w:ascii="Times New Roman" w:hAnsi="Times New Roman"/>
      <w:b/>
      <w:bCs/>
      <w:sz w:val="20"/>
      <w:szCs w:val="24"/>
      <w:u w:val="single"/>
      <w:lang w:val="en-US" w:eastAsia="en-US" w:bidi="ar-SA"/>
    </w:rPr>
  </w:style>
  <w:style w:type="character" w:customStyle="1" w:styleId="SmallFontChar">
    <w:name w:val="Small Font Char"/>
    <w:link w:val="SmallFont"/>
    <w:rsid w:val="00536CFA"/>
    <w:rPr>
      <w:sz w:val="14"/>
      <w:szCs w:val="18"/>
    </w:rPr>
  </w:style>
  <w:style w:type="paragraph" w:customStyle="1" w:styleId="SmallFont">
    <w:name w:val="Small Font"/>
    <w:basedOn w:val="Normal"/>
    <w:link w:val="SmallFontChar"/>
    <w:qFormat/>
    <w:rsid w:val="00536CFA"/>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536CFA"/>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536CFA"/>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536CFA"/>
    <w:rPr>
      <w:b/>
      <w:sz w:val="22"/>
    </w:rPr>
  </w:style>
  <w:style w:type="character" w:customStyle="1" w:styleId="wikiexternallink">
    <w:name w:val="wikiexternallink"/>
    <w:rsid w:val="00536CFA"/>
  </w:style>
  <w:style w:type="character" w:customStyle="1" w:styleId="senselabelstart">
    <w:name w:val="sense_label start"/>
    <w:rsid w:val="00536CFA"/>
  </w:style>
  <w:style w:type="character" w:customStyle="1" w:styleId="sensecontent">
    <w:name w:val="sense_content"/>
    <w:rsid w:val="00536CFA"/>
  </w:style>
  <w:style w:type="character" w:customStyle="1" w:styleId="vi">
    <w:name w:val="vi"/>
    <w:rsid w:val="00536CFA"/>
  </w:style>
  <w:style w:type="character" w:customStyle="1" w:styleId="pagetitle">
    <w:name w:val="pagetitle"/>
    <w:rsid w:val="00536CFA"/>
  </w:style>
  <w:style w:type="paragraph" w:customStyle="1" w:styleId="text">
    <w:name w:val="text"/>
    <w:basedOn w:val="Normal"/>
    <w:uiPriority w:val="99"/>
    <w:qFormat/>
    <w:rsid w:val="00536CFA"/>
    <w:pPr>
      <w:spacing w:before="100" w:beforeAutospacing="1" w:after="100" w:afterAutospacing="1"/>
    </w:pPr>
    <w:rPr>
      <w:rFonts w:eastAsia="Times New Roman"/>
      <w:sz w:val="24"/>
    </w:rPr>
  </w:style>
  <w:style w:type="character" w:customStyle="1" w:styleId="wikigeneratedlinkcontent">
    <w:name w:val="wikigeneratedlinkcontent"/>
    <w:rsid w:val="00536CFA"/>
  </w:style>
  <w:style w:type="character" w:customStyle="1" w:styleId="StyleUnderlineCharChar9ptBold1">
    <w:name w:val="Style Underline Char Char + 9 pt Bold1"/>
    <w:rsid w:val="00536CF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36CFA"/>
    <w:rPr>
      <w:rFonts w:ascii="Times New Roman" w:hAnsi="Times New Roman"/>
      <w:sz w:val="20"/>
      <w:szCs w:val="24"/>
      <w:u w:val="single"/>
      <w:lang w:val="en-US" w:eastAsia="en-US" w:bidi="ar-SA"/>
    </w:rPr>
  </w:style>
  <w:style w:type="character" w:customStyle="1" w:styleId="StyleUnderlineChar9pt">
    <w:name w:val="Style Underline Char + 9 pt"/>
    <w:rsid w:val="00536CFA"/>
    <w:rPr>
      <w:rFonts w:ascii="Times New Roman" w:hAnsi="Times New Roman"/>
      <w:sz w:val="20"/>
      <w:u w:val="single"/>
      <w:lang w:val="en-US" w:eastAsia="en-US" w:bidi="ar-SA"/>
    </w:rPr>
  </w:style>
  <w:style w:type="character" w:customStyle="1" w:styleId="Style9ptUnderline">
    <w:name w:val="Style 9 pt Underline"/>
    <w:rsid w:val="00536CFA"/>
    <w:rPr>
      <w:sz w:val="20"/>
      <w:u w:val="single"/>
    </w:rPr>
  </w:style>
  <w:style w:type="character" w:customStyle="1" w:styleId="Style9ptBoldUnderline">
    <w:name w:val="Style 9 pt Bold Underline"/>
    <w:rsid w:val="00536CFA"/>
    <w:rPr>
      <w:b/>
      <w:bCs/>
      <w:sz w:val="20"/>
      <w:u w:val="single"/>
    </w:rPr>
  </w:style>
  <w:style w:type="paragraph" w:customStyle="1" w:styleId="StyleUnderline9pt">
    <w:name w:val="Style Underline + 9 pt"/>
    <w:link w:val="StyleUnderline9ptChar"/>
    <w:qFormat/>
    <w:rsid w:val="00536CFA"/>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536CFA"/>
    <w:rPr>
      <w:rFonts w:ascii="Calibri" w:eastAsia="Times New Roman" w:hAnsi="Calibri" w:cs="Times New Roman"/>
      <w:sz w:val="22"/>
      <w:szCs w:val="20"/>
      <w:u w:val="single"/>
    </w:rPr>
  </w:style>
  <w:style w:type="character" w:customStyle="1" w:styleId="StyleUnderlineChar9ptBold">
    <w:name w:val="Style Underline Char + 9 pt Bold"/>
    <w:rsid w:val="00536CFA"/>
    <w:rPr>
      <w:rFonts w:ascii="Times New Roman" w:hAnsi="Times New Roman"/>
      <w:b/>
      <w:bCs/>
      <w:sz w:val="20"/>
      <w:u w:val="single"/>
      <w:lang w:val="en-US" w:eastAsia="en-US" w:bidi="ar-SA"/>
    </w:rPr>
  </w:style>
  <w:style w:type="character" w:customStyle="1" w:styleId="StyleUnderlineChar1Bold">
    <w:name w:val="Style Underline Char1 + Bold"/>
    <w:rsid w:val="00536CF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36CF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36CFA"/>
    <w:rPr>
      <w:rFonts w:ascii="Arial Narrow" w:eastAsia="Times New Roman" w:hAnsi="Arial Narrow" w:cs="Calibri"/>
      <w:kern w:val="32"/>
      <w:sz w:val="22"/>
      <w:szCs w:val="20"/>
    </w:rPr>
  </w:style>
  <w:style w:type="paragraph" w:customStyle="1" w:styleId="TagsCharChar">
    <w:name w:val="Tags Char Char"/>
    <w:basedOn w:val="Normal"/>
    <w:uiPriority w:val="99"/>
    <w:qFormat/>
    <w:rsid w:val="00536CFA"/>
    <w:rPr>
      <w:rFonts w:ascii="Times" w:eastAsia="Times" w:hAnsi="Times"/>
      <w:b/>
      <w:sz w:val="24"/>
    </w:rPr>
  </w:style>
  <w:style w:type="character" w:customStyle="1" w:styleId="TagsCharCharChar">
    <w:name w:val="Tags Char Char Char"/>
    <w:rsid w:val="00536CF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36CFA"/>
    <w:pPr>
      <w:spacing w:before="100" w:beforeAutospacing="1" w:after="100" w:afterAutospacing="1"/>
    </w:pPr>
    <w:rPr>
      <w:rFonts w:eastAsia="Times New Roman"/>
      <w:sz w:val="18"/>
      <w:szCs w:val="18"/>
    </w:rPr>
  </w:style>
  <w:style w:type="character" w:customStyle="1" w:styleId="Style11ptBlackUnderline">
    <w:name w:val="Style 11 pt Black Underline"/>
    <w:rsid w:val="00536CFA"/>
    <w:rPr>
      <w:color w:val="000000"/>
      <w:sz w:val="20"/>
      <w:u w:val="single"/>
    </w:rPr>
  </w:style>
  <w:style w:type="character" w:customStyle="1" w:styleId="Style11ptBlack">
    <w:name w:val="Style 11 pt Black"/>
    <w:rsid w:val="00536CFA"/>
    <w:rPr>
      <w:color w:val="000000"/>
      <w:sz w:val="20"/>
    </w:rPr>
  </w:style>
  <w:style w:type="character" w:customStyle="1" w:styleId="Heading2Char1CharCharCharCharCharC">
    <w:name w:val="Heading 2 Char1 Char Char Char Char Char C"/>
    <w:rsid w:val="00536CFA"/>
    <w:rPr>
      <w:rFonts w:cs="Arial"/>
      <w:b/>
      <w:bCs/>
      <w:iCs/>
      <w:sz w:val="24"/>
      <w:szCs w:val="28"/>
      <w:lang w:val="en-US" w:eastAsia="en-US" w:bidi="ar-SA"/>
    </w:rPr>
  </w:style>
  <w:style w:type="character" w:customStyle="1" w:styleId="StyleUnderlineCharTimesBold">
    <w:name w:val="Style Underline Char + Times Bold"/>
    <w:rsid w:val="00536CFA"/>
    <w:rPr>
      <w:rFonts w:ascii="Times" w:hAnsi="Times"/>
      <w:b w:val="0"/>
      <w:bCs/>
      <w:sz w:val="20"/>
      <w:u w:val="single"/>
    </w:rPr>
  </w:style>
  <w:style w:type="character" w:customStyle="1" w:styleId="blubigktbiz">
    <w:name w:val="blubigktbiz"/>
    <w:rsid w:val="00536CFA"/>
  </w:style>
  <w:style w:type="character" w:customStyle="1" w:styleId="evidencetextChar">
    <w:name w:val="evidence text Char"/>
    <w:rsid w:val="00536CF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36CF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36CFA"/>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536CFA"/>
    <w:rPr>
      <w:rFonts w:eastAsia="Times New Roman"/>
      <w:b/>
      <w:bCs/>
      <w:sz w:val="18"/>
      <w:szCs w:val="18"/>
      <w:lang w:bidi="en-US"/>
    </w:rPr>
  </w:style>
  <w:style w:type="character" w:customStyle="1" w:styleId="Style4CharChar">
    <w:name w:val="Style4 Char Char"/>
    <w:rsid w:val="00536CFA"/>
    <w:rPr>
      <w:rFonts w:ascii="Arial Narrow" w:hAnsi="Arial Narrow"/>
      <w:noProof w:val="0"/>
      <w:szCs w:val="24"/>
      <w:u w:val="single"/>
      <w:lang w:val="en-US" w:eastAsia="en-US" w:bidi="ar-SA"/>
    </w:rPr>
  </w:style>
  <w:style w:type="character" w:customStyle="1" w:styleId="StyleUnderline4">
    <w:name w:val="Style Underline4"/>
    <w:rsid w:val="00536CFA"/>
    <w:rPr>
      <w:u w:val="single"/>
    </w:rPr>
  </w:style>
  <w:style w:type="character" w:customStyle="1" w:styleId="BodyText3Char">
    <w:name w:val="Body Text 3 Char"/>
    <w:link w:val="BodyText3"/>
    <w:rsid w:val="00536CFA"/>
    <w:rPr>
      <w:rFonts w:ascii="Arial Narrow" w:eastAsia="Times New Roman" w:hAnsi="Arial Narrow"/>
      <w:sz w:val="16"/>
      <w:szCs w:val="16"/>
    </w:rPr>
  </w:style>
  <w:style w:type="paragraph" w:styleId="BodyText3">
    <w:name w:val="Body Text 3"/>
    <w:basedOn w:val="Normal"/>
    <w:link w:val="BodyText3Char"/>
    <w:rsid w:val="00536CFA"/>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36CFA"/>
    <w:rPr>
      <w:rFonts w:ascii="Calibri" w:hAnsi="Calibri" w:cs="Calibri"/>
      <w:sz w:val="16"/>
      <w:szCs w:val="16"/>
    </w:rPr>
  </w:style>
  <w:style w:type="character" w:customStyle="1" w:styleId="StyleEmphasisArial12ptBold">
    <w:name w:val="Style Emphasis + Arial 12 pt Bold"/>
    <w:rsid w:val="00536CFA"/>
    <w:rPr>
      <w:rFonts w:ascii="Arial" w:hAnsi="Arial"/>
      <w:b/>
      <w:bCs/>
      <w:i/>
      <w:iCs/>
      <w:sz w:val="24"/>
    </w:rPr>
  </w:style>
  <w:style w:type="character" w:customStyle="1" w:styleId="super">
    <w:name w:val="super"/>
    <w:rsid w:val="00536CFA"/>
  </w:style>
  <w:style w:type="character" w:customStyle="1" w:styleId="text30">
    <w:name w:val="text30"/>
    <w:rsid w:val="00536CFA"/>
  </w:style>
  <w:style w:type="character" w:customStyle="1" w:styleId="uppercase">
    <w:name w:val="uppercase"/>
    <w:rsid w:val="00536CFA"/>
  </w:style>
  <w:style w:type="character" w:customStyle="1" w:styleId="bodytext0">
    <w:name w:val="bodytext"/>
    <w:rsid w:val="00536CFA"/>
  </w:style>
  <w:style w:type="character" w:customStyle="1" w:styleId="entry-title">
    <w:name w:val="entry-title"/>
    <w:rsid w:val="00536CFA"/>
  </w:style>
  <w:style w:type="character" w:customStyle="1" w:styleId="BodyTextIndentChar1">
    <w:name w:val="Body Text Indent Char1"/>
    <w:uiPriority w:val="99"/>
    <w:rsid w:val="00536CFA"/>
    <w:rPr>
      <w:rFonts w:ascii="Times New Roman" w:hAnsi="Times New Roman" w:cs="Times New Roman"/>
      <w:sz w:val="20"/>
    </w:rPr>
  </w:style>
  <w:style w:type="character" w:customStyle="1" w:styleId="HTMLPreformattedChar1">
    <w:name w:val="HTML Preformatted Char1"/>
    <w:uiPriority w:val="99"/>
    <w:rsid w:val="00536CFA"/>
    <w:rPr>
      <w:rFonts w:ascii="Consolas" w:hAnsi="Consolas" w:cs="Consolas"/>
      <w:sz w:val="20"/>
      <w:szCs w:val="20"/>
    </w:rPr>
  </w:style>
  <w:style w:type="character" w:customStyle="1" w:styleId="DebateHighlighted">
    <w:name w:val="Debate Highlighted"/>
    <w:qFormat/>
    <w:rsid w:val="00536CFA"/>
    <w:rPr>
      <w:rFonts w:ascii="Times New Roman" w:hAnsi="Times New Roman"/>
      <w:sz w:val="20"/>
      <w:u w:val="thick"/>
      <w:bdr w:val="none" w:sz="0" w:space="0" w:color="auto"/>
      <w:shd w:val="clear" w:color="auto" w:fill="00FFFF"/>
    </w:rPr>
  </w:style>
  <w:style w:type="character" w:customStyle="1" w:styleId="Style6pt">
    <w:name w:val="Style 6 pt"/>
    <w:qFormat/>
    <w:rsid w:val="00536CFA"/>
    <w:rPr>
      <w:sz w:val="12"/>
    </w:rPr>
  </w:style>
  <w:style w:type="character" w:customStyle="1" w:styleId="CiteCharCharCharCharCharChar">
    <w:name w:val="Cite Char Char Char Char Char Char"/>
    <w:rsid w:val="00536CFA"/>
    <w:rPr>
      <w:b/>
      <w:noProof w:val="0"/>
      <w:sz w:val="22"/>
      <w:szCs w:val="24"/>
      <w:u w:val="single"/>
      <w:lang w:val="en-US" w:eastAsia="en-US" w:bidi="ar-SA"/>
    </w:rPr>
  </w:style>
  <w:style w:type="character" w:customStyle="1" w:styleId="mainbody1">
    <w:name w:val="mainbody1"/>
    <w:rsid w:val="00536CFA"/>
    <w:rPr>
      <w:rFonts w:ascii="Verdana" w:hAnsi="Verdana" w:hint="default"/>
      <w:color w:val="000000"/>
      <w:sz w:val="22"/>
      <w:szCs w:val="22"/>
    </w:rPr>
  </w:style>
  <w:style w:type="paragraph" w:customStyle="1" w:styleId="author-name">
    <w:name w:val="author-name"/>
    <w:basedOn w:val="Normal"/>
    <w:uiPriority w:val="99"/>
    <w:qFormat/>
    <w:rsid w:val="00536CF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36CFA"/>
    <w:pPr>
      <w:spacing w:before="100" w:beforeAutospacing="1" w:after="100" w:afterAutospacing="1"/>
    </w:pPr>
    <w:rPr>
      <w:rFonts w:eastAsia="Times New Roman"/>
      <w:sz w:val="24"/>
    </w:rPr>
  </w:style>
  <w:style w:type="paragraph" w:customStyle="1" w:styleId="Style23">
    <w:name w:val="Style23"/>
    <w:basedOn w:val="Normal"/>
    <w:uiPriority w:val="99"/>
    <w:qFormat/>
    <w:rsid w:val="00536CF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36CFA"/>
    <w:rPr>
      <w:u w:val="single"/>
    </w:rPr>
  </w:style>
  <w:style w:type="character" w:customStyle="1" w:styleId="StyleUnderlined11ptBoldChar">
    <w:name w:val="Style Underlined + 11 pt Bold Char"/>
    <w:link w:val="StyleUnderlined11ptBold"/>
    <w:locked/>
    <w:rsid w:val="00536CFA"/>
    <w:rPr>
      <w:b/>
      <w:bCs/>
      <w:u w:val="single"/>
    </w:rPr>
  </w:style>
  <w:style w:type="paragraph" w:customStyle="1" w:styleId="StyleUnderlined11ptBold">
    <w:name w:val="Style Underlined + 11 pt Bold"/>
    <w:basedOn w:val="underlined"/>
    <w:link w:val="StyleUnderlined11ptBoldChar"/>
    <w:qFormat/>
    <w:rsid w:val="00536CFA"/>
    <w:pPr>
      <w:contextualSpacing w:val="0"/>
    </w:pPr>
    <w:rPr>
      <w:rFonts w:asciiTheme="minorHAnsi" w:eastAsiaTheme="minorEastAsia" w:hAnsiTheme="minorHAnsi" w:cstheme="minorBidi"/>
      <w:b/>
      <w:bCs/>
    </w:rPr>
  </w:style>
  <w:style w:type="character" w:styleId="HTMLCite">
    <w:name w:val="HTML Cite"/>
    <w:unhideWhenUsed/>
    <w:rsid w:val="00536CFA"/>
    <w:rPr>
      <w:i/>
      <w:iCs/>
    </w:rPr>
  </w:style>
  <w:style w:type="paragraph" w:customStyle="1" w:styleId="CardText0">
    <w:name w:val="CardText"/>
    <w:basedOn w:val="Normal"/>
    <w:link w:val="CardTextChar1"/>
    <w:qFormat/>
    <w:rsid w:val="00536CFA"/>
    <w:pPr>
      <w:ind w:left="288"/>
    </w:pPr>
    <w:rPr>
      <w:rFonts w:eastAsia="Calibri"/>
    </w:rPr>
  </w:style>
  <w:style w:type="character" w:customStyle="1" w:styleId="CardTextChar1">
    <w:name w:val="CardText Char"/>
    <w:link w:val="CardText0"/>
    <w:rsid w:val="00536CFA"/>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536CFA"/>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536CFA"/>
    <w:rPr>
      <w:rFonts w:ascii="Calibri" w:eastAsia="Calibri" w:hAnsi="Calibri" w:cs="Times New Roman"/>
      <w:sz w:val="22"/>
      <w:szCs w:val="22"/>
      <w:u w:val="single"/>
    </w:rPr>
  </w:style>
  <w:style w:type="paragraph" w:customStyle="1" w:styleId="Cards1">
    <w:name w:val="Cards1"/>
    <w:basedOn w:val="Normal"/>
    <w:link w:val="Cards1Char"/>
    <w:qFormat/>
    <w:rsid w:val="00536CFA"/>
    <w:pPr>
      <w:ind w:left="288"/>
    </w:pPr>
    <w:rPr>
      <w:rFonts w:eastAsia="Times New Roman"/>
      <w:u w:val="single"/>
    </w:rPr>
  </w:style>
  <w:style w:type="character" w:customStyle="1" w:styleId="Cards1Char">
    <w:name w:val="Cards1 Char"/>
    <w:link w:val="Cards1"/>
    <w:rsid w:val="00536CFA"/>
    <w:rPr>
      <w:rFonts w:ascii="Calibri" w:eastAsia="Times New Roman" w:hAnsi="Calibri" w:cs="Calibri"/>
      <w:sz w:val="22"/>
      <w:u w:val="single"/>
    </w:rPr>
  </w:style>
  <w:style w:type="paragraph" w:customStyle="1" w:styleId="StyleLeft02">
    <w:name w:val="Style Left:  0.2&quot;"/>
    <w:basedOn w:val="Normal"/>
    <w:uiPriority w:val="99"/>
    <w:qFormat/>
    <w:rsid w:val="00536CFA"/>
    <w:rPr>
      <w:rFonts w:eastAsia="Calibri"/>
      <w:szCs w:val="20"/>
    </w:rPr>
  </w:style>
  <w:style w:type="paragraph" w:styleId="List">
    <w:name w:val="List"/>
    <w:basedOn w:val="Normal"/>
    <w:uiPriority w:val="99"/>
    <w:unhideWhenUsed/>
    <w:rsid w:val="00536CFA"/>
    <w:pPr>
      <w:contextualSpacing/>
    </w:pPr>
    <w:rPr>
      <w:rFonts w:eastAsia="Calibri"/>
    </w:rPr>
  </w:style>
  <w:style w:type="paragraph" w:customStyle="1" w:styleId="PageHeaderLine1">
    <w:name w:val="PageHeaderLine1"/>
    <w:basedOn w:val="Normal"/>
    <w:uiPriority w:val="99"/>
    <w:qFormat/>
    <w:rsid w:val="00536CFA"/>
    <w:pPr>
      <w:tabs>
        <w:tab w:val="right" w:pos="10800"/>
      </w:tabs>
    </w:pPr>
    <w:rPr>
      <w:rFonts w:eastAsia="Calibri"/>
      <w:b/>
      <w:sz w:val="28"/>
    </w:rPr>
  </w:style>
  <w:style w:type="paragraph" w:customStyle="1" w:styleId="PageHeaderLine2">
    <w:name w:val="PageHeaderLine2"/>
    <w:basedOn w:val="Normal"/>
    <w:next w:val="Normal"/>
    <w:link w:val="PageHeaderLine2Char"/>
    <w:qFormat/>
    <w:rsid w:val="00536CFA"/>
    <w:pPr>
      <w:tabs>
        <w:tab w:val="right" w:pos="10800"/>
      </w:tabs>
      <w:spacing w:line="480" w:lineRule="auto"/>
    </w:pPr>
    <w:rPr>
      <w:rFonts w:eastAsia="Calibri"/>
      <w:b/>
    </w:rPr>
  </w:style>
  <w:style w:type="character" w:customStyle="1" w:styleId="EndnoteTextChar">
    <w:name w:val="Endnote Text Char"/>
    <w:link w:val="EndnoteText"/>
    <w:rsid w:val="00536CFA"/>
    <w:rPr>
      <w:rFonts w:ascii="Arial" w:hAnsi="Arial" w:cs="Arial"/>
      <w:lang w:val="x-none" w:eastAsia="x-none"/>
    </w:rPr>
  </w:style>
  <w:style w:type="paragraph" w:styleId="EndnoteText">
    <w:name w:val="endnote text"/>
    <w:basedOn w:val="Normal"/>
    <w:link w:val="EndnoteTextChar"/>
    <w:unhideWhenUsed/>
    <w:rsid w:val="00536CFA"/>
    <w:rPr>
      <w:rFonts w:ascii="Arial" w:hAnsi="Arial" w:cs="Arial"/>
      <w:sz w:val="24"/>
      <w:lang w:val="x-none" w:eastAsia="x-none"/>
    </w:rPr>
  </w:style>
  <w:style w:type="character" w:customStyle="1" w:styleId="EndnoteTextChar1">
    <w:name w:val="Endnote Text Char1"/>
    <w:basedOn w:val="DefaultParagraphFont"/>
    <w:rsid w:val="00536CFA"/>
    <w:rPr>
      <w:rFonts w:ascii="Calibri" w:hAnsi="Calibri" w:cs="Calibri"/>
      <w:sz w:val="20"/>
      <w:szCs w:val="20"/>
    </w:rPr>
  </w:style>
  <w:style w:type="paragraph" w:customStyle="1" w:styleId="D345FF3D873148C5AE3FBF3267827368">
    <w:name w:val="D345FF3D873148C5AE3FBF3267827368"/>
    <w:uiPriority w:val="99"/>
    <w:qFormat/>
    <w:rsid w:val="00536CFA"/>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536CFA"/>
    <w:pPr>
      <w:ind w:left="432"/>
    </w:pPr>
    <w:rPr>
      <w:rFonts w:eastAsia="SimSun"/>
      <w:color w:val="000000"/>
      <w:szCs w:val="20"/>
      <w:lang w:val="x-none" w:eastAsia="x-none"/>
    </w:rPr>
  </w:style>
  <w:style w:type="character" w:customStyle="1" w:styleId="NormaltextCharChar">
    <w:name w:val="Normal text Char Char"/>
    <w:link w:val="Normaltext0"/>
    <w:rsid w:val="00536CFA"/>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536CFA"/>
    <w:rPr>
      <w:b/>
      <w:sz w:val="28"/>
    </w:rPr>
  </w:style>
  <w:style w:type="character" w:customStyle="1" w:styleId="TagofCardChar">
    <w:name w:val="Tag of Card Char"/>
    <w:link w:val="TagofCard"/>
    <w:rsid w:val="00536CFA"/>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36CFA"/>
    <w:rPr>
      <w:b/>
      <w:bCs/>
      <w:sz w:val="20"/>
    </w:rPr>
  </w:style>
  <w:style w:type="character" w:customStyle="1" w:styleId="SourcenameChar">
    <w:name w:val="Source name Char"/>
    <w:link w:val="Sourcename"/>
    <w:rsid w:val="00536CFA"/>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36CFA"/>
    <w:rPr>
      <w:u w:val="single"/>
    </w:rPr>
  </w:style>
  <w:style w:type="character" w:customStyle="1" w:styleId="underlinedcardChar">
    <w:name w:val="underlined card Char"/>
    <w:link w:val="underlinedcard"/>
    <w:rsid w:val="00536CFA"/>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536CFA"/>
    <w:rPr>
      <w:rFonts w:eastAsia="Times New Roman"/>
    </w:rPr>
  </w:style>
  <w:style w:type="character" w:customStyle="1" w:styleId="SourceBold">
    <w:name w:val="Source Bold"/>
    <w:rsid w:val="00536CFA"/>
    <w:rPr>
      <w:rFonts w:ascii="Arial Narrow" w:hAnsi="Arial Narrow"/>
      <w:b/>
      <w:sz w:val="24"/>
      <w:u w:val="none"/>
    </w:rPr>
  </w:style>
  <w:style w:type="paragraph" w:customStyle="1" w:styleId="TextUnderline">
    <w:name w:val="Text Underline"/>
    <w:basedOn w:val="Normal"/>
    <w:link w:val="TextUnderlineChar"/>
    <w:qFormat/>
    <w:rsid w:val="00536CF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36CFA"/>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536CFA"/>
    <w:rPr>
      <w:rFonts w:ascii="Arial Narrow" w:hAnsi="Arial Narrow" w:cstheme="minorBidi"/>
      <w:b/>
      <w:sz w:val="26"/>
    </w:rPr>
  </w:style>
  <w:style w:type="paragraph" w:customStyle="1" w:styleId="CardText1">
    <w:name w:val="Card Text 1"/>
    <w:basedOn w:val="Normal"/>
    <w:link w:val="CardText1Char"/>
    <w:autoRedefine/>
    <w:qFormat/>
    <w:rsid w:val="00536CFA"/>
    <w:rPr>
      <w:rFonts w:ascii="Arial Narrow" w:hAnsi="Arial Narrow" w:cstheme="minorBidi"/>
      <w:color w:val="000000"/>
      <w:sz w:val="24"/>
      <w:u w:val="single"/>
    </w:rPr>
  </w:style>
  <w:style w:type="paragraph" w:customStyle="1" w:styleId="CardText2">
    <w:name w:val="Card Text 2"/>
    <w:basedOn w:val="CardText1"/>
    <w:link w:val="CardText2Char"/>
    <w:qFormat/>
    <w:rsid w:val="00536CFA"/>
    <w:rPr>
      <w:b/>
    </w:rPr>
  </w:style>
  <w:style w:type="character" w:customStyle="1" w:styleId="2xBoldUnderline">
    <w:name w:val="2x_Bold_Underline"/>
    <w:rsid w:val="00536CFA"/>
    <w:rPr>
      <w:b/>
      <w:bCs/>
      <w:sz w:val="24"/>
      <w:u w:val="thick"/>
    </w:rPr>
  </w:style>
  <w:style w:type="character" w:customStyle="1" w:styleId="Dottedunderline">
    <w:name w:val="Dotted underline"/>
    <w:rsid w:val="00536CFA"/>
    <w:rPr>
      <w:u w:val="dotted"/>
    </w:rPr>
  </w:style>
  <w:style w:type="character" w:customStyle="1" w:styleId="loose">
    <w:name w:val="loose"/>
    <w:rsid w:val="00536CFA"/>
  </w:style>
  <w:style w:type="paragraph" w:customStyle="1" w:styleId="citeunread">
    <w:name w:val="cite unread"/>
    <w:basedOn w:val="Normal"/>
    <w:link w:val="citeunreadChar"/>
    <w:qFormat/>
    <w:rsid w:val="00536CF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36CFA"/>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36CFA"/>
    <w:rPr>
      <w:rFonts w:eastAsia="Times New Roman"/>
      <w:b/>
      <w:szCs w:val="20"/>
      <w:u w:val="single"/>
      <w:lang w:val="x-none" w:eastAsia="x-none"/>
    </w:rPr>
  </w:style>
  <w:style w:type="character" w:customStyle="1" w:styleId="readCharChar">
    <w:name w:val="read Char Char"/>
    <w:link w:val="read"/>
    <w:locked/>
    <w:rsid w:val="00536CFA"/>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536CFA"/>
    <w:pPr>
      <w:spacing w:before="240"/>
      <w:outlineLvl w:val="2"/>
    </w:pPr>
    <w:rPr>
      <w:rFonts w:eastAsia="Times New Roman"/>
      <w:b/>
    </w:rPr>
  </w:style>
  <w:style w:type="character" w:customStyle="1" w:styleId="readChar">
    <w:name w:val="read Char"/>
    <w:rsid w:val="00536CFA"/>
    <w:rPr>
      <w:szCs w:val="22"/>
      <w:u w:val="single"/>
      <w:lang w:val="en-US" w:eastAsia="en-US" w:bidi="ar-SA"/>
    </w:rPr>
  </w:style>
  <w:style w:type="character" w:customStyle="1" w:styleId="underlining0">
    <w:name w:val="underlining"/>
    <w:rsid w:val="00536CFA"/>
    <w:rPr>
      <w:u w:val="single"/>
    </w:rPr>
  </w:style>
  <w:style w:type="paragraph" w:styleId="BodyTextIndent2">
    <w:name w:val="Body Text Indent 2"/>
    <w:basedOn w:val="Normal"/>
    <w:link w:val="BodyTextIndent2Char"/>
    <w:rsid w:val="00536CF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36CFA"/>
    <w:rPr>
      <w:rFonts w:ascii="HGSSoeiKakugothicUB" w:eastAsia="MS Mincho" w:hAnsi="Calibri" w:cs="Calibri"/>
      <w:sz w:val="22"/>
      <w:szCs w:val="20"/>
      <w:lang w:val="x-none" w:eastAsia="ja-JP"/>
    </w:rPr>
  </w:style>
  <w:style w:type="character" w:customStyle="1" w:styleId="A6">
    <w:name w:val="A6"/>
    <w:uiPriority w:val="99"/>
    <w:rsid w:val="00536CFA"/>
    <w:rPr>
      <w:rFonts w:ascii="Times New Roman" w:hAnsi="Times New Roman"/>
      <w:color w:val="000000"/>
      <w:sz w:val="14"/>
      <w:szCs w:val="14"/>
    </w:rPr>
  </w:style>
  <w:style w:type="paragraph" w:customStyle="1" w:styleId="CiteCard">
    <w:name w:val="Cite_Card"/>
    <w:link w:val="CiteCardChar"/>
    <w:qFormat/>
    <w:rsid w:val="00536CFA"/>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36CFA"/>
    <w:rPr>
      <w:rFonts w:ascii="Times New Roman" w:eastAsia="Times New Roman" w:hAnsi="Times New Roman" w:cs="Arial"/>
      <w:bCs/>
      <w:sz w:val="20"/>
      <w:szCs w:val="20"/>
    </w:rPr>
  </w:style>
  <w:style w:type="character" w:customStyle="1" w:styleId="btitle">
    <w:name w:val="btitle"/>
    <w:rsid w:val="00536CFA"/>
  </w:style>
  <w:style w:type="character" w:customStyle="1" w:styleId="green">
    <w:name w:val="green"/>
    <w:rsid w:val="00536CFA"/>
  </w:style>
  <w:style w:type="paragraph" w:customStyle="1" w:styleId="CM5">
    <w:name w:val="CM5"/>
    <w:basedOn w:val="Default"/>
    <w:next w:val="Default"/>
    <w:uiPriority w:val="99"/>
    <w:qFormat/>
    <w:rsid w:val="00536CFA"/>
    <w:pPr>
      <w:widowControl w:val="0"/>
    </w:pPr>
    <w:rPr>
      <w:rFonts w:eastAsia="MS Mincho"/>
      <w:color w:val="auto"/>
    </w:rPr>
  </w:style>
  <w:style w:type="paragraph" w:customStyle="1" w:styleId="CM14">
    <w:name w:val="CM14"/>
    <w:basedOn w:val="Default"/>
    <w:next w:val="Default"/>
    <w:uiPriority w:val="99"/>
    <w:qFormat/>
    <w:rsid w:val="00536CFA"/>
    <w:pPr>
      <w:widowControl w:val="0"/>
    </w:pPr>
    <w:rPr>
      <w:rFonts w:eastAsia="MS Mincho"/>
      <w:color w:val="auto"/>
    </w:rPr>
  </w:style>
  <w:style w:type="character" w:customStyle="1" w:styleId="BodyText1">
    <w:name w:val="Body Text1"/>
    <w:rsid w:val="00536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36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536C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36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36C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36C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36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536CF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36CFA"/>
    <w:rPr>
      <w:rFonts w:ascii="Sylfaen" w:hAnsi="Sylfaen" w:cs="Sylfaen"/>
      <w:i/>
      <w:iCs/>
      <w:sz w:val="19"/>
      <w:szCs w:val="19"/>
      <w:u w:val="none"/>
      <w:shd w:val="clear" w:color="auto" w:fill="FFFFFF"/>
    </w:rPr>
  </w:style>
  <w:style w:type="character" w:customStyle="1" w:styleId="AuthorYear">
    <w:name w:val="AuthorYear"/>
    <w:uiPriority w:val="1"/>
    <w:qFormat/>
    <w:rsid w:val="00536CFA"/>
    <w:rPr>
      <w:rFonts w:ascii="Georgia" w:hAnsi="Georgia"/>
      <w:b/>
      <w:sz w:val="24"/>
    </w:rPr>
  </w:style>
  <w:style w:type="character" w:customStyle="1" w:styleId="ssl4">
    <w:name w:val="ss_l4"/>
    <w:rsid w:val="00536CFA"/>
  </w:style>
  <w:style w:type="character" w:customStyle="1" w:styleId="italic">
    <w:name w:val="italic"/>
    <w:rsid w:val="00536CFA"/>
  </w:style>
  <w:style w:type="character" w:customStyle="1" w:styleId="tl8wme">
    <w:name w:val="tl8wme"/>
    <w:basedOn w:val="DefaultParagraphFont"/>
    <w:rsid w:val="00536CFA"/>
  </w:style>
  <w:style w:type="paragraph" w:customStyle="1" w:styleId="CardIndented">
    <w:name w:val="Card (Indented)"/>
    <w:basedOn w:val="Normal"/>
    <w:link w:val="CardIndentedChar"/>
    <w:qFormat/>
    <w:rsid w:val="00536CFA"/>
    <w:pPr>
      <w:ind w:left="288"/>
    </w:pPr>
    <w:rPr>
      <w:rFonts w:eastAsia="Calibri"/>
    </w:rPr>
  </w:style>
  <w:style w:type="character" w:customStyle="1" w:styleId="CardIndentedChar">
    <w:name w:val="Card (Indented) Char"/>
    <w:link w:val="CardIndented"/>
    <w:rsid w:val="00536CFA"/>
    <w:rPr>
      <w:rFonts w:ascii="Calibri" w:eastAsia="Calibri" w:hAnsi="Calibri" w:cs="Calibri"/>
      <w:sz w:val="22"/>
    </w:rPr>
  </w:style>
  <w:style w:type="character" w:customStyle="1" w:styleId="cardchar00">
    <w:name w:val="cardchar0"/>
    <w:basedOn w:val="DefaultParagraphFont"/>
    <w:rsid w:val="00536CFA"/>
  </w:style>
  <w:style w:type="character" w:customStyle="1" w:styleId="UnderlineNon-bold">
    <w:name w:val="Underline Non - bold"/>
    <w:rsid w:val="00536CFA"/>
    <w:rPr>
      <w:rFonts w:ascii="Times New Roman" w:hAnsi="Times New Roman"/>
      <w:iCs/>
      <w:sz w:val="22"/>
      <w:u w:val="single"/>
    </w:rPr>
  </w:style>
  <w:style w:type="character" w:customStyle="1" w:styleId="UnderlineBold0">
    <w:name w:val="Underline Bold"/>
    <w:qFormat/>
    <w:rsid w:val="00536CF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36CFA"/>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536CFA"/>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36CFA"/>
    <w:rPr>
      <w:rFonts w:ascii="Bell MT" w:eastAsia="Times New Roman" w:hAnsi="Bell MT"/>
      <w:bCs/>
      <w:iCs/>
      <w:sz w:val="22"/>
      <w:u w:val="single"/>
    </w:rPr>
  </w:style>
  <w:style w:type="character" w:customStyle="1" w:styleId="Heading5Char2">
    <w:name w:val="Heading 5 Char2"/>
    <w:rsid w:val="00536CF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536CFA"/>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536CFA"/>
    <w:rPr>
      <w:rFonts w:ascii="Arial" w:hAnsi="Arial"/>
      <w:vanish/>
      <w:sz w:val="16"/>
      <w:szCs w:val="16"/>
    </w:rPr>
  </w:style>
  <w:style w:type="paragraph" w:styleId="z-TopofForm">
    <w:name w:val="HTML Top of Form"/>
    <w:basedOn w:val="Normal"/>
    <w:next w:val="Normal"/>
    <w:link w:val="z-TopofFormChar"/>
    <w:hidden/>
    <w:uiPriority w:val="99"/>
    <w:unhideWhenUsed/>
    <w:rsid w:val="00536CF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36CFA"/>
    <w:rPr>
      <w:rFonts w:ascii="Arial" w:hAnsi="Arial" w:cs="Arial"/>
      <w:vanish/>
      <w:sz w:val="16"/>
      <w:szCs w:val="16"/>
    </w:rPr>
  </w:style>
  <w:style w:type="character" w:customStyle="1" w:styleId="z-BottomofFormChar">
    <w:name w:val="z-Bottom of Form Char"/>
    <w:link w:val="z-BottomofForm"/>
    <w:uiPriority w:val="99"/>
    <w:rsid w:val="00536CFA"/>
    <w:rPr>
      <w:rFonts w:ascii="Arial" w:hAnsi="Arial"/>
      <w:vanish/>
      <w:sz w:val="16"/>
      <w:szCs w:val="16"/>
    </w:rPr>
  </w:style>
  <w:style w:type="paragraph" w:styleId="z-BottomofForm">
    <w:name w:val="HTML Bottom of Form"/>
    <w:basedOn w:val="Normal"/>
    <w:next w:val="Normal"/>
    <w:link w:val="z-BottomofFormChar"/>
    <w:hidden/>
    <w:uiPriority w:val="99"/>
    <w:unhideWhenUsed/>
    <w:rsid w:val="00536CF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36CFA"/>
    <w:rPr>
      <w:rFonts w:ascii="Arial" w:hAnsi="Arial" w:cs="Arial"/>
      <w:vanish/>
      <w:sz w:val="16"/>
      <w:szCs w:val="16"/>
    </w:rPr>
  </w:style>
  <w:style w:type="paragraph" w:customStyle="1" w:styleId="Heading2-Bold">
    <w:name w:val="Heading 2 - Bold"/>
    <w:basedOn w:val="Normal"/>
    <w:autoRedefine/>
    <w:uiPriority w:val="99"/>
    <w:qFormat/>
    <w:rsid w:val="00536CFA"/>
    <w:rPr>
      <w:rFonts w:ascii="Garamond" w:eastAsia="Calibri" w:hAnsi="Garamond"/>
      <w:b/>
    </w:rPr>
  </w:style>
  <w:style w:type="paragraph" w:customStyle="1" w:styleId="Microtext0">
    <w:name w:val="Microtext"/>
    <w:basedOn w:val="Normal"/>
    <w:next w:val="Normal"/>
    <w:link w:val="MicrotextChar0"/>
    <w:qFormat/>
    <w:rsid w:val="00536CFA"/>
    <w:rPr>
      <w:rFonts w:eastAsia="Calibri"/>
      <w:sz w:val="12"/>
      <w:lang w:val="x-none" w:eastAsia="x-none"/>
    </w:rPr>
  </w:style>
  <w:style w:type="character" w:customStyle="1" w:styleId="MicrotextChar0">
    <w:name w:val="Microtext Char"/>
    <w:link w:val="Microtext0"/>
    <w:rsid w:val="00536CFA"/>
    <w:rPr>
      <w:rFonts w:ascii="Calibri" w:eastAsia="Calibri" w:hAnsi="Calibri" w:cs="Calibri"/>
      <w:sz w:val="12"/>
      <w:lang w:val="x-none" w:eastAsia="x-none"/>
    </w:rPr>
  </w:style>
  <w:style w:type="character" w:customStyle="1" w:styleId="Style2CharChar">
    <w:name w:val="Style2 Char Char"/>
    <w:rsid w:val="00536CFA"/>
    <w:rPr>
      <w:u w:val="thick"/>
      <w:lang w:val="en-US" w:eastAsia="en-US" w:bidi="ar-SA"/>
    </w:rPr>
  </w:style>
  <w:style w:type="character" w:customStyle="1" w:styleId="authordate1">
    <w:name w:val="authordate"/>
    <w:rsid w:val="00536CFA"/>
  </w:style>
  <w:style w:type="paragraph" w:customStyle="1" w:styleId="tag">
    <w:name w:val="%tag"/>
    <w:basedOn w:val="Normal"/>
    <w:next w:val="Normal"/>
    <w:link w:val="tagChar"/>
    <w:uiPriority w:val="99"/>
    <w:qFormat/>
    <w:rsid w:val="00536CFA"/>
    <w:rPr>
      <w:rFonts w:ascii="Garamond" w:eastAsia="Calibri" w:hAnsi="Garamond"/>
      <w:bCs/>
      <w:sz w:val="18"/>
    </w:rPr>
  </w:style>
  <w:style w:type="character" w:customStyle="1" w:styleId="underline0">
    <w:name w:val="%underline"/>
    <w:qFormat/>
    <w:rsid w:val="00536CFA"/>
    <w:rPr>
      <w:rFonts w:ascii="Times New Roman" w:hAnsi="Times New Roman"/>
      <w:sz w:val="16"/>
      <w:u w:val="none"/>
    </w:rPr>
  </w:style>
  <w:style w:type="character" w:customStyle="1" w:styleId="AUNDERLINE0">
    <w:name w:val="AUNDERLINE"/>
    <w:qFormat/>
    <w:rsid w:val="00536CFA"/>
    <w:rPr>
      <w:rFonts w:ascii="Times New Roman" w:hAnsi="Times New Roman"/>
      <w:sz w:val="20"/>
      <w:u w:val="single"/>
    </w:rPr>
  </w:style>
  <w:style w:type="paragraph" w:customStyle="1" w:styleId="Style20">
    <w:name w:val="Style 2"/>
    <w:basedOn w:val="Normal"/>
    <w:link w:val="Style2Char"/>
    <w:uiPriority w:val="99"/>
    <w:qFormat/>
    <w:rsid w:val="00536CFA"/>
    <w:pPr>
      <w:ind w:left="432"/>
    </w:pPr>
    <w:rPr>
      <w:rFonts w:eastAsia="Times New Roman"/>
      <w:szCs w:val="20"/>
      <w:u w:val="single"/>
      <w:lang w:val="x-none" w:eastAsia="x-none"/>
    </w:rPr>
  </w:style>
  <w:style w:type="character" w:customStyle="1" w:styleId="Style2Char">
    <w:name w:val="Style 2 Char"/>
    <w:link w:val="Style20"/>
    <w:uiPriority w:val="99"/>
    <w:rsid w:val="00536CFA"/>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536CFA"/>
    <w:rPr>
      <w:rFonts w:ascii="Garamond" w:eastAsia="Times New Roman" w:hAnsi="Garamond"/>
      <w:szCs w:val="20"/>
      <w:u w:val="single"/>
      <w:lang w:val="x-none" w:eastAsia="x-none"/>
    </w:rPr>
  </w:style>
  <w:style w:type="character" w:customStyle="1" w:styleId="GAUnderlineChar">
    <w:name w:val="GA Underline Char"/>
    <w:link w:val="GAUnderline"/>
    <w:rsid w:val="00536CFA"/>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536CFA"/>
    <w:rPr>
      <w:rFonts w:eastAsia="Times New Roman"/>
      <w:sz w:val="18"/>
      <w:szCs w:val="20"/>
      <w:lang w:val="x-none" w:eastAsia="x-none"/>
    </w:rPr>
  </w:style>
  <w:style w:type="character" w:customStyle="1" w:styleId="textsmallChar">
    <w:name w:val="textsmall Char"/>
    <w:link w:val="textsmall"/>
    <w:rsid w:val="00536CFA"/>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36CFA"/>
    <w:rPr>
      <w:rFonts w:eastAsia="Times New Roman"/>
      <w:szCs w:val="20"/>
      <w:u w:val="single"/>
      <w:lang w:val="x-none" w:eastAsia="x-none"/>
    </w:rPr>
  </w:style>
  <w:style w:type="character" w:customStyle="1" w:styleId="cardtextChar2">
    <w:name w:val="cardtext Char"/>
    <w:link w:val="cardtext3"/>
    <w:rsid w:val="00536CFA"/>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536CF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36CFA"/>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536CFA"/>
    <w:rPr>
      <w:rFonts w:eastAsia="Times New Roman"/>
      <w:sz w:val="12"/>
    </w:rPr>
  </w:style>
  <w:style w:type="character" w:customStyle="1" w:styleId="MicroChar">
    <w:name w:val="Micro Char"/>
    <w:link w:val="Micro"/>
    <w:rsid w:val="00536CFA"/>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36CFA"/>
    <w:rPr>
      <w:rFonts w:ascii="Bell MT" w:eastAsia="Calibri" w:hAnsi="Bell MT"/>
      <w:szCs w:val="20"/>
    </w:rPr>
  </w:style>
  <w:style w:type="character" w:customStyle="1" w:styleId="UnderlinedCharChar0">
    <w:name w:val="Underlined Char Char"/>
    <w:rsid w:val="00536CFA"/>
    <w:rPr>
      <w:rFonts w:ascii="Garamond" w:hAnsi="Garamond"/>
      <w:szCs w:val="28"/>
      <w:u w:val="single"/>
      <w:lang w:val="en-US" w:eastAsia="en-US" w:bidi="ar-SA"/>
    </w:rPr>
  </w:style>
  <w:style w:type="character" w:customStyle="1" w:styleId="ssl0">
    <w:name w:val="ss_l0"/>
    <w:basedOn w:val="DefaultParagraphFont"/>
    <w:rsid w:val="00536CFA"/>
  </w:style>
  <w:style w:type="paragraph" w:customStyle="1" w:styleId="h-lead">
    <w:name w:val="h-lead"/>
    <w:basedOn w:val="Normal"/>
    <w:uiPriority w:val="99"/>
    <w:qFormat/>
    <w:rsid w:val="00536CFA"/>
    <w:pPr>
      <w:spacing w:before="100" w:beforeAutospacing="1" w:after="100" w:afterAutospacing="1"/>
    </w:pPr>
    <w:rPr>
      <w:rFonts w:eastAsia="Times New Roman"/>
      <w:sz w:val="24"/>
    </w:rPr>
  </w:style>
  <w:style w:type="character" w:customStyle="1" w:styleId="slug-doi">
    <w:name w:val="slug-doi"/>
    <w:basedOn w:val="DefaultParagraphFont"/>
    <w:rsid w:val="00536CFA"/>
  </w:style>
  <w:style w:type="character" w:customStyle="1" w:styleId="slug-pub-date">
    <w:name w:val="slug-pub-date"/>
    <w:basedOn w:val="DefaultParagraphFont"/>
    <w:rsid w:val="00536CFA"/>
  </w:style>
  <w:style w:type="character" w:customStyle="1" w:styleId="slug-vol">
    <w:name w:val="slug-vol"/>
    <w:basedOn w:val="DefaultParagraphFont"/>
    <w:rsid w:val="00536CFA"/>
  </w:style>
  <w:style w:type="character" w:customStyle="1" w:styleId="slug-issue">
    <w:name w:val="slug-issue"/>
    <w:basedOn w:val="DefaultParagraphFont"/>
    <w:rsid w:val="00536CFA"/>
  </w:style>
  <w:style w:type="character" w:customStyle="1" w:styleId="slug-pages">
    <w:name w:val="slug-pages"/>
    <w:basedOn w:val="DefaultParagraphFont"/>
    <w:rsid w:val="00536CFA"/>
  </w:style>
  <w:style w:type="paragraph" w:customStyle="1" w:styleId="intro">
    <w:name w:val="intro"/>
    <w:basedOn w:val="Normal"/>
    <w:uiPriority w:val="99"/>
    <w:qFormat/>
    <w:rsid w:val="00536CFA"/>
    <w:pPr>
      <w:spacing w:before="100" w:beforeAutospacing="1" w:after="100" w:afterAutospacing="1"/>
    </w:pPr>
    <w:rPr>
      <w:rFonts w:eastAsia="Times New Roman"/>
      <w:sz w:val="24"/>
    </w:rPr>
  </w:style>
  <w:style w:type="character" w:customStyle="1" w:styleId="af">
    <w:name w:val="af"/>
    <w:basedOn w:val="DefaultParagraphFont"/>
    <w:rsid w:val="00536CFA"/>
  </w:style>
  <w:style w:type="character" w:customStyle="1" w:styleId="ab">
    <w:name w:val="ab"/>
    <w:basedOn w:val="DefaultParagraphFont"/>
    <w:rsid w:val="00536CFA"/>
  </w:style>
  <w:style w:type="character" w:customStyle="1" w:styleId="em">
    <w:name w:val="em"/>
    <w:basedOn w:val="DefaultParagraphFont"/>
    <w:rsid w:val="00536CFA"/>
  </w:style>
  <w:style w:type="character" w:customStyle="1" w:styleId="au">
    <w:name w:val="au"/>
    <w:basedOn w:val="DefaultParagraphFont"/>
    <w:rsid w:val="00536CFA"/>
  </w:style>
  <w:style w:type="character" w:customStyle="1" w:styleId="ti">
    <w:name w:val="ti"/>
    <w:basedOn w:val="DefaultParagraphFont"/>
    <w:rsid w:val="00536CFA"/>
  </w:style>
  <w:style w:type="character" w:customStyle="1" w:styleId="subheadblue">
    <w:name w:val="subhead_blue"/>
    <w:basedOn w:val="DefaultParagraphFont"/>
    <w:rsid w:val="00536CFA"/>
  </w:style>
  <w:style w:type="paragraph" w:customStyle="1" w:styleId="body-paragraph">
    <w:name w:val="body-paragraph"/>
    <w:basedOn w:val="Normal"/>
    <w:uiPriority w:val="99"/>
    <w:qFormat/>
    <w:rsid w:val="00536CFA"/>
    <w:pPr>
      <w:spacing w:before="100" w:beforeAutospacing="1" w:after="100" w:afterAutospacing="1"/>
    </w:pPr>
    <w:rPr>
      <w:rFonts w:eastAsia="Times New Roman"/>
      <w:sz w:val="24"/>
    </w:rPr>
  </w:style>
  <w:style w:type="character" w:customStyle="1" w:styleId="affiliation">
    <w:name w:val="affiliation"/>
    <w:basedOn w:val="DefaultParagraphFont"/>
    <w:rsid w:val="00536CFA"/>
  </w:style>
  <w:style w:type="character" w:customStyle="1" w:styleId="slug-doi-wrapper">
    <w:name w:val="slug-doi-wrapper"/>
    <w:basedOn w:val="DefaultParagraphFont"/>
    <w:rsid w:val="00536CFA"/>
  </w:style>
  <w:style w:type="character" w:customStyle="1" w:styleId="slug-metadata-noteahead-of-print">
    <w:name w:val="slug-metadata-note ahead-of-print"/>
    <w:basedOn w:val="DefaultParagraphFont"/>
    <w:rsid w:val="00536CFA"/>
  </w:style>
  <w:style w:type="character" w:customStyle="1" w:styleId="slug-ahead-of-print-date">
    <w:name w:val="slug-ahead-of-print-date"/>
    <w:basedOn w:val="DefaultParagraphFont"/>
    <w:rsid w:val="00536CFA"/>
  </w:style>
  <w:style w:type="character" w:customStyle="1" w:styleId="medium-bold">
    <w:name w:val="medium-bold"/>
    <w:basedOn w:val="DefaultParagraphFont"/>
    <w:rsid w:val="00536CFA"/>
  </w:style>
  <w:style w:type="character" w:customStyle="1" w:styleId="updated-short-citation">
    <w:name w:val="updated-short-citation"/>
    <w:basedOn w:val="DefaultParagraphFont"/>
    <w:rsid w:val="00536CFA"/>
  </w:style>
  <w:style w:type="character" w:customStyle="1" w:styleId="goohl0">
    <w:name w:val="goohl0"/>
    <w:basedOn w:val="DefaultParagraphFont"/>
    <w:rsid w:val="00536CFA"/>
  </w:style>
  <w:style w:type="character" w:customStyle="1" w:styleId="CharChar6">
    <w:name w:val="Char Char6"/>
    <w:rsid w:val="00536CFA"/>
    <w:rPr>
      <w:rFonts w:cs="Arial"/>
      <w:bCs/>
      <w:sz w:val="16"/>
      <w:szCs w:val="26"/>
      <w:lang w:val="en-US" w:eastAsia="en-US" w:bidi="ar-SA"/>
    </w:rPr>
  </w:style>
  <w:style w:type="character" w:customStyle="1" w:styleId="CharChar3">
    <w:name w:val="Char Char3"/>
    <w:rsid w:val="00536CFA"/>
    <w:rPr>
      <w:szCs w:val="24"/>
    </w:rPr>
  </w:style>
  <w:style w:type="character" w:customStyle="1" w:styleId="TagCharChar1">
    <w:name w:val="Tag Char Char1"/>
    <w:rsid w:val="00536CFA"/>
    <w:rPr>
      <w:b/>
      <w:sz w:val="24"/>
      <w:szCs w:val="24"/>
      <w:lang w:val="en-US" w:eastAsia="en-US" w:bidi="ar-SA"/>
    </w:rPr>
  </w:style>
  <w:style w:type="numbering" w:customStyle="1" w:styleId="NoList3">
    <w:name w:val="No List3"/>
    <w:next w:val="NoList"/>
    <w:uiPriority w:val="99"/>
    <w:semiHidden/>
    <w:unhideWhenUsed/>
    <w:rsid w:val="00536CFA"/>
  </w:style>
  <w:style w:type="numbering" w:customStyle="1" w:styleId="NoList4">
    <w:name w:val="No List4"/>
    <w:next w:val="NoList"/>
    <w:uiPriority w:val="99"/>
    <w:semiHidden/>
    <w:unhideWhenUsed/>
    <w:rsid w:val="00536CFA"/>
  </w:style>
  <w:style w:type="character" w:customStyle="1" w:styleId="12TimesNewRoman">
    <w:name w:val="12 Times New Roman"/>
    <w:rsid w:val="00536CF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36CF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36CFA"/>
    <w:rPr>
      <w:rFonts w:ascii="Bell MT" w:eastAsia="Times New Roman" w:hAnsi="Bell MT" w:cs="Times New Roman"/>
      <w:b/>
      <w:bCs/>
      <w:sz w:val="22"/>
      <w:szCs w:val="28"/>
    </w:rPr>
  </w:style>
  <w:style w:type="paragraph" w:customStyle="1" w:styleId="F4-NormalText">
    <w:name w:val="F4 - Normal Text"/>
    <w:basedOn w:val="Normal"/>
    <w:uiPriority w:val="99"/>
    <w:qFormat/>
    <w:rsid w:val="00536CFA"/>
    <w:rPr>
      <w:rFonts w:eastAsia="Calibri"/>
    </w:rPr>
  </w:style>
  <w:style w:type="character" w:customStyle="1" w:styleId="berief">
    <w:name w:val="berief"/>
    <w:rsid w:val="00536CFA"/>
    <w:rPr>
      <w:rFonts w:ascii="Times New Roman" w:eastAsia="Times New Roman" w:hAnsi="Times New Roman" w:cs="Times New Roman"/>
      <w:sz w:val="20"/>
      <w:u w:val="none"/>
    </w:rPr>
  </w:style>
  <w:style w:type="numbering" w:customStyle="1" w:styleId="NoList5">
    <w:name w:val="No List5"/>
    <w:next w:val="NoList"/>
    <w:semiHidden/>
    <w:unhideWhenUsed/>
    <w:rsid w:val="00536CFA"/>
  </w:style>
  <w:style w:type="paragraph" w:customStyle="1" w:styleId="F3-TagAuthor">
    <w:name w:val="F3 - Tag/Author"/>
    <w:basedOn w:val="Normal"/>
    <w:uiPriority w:val="99"/>
    <w:qFormat/>
    <w:rsid w:val="00536CFA"/>
    <w:rPr>
      <w:rFonts w:eastAsia="Times New Roman"/>
      <w:b/>
    </w:rPr>
  </w:style>
  <w:style w:type="paragraph" w:customStyle="1" w:styleId="F5-UnderlineNormal">
    <w:name w:val="F5 - Underline Normal"/>
    <w:basedOn w:val="Normal"/>
    <w:uiPriority w:val="99"/>
    <w:qFormat/>
    <w:rsid w:val="00536CFA"/>
    <w:rPr>
      <w:rFonts w:eastAsia="Calibri"/>
      <w:u w:val="single"/>
    </w:rPr>
  </w:style>
  <w:style w:type="character" w:customStyle="1" w:styleId="F8-UnderlineBold">
    <w:name w:val="F8 - Underline/Bold"/>
    <w:rsid w:val="00536CFA"/>
    <w:rPr>
      <w:rFonts w:ascii="Times New Roman" w:hAnsi="Times New Roman"/>
      <w:b/>
      <w:sz w:val="20"/>
      <w:u w:val="single"/>
    </w:rPr>
  </w:style>
  <w:style w:type="character" w:customStyle="1" w:styleId="F7-SmallFont">
    <w:name w:val="F7 - Small Font"/>
    <w:rsid w:val="00536CFA"/>
    <w:rPr>
      <w:rFonts w:ascii="Times New Roman" w:hAnsi="Times New Roman"/>
      <w:sz w:val="14"/>
    </w:rPr>
  </w:style>
  <w:style w:type="paragraph" w:customStyle="1" w:styleId="Brief-PrimarySource">
    <w:name w:val="Brief - Primary Source"/>
    <w:basedOn w:val="Normal"/>
    <w:uiPriority w:val="99"/>
    <w:qFormat/>
    <w:rsid w:val="00536CFA"/>
    <w:rPr>
      <w:rFonts w:eastAsia="Times New Roman"/>
      <w:b/>
      <w:sz w:val="24"/>
      <w:u w:val="single"/>
    </w:rPr>
  </w:style>
  <w:style w:type="paragraph" w:customStyle="1" w:styleId="Brief-Underline">
    <w:name w:val="Brief - Underline"/>
    <w:basedOn w:val="Normal"/>
    <w:uiPriority w:val="99"/>
    <w:qFormat/>
    <w:rsid w:val="00536CFA"/>
    <w:rPr>
      <w:rFonts w:eastAsia="Times New Roman"/>
      <w:u w:val="single"/>
    </w:rPr>
  </w:style>
  <w:style w:type="character" w:customStyle="1" w:styleId="Brief-Bold">
    <w:name w:val="Brief - Bold"/>
    <w:rsid w:val="00536CFA"/>
    <w:rPr>
      <w:rFonts w:cs="Times New Roman"/>
      <w:b/>
    </w:rPr>
  </w:style>
  <w:style w:type="character" w:customStyle="1" w:styleId="Card-Underline">
    <w:name w:val="Card - Underline"/>
    <w:rsid w:val="00536CFA"/>
    <w:rPr>
      <w:rFonts w:cs="Times New Roman"/>
      <w:u w:val="single"/>
    </w:rPr>
  </w:style>
  <w:style w:type="paragraph" w:customStyle="1" w:styleId="Brief">
    <w:name w:val="Brief"/>
    <w:basedOn w:val="Brief-PrimarySource"/>
    <w:uiPriority w:val="99"/>
    <w:qFormat/>
    <w:rsid w:val="00536CFA"/>
    <w:rPr>
      <w:b w:val="0"/>
    </w:rPr>
  </w:style>
  <w:style w:type="character" w:customStyle="1" w:styleId="BoldText10pt">
    <w:name w:val="Bold Text 10 pt"/>
    <w:rsid w:val="00536CF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36CF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36CF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36CF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36CF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36CF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36CFA"/>
    <w:pPr>
      <w:widowControl w:val="0"/>
      <w:spacing w:line="276" w:lineRule="atLeast"/>
    </w:pPr>
    <w:rPr>
      <w:color w:val="auto"/>
    </w:rPr>
  </w:style>
  <w:style w:type="paragraph" w:customStyle="1" w:styleId="CM34">
    <w:name w:val="CM34"/>
    <w:basedOn w:val="Default"/>
    <w:next w:val="Default"/>
    <w:uiPriority w:val="99"/>
    <w:qFormat/>
    <w:rsid w:val="00536CFA"/>
    <w:pPr>
      <w:widowControl w:val="0"/>
    </w:pPr>
    <w:rPr>
      <w:color w:val="auto"/>
    </w:rPr>
  </w:style>
  <w:style w:type="paragraph" w:customStyle="1" w:styleId="CM56">
    <w:name w:val="CM56"/>
    <w:basedOn w:val="Default"/>
    <w:next w:val="Default"/>
    <w:uiPriority w:val="99"/>
    <w:qFormat/>
    <w:rsid w:val="00536CFA"/>
    <w:pPr>
      <w:widowControl w:val="0"/>
    </w:pPr>
    <w:rPr>
      <w:rFonts w:eastAsia="Calibri"/>
      <w:color w:val="auto"/>
    </w:rPr>
  </w:style>
  <w:style w:type="paragraph" w:customStyle="1" w:styleId="CM58">
    <w:name w:val="CM58"/>
    <w:basedOn w:val="Default"/>
    <w:next w:val="Default"/>
    <w:uiPriority w:val="99"/>
    <w:qFormat/>
    <w:rsid w:val="00536CFA"/>
    <w:pPr>
      <w:widowControl w:val="0"/>
    </w:pPr>
    <w:rPr>
      <w:rFonts w:eastAsia="Calibri"/>
      <w:color w:val="auto"/>
    </w:rPr>
  </w:style>
  <w:style w:type="paragraph" w:customStyle="1" w:styleId="CM57">
    <w:name w:val="CM57"/>
    <w:basedOn w:val="Default"/>
    <w:next w:val="Default"/>
    <w:uiPriority w:val="99"/>
    <w:qFormat/>
    <w:rsid w:val="00536CFA"/>
    <w:pPr>
      <w:widowControl w:val="0"/>
    </w:pPr>
    <w:rPr>
      <w:rFonts w:eastAsia="Calibri"/>
      <w:color w:val="auto"/>
    </w:rPr>
  </w:style>
  <w:style w:type="paragraph" w:customStyle="1" w:styleId="CM1">
    <w:name w:val="CM1"/>
    <w:basedOn w:val="Default"/>
    <w:next w:val="Default"/>
    <w:uiPriority w:val="99"/>
    <w:qFormat/>
    <w:rsid w:val="00536CFA"/>
    <w:pPr>
      <w:widowControl w:val="0"/>
    </w:pPr>
    <w:rPr>
      <w:rFonts w:eastAsia="Calibri"/>
      <w:color w:val="auto"/>
    </w:rPr>
  </w:style>
  <w:style w:type="paragraph" w:customStyle="1" w:styleId="CM49">
    <w:name w:val="CM49"/>
    <w:basedOn w:val="Default"/>
    <w:next w:val="Default"/>
    <w:uiPriority w:val="99"/>
    <w:qFormat/>
    <w:rsid w:val="00536CFA"/>
    <w:pPr>
      <w:widowControl w:val="0"/>
    </w:pPr>
    <w:rPr>
      <w:rFonts w:eastAsia="Calibri"/>
      <w:color w:val="auto"/>
    </w:rPr>
  </w:style>
  <w:style w:type="paragraph" w:customStyle="1" w:styleId="CM41">
    <w:name w:val="CM41"/>
    <w:basedOn w:val="Default"/>
    <w:next w:val="Default"/>
    <w:uiPriority w:val="99"/>
    <w:qFormat/>
    <w:rsid w:val="00536CFA"/>
    <w:pPr>
      <w:widowControl w:val="0"/>
    </w:pPr>
    <w:rPr>
      <w:rFonts w:eastAsia="Calibri"/>
      <w:color w:val="auto"/>
    </w:rPr>
  </w:style>
  <w:style w:type="paragraph" w:customStyle="1" w:styleId="3rdOrderPara">
    <w:name w:val="3rd Order Para"/>
    <w:basedOn w:val="Default"/>
    <w:next w:val="Default"/>
    <w:uiPriority w:val="99"/>
    <w:qFormat/>
    <w:rsid w:val="00536CFA"/>
    <w:pPr>
      <w:widowControl w:val="0"/>
    </w:pPr>
    <w:rPr>
      <w:rFonts w:eastAsia="Calibri"/>
      <w:color w:val="auto"/>
    </w:rPr>
  </w:style>
  <w:style w:type="paragraph" w:customStyle="1" w:styleId="2ndOrderPara">
    <w:name w:val="2nd Order Para"/>
    <w:basedOn w:val="Default"/>
    <w:next w:val="Default"/>
    <w:uiPriority w:val="99"/>
    <w:qFormat/>
    <w:rsid w:val="00536CFA"/>
    <w:pPr>
      <w:widowControl w:val="0"/>
    </w:pPr>
    <w:rPr>
      <w:rFonts w:eastAsia="Calibri"/>
      <w:color w:val="auto"/>
    </w:rPr>
  </w:style>
  <w:style w:type="paragraph" w:customStyle="1" w:styleId="Normal-SIGN2">
    <w:name w:val="Normal-SIGN2"/>
    <w:basedOn w:val="Default"/>
    <w:next w:val="Default"/>
    <w:uiPriority w:val="99"/>
    <w:qFormat/>
    <w:rsid w:val="00536CFA"/>
    <w:pPr>
      <w:widowControl w:val="0"/>
    </w:pPr>
    <w:rPr>
      <w:rFonts w:eastAsia="Calibri"/>
      <w:color w:val="auto"/>
    </w:rPr>
  </w:style>
  <w:style w:type="paragraph" w:customStyle="1" w:styleId="Normal-SIGN1">
    <w:name w:val="Normal-SIGN1"/>
    <w:basedOn w:val="Default"/>
    <w:next w:val="Default"/>
    <w:uiPriority w:val="99"/>
    <w:qFormat/>
    <w:rsid w:val="00536CFA"/>
    <w:pPr>
      <w:widowControl w:val="0"/>
    </w:pPr>
    <w:rPr>
      <w:rFonts w:eastAsia="Calibri"/>
      <w:color w:val="auto"/>
    </w:rPr>
  </w:style>
  <w:style w:type="paragraph" w:customStyle="1" w:styleId="CM3">
    <w:name w:val="CM3"/>
    <w:basedOn w:val="Default"/>
    <w:next w:val="Default"/>
    <w:uiPriority w:val="99"/>
    <w:qFormat/>
    <w:rsid w:val="00536CFA"/>
    <w:pPr>
      <w:widowControl w:val="0"/>
      <w:spacing w:line="553" w:lineRule="atLeast"/>
    </w:pPr>
    <w:rPr>
      <w:rFonts w:eastAsia="Calibri"/>
      <w:color w:val="auto"/>
    </w:rPr>
  </w:style>
  <w:style w:type="paragraph" w:customStyle="1" w:styleId="CM33">
    <w:name w:val="CM33"/>
    <w:basedOn w:val="Default"/>
    <w:next w:val="Default"/>
    <w:uiPriority w:val="99"/>
    <w:qFormat/>
    <w:rsid w:val="00536CFA"/>
    <w:pPr>
      <w:widowControl w:val="0"/>
    </w:pPr>
    <w:rPr>
      <w:rFonts w:eastAsia="Calibri"/>
      <w:color w:val="auto"/>
    </w:rPr>
  </w:style>
  <w:style w:type="paragraph" w:customStyle="1" w:styleId="CM37">
    <w:name w:val="CM37"/>
    <w:basedOn w:val="Default"/>
    <w:next w:val="Default"/>
    <w:uiPriority w:val="99"/>
    <w:qFormat/>
    <w:rsid w:val="00536CFA"/>
    <w:pPr>
      <w:widowControl w:val="0"/>
    </w:pPr>
    <w:rPr>
      <w:rFonts w:eastAsia="Calibri"/>
      <w:color w:val="auto"/>
    </w:rPr>
  </w:style>
  <w:style w:type="paragraph" w:customStyle="1" w:styleId="CM7">
    <w:name w:val="CM7"/>
    <w:basedOn w:val="Default"/>
    <w:next w:val="Default"/>
    <w:uiPriority w:val="99"/>
    <w:qFormat/>
    <w:rsid w:val="00536CFA"/>
    <w:pPr>
      <w:widowControl w:val="0"/>
      <w:spacing w:line="553" w:lineRule="atLeast"/>
    </w:pPr>
    <w:rPr>
      <w:rFonts w:eastAsia="Calibri"/>
      <w:color w:val="auto"/>
    </w:rPr>
  </w:style>
  <w:style w:type="paragraph" w:styleId="PlainText">
    <w:name w:val="Plain Text"/>
    <w:basedOn w:val="Normal"/>
    <w:next w:val="Normal"/>
    <w:link w:val="PlainTextChar"/>
    <w:rsid w:val="00536CF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36CFA"/>
    <w:rPr>
      <w:rFonts w:ascii="IJGCNM+Arial" w:eastAsia="Times New Roman" w:hAnsi="IJGCNM+Arial" w:cs="Calibri"/>
    </w:rPr>
  </w:style>
  <w:style w:type="paragraph" w:customStyle="1" w:styleId="Brief-SecondarySource">
    <w:name w:val="Brief - Secondary Source"/>
    <w:basedOn w:val="Normal"/>
    <w:uiPriority w:val="99"/>
    <w:qFormat/>
    <w:rsid w:val="00536CFA"/>
    <w:rPr>
      <w:rFonts w:eastAsia="Times New Roman"/>
      <w:sz w:val="14"/>
      <w:szCs w:val="20"/>
    </w:rPr>
  </w:style>
  <w:style w:type="paragraph" w:customStyle="1" w:styleId="Brief-Card">
    <w:name w:val="Brief - Card"/>
    <w:basedOn w:val="Normal"/>
    <w:uiPriority w:val="99"/>
    <w:qFormat/>
    <w:rsid w:val="00536CFA"/>
    <w:rPr>
      <w:rFonts w:eastAsia="Times New Roman"/>
    </w:rPr>
  </w:style>
  <w:style w:type="paragraph" w:customStyle="1" w:styleId="Pa2">
    <w:name w:val="Pa2"/>
    <w:basedOn w:val="Default"/>
    <w:next w:val="Default"/>
    <w:uiPriority w:val="99"/>
    <w:qFormat/>
    <w:rsid w:val="00536CF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36CF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36CF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36CF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36CFA"/>
    <w:pPr>
      <w:widowControl w:val="0"/>
    </w:pPr>
    <w:rPr>
      <w:rFonts w:ascii="Arial Black" w:hAnsi="Arial Black"/>
      <w:color w:val="auto"/>
    </w:rPr>
  </w:style>
  <w:style w:type="character" w:customStyle="1" w:styleId="eoeaheader">
    <w:name w:val="eoea_header"/>
    <w:basedOn w:val="DefaultParagraphFont"/>
    <w:rsid w:val="00536CFA"/>
  </w:style>
  <w:style w:type="character" w:customStyle="1" w:styleId="SC4208902">
    <w:name w:val="SC.4.208902"/>
    <w:rsid w:val="00536CFA"/>
    <w:rPr>
      <w:rFonts w:cs="Century"/>
      <w:color w:val="000000"/>
      <w:sz w:val="22"/>
      <w:szCs w:val="22"/>
    </w:rPr>
  </w:style>
  <w:style w:type="character" w:customStyle="1" w:styleId="SC4208915">
    <w:name w:val="SC.4.208915"/>
    <w:rsid w:val="00536CFA"/>
    <w:rPr>
      <w:rFonts w:cs="Century"/>
      <w:color w:val="000000"/>
      <w:sz w:val="13"/>
      <w:szCs w:val="13"/>
    </w:rPr>
  </w:style>
  <w:style w:type="character" w:customStyle="1" w:styleId="SC273764">
    <w:name w:val="SC.2.73764"/>
    <w:rsid w:val="00536CFA"/>
    <w:rPr>
      <w:rFonts w:cs="Century"/>
      <w:color w:val="000000"/>
      <w:sz w:val="72"/>
      <w:szCs w:val="72"/>
    </w:rPr>
  </w:style>
  <w:style w:type="character" w:customStyle="1" w:styleId="SC273779">
    <w:name w:val="SC.2.73779"/>
    <w:rsid w:val="00536CFA"/>
    <w:rPr>
      <w:rFonts w:cs="Century"/>
      <w:color w:val="000000"/>
      <w:sz w:val="40"/>
      <w:szCs w:val="40"/>
    </w:rPr>
  </w:style>
  <w:style w:type="character" w:customStyle="1" w:styleId="SC273763">
    <w:name w:val="SC.2.73763"/>
    <w:rsid w:val="00536CFA"/>
    <w:rPr>
      <w:rFonts w:cs="Century"/>
      <w:b/>
      <w:bCs/>
      <w:color w:val="000000"/>
    </w:rPr>
  </w:style>
  <w:style w:type="character" w:customStyle="1" w:styleId="SC4208910">
    <w:name w:val="SC.4.208910"/>
    <w:rsid w:val="00536CFA"/>
    <w:rPr>
      <w:rFonts w:cs="Century"/>
      <w:color w:val="000000"/>
      <w:sz w:val="28"/>
      <w:szCs w:val="28"/>
    </w:rPr>
  </w:style>
  <w:style w:type="character" w:customStyle="1" w:styleId="SC4208911">
    <w:name w:val="SC.4.208911"/>
    <w:rsid w:val="00536CFA"/>
    <w:rPr>
      <w:rFonts w:cs="Century"/>
      <w:color w:val="000000"/>
    </w:rPr>
  </w:style>
  <w:style w:type="paragraph" w:customStyle="1" w:styleId="Cover1">
    <w:name w:val="Cover 1"/>
    <w:basedOn w:val="Normal"/>
    <w:next w:val="Normal"/>
    <w:uiPriority w:val="99"/>
    <w:qFormat/>
    <w:rsid w:val="00536CF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36CF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36CFA"/>
    <w:pPr>
      <w:widowControl w:val="0"/>
    </w:pPr>
    <w:rPr>
      <w:color w:val="auto"/>
    </w:rPr>
  </w:style>
  <w:style w:type="paragraph" w:customStyle="1" w:styleId="Pa11">
    <w:name w:val="Pa11"/>
    <w:basedOn w:val="Normal"/>
    <w:next w:val="Normal"/>
    <w:uiPriority w:val="99"/>
    <w:qFormat/>
    <w:rsid w:val="00536CF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36CF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36CFA"/>
    <w:pPr>
      <w:widowControl w:val="0"/>
    </w:pPr>
    <w:rPr>
      <w:rFonts w:eastAsia="Calibri"/>
      <w:color w:val="auto"/>
    </w:rPr>
  </w:style>
  <w:style w:type="paragraph" w:customStyle="1" w:styleId="CM28">
    <w:name w:val="CM28"/>
    <w:basedOn w:val="Default"/>
    <w:next w:val="Default"/>
    <w:uiPriority w:val="99"/>
    <w:qFormat/>
    <w:rsid w:val="00536CFA"/>
    <w:pPr>
      <w:widowControl w:val="0"/>
    </w:pPr>
    <w:rPr>
      <w:rFonts w:eastAsia="Calibri"/>
      <w:color w:val="auto"/>
    </w:rPr>
  </w:style>
  <w:style w:type="paragraph" w:customStyle="1" w:styleId="CM8">
    <w:name w:val="CM8"/>
    <w:basedOn w:val="Default"/>
    <w:next w:val="Default"/>
    <w:uiPriority w:val="99"/>
    <w:qFormat/>
    <w:rsid w:val="00536CFA"/>
    <w:pPr>
      <w:widowControl w:val="0"/>
    </w:pPr>
    <w:rPr>
      <w:rFonts w:eastAsia="Calibri"/>
      <w:color w:val="auto"/>
    </w:rPr>
  </w:style>
  <w:style w:type="paragraph" w:customStyle="1" w:styleId="CM6">
    <w:name w:val="CM6"/>
    <w:basedOn w:val="Default"/>
    <w:next w:val="Default"/>
    <w:uiPriority w:val="99"/>
    <w:qFormat/>
    <w:rsid w:val="00536CFA"/>
    <w:pPr>
      <w:widowControl w:val="0"/>
      <w:spacing w:line="553" w:lineRule="atLeast"/>
    </w:pPr>
    <w:rPr>
      <w:rFonts w:eastAsia="Calibri"/>
      <w:color w:val="auto"/>
    </w:rPr>
  </w:style>
  <w:style w:type="paragraph" w:customStyle="1" w:styleId="CM22">
    <w:name w:val="CM22"/>
    <w:basedOn w:val="Default"/>
    <w:next w:val="Default"/>
    <w:uiPriority w:val="99"/>
    <w:qFormat/>
    <w:rsid w:val="00536CFA"/>
    <w:pPr>
      <w:widowControl w:val="0"/>
    </w:pPr>
    <w:rPr>
      <w:rFonts w:eastAsia="Calibri"/>
      <w:color w:val="auto"/>
    </w:rPr>
  </w:style>
  <w:style w:type="character" w:customStyle="1" w:styleId="articlesubtitle">
    <w:name w:val="article_sub_title"/>
    <w:basedOn w:val="DefaultParagraphFont"/>
    <w:rsid w:val="00536CFA"/>
  </w:style>
  <w:style w:type="character" w:customStyle="1" w:styleId="newsdate2">
    <w:name w:val="news_date2"/>
    <w:basedOn w:val="DefaultParagraphFont"/>
    <w:rsid w:val="00536CFA"/>
  </w:style>
  <w:style w:type="character" w:customStyle="1" w:styleId="readarticleheader">
    <w:name w:val="readarticleheader"/>
    <w:basedOn w:val="DefaultParagraphFont"/>
    <w:rsid w:val="00536CFA"/>
  </w:style>
  <w:style w:type="paragraph" w:customStyle="1" w:styleId="DoubleUnderlined">
    <w:name w:val="Double Underlined"/>
    <w:basedOn w:val="Heading2"/>
    <w:autoRedefine/>
    <w:uiPriority w:val="99"/>
    <w:qFormat/>
    <w:rsid w:val="00536CFA"/>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536CFA"/>
    <w:rPr>
      <w:rFonts w:ascii="Trebuchet MS" w:hAnsi="Trebuchet MS"/>
      <w:u w:val="thick"/>
      <w:lang w:val="en-US" w:eastAsia="zh-CN" w:bidi="ar-SA"/>
    </w:rPr>
  </w:style>
  <w:style w:type="paragraph" w:customStyle="1" w:styleId="IndexFixer">
    <w:name w:val="Index Fixer"/>
    <w:basedOn w:val="Heading1"/>
    <w:uiPriority w:val="99"/>
    <w:qFormat/>
    <w:rsid w:val="00536CF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536CF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36CFA"/>
    <w:rPr>
      <w:rFonts w:ascii="Arial Narrow" w:eastAsia="Times New Roman" w:hAnsi="Arial Narrow"/>
      <w:b/>
      <w:szCs w:val="24"/>
      <w:u w:val="single"/>
      <w:lang w:val="en-GB" w:eastAsia="en-US" w:bidi="ar-SA"/>
    </w:rPr>
  </w:style>
  <w:style w:type="character" w:customStyle="1" w:styleId="medium-normal1">
    <w:name w:val="medium-normal1"/>
    <w:rsid w:val="00536CF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36CF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36CFA"/>
    <w:pPr>
      <w:ind w:left="720" w:right="720"/>
    </w:pPr>
    <w:rPr>
      <w:rFonts w:ascii="Palatino Linotype" w:eastAsia="Times New Roman" w:hAnsi="Palatino Linotype"/>
      <w:szCs w:val="20"/>
      <w:u w:val="single"/>
    </w:rPr>
  </w:style>
  <w:style w:type="character" w:customStyle="1" w:styleId="UnderlinedCardChar0">
    <w:name w:val="Underlined Card Char"/>
    <w:rsid w:val="00536CFA"/>
    <w:rPr>
      <w:rFonts w:ascii="Palatino Linotype" w:hAnsi="Palatino Linotype"/>
      <w:u w:val="single"/>
      <w:lang w:val="en-US" w:eastAsia="en-US" w:bidi="ar-SA"/>
    </w:rPr>
  </w:style>
  <w:style w:type="character" w:customStyle="1" w:styleId="Style10ptUnderline">
    <w:name w:val="Style 10 pt Underline"/>
    <w:rsid w:val="00536CFA"/>
    <w:rPr>
      <w:sz w:val="20"/>
      <w:u w:val="single"/>
    </w:rPr>
  </w:style>
  <w:style w:type="character" w:customStyle="1" w:styleId="char">
    <w:name w:val="char"/>
    <w:basedOn w:val="DefaultParagraphFont"/>
    <w:rsid w:val="00536CFA"/>
  </w:style>
  <w:style w:type="character" w:customStyle="1" w:styleId="UnderlineCharCharCharCharCharChar">
    <w:name w:val="Underline Char Char Char Char Char Char"/>
    <w:rsid w:val="00536CFA"/>
    <w:rPr>
      <w:rFonts w:ascii="Arial Narrow" w:hAnsi="Arial Narrow"/>
      <w:szCs w:val="24"/>
      <w:u w:val="single"/>
      <w:lang w:val="en-US" w:eastAsia="en-US" w:bidi="ar-SA"/>
    </w:rPr>
  </w:style>
  <w:style w:type="paragraph" w:customStyle="1" w:styleId="PageHeader-Underline18pt">
    <w:name w:val="Page Header - Underline 18 pt"/>
    <w:uiPriority w:val="99"/>
    <w:qFormat/>
    <w:rsid w:val="00536CFA"/>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36CF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36CFA"/>
  </w:style>
  <w:style w:type="character" w:customStyle="1" w:styleId="hdr">
    <w:name w:val="hdr"/>
    <w:basedOn w:val="DefaultParagraphFont"/>
    <w:rsid w:val="00536CFA"/>
  </w:style>
  <w:style w:type="paragraph" w:customStyle="1" w:styleId="subhead">
    <w:name w:val="subhead"/>
    <w:basedOn w:val="Normal"/>
    <w:uiPriority w:val="99"/>
    <w:qFormat/>
    <w:rsid w:val="00536CFA"/>
    <w:pPr>
      <w:spacing w:after="120" w:line="225" w:lineRule="atLeast"/>
      <w:ind w:right="180"/>
    </w:pPr>
    <w:rPr>
      <w:rFonts w:eastAsia="Times New Roman"/>
      <w:color w:val="5177C5"/>
      <w:szCs w:val="20"/>
    </w:rPr>
  </w:style>
  <w:style w:type="character" w:customStyle="1" w:styleId="date1">
    <w:name w:val="date1"/>
    <w:basedOn w:val="DefaultParagraphFont"/>
    <w:rsid w:val="00536CFA"/>
  </w:style>
  <w:style w:type="character" w:customStyle="1" w:styleId="bolding1">
    <w:name w:val="bolding1"/>
    <w:rsid w:val="00536CFA"/>
    <w:rPr>
      <w:b/>
      <w:bCs/>
    </w:rPr>
  </w:style>
  <w:style w:type="character" w:customStyle="1" w:styleId="bookoptions1">
    <w:name w:val="book_options1"/>
    <w:rsid w:val="00536CFA"/>
    <w:rPr>
      <w:b/>
      <w:bCs/>
      <w:color w:val="333366"/>
    </w:rPr>
  </w:style>
  <w:style w:type="character" w:customStyle="1" w:styleId="descriptionblock">
    <w:name w:val="description block"/>
    <w:basedOn w:val="DefaultParagraphFont"/>
    <w:rsid w:val="00536CFA"/>
  </w:style>
  <w:style w:type="character" w:customStyle="1" w:styleId="detailsboxblock">
    <w:name w:val="detailsbox block"/>
    <w:basedOn w:val="DefaultParagraphFont"/>
    <w:rsid w:val="00536CFA"/>
  </w:style>
  <w:style w:type="character" w:customStyle="1" w:styleId="Char3">
    <w:name w:val="Char3"/>
    <w:rsid w:val="00536CFA"/>
    <w:rPr>
      <w:rFonts w:cs="Arial"/>
      <w:bCs/>
      <w:u w:val="thick"/>
      <w:lang w:val="en-US" w:eastAsia="en-US" w:bidi="ar-SA"/>
    </w:rPr>
  </w:style>
  <w:style w:type="paragraph" w:customStyle="1" w:styleId="StyleHeading110pt">
    <w:name w:val="Style Heading 1 + 10 pt"/>
    <w:basedOn w:val="Heading1"/>
    <w:uiPriority w:val="99"/>
    <w:qFormat/>
    <w:rsid w:val="00536CF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36CFA"/>
  </w:style>
  <w:style w:type="paragraph" w:customStyle="1" w:styleId="StyleUnderliningTimesNewRomanBoldNounderlineKernat16">
    <w:name w:val="Style Underlining + Times New Roman Bold No underline Kern at 16..."/>
    <w:basedOn w:val="Normal"/>
    <w:uiPriority w:val="99"/>
    <w:qFormat/>
    <w:rsid w:val="00536CF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36CFA"/>
    <w:rPr>
      <w:rFonts w:eastAsia="Times New Roman"/>
      <w:b/>
      <w:bCs/>
      <w:kern w:val="32"/>
      <w:sz w:val="32"/>
      <w:szCs w:val="32"/>
    </w:rPr>
  </w:style>
  <w:style w:type="paragraph" w:customStyle="1" w:styleId="StyleBoldUnderliningKernat16pt">
    <w:name w:val="Style Bold Underlining + Kern at 16 pt"/>
    <w:uiPriority w:val="99"/>
    <w:qFormat/>
    <w:rsid w:val="00536CFA"/>
    <w:pPr>
      <w:spacing w:after="160" w:line="259" w:lineRule="auto"/>
    </w:pPr>
    <w:rPr>
      <w:rFonts w:eastAsiaTheme="minorHAnsi"/>
      <w:sz w:val="22"/>
      <w:szCs w:val="22"/>
    </w:rPr>
  </w:style>
  <w:style w:type="paragraph" w:customStyle="1" w:styleId="boldy">
    <w:name w:val="boldy"/>
    <w:basedOn w:val="Heading2"/>
    <w:uiPriority w:val="99"/>
    <w:qFormat/>
    <w:rsid w:val="00536CF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36CF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36CFA"/>
    <w:rPr>
      <w:sz w:val="12"/>
      <w:szCs w:val="24"/>
      <w:lang w:val="en-US" w:eastAsia="en-US" w:bidi="ar-SA"/>
    </w:rPr>
  </w:style>
  <w:style w:type="paragraph" w:customStyle="1" w:styleId="TxBr6p1">
    <w:name w:val="TxBr_6p1"/>
    <w:basedOn w:val="Normal"/>
    <w:uiPriority w:val="99"/>
    <w:qFormat/>
    <w:rsid w:val="00536CF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36CFA"/>
    <w:pPr>
      <w:ind w:left="400"/>
    </w:pPr>
    <w:rPr>
      <w:rFonts w:eastAsia="Times New Roman"/>
      <w:szCs w:val="20"/>
    </w:rPr>
  </w:style>
  <w:style w:type="character" w:customStyle="1" w:styleId="texto11">
    <w:name w:val="texto11"/>
    <w:rsid w:val="00536CF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36CFA"/>
    <w:rPr>
      <w:rFonts w:ascii="Arial Narrow" w:eastAsia="Times New Roman" w:hAnsi="Arial Narrow"/>
      <w:szCs w:val="20"/>
      <w:lang w:val="x-none" w:eastAsia="x-none"/>
    </w:rPr>
  </w:style>
  <w:style w:type="character" w:customStyle="1" w:styleId="CardTagChar">
    <w:name w:val="Card Tag Char"/>
    <w:rsid w:val="00536CFA"/>
    <w:rPr>
      <w:rFonts w:ascii="Arial Narrow" w:hAnsi="Arial Narrow"/>
      <w:b/>
      <w:sz w:val="24"/>
      <w:szCs w:val="24"/>
      <w:lang w:val="en-US" w:eastAsia="en-US" w:bidi="ar-SA"/>
    </w:rPr>
  </w:style>
  <w:style w:type="character" w:customStyle="1" w:styleId="CardtextChar3">
    <w:name w:val="Card text Char"/>
    <w:link w:val="Cardtext4"/>
    <w:rsid w:val="00536CFA"/>
    <w:rPr>
      <w:rFonts w:ascii="Arial Narrow" w:hAnsi="Arial Narrow"/>
      <w:u w:val="single"/>
    </w:rPr>
  </w:style>
  <w:style w:type="paragraph" w:customStyle="1" w:styleId="UnderlineStyle">
    <w:name w:val="Underline Style"/>
    <w:basedOn w:val="Normal"/>
    <w:link w:val="UnderlineStyleChar"/>
    <w:qFormat/>
    <w:rsid w:val="00536CFA"/>
    <w:rPr>
      <w:rFonts w:eastAsia="Times New Roman"/>
      <w:b/>
      <w:sz w:val="24"/>
      <w:u w:val="single"/>
    </w:rPr>
  </w:style>
  <w:style w:type="paragraph" w:customStyle="1" w:styleId="Normalization">
    <w:name w:val="Normalization"/>
    <w:basedOn w:val="Normal"/>
    <w:uiPriority w:val="99"/>
    <w:qFormat/>
    <w:rsid w:val="00536CFA"/>
    <w:rPr>
      <w:rFonts w:eastAsia="Times New Roman"/>
      <w:sz w:val="18"/>
    </w:rPr>
  </w:style>
  <w:style w:type="paragraph" w:customStyle="1" w:styleId="BreifTitle">
    <w:name w:val="Breif Title"/>
    <w:basedOn w:val="Normal"/>
    <w:autoRedefine/>
    <w:uiPriority w:val="99"/>
    <w:qFormat/>
    <w:rsid w:val="00536CF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36CF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36CFA"/>
    <w:rPr>
      <w:b/>
      <w:sz w:val="32"/>
      <w:szCs w:val="32"/>
      <w:lang w:val="en-US" w:eastAsia="en-US" w:bidi="ar-SA"/>
    </w:rPr>
  </w:style>
  <w:style w:type="paragraph" w:styleId="BodyTextFirstIndent">
    <w:name w:val="Body Text First Indent"/>
    <w:basedOn w:val="BodyText"/>
    <w:link w:val="BodyTextFirstIndentChar"/>
    <w:rsid w:val="00536CFA"/>
    <w:pPr>
      <w:spacing w:after="120"/>
      <w:ind w:firstLine="210"/>
    </w:pPr>
    <w:rPr>
      <w:sz w:val="24"/>
      <w:szCs w:val="24"/>
    </w:rPr>
  </w:style>
  <w:style w:type="character" w:customStyle="1" w:styleId="BodyTextFirstIndentChar">
    <w:name w:val="Body Text First Indent Char"/>
    <w:basedOn w:val="BodyTextChar"/>
    <w:link w:val="BodyTextFirstIndent"/>
    <w:rsid w:val="00536CFA"/>
    <w:rPr>
      <w:rFonts w:ascii="Calibri" w:eastAsia="Times New Roman" w:hAnsi="Calibri" w:cs="Calibri"/>
      <w:sz w:val="22"/>
      <w:szCs w:val="20"/>
    </w:rPr>
  </w:style>
  <w:style w:type="character" w:customStyle="1" w:styleId="TagChar3">
    <w:name w:val="Tag Char3"/>
    <w:rsid w:val="00536CFA"/>
    <w:rPr>
      <w:rFonts w:ascii="Palatino Linotype" w:hAnsi="Palatino Linotype"/>
      <w:b/>
      <w:sz w:val="24"/>
      <w:szCs w:val="24"/>
      <w:lang w:val="en-US" w:eastAsia="en-US" w:bidi="ar-SA"/>
    </w:rPr>
  </w:style>
  <w:style w:type="paragraph" w:customStyle="1" w:styleId="TagCite0">
    <w:name w:val="Tag/Cite"/>
    <w:basedOn w:val="Normal"/>
    <w:uiPriority w:val="99"/>
    <w:qFormat/>
    <w:rsid w:val="00536CFA"/>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536CFA"/>
    <w:pPr>
      <w:jc w:val="center"/>
      <w:outlineLvl w:val="0"/>
    </w:pPr>
    <w:rPr>
      <w:b/>
      <w:kern w:val="0"/>
      <w:sz w:val="32"/>
      <w:szCs w:val="32"/>
      <w:u w:val="single"/>
    </w:rPr>
  </w:style>
  <w:style w:type="paragraph" w:customStyle="1" w:styleId="Tagandcite">
    <w:name w:val="Tag and cite"/>
    <w:basedOn w:val="Normal"/>
    <w:autoRedefine/>
    <w:uiPriority w:val="99"/>
    <w:qFormat/>
    <w:rsid w:val="00536CFA"/>
    <w:rPr>
      <w:rFonts w:eastAsia="Times New Roman"/>
      <w:color w:val="333333"/>
    </w:rPr>
  </w:style>
  <w:style w:type="paragraph" w:customStyle="1" w:styleId="StyleTagandCiteFranklinGothicDemi">
    <w:name w:val="Style Tag and Cite + Franklin Gothic Demi"/>
    <w:basedOn w:val="Normal"/>
    <w:autoRedefine/>
    <w:uiPriority w:val="99"/>
    <w:qFormat/>
    <w:rsid w:val="00536CF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36CFA"/>
  </w:style>
  <w:style w:type="character" w:customStyle="1" w:styleId="Style10ptBold">
    <w:name w:val="Style 10 pt Bold"/>
    <w:rsid w:val="00536CFA"/>
    <w:rPr>
      <w:b/>
      <w:bCs/>
      <w:sz w:val="20"/>
    </w:rPr>
  </w:style>
  <w:style w:type="paragraph" w:styleId="Date">
    <w:name w:val="Date"/>
    <w:aliases w:val="date"/>
    <w:basedOn w:val="Normal"/>
    <w:next w:val="Normal"/>
    <w:link w:val="DateChar"/>
    <w:uiPriority w:val="99"/>
    <w:qFormat/>
    <w:rsid w:val="00536CFA"/>
    <w:rPr>
      <w:rFonts w:eastAsia="Times New Roman"/>
      <w:sz w:val="24"/>
    </w:rPr>
  </w:style>
  <w:style w:type="character" w:customStyle="1" w:styleId="DateChar">
    <w:name w:val="Date Char"/>
    <w:aliases w:val="date Char"/>
    <w:basedOn w:val="DefaultParagraphFont"/>
    <w:link w:val="Date"/>
    <w:uiPriority w:val="99"/>
    <w:rsid w:val="00536CFA"/>
    <w:rPr>
      <w:rFonts w:ascii="Calibri" w:eastAsia="Times New Roman" w:hAnsi="Calibri" w:cs="Calibri"/>
    </w:rPr>
  </w:style>
  <w:style w:type="character" w:customStyle="1" w:styleId="text9">
    <w:name w:val="text9"/>
    <w:basedOn w:val="DefaultParagraphFont"/>
    <w:rsid w:val="00536CFA"/>
  </w:style>
  <w:style w:type="character" w:customStyle="1" w:styleId="text21">
    <w:name w:val="text21"/>
    <w:basedOn w:val="DefaultParagraphFont"/>
    <w:rsid w:val="00536CFA"/>
  </w:style>
  <w:style w:type="character" w:customStyle="1" w:styleId="text19">
    <w:name w:val="text19"/>
    <w:basedOn w:val="DefaultParagraphFont"/>
    <w:rsid w:val="00536CFA"/>
  </w:style>
  <w:style w:type="paragraph" w:customStyle="1" w:styleId="CiteCard0">
    <w:name w:val="Cite/Card"/>
    <w:basedOn w:val="Normal"/>
    <w:uiPriority w:val="99"/>
    <w:qFormat/>
    <w:rsid w:val="00536CF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36CFA"/>
    <w:rPr>
      <w:b/>
      <w:bCs/>
      <w:i w:val="0"/>
      <w:iCs w:val="0"/>
      <w:color w:val="000000"/>
    </w:rPr>
  </w:style>
  <w:style w:type="paragraph" w:customStyle="1" w:styleId="tagCharCharCharCharCharCharChar">
    <w:name w:val="tag Char Char Char Char Char Char Char"/>
    <w:basedOn w:val="Normal"/>
    <w:uiPriority w:val="99"/>
    <w:qFormat/>
    <w:rsid w:val="00536CFA"/>
    <w:rPr>
      <w:rFonts w:eastAsia="Times New Roman"/>
      <w:b/>
      <w:sz w:val="24"/>
      <w:szCs w:val="20"/>
    </w:rPr>
  </w:style>
  <w:style w:type="character" w:customStyle="1" w:styleId="term2">
    <w:name w:val="term2"/>
    <w:rsid w:val="00536CFA"/>
    <w:rPr>
      <w:b/>
      <w:bCs/>
    </w:rPr>
  </w:style>
  <w:style w:type="paragraph" w:customStyle="1" w:styleId="title-bold-medium">
    <w:name w:val="title-bold-medium"/>
    <w:basedOn w:val="Normal"/>
    <w:uiPriority w:val="99"/>
    <w:qFormat/>
    <w:rsid w:val="00536CFA"/>
    <w:pPr>
      <w:spacing w:before="100" w:beforeAutospacing="1" w:after="100" w:afterAutospacing="1"/>
    </w:pPr>
    <w:rPr>
      <w:rFonts w:eastAsia="Arial Unicode MS"/>
      <w:b/>
      <w:bCs/>
      <w:color w:val="000000"/>
      <w:szCs w:val="20"/>
    </w:rPr>
  </w:style>
  <w:style w:type="character" w:customStyle="1" w:styleId="pmterms12">
    <w:name w:val="pmterms12"/>
    <w:rsid w:val="00536CFA"/>
    <w:rPr>
      <w:b/>
      <w:bCs/>
      <w:i w:val="0"/>
      <w:iCs w:val="0"/>
      <w:color w:val="000000"/>
    </w:rPr>
  </w:style>
  <w:style w:type="paragraph" w:customStyle="1" w:styleId="lact">
    <w:name w:val="lact"/>
    <w:basedOn w:val="Normal"/>
    <w:uiPriority w:val="99"/>
    <w:qFormat/>
    <w:rsid w:val="00536CFA"/>
    <w:pPr>
      <w:spacing w:before="100" w:beforeAutospacing="1" w:after="100" w:afterAutospacing="1"/>
    </w:pPr>
    <w:rPr>
      <w:rFonts w:eastAsia="Arial Unicode MS"/>
      <w:b/>
      <w:bCs/>
      <w:color w:val="000000"/>
      <w:szCs w:val="20"/>
    </w:rPr>
  </w:style>
  <w:style w:type="paragraph" w:styleId="BlockText">
    <w:name w:val="Block Text"/>
    <w:basedOn w:val="Normal"/>
    <w:rsid w:val="00536CFA"/>
    <w:pPr>
      <w:ind w:left="229" w:right="229"/>
    </w:pPr>
    <w:rPr>
      <w:rFonts w:ascii="Verdana" w:eastAsia="Times New Roman" w:hAnsi="Verdana"/>
      <w:szCs w:val="20"/>
    </w:rPr>
  </w:style>
  <w:style w:type="paragraph" w:customStyle="1" w:styleId="CardTag">
    <w:name w:val="Card Tag"/>
    <w:basedOn w:val="Normal"/>
    <w:autoRedefine/>
    <w:uiPriority w:val="99"/>
    <w:qFormat/>
    <w:rsid w:val="00536CFA"/>
    <w:rPr>
      <w:rFonts w:eastAsia="Times New Roman"/>
      <w:b/>
      <w:sz w:val="24"/>
    </w:rPr>
  </w:style>
  <w:style w:type="paragraph" w:styleId="NormalIndent">
    <w:name w:val="Normal Indent"/>
    <w:basedOn w:val="Normal"/>
    <w:rsid w:val="00536CFA"/>
    <w:pPr>
      <w:ind w:left="720"/>
    </w:pPr>
    <w:rPr>
      <w:rFonts w:eastAsia="Times New Roman"/>
      <w:szCs w:val="20"/>
    </w:rPr>
  </w:style>
  <w:style w:type="character" w:customStyle="1" w:styleId="ToReadChar">
    <w:name w:val="To Read Char"/>
    <w:rsid w:val="00536CFA"/>
    <w:rPr>
      <w:rFonts w:ascii="Verdana" w:hAnsi="Verdana"/>
      <w:b/>
      <w:szCs w:val="24"/>
      <w:u w:val="single"/>
      <w:lang w:val="en-US" w:eastAsia="en-US" w:bidi="ar-SA"/>
    </w:rPr>
  </w:style>
  <w:style w:type="character" w:customStyle="1" w:styleId="ToReadCharChar">
    <w:name w:val="To Read Char Char"/>
    <w:rsid w:val="00536CFA"/>
    <w:rPr>
      <w:rFonts w:ascii="Verdana" w:hAnsi="Verdana"/>
      <w:b/>
      <w:szCs w:val="24"/>
      <w:u w:val="single"/>
      <w:lang w:val="en-US" w:eastAsia="en-US" w:bidi="ar-SA"/>
    </w:rPr>
  </w:style>
  <w:style w:type="paragraph" w:customStyle="1" w:styleId="BLOCKTITLE0">
    <w:name w:val="BLOCK TITLE"/>
    <w:basedOn w:val="Heading1"/>
    <w:uiPriority w:val="99"/>
    <w:qFormat/>
    <w:rsid w:val="00536CF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36CFA"/>
    <w:rPr>
      <w:b/>
      <w:szCs w:val="24"/>
      <w:u w:val="single"/>
      <w:lang w:val="en-US" w:eastAsia="en-US" w:bidi="ar-SA"/>
    </w:rPr>
  </w:style>
  <w:style w:type="paragraph" w:styleId="EnvelopeReturn">
    <w:name w:val="envelope return"/>
    <w:basedOn w:val="Normal"/>
    <w:rsid w:val="00536CFA"/>
    <w:rPr>
      <w:rFonts w:eastAsia="Times New Roman"/>
      <w:sz w:val="24"/>
      <w:szCs w:val="20"/>
    </w:rPr>
  </w:style>
  <w:style w:type="paragraph" w:styleId="EnvelopeAddress">
    <w:name w:val="envelope address"/>
    <w:basedOn w:val="Normal"/>
    <w:rsid w:val="00536CF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36CFA"/>
  </w:style>
  <w:style w:type="character" w:customStyle="1" w:styleId="bio">
    <w:name w:val="bio"/>
    <w:basedOn w:val="DefaultParagraphFont"/>
    <w:rsid w:val="00536CFA"/>
  </w:style>
  <w:style w:type="character" w:customStyle="1" w:styleId="storytextstyle">
    <w:name w:val="storytextstyle"/>
    <w:basedOn w:val="DefaultParagraphFont"/>
    <w:rsid w:val="00536CFA"/>
  </w:style>
  <w:style w:type="character" w:customStyle="1" w:styleId="cardunderlinedCharChar">
    <w:name w:val="card underlined Char Char"/>
    <w:rsid w:val="00536CFA"/>
    <w:rPr>
      <w:rFonts w:ascii="Arial" w:hAnsi="Arial"/>
      <w:sz w:val="22"/>
      <w:szCs w:val="24"/>
      <w:u w:val="single"/>
      <w:lang w:val="en-US" w:eastAsia="en-US" w:bidi="ar-SA"/>
    </w:rPr>
  </w:style>
  <w:style w:type="character" w:customStyle="1" w:styleId="Style2Char0">
    <w:name w:val="Style2 Char"/>
    <w:rsid w:val="00536CFA"/>
    <w:rPr>
      <w:rFonts w:ascii="Book Antiqua" w:hAnsi="Book Antiqua"/>
      <w:u w:val="thick"/>
      <w:lang w:val="en-US" w:eastAsia="en-US" w:bidi="ar-SA"/>
    </w:rPr>
  </w:style>
  <w:style w:type="character" w:customStyle="1" w:styleId="Style2Char1">
    <w:name w:val="Style2 Char1"/>
    <w:rsid w:val="00536CFA"/>
    <w:rPr>
      <w:rFonts w:ascii="Book Antiqua" w:hAnsi="Book Antiqua"/>
      <w:szCs w:val="24"/>
      <w:u w:val="thick"/>
      <w:lang w:val="en-US" w:eastAsia="en-US" w:bidi="ar-SA"/>
    </w:rPr>
  </w:style>
  <w:style w:type="character" w:customStyle="1" w:styleId="articlehead21">
    <w:name w:val="articlehead21"/>
    <w:rsid w:val="00536CFA"/>
    <w:rPr>
      <w:rFonts w:ascii="Arial" w:hAnsi="Arial" w:cs="Arial" w:hint="default"/>
      <w:b/>
      <w:bCs/>
      <w:color w:val="660000"/>
      <w:sz w:val="20"/>
      <w:szCs w:val="20"/>
    </w:rPr>
  </w:style>
  <w:style w:type="paragraph" w:customStyle="1" w:styleId="shellscontentions">
    <w:name w:val="shells/contentions"/>
    <w:basedOn w:val="TagCite0"/>
    <w:uiPriority w:val="99"/>
    <w:qFormat/>
    <w:rsid w:val="00536CFA"/>
  </w:style>
  <w:style w:type="character" w:customStyle="1" w:styleId="BoldandUnderlineChar2Char1">
    <w:name w:val="Bold and Underline Char2 Char1"/>
    <w:rsid w:val="00536CFA"/>
    <w:rPr>
      <w:b/>
      <w:szCs w:val="24"/>
      <w:u w:val="single"/>
      <w:lang w:val="en-US" w:eastAsia="en-US" w:bidi="ar-SA"/>
    </w:rPr>
  </w:style>
  <w:style w:type="character" w:customStyle="1" w:styleId="TagCiteChar1">
    <w:name w:val="Tag/Cite Char1"/>
    <w:rsid w:val="00536CFA"/>
    <w:rPr>
      <w:b/>
      <w:lang w:val="en-US" w:eastAsia="en-US" w:bidi="ar-SA"/>
    </w:rPr>
  </w:style>
  <w:style w:type="character" w:customStyle="1" w:styleId="goohl2">
    <w:name w:val="goohl2"/>
    <w:basedOn w:val="DefaultParagraphFont"/>
    <w:rsid w:val="00536CFA"/>
  </w:style>
  <w:style w:type="character" w:customStyle="1" w:styleId="Normal10">
    <w:name w:val="Normal1"/>
    <w:basedOn w:val="DefaultParagraphFont"/>
    <w:rsid w:val="00536CFA"/>
  </w:style>
  <w:style w:type="paragraph" w:customStyle="1" w:styleId="BriefTitle1">
    <w:name w:val="Brief Title 1"/>
    <w:basedOn w:val="Normal"/>
    <w:uiPriority w:val="99"/>
    <w:qFormat/>
    <w:rsid w:val="00536CF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36CFA"/>
    <w:pPr>
      <w:widowControl w:val="0"/>
      <w:autoSpaceDE w:val="0"/>
      <w:autoSpaceDN w:val="0"/>
      <w:adjustRightInd w:val="0"/>
    </w:pPr>
    <w:rPr>
      <w:rFonts w:eastAsia="Times New Roman"/>
      <w:b/>
      <w:szCs w:val="20"/>
    </w:rPr>
  </w:style>
  <w:style w:type="character" w:customStyle="1" w:styleId="CardCharChar">
    <w:name w:val="Card Char Char"/>
    <w:rsid w:val="00536CFA"/>
    <w:rPr>
      <w:lang w:val="en-US" w:eastAsia="en-US" w:bidi="ar-SA"/>
    </w:rPr>
  </w:style>
  <w:style w:type="character" w:customStyle="1" w:styleId="BriefTitle1Char">
    <w:name w:val="Brief Title 1 Char"/>
    <w:rsid w:val="00536CFA"/>
    <w:rPr>
      <w:b/>
      <w:u w:val="single"/>
      <w:lang w:val="en-US" w:eastAsia="en-US" w:bidi="ar-SA"/>
    </w:rPr>
  </w:style>
  <w:style w:type="character" w:customStyle="1" w:styleId="TagCiteCharChar">
    <w:name w:val="Tag/Cite Char Char"/>
    <w:rsid w:val="00536CFA"/>
    <w:rPr>
      <w:b/>
      <w:lang w:val="en-US" w:eastAsia="en-US" w:bidi="ar-SA"/>
    </w:rPr>
  </w:style>
  <w:style w:type="paragraph" w:customStyle="1" w:styleId="ShellTitles">
    <w:name w:val="ShellTitles"/>
    <w:basedOn w:val="Normal"/>
    <w:uiPriority w:val="99"/>
    <w:qFormat/>
    <w:rsid w:val="00536CF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36CF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36CFA"/>
    <w:pPr>
      <w:spacing w:before="100" w:beforeAutospacing="1" w:after="100" w:afterAutospacing="1"/>
    </w:pPr>
    <w:rPr>
      <w:rFonts w:eastAsia="Times New Roman"/>
    </w:rPr>
  </w:style>
  <w:style w:type="character" w:customStyle="1" w:styleId="btx">
    <w:name w:val="btx"/>
    <w:basedOn w:val="DefaultParagraphFont"/>
    <w:rsid w:val="00536CFA"/>
  </w:style>
  <w:style w:type="character" w:customStyle="1" w:styleId="CardChar1">
    <w:name w:val="Card Char1"/>
    <w:rsid w:val="00536CFA"/>
    <w:rPr>
      <w:lang w:val="en-US" w:eastAsia="en-US" w:bidi="ar-SA"/>
    </w:rPr>
  </w:style>
  <w:style w:type="character" w:customStyle="1" w:styleId="prodgeneral1">
    <w:name w:val="prodgeneral1"/>
    <w:rsid w:val="00536CFA"/>
    <w:rPr>
      <w:rFonts w:ascii="Verdana" w:hAnsi="Verdana" w:hint="default"/>
      <w:b w:val="0"/>
      <w:bCs w:val="0"/>
      <w:caps w:val="0"/>
      <w:color w:val="000000"/>
      <w:spacing w:val="0"/>
      <w:sz w:val="16"/>
      <w:szCs w:val="16"/>
    </w:rPr>
  </w:style>
  <w:style w:type="character" w:customStyle="1" w:styleId="summary1">
    <w:name w:val="summary1"/>
    <w:rsid w:val="00536CFA"/>
    <w:rPr>
      <w:rFonts w:ascii="Arial" w:hAnsi="Arial" w:cs="Arial" w:hint="default"/>
      <w:sz w:val="18"/>
      <w:szCs w:val="18"/>
    </w:rPr>
  </w:style>
  <w:style w:type="paragraph" w:customStyle="1" w:styleId="ToRead">
    <w:name w:val="To Read"/>
    <w:basedOn w:val="Normal"/>
    <w:uiPriority w:val="99"/>
    <w:qFormat/>
    <w:rsid w:val="00536CFA"/>
    <w:pPr>
      <w:ind w:left="720"/>
    </w:pPr>
    <w:rPr>
      <w:rFonts w:ascii="Verdana" w:eastAsia="Times New Roman" w:hAnsi="Verdana"/>
      <w:b/>
      <w:u w:val="single"/>
    </w:rPr>
  </w:style>
  <w:style w:type="character" w:customStyle="1" w:styleId="text3">
    <w:name w:val="text3"/>
    <w:basedOn w:val="DefaultParagraphFont"/>
    <w:rsid w:val="00536CFA"/>
  </w:style>
  <w:style w:type="paragraph" w:customStyle="1" w:styleId="Style1">
    <w:name w:val="Style 1"/>
    <w:basedOn w:val="Normal"/>
    <w:uiPriority w:val="99"/>
    <w:qFormat/>
    <w:rsid w:val="00536CFA"/>
    <w:pPr>
      <w:widowControl w:val="0"/>
      <w:ind w:firstLine="216"/>
    </w:pPr>
    <w:rPr>
      <w:rFonts w:eastAsia="Times New Roman"/>
      <w:noProof/>
      <w:color w:val="000000"/>
      <w:szCs w:val="20"/>
    </w:rPr>
  </w:style>
  <w:style w:type="paragraph" w:customStyle="1" w:styleId="Style40">
    <w:name w:val="Style 4"/>
    <w:basedOn w:val="Normal"/>
    <w:uiPriority w:val="99"/>
    <w:qFormat/>
    <w:rsid w:val="00536CF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36CF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36CF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36CFA"/>
  </w:style>
  <w:style w:type="paragraph" w:customStyle="1" w:styleId="PageNumber1">
    <w:name w:val="Page Number1"/>
    <w:basedOn w:val="Normal"/>
    <w:next w:val="Normal"/>
    <w:uiPriority w:val="99"/>
    <w:qFormat/>
    <w:rsid w:val="00536CFA"/>
    <w:rPr>
      <w:rFonts w:eastAsia="Times New Roman"/>
    </w:rPr>
  </w:style>
  <w:style w:type="paragraph" w:customStyle="1" w:styleId="Cite1">
    <w:name w:val="Cite1"/>
    <w:uiPriority w:val="99"/>
    <w:qFormat/>
    <w:rsid w:val="00536CFA"/>
    <w:rPr>
      <w:rFonts w:ascii="Palatino Linotype" w:eastAsia="Times New Roman" w:hAnsi="Palatino Linotype" w:cs="Times New Roman"/>
      <w:bCs/>
      <w:sz w:val="20"/>
      <w:szCs w:val="20"/>
      <w:lang w:val="en-AU"/>
    </w:rPr>
  </w:style>
  <w:style w:type="paragraph" w:customStyle="1" w:styleId="Card1">
    <w:name w:val="Card1"/>
    <w:uiPriority w:val="99"/>
    <w:qFormat/>
    <w:rsid w:val="00536CFA"/>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36CFA"/>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36CFA"/>
    <w:pPr>
      <w:ind w:left="288" w:right="288"/>
    </w:pPr>
    <w:rPr>
      <w:rFonts w:eastAsia="Times New Roman"/>
    </w:rPr>
  </w:style>
  <w:style w:type="paragraph" w:customStyle="1" w:styleId="cite21">
    <w:name w:val="cite2"/>
    <w:uiPriority w:val="99"/>
    <w:qFormat/>
    <w:rsid w:val="00536CFA"/>
    <w:rPr>
      <w:rFonts w:ascii="Times New Roman" w:eastAsia="Times New Roman" w:hAnsi="Times New Roman" w:cs="Times New Roman"/>
      <w:color w:val="000000"/>
      <w:sz w:val="20"/>
    </w:rPr>
  </w:style>
  <w:style w:type="character" w:customStyle="1" w:styleId="underline1">
    <w:name w:val="underline1"/>
    <w:rsid w:val="00536CFA"/>
    <w:rPr>
      <w:rFonts w:ascii="Times New Roman" w:hAnsi="Times New Roman"/>
      <w:sz w:val="20"/>
      <w:u w:val="single"/>
      <w:lang w:eastAsia="en-US"/>
    </w:rPr>
  </w:style>
  <w:style w:type="paragraph" w:customStyle="1" w:styleId="articletext">
    <w:name w:val="articletext"/>
    <w:basedOn w:val="Normal"/>
    <w:uiPriority w:val="99"/>
    <w:qFormat/>
    <w:rsid w:val="00536CF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36CFA"/>
    <w:rPr>
      <w:rFonts w:ascii="Arial Narrow" w:hAnsi="Arial Narrow"/>
      <w:sz w:val="24"/>
      <w:szCs w:val="24"/>
      <w:u w:val="single"/>
      <w:lang w:val="en-US" w:eastAsia="en-US" w:bidi="ar-SA"/>
    </w:rPr>
  </w:style>
  <w:style w:type="character" w:customStyle="1" w:styleId="cardtextsmallChar">
    <w:name w:val="card text small Char"/>
    <w:rsid w:val="00536CFA"/>
    <w:rPr>
      <w:rFonts w:ascii="Arial Narrow" w:hAnsi="Arial Narrow"/>
      <w:sz w:val="16"/>
      <w:szCs w:val="24"/>
      <w:lang w:val="en-US" w:eastAsia="en-US" w:bidi="ar-SA"/>
    </w:rPr>
  </w:style>
  <w:style w:type="paragraph" w:customStyle="1" w:styleId="cardtextsmall">
    <w:name w:val="card text small"/>
    <w:basedOn w:val="Normal"/>
    <w:uiPriority w:val="99"/>
    <w:qFormat/>
    <w:rsid w:val="00536CFA"/>
    <w:rPr>
      <w:rFonts w:eastAsia="Times New Roman"/>
    </w:rPr>
  </w:style>
  <w:style w:type="paragraph" w:customStyle="1" w:styleId="CaseListNormal">
    <w:name w:val="Case List Normal"/>
    <w:basedOn w:val="Normal"/>
    <w:uiPriority w:val="99"/>
    <w:qFormat/>
    <w:rsid w:val="00536CFA"/>
    <w:rPr>
      <w:rFonts w:ascii="Times" w:eastAsia="Times New Roman" w:hAnsi="Times"/>
      <w:szCs w:val="26"/>
    </w:rPr>
  </w:style>
  <w:style w:type="paragraph" w:customStyle="1" w:styleId="Body">
    <w:name w:val="Body"/>
    <w:basedOn w:val="Normal"/>
    <w:uiPriority w:val="99"/>
    <w:qFormat/>
    <w:rsid w:val="00536CFA"/>
    <w:pPr>
      <w:outlineLvl w:val="3"/>
    </w:pPr>
    <w:rPr>
      <w:rFonts w:eastAsia="Times New Roman"/>
      <w:szCs w:val="20"/>
    </w:rPr>
  </w:style>
  <w:style w:type="paragraph" w:customStyle="1" w:styleId="3text">
    <w:name w:val="3text"/>
    <w:basedOn w:val="Normal"/>
    <w:uiPriority w:val="99"/>
    <w:qFormat/>
    <w:rsid w:val="00536CFA"/>
    <w:pPr>
      <w:spacing w:before="100" w:beforeAutospacing="1" w:after="100" w:afterAutospacing="1"/>
    </w:pPr>
    <w:rPr>
      <w:rFonts w:eastAsia="Times New Roman"/>
      <w:sz w:val="24"/>
    </w:rPr>
  </w:style>
  <w:style w:type="character" w:customStyle="1" w:styleId="countrytitle1">
    <w:name w:val="countrytitle1"/>
    <w:rsid w:val="00536CFA"/>
    <w:rPr>
      <w:rFonts w:ascii="Verdana" w:hAnsi="Verdana" w:hint="default"/>
      <w:b/>
      <w:bCs/>
      <w:color w:val="293643"/>
      <w:sz w:val="24"/>
      <w:szCs w:val="24"/>
    </w:rPr>
  </w:style>
  <w:style w:type="character" w:customStyle="1" w:styleId="storyheader1">
    <w:name w:val="storyheader1"/>
    <w:rsid w:val="00536CFA"/>
    <w:rPr>
      <w:rFonts w:ascii="Verdana" w:hAnsi="Verdana" w:hint="default"/>
      <w:b/>
      <w:bCs/>
      <w:color w:val="000000"/>
      <w:sz w:val="21"/>
      <w:szCs w:val="21"/>
    </w:rPr>
  </w:style>
  <w:style w:type="paragraph" w:customStyle="1" w:styleId="TimesNewRoman12">
    <w:name w:val="TimesNewRoman12"/>
    <w:uiPriority w:val="99"/>
    <w:qFormat/>
    <w:rsid w:val="00536CFA"/>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536CFA"/>
    <w:pPr>
      <w:spacing w:before="100" w:beforeAutospacing="1" w:after="100" w:afterAutospacing="1"/>
    </w:pPr>
    <w:rPr>
      <w:rFonts w:eastAsia="Times New Roman"/>
      <w:sz w:val="24"/>
    </w:rPr>
  </w:style>
  <w:style w:type="character" w:customStyle="1" w:styleId="cardunderlinedChar0">
    <w:name w:val="card underlined Char"/>
    <w:rsid w:val="00536CFA"/>
    <w:rPr>
      <w:rFonts w:ascii="Arial" w:hAnsi="Arial"/>
      <w:sz w:val="22"/>
      <w:szCs w:val="24"/>
      <w:u w:val="single"/>
      <w:lang w:val="en-US" w:eastAsia="en-US" w:bidi="ar-SA"/>
    </w:rPr>
  </w:style>
  <w:style w:type="paragraph" w:customStyle="1" w:styleId="medium-normal">
    <w:name w:val="medium-normal"/>
    <w:basedOn w:val="Normal"/>
    <w:uiPriority w:val="99"/>
    <w:qFormat/>
    <w:rsid w:val="00536CF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36CFA"/>
    <w:rPr>
      <w:rFonts w:eastAsia="Times New Roman"/>
      <w:color w:val="000000"/>
      <w:sz w:val="18"/>
    </w:rPr>
  </w:style>
  <w:style w:type="paragraph" w:customStyle="1" w:styleId="text1">
    <w:name w:val="text1"/>
    <w:basedOn w:val="Normal"/>
    <w:autoRedefine/>
    <w:uiPriority w:val="99"/>
    <w:qFormat/>
    <w:rsid w:val="00536CFA"/>
    <w:rPr>
      <w:rFonts w:eastAsia="Times New Roman"/>
      <w:szCs w:val="20"/>
    </w:rPr>
  </w:style>
  <w:style w:type="character" w:customStyle="1" w:styleId="article1">
    <w:name w:val="article1"/>
    <w:rsid w:val="00536CFA"/>
    <w:rPr>
      <w:rFonts w:ascii="Verdana" w:hAnsi="Verdana" w:hint="default"/>
      <w:color w:val="333333"/>
      <w:sz w:val="16"/>
      <w:szCs w:val="16"/>
    </w:rPr>
  </w:style>
  <w:style w:type="paragraph" w:customStyle="1" w:styleId="RepeatBlockHeading">
    <w:name w:val="Repeat Block Heading"/>
    <w:basedOn w:val="Normal"/>
    <w:autoRedefine/>
    <w:uiPriority w:val="99"/>
    <w:qFormat/>
    <w:rsid w:val="00536CFA"/>
    <w:pPr>
      <w:jc w:val="center"/>
    </w:pPr>
    <w:rPr>
      <w:rFonts w:eastAsia="Times New Roman"/>
      <w:b/>
      <w:smallCaps/>
      <w:color w:val="000000"/>
      <w:sz w:val="24"/>
      <w:u w:val="thick"/>
    </w:rPr>
  </w:style>
  <w:style w:type="character" w:customStyle="1" w:styleId="Hyperlink6">
    <w:name w:val="Hyperlink6"/>
    <w:rsid w:val="00536CFA"/>
    <w:rPr>
      <w:color w:val="3300CC"/>
      <w:u w:val="single"/>
    </w:rPr>
  </w:style>
  <w:style w:type="paragraph" w:customStyle="1" w:styleId="story-headline">
    <w:name w:val="story-headline"/>
    <w:basedOn w:val="Normal"/>
    <w:uiPriority w:val="99"/>
    <w:qFormat/>
    <w:rsid w:val="00536CFA"/>
    <w:pPr>
      <w:spacing w:before="72" w:after="72"/>
    </w:pPr>
    <w:rPr>
      <w:rFonts w:eastAsia="Times New Roman"/>
      <w:b/>
      <w:bCs/>
      <w:sz w:val="26"/>
      <w:szCs w:val="26"/>
    </w:rPr>
  </w:style>
  <w:style w:type="paragraph" w:customStyle="1" w:styleId="story-body">
    <w:name w:val="story-body"/>
    <w:basedOn w:val="Normal"/>
    <w:uiPriority w:val="99"/>
    <w:qFormat/>
    <w:rsid w:val="00536CFA"/>
    <w:pPr>
      <w:spacing w:before="100" w:beforeAutospacing="1" w:after="100" w:afterAutospacing="1"/>
    </w:pPr>
    <w:rPr>
      <w:rFonts w:eastAsia="Times New Roman"/>
    </w:rPr>
  </w:style>
  <w:style w:type="character" w:customStyle="1" w:styleId="story-posted-date1">
    <w:name w:val="story-posted-date1"/>
    <w:rsid w:val="00536CFA"/>
    <w:rPr>
      <w:rFonts w:ascii="Arial" w:hAnsi="Arial" w:cs="Arial" w:hint="default"/>
      <w:b w:val="0"/>
      <w:bCs w:val="0"/>
      <w:sz w:val="19"/>
      <w:szCs w:val="19"/>
    </w:rPr>
  </w:style>
  <w:style w:type="paragraph" w:customStyle="1" w:styleId="story-dateline">
    <w:name w:val="story-dateline"/>
    <w:basedOn w:val="Normal"/>
    <w:uiPriority w:val="99"/>
    <w:qFormat/>
    <w:rsid w:val="00536CFA"/>
    <w:rPr>
      <w:rFonts w:eastAsia="Times New Roman"/>
      <w:b/>
      <w:bCs/>
    </w:rPr>
  </w:style>
  <w:style w:type="paragraph" w:customStyle="1" w:styleId="TextofCards">
    <w:name w:val="Text of Cards"/>
    <w:basedOn w:val="Normal"/>
    <w:uiPriority w:val="99"/>
    <w:qFormat/>
    <w:rsid w:val="00536CFA"/>
    <w:rPr>
      <w:rFonts w:eastAsia="Times New Roman"/>
      <w:color w:val="000000"/>
      <w:spacing w:val="6"/>
      <w:szCs w:val="23"/>
    </w:rPr>
  </w:style>
  <w:style w:type="paragraph" w:customStyle="1" w:styleId="Corpotesto">
    <w:name w:val="Corpo testo"/>
    <w:basedOn w:val="Normal"/>
    <w:uiPriority w:val="99"/>
    <w:qFormat/>
    <w:rsid w:val="00536CF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36CFA"/>
    <w:rPr>
      <w:rFonts w:eastAsia="SimSun" w:cs="Arial"/>
      <w:b/>
      <w:bCs/>
      <w:iCs/>
      <w:sz w:val="24"/>
      <w:szCs w:val="28"/>
      <w:lang w:val="en-US" w:eastAsia="zh-CN" w:bidi="ar-SA"/>
    </w:rPr>
  </w:style>
  <w:style w:type="paragraph" w:customStyle="1" w:styleId="PageHeading">
    <w:name w:val="Page Heading"/>
    <w:basedOn w:val="Heading2"/>
    <w:uiPriority w:val="99"/>
    <w:qFormat/>
    <w:rsid w:val="00536CFA"/>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536CFA"/>
  </w:style>
  <w:style w:type="paragraph" w:customStyle="1" w:styleId="tagCharChar1Char">
    <w:name w:val="tag Char Char1 Char"/>
    <w:uiPriority w:val="99"/>
    <w:qFormat/>
    <w:rsid w:val="00536CFA"/>
    <w:pPr>
      <w:spacing w:after="160" w:line="259" w:lineRule="auto"/>
    </w:pPr>
    <w:rPr>
      <w:rFonts w:eastAsia="Times New Roman"/>
      <w:b/>
      <w:bCs/>
    </w:rPr>
  </w:style>
  <w:style w:type="character" w:customStyle="1" w:styleId="textmedium">
    <w:name w:val="textmedium"/>
    <w:basedOn w:val="DefaultParagraphFont"/>
    <w:rsid w:val="00536CFA"/>
  </w:style>
  <w:style w:type="character" w:customStyle="1" w:styleId="citation1">
    <w:name w:val="citation1"/>
    <w:rsid w:val="00536CFA"/>
    <w:rPr>
      <w:rFonts w:ascii="Verdana" w:hAnsi="Verdana" w:hint="default"/>
      <w:sz w:val="17"/>
      <w:szCs w:val="17"/>
    </w:rPr>
  </w:style>
  <w:style w:type="character" w:customStyle="1" w:styleId="hithighlite">
    <w:name w:val="hithighlite"/>
    <w:basedOn w:val="DefaultParagraphFont"/>
    <w:rsid w:val="00536CFA"/>
  </w:style>
  <w:style w:type="character" w:customStyle="1" w:styleId="articlecontent">
    <w:name w:val="articlecontent"/>
    <w:basedOn w:val="DefaultParagraphFont"/>
    <w:rsid w:val="00536CFA"/>
  </w:style>
  <w:style w:type="paragraph" w:styleId="FootnoteText">
    <w:name w:val="footnote text"/>
    <w:basedOn w:val="Normal"/>
    <w:link w:val="FootnoteTextChar"/>
    <w:rsid w:val="00536CFA"/>
    <w:rPr>
      <w:rFonts w:ascii="Times" w:eastAsia="Times" w:hAnsi="Times"/>
      <w:szCs w:val="20"/>
    </w:rPr>
  </w:style>
  <w:style w:type="character" w:customStyle="1" w:styleId="FootnoteTextChar">
    <w:name w:val="Footnote Text Char"/>
    <w:basedOn w:val="DefaultParagraphFont"/>
    <w:link w:val="FootnoteText"/>
    <w:rsid w:val="00536CFA"/>
    <w:rPr>
      <w:rFonts w:ascii="Times" w:eastAsia="Times" w:hAnsi="Times" w:cs="Calibri"/>
      <w:sz w:val="22"/>
      <w:szCs w:val="20"/>
    </w:rPr>
  </w:style>
  <w:style w:type="paragraph" w:customStyle="1" w:styleId="inside-copy">
    <w:name w:val="inside-copy"/>
    <w:basedOn w:val="Normal"/>
    <w:uiPriority w:val="99"/>
    <w:qFormat/>
    <w:rsid w:val="00536CF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36CF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36CF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36CFA"/>
  </w:style>
  <w:style w:type="paragraph" w:customStyle="1" w:styleId="ProjectTitleLine">
    <w:name w:val="Project Title Line"/>
    <w:basedOn w:val="Normal"/>
    <w:next w:val="Normal"/>
    <w:autoRedefine/>
    <w:uiPriority w:val="99"/>
    <w:qFormat/>
    <w:rsid w:val="00536CFA"/>
    <w:pPr>
      <w:jc w:val="center"/>
    </w:pPr>
    <w:rPr>
      <w:rFonts w:eastAsia="Times New Roman"/>
      <w:caps/>
      <w:szCs w:val="20"/>
    </w:rPr>
  </w:style>
  <w:style w:type="character" w:customStyle="1" w:styleId="fource1">
    <w:name w:val="fource1"/>
    <w:rsid w:val="00536CFA"/>
    <w:rPr>
      <w:sz w:val="34"/>
      <w:szCs w:val="34"/>
    </w:rPr>
  </w:style>
  <w:style w:type="paragraph" w:customStyle="1" w:styleId="LanguageStrike">
    <w:name w:val="Language Strike"/>
    <w:basedOn w:val="Normal"/>
    <w:next w:val="Normal"/>
    <w:uiPriority w:val="99"/>
    <w:qFormat/>
    <w:rsid w:val="00536CFA"/>
    <w:rPr>
      <w:rFonts w:eastAsia="Times New Roman"/>
      <w:strike/>
    </w:rPr>
  </w:style>
  <w:style w:type="character" w:customStyle="1" w:styleId="LanguageStrikeChar">
    <w:name w:val="Language Strike Char"/>
    <w:rsid w:val="00536CF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36CFA"/>
    <w:rPr>
      <w:rFonts w:eastAsia="Times New Roman"/>
      <w:szCs w:val="20"/>
      <w:u w:val="single"/>
    </w:rPr>
  </w:style>
  <w:style w:type="paragraph" w:customStyle="1" w:styleId="Normal10pt">
    <w:name w:val="Normal + 10 pt"/>
    <w:basedOn w:val="Normal"/>
    <w:uiPriority w:val="99"/>
    <w:qFormat/>
    <w:rsid w:val="00536CFA"/>
    <w:rPr>
      <w:rFonts w:eastAsia="Times New Roman"/>
      <w:szCs w:val="20"/>
    </w:rPr>
  </w:style>
  <w:style w:type="paragraph" w:customStyle="1" w:styleId="cardChar1Char">
    <w:name w:val="card Char1 Char"/>
    <w:basedOn w:val="Normal"/>
    <w:uiPriority w:val="99"/>
    <w:qFormat/>
    <w:rsid w:val="00536CFA"/>
    <w:pPr>
      <w:ind w:left="288" w:right="288"/>
    </w:pPr>
    <w:rPr>
      <w:rFonts w:eastAsia="Times New Roman"/>
      <w:szCs w:val="20"/>
    </w:rPr>
  </w:style>
  <w:style w:type="character" w:customStyle="1" w:styleId="normal11">
    <w:name w:val="normal1"/>
    <w:basedOn w:val="DefaultParagraphFont"/>
    <w:rsid w:val="00536CFA"/>
  </w:style>
  <w:style w:type="character" w:customStyle="1" w:styleId="ds">
    <w:name w:val="ds"/>
    <w:basedOn w:val="DefaultParagraphFont"/>
    <w:rsid w:val="00536CFA"/>
  </w:style>
  <w:style w:type="character" w:customStyle="1" w:styleId="UnderliningChar1">
    <w:name w:val="Underlining Char1"/>
    <w:rsid w:val="00536CFA"/>
    <w:rPr>
      <w:rFonts w:ascii="Arial Narrow" w:hAnsi="Arial Narrow"/>
      <w:szCs w:val="24"/>
      <w:u w:val="single"/>
      <w:lang w:val="en-US" w:eastAsia="en-US" w:bidi="ar-SA"/>
    </w:rPr>
  </w:style>
  <w:style w:type="character" w:customStyle="1" w:styleId="UnderliningChar2">
    <w:name w:val="Underlining Char2"/>
    <w:rsid w:val="00536CFA"/>
    <w:rPr>
      <w:rFonts w:ascii="Arial Narrow" w:hAnsi="Arial Narrow"/>
      <w:szCs w:val="24"/>
      <w:u w:val="single"/>
      <w:lang w:val="en-US" w:eastAsia="en-US" w:bidi="ar-SA"/>
    </w:rPr>
  </w:style>
  <w:style w:type="character" w:customStyle="1" w:styleId="MicroTextChar1">
    <w:name w:val="MicroText Char1"/>
    <w:rsid w:val="00536CFA"/>
    <w:rPr>
      <w:rFonts w:ascii="Arial Narrow" w:hAnsi="Arial Narrow"/>
      <w:sz w:val="12"/>
      <w:szCs w:val="24"/>
      <w:lang w:val="en-US" w:eastAsia="en-US" w:bidi="ar-SA"/>
    </w:rPr>
  </w:style>
  <w:style w:type="paragraph" w:customStyle="1" w:styleId="CM12">
    <w:name w:val="CM12"/>
    <w:basedOn w:val="Default"/>
    <w:next w:val="Default"/>
    <w:uiPriority w:val="99"/>
    <w:qFormat/>
    <w:rsid w:val="00536CF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36CFA"/>
    <w:pPr>
      <w:widowControl w:val="0"/>
      <w:spacing w:after="480"/>
    </w:pPr>
    <w:rPr>
      <w:rFonts w:ascii="Granjon LT Std" w:hAnsi="Granjon LT Std"/>
      <w:color w:val="auto"/>
    </w:rPr>
  </w:style>
  <w:style w:type="paragraph" w:customStyle="1" w:styleId="CM10">
    <w:name w:val="CM10"/>
    <w:basedOn w:val="Default"/>
    <w:next w:val="Default"/>
    <w:uiPriority w:val="99"/>
    <w:qFormat/>
    <w:rsid w:val="00536CFA"/>
    <w:pPr>
      <w:widowControl w:val="0"/>
      <w:spacing w:line="320" w:lineRule="atLeast"/>
    </w:pPr>
    <w:rPr>
      <w:rFonts w:ascii="Granjon LT Std" w:hAnsi="Granjon LT Std"/>
      <w:color w:val="auto"/>
    </w:rPr>
  </w:style>
  <w:style w:type="character" w:styleId="EndnoteReference">
    <w:name w:val="endnote reference"/>
    <w:rsid w:val="00536CFA"/>
    <w:rPr>
      <w:vertAlign w:val="baseline"/>
    </w:rPr>
  </w:style>
  <w:style w:type="paragraph" w:customStyle="1" w:styleId="bold">
    <w:name w:val="bold"/>
    <w:basedOn w:val="Normal"/>
    <w:uiPriority w:val="99"/>
    <w:qFormat/>
    <w:rsid w:val="00536CF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36CFA"/>
    <w:rPr>
      <w:rFonts w:eastAsia="Times New Roman"/>
      <w:strike/>
      <w:szCs w:val="20"/>
    </w:rPr>
  </w:style>
  <w:style w:type="paragraph" w:customStyle="1" w:styleId="textbodyblack">
    <w:name w:val="textbodyblack"/>
    <w:basedOn w:val="Normal"/>
    <w:uiPriority w:val="99"/>
    <w:qFormat/>
    <w:rsid w:val="00536CFA"/>
    <w:pPr>
      <w:spacing w:before="100" w:beforeAutospacing="1" w:after="100" w:afterAutospacing="1"/>
    </w:pPr>
    <w:rPr>
      <w:rFonts w:eastAsia="Times New Roman"/>
      <w:sz w:val="24"/>
    </w:rPr>
  </w:style>
  <w:style w:type="character" w:customStyle="1" w:styleId="DefaultPara">
    <w:name w:val="Default Para"/>
    <w:rsid w:val="00536CFA"/>
    <w:rPr>
      <w:sz w:val="20"/>
    </w:rPr>
  </w:style>
  <w:style w:type="character" w:customStyle="1" w:styleId="SYSHYPERTEXT">
    <w:name w:val="SYS_HYPERTEXT"/>
    <w:rsid w:val="00536CFA"/>
    <w:rPr>
      <w:color w:val="0000FF"/>
      <w:u w:val="single"/>
    </w:rPr>
  </w:style>
  <w:style w:type="character" w:customStyle="1" w:styleId="Hyperlink1">
    <w:name w:val="Hyperlink1"/>
    <w:rsid w:val="00536CF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36CF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36CF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36CF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536CFA"/>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536CFA"/>
    <w:rPr>
      <w:b/>
      <w:sz w:val="24"/>
      <w:szCs w:val="24"/>
      <w:u w:val="single"/>
      <w:lang w:val="en-US" w:eastAsia="en-US" w:bidi="ar-SA"/>
    </w:rPr>
  </w:style>
  <w:style w:type="character" w:customStyle="1" w:styleId="StyleTagTimesNewRomanChar">
    <w:name w:val="Style Tag + Times New Roman Char"/>
    <w:rsid w:val="00536CFA"/>
    <w:rPr>
      <w:b/>
      <w:bCs/>
      <w:noProof w:val="0"/>
      <w:sz w:val="24"/>
      <w:szCs w:val="24"/>
      <w:lang w:val="en-US" w:eastAsia="en-US" w:bidi="ar-SA"/>
    </w:rPr>
  </w:style>
  <w:style w:type="character" w:customStyle="1" w:styleId="ShrinkChar">
    <w:name w:val="Shrink Char"/>
    <w:link w:val="Shrink"/>
    <w:rsid w:val="00536CFA"/>
    <w:rPr>
      <w:rFonts w:cs="Courier"/>
      <w:bCs/>
      <w:sz w:val="16"/>
      <w:szCs w:val="16"/>
    </w:rPr>
  </w:style>
  <w:style w:type="paragraph" w:customStyle="1" w:styleId="SmallCard">
    <w:name w:val="Small Card"/>
    <w:basedOn w:val="Normal"/>
    <w:uiPriority w:val="99"/>
    <w:qFormat/>
    <w:rsid w:val="00536CF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36CFA"/>
    <w:rPr>
      <w:rFonts w:ascii="Arial Narrow" w:hAnsi="Arial Narrow" w:cs="Arial"/>
      <w:b/>
      <w:bCs/>
      <w:iCs/>
      <w:sz w:val="24"/>
      <w:szCs w:val="28"/>
      <w:lang w:val="en-US" w:eastAsia="en-US" w:bidi="ar-SA"/>
    </w:rPr>
  </w:style>
  <w:style w:type="character" w:customStyle="1" w:styleId="UnderliningCharChar">
    <w:name w:val="Underlining Char Char"/>
    <w:rsid w:val="00536CFA"/>
    <w:rPr>
      <w:rFonts w:ascii="Arial Narrow" w:hAnsi="Arial Narrow"/>
      <w:szCs w:val="24"/>
      <w:u w:val="single"/>
      <w:lang w:val="en-US" w:eastAsia="en-US" w:bidi="ar-SA"/>
    </w:rPr>
  </w:style>
  <w:style w:type="character" w:customStyle="1" w:styleId="StyleArialNarrow12ptBold">
    <w:name w:val="Style Arial Narrow 12 pt Bold"/>
    <w:rsid w:val="00536CFA"/>
    <w:rPr>
      <w:rFonts w:ascii="Arial Narrow" w:hAnsi="Arial Narrow"/>
      <w:b/>
      <w:bCs/>
      <w:sz w:val="24"/>
    </w:rPr>
  </w:style>
  <w:style w:type="character" w:customStyle="1" w:styleId="Style1CharChar">
    <w:name w:val="Style1 Char Char"/>
    <w:rsid w:val="00536CF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36CF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36CFA"/>
    <w:rPr>
      <w:u w:val="single"/>
    </w:rPr>
  </w:style>
  <w:style w:type="character" w:customStyle="1" w:styleId="UnderlinedCharChar1">
    <w:name w:val="Underlined Char Char1"/>
    <w:rsid w:val="00536CFA"/>
    <w:rPr>
      <w:rFonts w:ascii="Bell MT" w:eastAsia="Times New Roman" w:hAnsi="Bell MT"/>
      <w:bCs/>
      <w:iCs/>
      <w:sz w:val="22"/>
      <w:u w:val="single"/>
    </w:rPr>
  </w:style>
  <w:style w:type="character" w:customStyle="1" w:styleId="Heading2CharChar2">
    <w:name w:val="Heading 2 Char Char2"/>
    <w:rsid w:val="00536CFA"/>
    <w:rPr>
      <w:rFonts w:cs="Arial"/>
      <w:b/>
      <w:bCs/>
      <w:iCs/>
      <w:sz w:val="22"/>
      <w:szCs w:val="28"/>
      <w:lang w:val="en-US" w:eastAsia="en-US" w:bidi="ar-SA"/>
    </w:rPr>
  </w:style>
  <w:style w:type="character" w:customStyle="1" w:styleId="doctitle">
    <w:name w:val="doctitle"/>
    <w:rsid w:val="00536CFA"/>
  </w:style>
  <w:style w:type="character" w:customStyle="1" w:styleId="FooterChar1">
    <w:name w:val="Footer Char1"/>
    <w:uiPriority w:val="99"/>
    <w:semiHidden/>
    <w:rsid w:val="00536CFA"/>
    <w:rPr>
      <w:rFonts w:ascii="Garamond" w:eastAsia="Calibri" w:hAnsi="Garamond" w:cs="Times New Roman"/>
      <w:szCs w:val="22"/>
    </w:rPr>
  </w:style>
  <w:style w:type="paragraph" w:customStyle="1" w:styleId="CiteCorrected">
    <w:name w:val="Cite Corrected"/>
    <w:basedOn w:val="Normal"/>
    <w:link w:val="CiteCorrectedChar"/>
    <w:qFormat/>
    <w:rsid w:val="00536CFA"/>
    <w:rPr>
      <w:rFonts w:eastAsia="Times New Roman"/>
      <w:b/>
      <w:bCs/>
      <w:sz w:val="24"/>
      <w:szCs w:val="16"/>
      <w:u w:val="single"/>
    </w:rPr>
  </w:style>
  <w:style w:type="character" w:customStyle="1" w:styleId="CiteCorrectedChar">
    <w:name w:val="Cite Corrected Char"/>
    <w:link w:val="CiteCorrected"/>
    <w:rsid w:val="00536CFA"/>
    <w:rPr>
      <w:rFonts w:ascii="Calibri" w:eastAsia="Times New Roman" w:hAnsi="Calibri" w:cs="Calibri"/>
      <w:b/>
      <w:bCs/>
      <w:szCs w:val="16"/>
      <w:u w:val="single"/>
    </w:rPr>
  </w:style>
  <w:style w:type="character" w:customStyle="1" w:styleId="cardtext-underlined">
    <w:name w:val="card text- underlined"/>
    <w:rsid w:val="00536CFA"/>
    <w:rPr>
      <w:rFonts w:ascii="Garamond" w:hAnsi="Garamond"/>
      <w:u w:val="single"/>
    </w:rPr>
  </w:style>
  <w:style w:type="numbering" w:customStyle="1" w:styleId="NoList6">
    <w:name w:val="No List6"/>
    <w:next w:val="NoList"/>
    <w:uiPriority w:val="99"/>
    <w:semiHidden/>
    <w:unhideWhenUsed/>
    <w:rsid w:val="00536CFA"/>
  </w:style>
  <w:style w:type="numbering" w:customStyle="1" w:styleId="NoList7">
    <w:name w:val="No List7"/>
    <w:next w:val="NoList"/>
    <w:semiHidden/>
    <w:unhideWhenUsed/>
    <w:rsid w:val="00536CFA"/>
  </w:style>
  <w:style w:type="character" w:customStyle="1" w:styleId="stylestylebold12pt">
    <w:name w:val="stylestylebold12pt"/>
    <w:basedOn w:val="DefaultParagraphFont"/>
    <w:rsid w:val="00536CFA"/>
  </w:style>
  <w:style w:type="character" w:customStyle="1" w:styleId="styleboldunderline">
    <w:name w:val="styleboldunderline"/>
    <w:basedOn w:val="DefaultParagraphFont"/>
    <w:rsid w:val="00536CFA"/>
  </w:style>
  <w:style w:type="character" w:customStyle="1" w:styleId="Styleunderline11pt">
    <w:name w:val="Style underline + 11 pt"/>
    <w:rsid w:val="00536CFA"/>
    <w:rPr>
      <w:rFonts w:ascii="Times New Roman" w:hAnsi="Times New Roman"/>
      <w:b w:val="0"/>
      <w:bCs w:val="0"/>
      <w:sz w:val="20"/>
      <w:u w:val="single"/>
    </w:rPr>
  </w:style>
  <w:style w:type="character" w:customStyle="1" w:styleId="Styleunderline11ptBold">
    <w:name w:val="Style underline + 11 pt Bold"/>
    <w:rsid w:val="00536CFA"/>
    <w:rPr>
      <w:rFonts w:ascii="Times New Roman" w:hAnsi="Times New Roman"/>
      <w:b/>
      <w:bCs w:val="0"/>
      <w:sz w:val="20"/>
      <w:u w:val="single"/>
    </w:rPr>
  </w:style>
  <w:style w:type="paragraph" w:customStyle="1" w:styleId="story-body-text">
    <w:name w:val="story-body-text"/>
    <w:basedOn w:val="Normal"/>
    <w:uiPriority w:val="99"/>
    <w:qFormat/>
    <w:rsid w:val="00536CF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36CFA"/>
  </w:style>
  <w:style w:type="character" w:customStyle="1" w:styleId="BriefTitleChar">
    <w:name w:val="Brief Title Char"/>
    <w:basedOn w:val="DefaultParagraphFont"/>
    <w:rsid w:val="00536CFA"/>
    <w:rPr>
      <w:b/>
      <w:sz w:val="24"/>
      <w:szCs w:val="24"/>
      <w:u w:val="single"/>
      <w:lang w:val="en-US" w:eastAsia="en-US" w:bidi="ar-SA"/>
    </w:rPr>
  </w:style>
  <w:style w:type="paragraph" w:customStyle="1" w:styleId="BriefTitle2">
    <w:name w:val="Brief Title 2"/>
    <w:basedOn w:val="Heading1"/>
    <w:uiPriority w:val="99"/>
    <w:qFormat/>
    <w:rsid w:val="00536CF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36CFA"/>
    <w:rPr>
      <w:b/>
      <w:sz w:val="24"/>
      <w:szCs w:val="24"/>
      <w:u w:val="single"/>
      <w:lang w:val="en-US" w:eastAsia="en-US" w:bidi="ar-SA"/>
    </w:rPr>
  </w:style>
  <w:style w:type="paragraph" w:customStyle="1" w:styleId="cards0">
    <w:name w:val="cards"/>
    <w:basedOn w:val="Normal"/>
    <w:uiPriority w:val="99"/>
    <w:qFormat/>
    <w:rsid w:val="00536CFA"/>
    <w:rPr>
      <w:rFonts w:eastAsia="Calibri"/>
    </w:rPr>
  </w:style>
  <w:style w:type="character" w:customStyle="1" w:styleId="StyleStyle4CharTimesNewRoman11pt1">
    <w:name w:val="Style Style4 Char + Times New Roman 11 pt1"/>
    <w:basedOn w:val="DefaultParagraphFont"/>
    <w:rsid w:val="00536CF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36CF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36CFA"/>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536CFA"/>
    <w:rPr>
      <w:sz w:val="20"/>
      <w:u w:val="single"/>
    </w:rPr>
  </w:style>
  <w:style w:type="character" w:customStyle="1" w:styleId="FootnoteTextChar1">
    <w:name w:val="Footnote Text Char1"/>
    <w:basedOn w:val="DefaultParagraphFont"/>
    <w:uiPriority w:val="99"/>
    <w:rsid w:val="00536CFA"/>
    <w:rPr>
      <w:rFonts w:ascii="Georgia" w:hAnsi="Georgia"/>
      <w:sz w:val="20"/>
      <w:szCs w:val="20"/>
    </w:rPr>
  </w:style>
  <w:style w:type="character" w:customStyle="1" w:styleId="SubtitleChar1">
    <w:name w:val="Subtitle Char1"/>
    <w:aliases w:val="Underlined card text Char1"/>
    <w:basedOn w:val="DefaultParagraphFont"/>
    <w:uiPriority w:val="11"/>
    <w:rsid w:val="00536CF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36CFA"/>
    <w:rPr>
      <w:rFonts w:ascii="Georgia" w:hAnsi="Georgia"/>
    </w:rPr>
  </w:style>
  <w:style w:type="character" w:customStyle="1" w:styleId="BodyText2Char1">
    <w:name w:val="Body Text 2 Char1"/>
    <w:basedOn w:val="DefaultParagraphFont"/>
    <w:uiPriority w:val="99"/>
    <w:rsid w:val="00536CFA"/>
    <w:rPr>
      <w:rFonts w:ascii="Georgia" w:hAnsi="Georgia"/>
    </w:rPr>
  </w:style>
  <w:style w:type="character" w:customStyle="1" w:styleId="PlainTextChar1">
    <w:name w:val="Plain Text Char1"/>
    <w:basedOn w:val="DefaultParagraphFont"/>
    <w:rsid w:val="00536CFA"/>
    <w:rPr>
      <w:rFonts w:ascii="Consolas" w:hAnsi="Consolas"/>
      <w:sz w:val="21"/>
      <w:szCs w:val="21"/>
    </w:rPr>
  </w:style>
  <w:style w:type="character" w:customStyle="1" w:styleId="StyleCardText11ptUnderlineChar">
    <w:name w:val="Style Card Text + 11 pt Underline Char"/>
    <w:link w:val="StyleCardText11ptUnderline"/>
    <w:locked/>
    <w:rsid w:val="00536CFA"/>
    <w:rPr>
      <w:u w:val="single"/>
    </w:rPr>
  </w:style>
  <w:style w:type="paragraph" w:customStyle="1" w:styleId="StyleCardText11ptUnderline">
    <w:name w:val="Style Card Text + 11 pt Underline"/>
    <w:link w:val="StyleCardText11ptUnderlineChar"/>
    <w:qFormat/>
    <w:rsid w:val="00536CFA"/>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536CFA"/>
    <w:rPr>
      <w:rFonts w:ascii="Georgia" w:hAnsi="Georgia"/>
      <w:sz w:val="16"/>
    </w:rPr>
  </w:style>
  <w:style w:type="paragraph" w:customStyle="1" w:styleId="StyleMinimizedText11pt">
    <w:name w:val="Style Minimized Text + 11 pt"/>
    <w:basedOn w:val="Normal"/>
    <w:link w:val="StyleMinimizedText11ptChar"/>
    <w:qFormat/>
    <w:rsid w:val="00536CFA"/>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36CFA"/>
    <w:rPr>
      <w:rFonts w:ascii="Georgia" w:hAnsi="Georgia"/>
      <w:sz w:val="16"/>
    </w:rPr>
  </w:style>
  <w:style w:type="paragraph" w:customStyle="1" w:styleId="StyleMinimizedText11pt1">
    <w:name w:val="Style Minimized Text + 11 pt1"/>
    <w:basedOn w:val="Normal"/>
    <w:link w:val="StyleMinimizedText11pt1Char"/>
    <w:qFormat/>
    <w:rsid w:val="00536CFA"/>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536CF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36CFA"/>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36CF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36CFA"/>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536CFA"/>
    <w:rPr>
      <w:rFonts w:ascii="Arial Narrow" w:hAnsi="Arial Narrow"/>
      <w:sz w:val="16"/>
    </w:rPr>
  </w:style>
  <w:style w:type="paragraph" w:customStyle="1" w:styleId="Debate-CardSmalltextF2">
    <w:name w:val="Debate- Card Small text F2"/>
    <w:basedOn w:val="Normal"/>
    <w:next w:val="Normal"/>
    <w:link w:val="Debate-CardSmalltextF2Char"/>
    <w:qFormat/>
    <w:rsid w:val="00536CF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36CFA"/>
    <w:rPr>
      <w:rFonts w:ascii="Arial Narrow" w:hAnsi="Arial Narrow"/>
      <w:b/>
      <w:sz w:val="18"/>
      <w:u w:val="single"/>
    </w:rPr>
  </w:style>
  <w:style w:type="paragraph" w:customStyle="1" w:styleId="Debate-EmphasizedText-F5">
    <w:name w:val="Debate- Emphasized Text- F5"/>
    <w:basedOn w:val="Normal"/>
    <w:link w:val="Debate-EmphasizedText-F5Char"/>
    <w:qFormat/>
    <w:rsid w:val="00536CF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36CF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36CFA"/>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36CF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36CFA"/>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536CFA"/>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536CFA"/>
    <w:pPr>
      <w:spacing w:line="259" w:lineRule="auto"/>
    </w:pPr>
    <w:rPr>
      <w:rFonts w:ascii="Georgia" w:hAnsi="Georgia"/>
      <w:sz w:val="20"/>
    </w:rPr>
  </w:style>
  <w:style w:type="character" w:customStyle="1" w:styleId="StyleStyle49pt3Char">
    <w:name w:val="Style Style4 + 9 pt3 Char"/>
    <w:basedOn w:val="Style4Char"/>
    <w:link w:val="StyleStyle49pt3"/>
    <w:locked/>
    <w:rsid w:val="00536CFA"/>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536CFA"/>
    <w:rPr>
      <w:rFonts w:cs="Times New Roman"/>
    </w:rPr>
  </w:style>
  <w:style w:type="character" w:customStyle="1" w:styleId="StyleStyle4BoldChar">
    <w:name w:val="Style Style4 + Bold Char"/>
    <w:basedOn w:val="Style4Char"/>
    <w:link w:val="StyleStyle4Bold"/>
    <w:locked/>
    <w:rsid w:val="00536CFA"/>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536CFA"/>
    <w:rPr>
      <w:rFonts w:cs="Times New Roman"/>
    </w:rPr>
  </w:style>
  <w:style w:type="character" w:customStyle="1" w:styleId="CircledChar">
    <w:name w:val="Circled Char"/>
    <w:basedOn w:val="CardTextChar0"/>
    <w:link w:val="Circled"/>
    <w:locked/>
    <w:rsid w:val="00536CF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36CF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36CFA"/>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536CFA"/>
    <w:rPr>
      <w:rFonts w:cs="Times New Roman"/>
    </w:rPr>
  </w:style>
  <w:style w:type="character" w:customStyle="1" w:styleId="StyleBoldandUnderlineChar11ptChar">
    <w:name w:val="Style Bold and Underline Char + 11 pt Char"/>
    <w:basedOn w:val="BoldandUnderlineCharChar2"/>
    <w:link w:val="StyleBoldandUnderlineChar11pt"/>
    <w:locked/>
    <w:rsid w:val="00536CF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36CFA"/>
    <w:rPr>
      <w:b/>
      <w:bCs w:val="0"/>
      <w:u w:val="single"/>
      <w:lang w:val="en-US" w:eastAsia="en-US" w:bidi="ar-SA"/>
    </w:rPr>
  </w:style>
  <w:style w:type="paragraph" w:customStyle="1" w:styleId="StyleBoldandUnderlineChar11pt">
    <w:name w:val="Style Bold and Underline Char + 11 pt"/>
    <w:link w:val="StyleBoldandUnderlineChar11ptChar"/>
    <w:qFormat/>
    <w:rsid w:val="00536CF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36CF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36CFA"/>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536CF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36CF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36CF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36CFA"/>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536CF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36CFA"/>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36CFA"/>
    <w:rPr>
      <w:rFonts w:ascii="Georgia" w:eastAsia="Times New Roman" w:hAnsi="Georgia"/>
      <w:szCs w:val="20"/>
    </w:rPr>
  </w:style>
  <w:style w:type="paragraph" w:customStyle="1" w:styleId="cardCharChar0">
    <w:name w:val="card Char Char"/>
    <w:basedOn w:val="Normal"/>
    <w:link w:val="cardCharCharChar"/>
    <w:qFormat/>
    <w:rsid w:val="00536CFA"/>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536CF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36CFA"/>
  </w:style>
  <w:style w:type="character" w:customStyle="1" w:styleId="StyleCardTextArialNarrow9ptChar">
    <w:name w:val="Style Card Text + Arial Narrow 9 pt Char"/>
    <w:basedOn w:val="CardTextChar10"/>
    <w:link w:val="StyleCardTextArialNarrow9pt"/>
    <w:locked/>
    <w:rsid w:val="00536CF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36CF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36CFA"/>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536CF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36CFA"/>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536CFA"/>
    <w:rPr>
      <w:rFonts w:ascii="Georgia" w:eastAsia="Times New Roman" w:hAnsi="Georgia"/>
      <w:sz w:val="16"/>
    </w:rPr>
  </w:style>
  <w:style w:type="paragraph" w:customStyle="1" w:styleId="Textsmall0">
    <w:name w:val="Textsmall"/>
    <w:basedOn w:val="Normal"/>
    <w:next w:val="Normal"/>
    <w:link w:val="TextsmallChar0"/>
    <w:qFormat/>
    <w:rsid w:val="00536CFA"/>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536CFA"/>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536CFA"/>
    <w:rPr>
      <w:rFonts w:cs="Times New Roman"/>
    </w:rPr>
  </w:style>
  <w:style w:type="character" w:customStyle="1" w:styleId="StyleStyle49ptBold7Char">
    <w:name w:val="Style Style4 + 9 pt Bold7 Char"/>
    <w:link w:val="StyleStyle49ptBold7"/>
    <w:locked/>
    <w:rsid w:val="00536CF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36CFA"/>
    <w:rPr>
      <w:rFonts w:ascii="Times New Roman" w:hAnsi="Times New Roman" w:cs="Times New Roman"/>
      <w:b/>
      <w:bCs/>
      <w:sz w:val="24"/>
    </w:rPr>
  </w:style>
  <w:style w:type="character" w:customStyle="1" w:styleId="NormalUnderlineChar">
    <w:name w:val="Normal Underline Char"/>
    <w:link w:val="NormalUnderline"/>
    <w:locked/>
    <w:rsid w:val="00536CFA"/>
    <w:rPr>
      <w:rFonts w:ascii="Georgia" w:eastAsia="Times New Roman" w:hAnsi="Georgia"/>
      <w:u w:val="single"/>
    </w:rPr>
  </w:style>
  <w:style w:type="paragraph" w:customStyle="1" w:styleId="NormalUnderline">
    <w:name w:val="Normal Underline"/>
    <w:basedOn w:val="Normal"/>
    <w:link w:val="NormalUnderlineChar"/>
    <w:qFormat/>
    <w:rsid w:val="00536CFA"/>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536CFA"/>
    <w:rPr>
      <w:rFonts w:eastAsia="Times New Roman"/>
      <w:u w:val="single"/>
    </w:rPr>
  </w:style>
  <w:style w:type="paragraph" w:customStyle="1" w:styleId="WW-Default1">
    <w:name w:val="WW-Default1"/>
    <w:basedOn w:val="Normal"/>
    <w:uiPriority w:val="99"/>
    <w:qFormat/>
    <w:rsid w:val="00536CFA"/>
    <w:pPr>
      <w:suppressAutoHyphens/>
    </w:pPr>
    <w:rPr>
      <w:rFonts w:eastAsia="Times New Roman"/>
      <w:b/>
      <w:bCs/>
      <w:szCs w:val="20"/>
      <w:lang w:eastAsia="ar-SA"/>
    </w:rPr>
  </w:style>
  <w:style w:type="paragraph" w:customStyle="1" w:styleId="CardStyle">
    <w:name w:val="Card Style"/>
    <w:basedOn w:val="Normal"/>
    <w:link w:val="CardStyleChar"/>
    <w:qFormat/>
    <w:rsid w:val="00536CFA"/>
    <w:rPr>
      <w:rFonts w:eastAsia="Times New Roman"/>
    </w:rPr>
  </w:style>
  <w:style w:type="character" w:customStyle="1" w:styleId="Stylecard11ptChar">
    <w:name w:val="Style card + 11 pt Char"/>
    <w:link w:val="Stylecard11pt"/>
    <w:locked/>
    <w:rsid w:val="00536CF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36CF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36CF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36CF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36CF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36CFA"/>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536CFA"/>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536CF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36CFA"/>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536CFA"/>
    <w:rPr>
      <w:b/>
      <w:u w:val="single"/>
    </w:rPr>
  </w:style>
  <w:style w:type="paragraph" w:customStyle="1" w:styleId="BoldandUnderline">
    <w:name w:val="Bold and Underline"/>
    <w:basedOn w:val="Normal"/>
    <w:link w:val="BoldandUnderlineChar"/>
    <w:qFormat/>
    <w:rsid w:val="00536CFA"/>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536CFA"/>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536CFA"/>
    <w:rPr>
      <w:rFonts w:cs="Times New Roman"/>
    </w:rPr>
  </w:style>
  <w:style w:type="character" w:customStyle="1" w:styleId="StyleUnderlining11ptChar">
    <w:name w:val="Style Underlining + 11 pt Char"/>
    <w:basedOn w:val="UnderliningChar"/>
    <w:link w:val="StyleUnderlining11pt"/>
    <w:locked/>
    <w:rsid w:val="00536CF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36CFA"/>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36CF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36CFA"/>
    <w:rPr>
      <w:rFonts w:ascii="Georgia" w:eastAsia="Times New Roman" w:hAnsi="Georgia" w:cstheme="minorBidi"/>
      <w:sz w:val="24"/>
    </w:rPr>
  </w:style>
  <w:style w:type="character" w:customStyle="1" w:styleId="Stylecard11ptBoldUnderlineChar">
    <w:name w:val="Style card + 11 pt Bold Underline Char"/>
    <w:basedOn w:val="DefaultParagraphFont"/>
    <w:link w:val="Stylecard11ptBoldUnderline"/>
    <w:locked/>
    <w:rsid w:val="00536CFA"/>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536CFA"/>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DefaultParagraphFont"/>
    <w:link w:val="Stylecard8pt"/>
    <w:locked/>
    <w:rsid w:val="00536CFA"/>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536CFA"/>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536CFA"/>
    <w:pPr>
      <w:spacing w:before="100" w:beforeAutospacing="1" w:after="100" w:afterAutospacing="1"/>
    </w:pPr>
    <w:rPr>
      <w:rFonts w:eastAsia="Times New Roman"/>
      <w:sz w:val="24"/>
    </w:rPr>
  </w:style>
  <w:style w:type="paragraph" w:customStyle="1" w:styleId="emready">
    <w:name w:val="emready"/>
    <w:basedOn w:val="Normal"/>
    <w:uiPriority w:val="99"/>
    <w:qFormat/>
    <w:rsid w:val="00536CF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36CFA"/>
    <w:rPr>
      <w:rFonts w:ascii="Times New Roman" w:hAnsi="Times New Roman" w:cs="Times New Roman"/>
      <w:u w:val="single"/>
    </w:rPr>
  </w:style>
  <w:style w:type="paragraph" w:customStyle="1" w:styleId="UnderlinedCardText">
    <w:name w:val="Underlined Card Text"/>
    <w:basedOn w:val="Normal"/>
    <w:link w:val="UnderlinedCardTextChar"/>
    <w:qFormat/>
    <w:rsid w:val="00536CFA"/>
    <w:pPr>
      <w:spacing w:after="200"/>
      <w:contextualSpacing/>
    </w:pPr>
    <w:rPr>
      <w:rFonts w:ascii="Times New Roman" w:hAnsi="Times New Roman" w:cs="Times New Roman"/>
      <w:sz w:val="24"/>
      <w:u w:val="single"/>
    </w:rPr>
  </w:style>
  <w:style w:type="paragraph" w:customStyle="1" w:styleId="Shrink">
    <w:name w:val="Shrink"/>
    <w:link w:val="ShrinkChar"/>
    <w:qFormat/>
    <w:rsid w:val="00536CFA"/>
    <w:pPr>
      <w:ind w:left="288" w:right="288"/>
    </w:pPr>
    <w:rPr>
      <w:rFonts w:cs="Courier"/>
      <w:bCs/>
      <w:sz w:val="16"/>
      <w:szCs w:val="16"/>
    </w:rPr>
  </w:style>
  <w:style w:type="character" w:customStyle="1" w:styleId="UnderlineCharCharCharCharChar">
    <w:name w:val="Underline Char Char Char Char Char"/>
    <w:link w:val="UnderlineCharCharCharChar"/>
    <w:locked/>
    <w:rsid w:val="00536CF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36CF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36CFA"/>
    <w:rPr>
      <w:rFonts w:ascii="Georgia" w:eastAsia="Times New Roman" w:hAnsi="Georgia" w:cs="Times New Roman"/>
      <w:b/>
      <w:sz w:val="24"/>
      <w:u w:val="single"/>
    </w:rPr>
  </w:style>
  <w:style w:type="character" w:customStyle="1" w:styleId="CardHighlightChar">
    <w:name w:val="Card Highlight Char"/>
    <w:link w:val="CardHighlight"/>
    <w:locked/>
    <w:rsid w:val="00536CF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36CFA"/>
    <w:pPr>
      <w:shd w:val="clear" w:color="auto" w:fill="66FFFF"/>
    </w:pPr>
    <w:rPr>
      <w:rFonts w:eastAsia="Calibri"/>
      <w:sz w:val="24"/>
      <w:u w:val="single"/>
    </w:rPr>
  </w:style>
  <w:style w:type="paragraph" w:customStyle="1" w:styleId="BlockHeaderHidden">
    <w:name w:val="Block Header Hidden"/>
    <w:link w:val="BlockHeaderHiddenChar"/>
    <w:qFormat/>
    <w:rsid w:val="00536CFA"/>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36CFA"/>
    <w:pPr>
      <w:spacing w:before="100" w:beforeAutospacing="1" w:after="100" w:afterAutospacing="1"/>
    </w:pPr>
    <w:rPr>
      <w:rFonts w:eastAsia="Times New Roman"/>
      <w:sz w:val="24"/>
    </w:rPr>
  </w:style>
  <w:style w:type="paragraph" w:customStyle="1" w:styleId="norma">
    <w:name w:val="norma"/>
    <w:basedOn w:val="Heading3"/>
    <w:uiPriority w:val="99"/>
    <w:qFormat/>
    <w:rsid w:val="00536CFA"/>
    <w:rPr>
      <w:rFonts w:eastAsia="MS Gothic" w:cs="Arial"/>
      <w:sz w:val="24"/>
    </w:rPr>
  </w:style>
  <w:style w:type="character" w:customStyle="1" w:styleId="Emphasis20">
    <w:name w:val="Emphasis 2"/>
    <w:uiPriority w:val="1"/>
    <w:qFormat/>
    <w:rsid w:val="00536CF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36CFA"/>
  </w:style>
  <w:style w:type="character" w:customStyle="1" w:styleId="CharacterStyle2">
    <w:name w:val="Character Style 2"/>
    <w:uiPriority w:val="99"/>
    <w:rsid w:val="00536CF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36CFA"/>
    <w:rPr>
      <w:rFonts w:ascii="Arial" w:hAnsi="Arial" w:cs="Arial" w:hint="default"/>
      <w:bCs/>
      <w:szCs w:val="26"/>
      <w:u w:val="single"/>
      <w:lang w:val="en-US" w:eastAsia="en-US" w:bidi="ar-SA"/>
    </w:rPr>
  </w:style>
  <w:style w:type="character" w:customStyle="1" w:styleId="Styleunderline9pt0">
    <w:name w:val="Style underline + 9 pt"/>
    <w:basedOn w:val="underline"/>
    <w:rsid w:val="00536CFA"/>
    <w:rPr>
      <w:u w:val="single"/>
    </w:rPr>
  </w:style>
  <w:style w:type="character" w:customStyle="1" w:styleId="StyleTimesNewRoman9pt">
    <w:name w:val="Style Times New Roman 9 pt"/>
    <w:basedOn w:val="DefaultParagraphFont"/>
    <w:rsid w:val="00536CFA"/>
    <w:rPr>
      <w:rFonts w:ascii="Times New Roman" w:hAnsi="Times New Roman" w:cs="Times New Roman" w:hint="default"/>
      <w:sz w:val="20"/>
    </w:rPr>
  </w:style>
  <w:style w:type="character" w:customStyle="1" w:styleId="Styleunderline9pt1">
    <w:name w:val="Style underline + 9 pt1"/>
    <w:basedOn w:val="underline"/>
    <w:rsid w:val="00536CFA"/>
    <w:rPr>
      <w:u w:val="single"/>
    </w:rPr>
  </w:style>
  <w:style w:type="character" w:customStyle="1" w:styleId="Hyperlink23">
    <w:name w:val="Hyperlink23"/>
    <w:basedOn w:val="DefaultParagraphFont"/>
    <w:rsid w:val="00536CFA"/>
    <w:rPr>
      <w:color w:val="3300CC"/>
      <w:u w:val="single"/>
    </w:rPr>
  </w:style>
  <w:style w:type="character" w:customStyle="1" w:styleId="body-text">
    <w:name w:val="body-text"/>
    <w:basedOn w:val="DefaultParagraphFont"/>
    <w:rsid w:val="00536CFA"/>
  </w:style>
  <w:style w:type="character" w:customStyle="1" w:styleId="globalcontentbody">
    <w:name w:val="globalcontentbody"/>
    <w:basedOn w:val="DefaultParagraphFont"/>
    <w:rsid w:val="00536CFA"/>
  </w:style>
  <w:style w:type="character" w:customStyle="1" w:styleId="Styleterm111ptUnderline">
    <w:name w:val="Style term1 + 11 pt Underline"/>
    <w:basedOn w:val="term1"/>
    <w:rsid w:val="00536CFA"/>
    <w:rPr>
      <w:b/>
      <w:bCs/>
    </w:rPr>
  </w:style>
  <w:style w:type="character" w:customStyle="1" w:styleId="Style9pt">
    <w:name w:val="Style 9 pt"/>
    <w:basedOn w:val="DefaultParagraphFont"/>
    <w:rsid w:val="00536CFA"/>
    <w:rPr>
      <w:rFonts w:ascii="Times New Roman" w:hAnsi="Times New Roman" w:cs="Times New Roman" w:hint="default"/>
      <w:sz w:val="20"/>
    </w:rPr>
  </w:style>
  <w:style w:type="character" w:customStyle="1" w:styleId="CharChar11">
    <w:name w:val="Char Char11"/>
    <w:basedOn w:val="DefaultParagraphFont"/>
    <w:rsid w:val="00536CFA"/>
    <w:rPr>
      <w:rFonts w:ascii="Arial" w:hAnsi="Arial" w:cs="Arial" w:hint="default"/>
      <w:bCs/>
      <w:szCs w:val="26"/>
      <w:u w:val="single"/>
      <w:lang w:val="en-US" w:eastAsia="en-US" w:bidi="ar-SA"/>
    </w:rPr>
  </w:style>
  <w:style w:type="character" w:customStyle="1" w:styleId="authorbio">
    <w:name w:val="authorbio"/>
    <w:basedOn w:val="DefaultParagraphFont"/>
    <w:rsid w:val="00536CFA"/>
  </w:style>
  <w:style w:type="character" w:customStyle="1" w:styleId="underlineChar0">
    <w:name w:val="underline Char"/>
    <w:basedOn w:val="DefaultParagraphFont"/>
    <w:rsid w:val="00536CF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36CF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36CFA"/>
    <w:rPr>
      <w:sz w:val="20"/>
      <w:u w:val="single"/>
    </w:rPr>
  </w:style>
  <w:style w:type="character" w:customStyle="1" w:styleId="base">
    <w:name w:val="base"/>
    <w:basedOn w:val="DefaultParagraphFont"/>
    <w:rsid w:val="00536CFA"/>
  </w:style>
  <w:style w:type="character" w:customStyle="1" w:styleId="part-of-speech">
    <w:name w:val="part-of-speech"/>
    <w:basedOn w:val="DefaultParagraphFont"/>
    <w:rsid w:val="00536CFA"/>
  </w:style>
  <w:style w:type="character" w:customStyle="1" w:styleId="sep">
    <w:name w:val="sep"/>
    <w:basedOn w:val="DefaultParagraphFont"/>
    <w:rsid w:val="00536CFA"/>
  </w:style>
  <w:style w:type="character" w:customStyle="1" w:styleId="pron">
    <w:name w:val="pron"/>
    <w:basedOn w:val="DefaultParagraphFont"/>
    <w:rsid w:val="00536CFA"/>
  </w:style>
  <w:style w:type="character" w:customStyle="1" w:styleId="UnderlineCharChar1">
    <w:name w:val="Underline Char Char1"/>
    <w:basedOn w:val="DefaultParagraphFont"/>
    <w:rsid w:val="00536CFA"/>
    <w:rPr>
      <w:u w:val="single"/>
      <w:lang w:val="en-US" w:eastAsia="en-US" w:bidi="ar-SA"/>
    </w:rPr>
  </w:style>
  <w:style w:type="character" w:customStyle="1" w:styleId="StyleUnderlineCharChar111pt">
    <w:name w:val="Style Underline Char Char1 + 11 pt"/>
    <w:basedOn w:val="UnderlineCharChar1"/>
    <w:rsid w:val="00536CF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36CF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36CFA"/>
    <w:rPr>
      <w:b/>
      <w:bCs/>
      <w:noProof w:val="0"/>
      <w:sz w:val="20"/>
      <w:u w:val="single"/>
      <w:lang w:val="en-US" w:eastAsia="en-US" w:bidi="ar-SA"/>
    </w:rPr>
  </w:style>
  <w:style w:type="character" w:customStyle="1" w:styleId="StyleunderlineArialNarrow9ptBold">
    <w:name w:val="Style underline + Arial Narrow 9 pt Bold"/>
    <w:basedOn w:val="underline"/>
    <w:rsid w:val="00536CFA"/>
    <w:rPr>
      <w:u w:val="single"/>
    </w:rPr>
  </w:style>
  <w:style w:type="character" w:customStyle="1" w:styleId="StyleBoldandUnderlineCharCharCharChar9pt">
    <w:name w:val="Style Bold and Underline Char Char Char Char + 9 pt"/>
    <w:basedOn w:val="DefaultParagraphFont"/>
    <w:rsid w:val="00536CF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36CF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36CF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36CFA"/>
    <w:rPr>
      <w:rFonts w:ascii="Arial" w:hAnsi="Arial" w:cs="Arial" w:hint="default"/>
      <w:color w:val="000000"/>
      <w:sz w:val="10"/>
      <w:szCs w:val="22"/>
    </w:rPr>
  </w:style>
  <w:style w:type="character" w:customStyle="1" w:styleId="CharChar111">
    <w:name w:val="Char Char111"/>
    <w:basedOn w:val="DefaultParagraphFont"/>
    <w:rsid w:val="00536CFA"/>
    <w:rPr>
      <w:rFonts w:ascii="Arial" w:hAnsi="Arial" w:cs="Arial" w:hint="default"/>
      <w:bCs/>
      <w:szCs w:val="26"/>
      <w:u w:val="single"/>
      <w:lang w:val="en-US" w:eastAsia="en-US" w:bidi="ar-SA"/>
    </w:rPr>
  </w:style>
  <w:style w:type="character" w:customStyle="1" w:styleId="AUnterdline">
    <w:name w:val="AUnterdline"/>
    <w:qFormat/>
    <w:rsid w:val="00536CF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36CF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36CFA"/>
  </w:style>
  <w:style w:type="character" w:customStyle="1" w:styleId="StyleUnderline1">
    <w:name w:val="Style Underline1"/>
    <w:basedOn w:val="DefaultParagraphFont"/>
    <w:rsid w:val="00536CFA"/>
    <w:rPr>
      <w:rFonts w:ascii="Times New Roman" w:hAnsi="Times New Roman" w:cs="Times New Roman" w:hint="default"/>
      <w:sz w:val="20"/>
      <w:u w:val="single"/>
    </w:rPr>
  </w:style>
  <w:style w:type="character" w:customStyle="1" w:styleId="DontRead">
    <w:name w:val="Don't Read"/>
    <w:qFormat/>
    <w:rsid w:val="00536CFA"/>
    <w:rPr>
      <w:rFonts w:ascii="Times New Roman" w:hAnsi="Times New Roman" w:cs="Times New Roman" w:hint="default"/>
      <w:sz w:val="16"/>
    </w:rPr>
  </w:style>
  <w:style w:type="character" w:customStyle="1" w:styleId="Style11ptUnderline3">
    <w:name w:val="Style 11 pt Underline3"/>
    <w:rsid w:val="00536CFA"/>
    <w:rPr>
      <w:sz w:val="20"/>
      <w:u w:val="single"/>
    </w:rPr>
  </w:style>
  <w:style w:type="character" w:customStyle="1" w:styleId="2">
    <w:name w:val="2"/>
    <w:rsid w:val="00536CF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36CFA"/>
    <w:rPr>
      <w:sz w:val="20"/>
      <w:u w:val="single"/>
    </w:rPr>
  </w:style>
  <w:style w:type="character" w:customStyle="1" w:styleId="Style9ptBoldUnderline5">
    <w:name w:val="Style 9 pt Bold Underline5"/>
    <w:basedOn w:val="DefaultParagraphFont"/>
    <w:rsid w:val="00536CFA"/>
    <w:rPr>
      <w:b/>
      <w:bCs/>
      <w:sz w:val="20"/>
      <w:u w:val="single"/>
    </w:rPr>
  </w:style>
  <w:style w:type="character" w:customStyle="1" w:styleId="CharChar114">
    <w:name w:val="Char Char114"/>
    <w:basedOn w:val="DefaultParagraphFont"/>
    <w:rsid w:val="00536CFA"/>
    <w:rPr>
      <w:rFonts w:ascii="Arial" w:hAnsi="Arial" w:cs="Arial" w:hint="default"/>
      <w:bCs/>
      <w:szCs w:val="26"/>
      <w:u w:val="single"/>
      <w:lang w:val="en-US" w:eastAsia="en-US" w:bidi="ar-SA"/>
    </w:rPr>
  </w:style>
  <w:style w:type="character" w:customStyle="1" w:styleId="CharChar113">
    <w:name w:val="Char Char113"/>
    <w:basedOn w:val="DefaultParagraphFont"/>
    <w:rsid w:val="00536CFA"/>
    <w:rPr>
      <w:rFonts w:ascii="Arial" w:hAnsi="Arial" w:cs="Arial" w:hint="default"/>
      <w:bCs/>
      <w:szCs w:val="26"/>
      <w:u w:val="single"/>
      <w:lang w:val="en-US" w:eastAsia="en-US" w:bidi="ar-SA"/>
    </w:rPr>
  </w:style>
  <w:style w:type="character" w:customStyle="1" w:styleId="CharChar112">
    <w:name w:val="Char Char112"/>
    <w:basedOn w:val="DefaultParagraphFont"/>
    <w:rsid w:val="00536CFA"/>
    <w:rPr>
      <w:rFonts w:ascii="Arial" w:hAnsi="Arial" w:cs="Arial" w:hint="default"/>
      <w:bCs/>
      <w:szCs w:val="26"/>
      <w:u w:val="single"/>
      <w:lang w:val="en-US" w:eastAsia="en-US" w:bidi="ar-SA"/>
    </w:rPr>
  </w:style>
  <w:style w:type="character" w:customStyle="1" w:styleId="zoomme">
    <w:name w:val="zoomme"/>
    <w:basedOn w:val="DefaultParagraphFont"/>
    <w:rsid w:val="00536CFA"/>
  </w:style>
  <w:style w:type="character" w:customStyle="1" w:styleId="Date10">
    <w:name w:val="Date1"/>
    <w:basedOn w:val="DefaultParagraphFont"/>
    <w:rsid w:val="00536CFA"/>
  </w:style>
  <w:style w:type="character" w:customStyle="1" w:styleId="classauthor">
    <w:name w:val="class=&quot;author&quot;"/>
    <w:basedOn w:val="DefaultParagraphFont"/>
    <w:rsid w:val="00536CFA"/>
  </w:style>
  <w:style w:type="character" w:customStyle="1" w:styleId="CharCharChar">
    <w:name w:val="Char Char Char"/>
    <w:basedOn w:val="DefaultParagraphFont"/>
    <w:rsid w:val="00536CFA"/>
    <w:rPr>
      <w:rFonts w:ascii="Arial" w:hAnsi="Arial" w:cs="Arial" w:hint="default"/>
      <w:bCs/>
      <w:szCs w:val="26"/>
      <w:u w:val="single"/>
      <w:lang w:val="en-US" w:eastAsia="en-US" w:bidi="ar-SA"/>
    </w:rPr>
  </w:style>
  <w:style w:type="character" w:customStyle="1" w:styleId="officialstitle-">
    <w:name w:val="official_s_title-"/>
    <w:basedOn w:val="DefaultParagraphFont"/>
    <w:rsid w:val="00536CFA"/>
  </w:style>
  <w:style w:type="character" w:customStyle="1" w:styleId="officialsbureau">
    <w:name w:val="official_s_bureau"/>
    <w:basedOn w:val="DefaultParagraphFont"/>
    <w:rsid w:val="00536CFA"/>
  </w:style>
  <w:style w:type="character" w:customStyle="1" w:styleId="gray">
    <w:name w:val="gray"/>
    <w:basedOn w:val="DefaultParagraphFont"/>
    <w:rsid w:val="00536CFA"/>
  </w:style>
  <w:style w:type="character" w:customStyle="1" w:styleId="Styleunderline11ptBorderSinglesolidlineAuto05p">
    <w:name w:val="Style underline + 11 pt Border: : (Single solid line Auto  0.5 p..."/>
    <w:rsid w:val="00536CFA"/>
    <w:rPr>
      <w:sz w:val="20"/>
      <w:u w:val="single"/>
      <w:bdr w:val="single" w:sz="4" w:space="0" w:color="auto" w:frame="1"/>
    </w:rPr>
  </w:style>
  <w:style w:type="character" w:customStyle="1" w:styleId="CardText-Underlined0">
    <w:name w:val="Card Text - Underlined"/>
    <w:rsid w:val="00536CFA"/>
    <w:rPr>
      <w:b/>
      <w:bCs w:val="0"/>
      <w:sz w:val="20"/>
      <w:u w:val="single"/>
    </w:rPr>
  </w:style>
  <w:style w:type="character" w:customStyle="1" w:styleId="Style11ptItalicUnderline">
    <w:name w:val="Style 11 pt Italic Underline"/>
    <w:basedOn w:val="DefaultParagraphFont"/>
    <w:rsid w:val="00536CFA"/>
    <w:rPr>
      <w:i/>
      <w:iCs/>
      <w:sz w:val="20"/>
      <w:u w:val="single"/>
    </w:rPr>
  </w:style>
  <w:style w:type="character" w:customStyle="1" w:styleId="Style11ptItalic">
    <w:name w:val="Style 11 pt Italic"/>
    <w:basedOn w:val="DefaultParagraphFont"/>
    <w:rsid w:val="00536CFA"/>
    <w:rPr>
      <w:rFonts w:ascii="Times New Roman" w:hAnsi="Times New Roman" w:cs="Times New Roman" w:hint="default"/>
      <w:i/>
      <w:iCs/>
      <w:sz w:val="20"/>
    </w:rPr>
  </w:style>
  <w:style w:type="character" w:customStyle="1" w:styleId="Style9ptUnderline6">
    <w:name w:val="Style 9 pt Underline6"/>
    <w:basedOn w:val="DefaultParagraphFont"/>
    <w:rsid w:val="00536CFA"/>
    <w:rPr>
      <w:sz w:val="20"/>
      <w:u w:val="single"/>
    </w:rPr>
  </w:style>
  <w:style w:type="character" w:customStyle="1" w:styleId="ct-with-fmlt">
    <w:name w:val="ct-with-fmlt"/>
    <w:basedOn w:val="DefaultParagraphFont"/>
    <w:rsid w:val="00536CFA"/>
  </w:style>
  <w:style w:type="character" w:customStyle="1" w:styleId="ital-inline">
    <w:name w:val="ital-inline"/>
    <w:basedOn w:val="DefaultParagraphFont"/>
    <w:rsid w:val="00536CFA"/>
  </w:style>
  <w:style w:type="character" w:customStyle="1" w:styleId="cross-head">
    <w:name w:val="cross-head"/>
    <w:rsid w:val="00536CFA"/>
  </w:style>
  <w:style w:type="character" w:customStyle="1" w:styleId="dateline">
    <w:name w:val="dateline"/>
    <w:rsid w:val="00536CFA"/>
  </w:style>
  <w:style w:type="character" w:customStyle="1" w:styleId="Subtitle1">
    <w:name w:val="Subtitle1"/>
    <w:rsid w:val="00536CFA"/>
  </w:style>
  <w:style w:type="character" w:customStyle="1" w:styleId="metaorigin">
    <w:name w:val="meta_origin"/>
    <w:rsid w:val="00536CFA"/>
  </w:style>
  <w:style w:type="character" w:customStyle="1" w:styleId="mandelbrotrefrag">
    <w:name w:val="mandelbrot_refrag"/>
    <w:rsid w:val="00536CFA"/>
  </w:style>
  <w:style w:type="character" w:customStyle="1" w:styleId="eminfo">
    <w:name w:val="eminfo"/>
    <w:rsid w:val="00536CFA"/>
  </w:style>
  <w:style w:type="character" w:customStyle="1" w:styleId="emhighlight">
    <w:name w:val="emhighlight"/>
    <w:rsid w:val="00536CFA"/>
  </w:style>
  <w:style w:type="character" w:customStyle="1" w:styleId="at">
    <w:name w:val="at"/>
    <w:rsid w:val="00536CFA"/>
  </w:style>
  <w:style w:type="character" w:customStyle="1" w:styleId="name">
    <w:name w:val="name"/>
    <w:rsid w:val="00536CFA"/>
  </w:style>
  <w:style w:type="character" w:customStyle="1" w:styleId="tkrname">
    <w:name w:val="tkrname"/>
    <w:rsid w:val="00536CFA"/>
  </w:style>
  <w:style w:type="character" w:customStyle="1" w:styleId="tkrchange">
    <w:name w:val="tkrchange"/>
    <w:rsid w:val="00536CFA"/>
  </w:style>
  <w:style w:type="character" w:customStyle="1" w:styleId="source-org">
    <w:name w:val="source-org"/>
    <w:rsid w:val="00536CFA"/>
  </w:style>
  <w:style w:type="character" w:customStyle="1" w:styleId="updated">
    <w:name w:val="updated"/>
    <w:rsid w:val="00536CFA"/>
  </w:style>
  <w:style w:type="character" w:customStyle="1" w:styleId="last">
    <w:name w:val="last"/>
    <w:rsid w:val="00536CFA"/>
  </w:style>
  <w:style w:type="character" w:customStyle="1" w:styleId="institution">
    <w:name w:val="institution"/>
    <w:rsid w:val="00536CFA"/>
  </w:style>
  <w:style w:type="character" w:customStyle="1" w:styleId="CharChar5">
    <w:name w:val="Char Char5"/>
    <w:rsid w:val="00536CF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36CFA"/>
  </w:style>
  <w:style w:type="character" w:customStyle="1" w:styleId="Style11ptBoldUnderline1">
    <w:name w:val="Style 11 pt Bold Underline1"/>
    <w:rsid w:val="00536CFA"/>
    <w:rPr>
      <w:b/>
      <w:bCs/>
      <w:sz w:val="20"/>
      <w:u w:val="single"/>
    </w:rPr>
  </w:style>
  <w:style w:type="character" w:customStyle="1" w:styleId="StyleStyleunderlineBold11pt">
    <w:name w:val="Style Style underline + Bold + 11 pt"/>
    <w:rsid w:val="00536CFA"/>
    <w:rPr>
      <w:bCs/>
      <w:sz w:val="20"/>
      <w:u w:val="single"/>
    </w:rPr>
  </w:style>
  <w:style w:type="character" w:customStyle="1" w:styleId="StyleunderlineAsianTimesNewRomanBold">
    <w:name w:val="Style underline + (Asian) Times New Roman Bold"/>
    <w:rsid w:val="00536CF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36CFA"/>
    <w:rPr>
      <w:b/>
      <w:bCs/>
      <w:sz w:val="20"/>
      <w:u w:val="single"/>
      <w:bdr w:val="single" w:sz="4" w:space="0" w:color="auto" w:frame="1"/>
    </w:rPr>
  </w:style>
  <w:style w:type="character" w:customStyle="1" w:styleId="Style9ptBoldUnderline1">
    <w:name w:val="Style 9 pt Bold Underline1"/>
    <w:rsid w:val="00536CFA"/>
    <w:rPr>
      <w:bCs/>
      <w:sz w:val="22"/>
      <w:u w:val="single"/>
    </w:rPr>
  </w:style>
  <w:style w:type="character" w:customStyle="1" w:styleId="Style11ptBoldUnderlineBorderSinglesolidlineAuto1">
    <w:name w:val="Style 11 pt Bold Underline Border: : (Single solid line Auto  ...1"/>
    <w:rsid w:val="00536CFA"/>
    <w:rPr>
      <w:b/>
      <w:bCs/>
      <w:sz w:val="20"/>
      <w:u w:val="single"/>
      <w:bdr w:val="single" w:sz="4" w:space="0" w:color="auto" w:frame="1"/>
    </w:rPr>
  </w:style>
  <w:style w:type="character" w:customStyle="1" w:styleId="quotepeekbase">
    <w:name w:val="quotepeekbase"/>
    <w:rsid w:val="00536CFA"/>
  </w:style>
  <w:style w:type="character" w:customStyle="1" w:styleId="cardChar10">
    <w:name w:val="card Char1"/>
    <w:rsid w:val="00536CFA"/>
    <w:rPr>
      <w:rFonts w:ascii="Calibri" w:eastAsia="Calibri" w:hAnsi="Calibri" w:hint="default"/>
      <w:sz w:val="24"/>
      <w:szCs w:val="22"/>
      <w:lang w:val="x-none" w:eastAsia="x-none"/>
    </w:rPr>
  </w:style>
  <w:style w:type="character" w:customStyle="1" w:styleId="NormalCard">
    <w:name w:val="Normal Card"/>
    <w:uiPriority w:val="1"/>
    <w:qFormat/>
    <w:rsid w:val="00536CFA"/>
    <w:rPr>
      <w:rFonts w:ascii="Times New Roman" w:hAnsi="Times New Roman" w:cs="Times New Roman" w:hint="default"/>
      <w:sz w:val="24"/>
    </w:rPr>
  </w:style>
  <w:style w:type="character" w:customStyle="1" w:styleId="HighlightedUnderline">
    <w:name w:val="Highlighted Underline"/>
    <w:uiPriority w:val="1"/>
    <w:qFormat/>
    <w:rsid w:val="00536CF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36CFA"/>
    <w:rPr>
      <w:rFonts w:ascii="Times New Roman" w:hAnsi="Times New Roman" w:cs="Times New Roman" w:hint="default"/>
      <w:sz w:val="16"/>
      <w:szCs w:val="16"/>
    </w:rPr>
  </w:style>
  <w:style w:type="character" w:customStyle="1" w:styleId="timebox">
    <w:name w:val="timebox"/>
    <w:rsid w:val="00536CFA"/>
  </w:style>
  <w:style w:type="character" w:customStyle="1" w:styleId="Heading2Subtext">
    <w:name w:val="Heading 2 Subtext"/>
    <w:rsid w:val="00536CFA"/>
    <w:rPr>
      <w:rFonts w:ascii="Times New Roman" w:hAnsi="Times New Roman" w:cs="Times New Roman" w:hint="default"/>
      <w:sz w:val="16"/>
    </w:rPr>
  </w:style>
  <w:style w:type="character" w:customStyle="1" w:styleId="-SmallText-">
    <w:name w:val="-Small Text-"/>
    <w:rsid w:val="00536CFA"/>
    <w:rPr>
      <w:rFonts w:ascii="Garamond" w:hAnsi="Garamond" w:hint="default"/>
      <w:sz w:val="16"/>
    </w:rPr>
  </w:style>
  <w:style w:type="character" w:customStyle="1" w:styleId="citation">
    <w:name w:val="citation"/>
    <w:rsid w:val="00536CFA"/>
  </w:style>
  <w:style w:type="character" w:customStyle="1" w:styleId="tagchar0">
    <w:name w:val="tagchar"/>
    <w:basedOn w:val="DefaultParagraphFont"/>
    <w:rsid w:val="00536CFA"/>
  </w:style>
  <w:style w:type="character" w:customStyle="1" w:styleId="StyleBoldUnderline1">
    <w:name w:val="Style Bold Underline1"/>
    <w:basedOn w:val="DefaultParagraphFont"/>
    <w:rsid w:val="00536CFA"/>
    <w:rPr>
      <w:b w:val="0"/>
      <w:bCs/>
      <w:u w:val="single"/>
    </w:rPr>
  </w:style>
  <w:style w:type="character" w:customStyle="1" w:styleId="label">
    <w:name w:val="label"/>
    <w:rsid w:val="00536CFA"/>
  </w:style>
  <w:style w:type="paragraph" w:customStyle="1" w:styleId="nromal">
    <w:name w:val="nromal"/>
    <w:basedOn w:val="Normal"/>
    <w:uiPriority w:val="99"/>
    <w:qFormat/>
    <w:rsid w:val="00536CFA"/>
    <w:pPr>
      <w:keepNext/>
      <w:keepLines/>
      <w:spacing w:before="200"/>
      <w:outlineLvl w:val="3"/>
    </w:pPr>
    <w:rPr>
      <w:rFonts w:eastAsia="Times New Roman" w:cs="Cambria"/>
      <w:b/>
      <w:iCs/>
    </w:rPr>
  </w:style>
  <w:style w:type="paragraph" w:customStyle="1" w:styleId="natural">
    <w:name w:val="natural"/>
    <w:basedOn w:val="Normal"/>
    <w:uiPriority w:val="99"/>
    <w:qFormat/>
    <w:rsid w:val="00536CFA"/>
    <w:pPr>
      <w:keepNext/>
      <w:keepLines/>
      <w:spacing w:before="200"/>
      <w:outlineLvl w:val="3"/>
    </w:pPr>
    <w:rPr>
      <w:rFonts w:eastAsia="Times New Roman"/>
      <w:b/>
      <w:iCs/>
    </w:rPr>
  </w:style>
  <w:style w:type="paragraph" w:customStyle="1" w:styleId="nroaml">
    <w:name w:val="nroaml"/>
    <w:basedOn w:val="Normal"/>
    <w:uiPriority w:val="99"/>
    <w:qFormat/>
    <w:rsid w:val="00536CFA"/>
    <w:pPr>
      <w:keepNext/>
      <w:keepLines/>
      <w:spacing w:before="200"/>
      <w:outlineLvl w:val="3"/>
    </w:pPr>
    <w:rPr>
      <w:rFonts w:eastAsia="Times New Roman"/>
      <w:b/>
      <w:iCs/>
    </w:rPr>
  </w:style>
  <w:style w:type="paragraph" w:customStyle="1" w:styleId="noraml">
    <w:name w:val="noraml"/>
    <w:basedOn w:val="Normal"/>
    <w:uiPriority w:val="99"/>
    <w:qFormat/>
    <w:rsid w:val="00536CFA"/>
    <w:pPr>
      <w:keepNext/>
      <w:keepLines/>
      <w:spacing w:before="200"/>
      <w:outlineLvl w:val="3"/>
    </w:pPr>
    <w:rPr>
      <w:rFonts w:eastAsia="Times New Roman"/>
      <w:b/>
      <w:iCs/>
      <w:sz w:val="24"/>
    </w:rPr>
  </w:style>
  <w:style w:type="table" w:styleId="MediumGrid1">
    <w:name w:val="Medium Grid 1"/>
    <w:basedOn w:val="TableNormal"/>
    <w:uiPriority w:val="67"/>
    <w:rsid w:val="00536CFA"/>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36CFA"/>
    <w:rPr>
      <w:rFonts w:eastAsia="Calibri"/>
      <w:szCs w:val="16"/>
    </w:rPr>
  </w:style>
  <w:style w:type="character" w:customStyle="1" w:styleId="SmallSizeParagraphChar">
    <w:name w:val="Small Size Paragraph Char"/>
    <w:link w:val="SmallSizeParagraph"/>
    <w:rsid w:val="00536CFA"/>
    <w:rPr>
      <w:rFonts w:ascii="Calibri" w:eastAsia="Calibri" w:hAnsi="Calibri" w:cs="Calibri"/>
      <w:sz w:val="22"/>
      <w:szCs w:val="16"/>
    </w:rPr>
  </w:style>
  <w:style w:type="character" w:customStyle="1" w:styleId="lede">
    <w:name w:val="lede"/>
    <w:basedOn w:val="DefaultParagraphFont"/>
    <w:rsid w:val="00536CFA"/>
  </w:style>
  <w:style w:type="character" w:customStyle="1" w:styleId="Heading7Char1">
    <w:name w:val="Heading 7 Char1"/>
    <w:basedOn w:val="DefaultParagraphFont"/>
    <w:semiHidden/>
    <w:rsid w:val="00536CFA"/>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536CF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36CF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36CFA"/>
    <w:rPr>
      <w:rFonts w:eastAsia="MS Mincho"/>
      <w:szCs w:val="20"/>
      <w:u w:val="single"/>
    </w:rPr>
  </w:style>
  <w:style w:type="character" w:customStyle="1" w:styleId="UnderlineChar2CharCharChar">
    <w:name w:val="Underline Char2 Char Char Char"/>
    <w:link w:val="UnderlineChar2CharChar"/>
    <w:rsid w:val="00536CFA"/>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536CFA"/>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DefaultParagraphFont"/>
    <w:link w:val="StylecardLatinVerdana-BoldUnderline"/>
    <w:rsid w:val="00536CFA"/>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536CFA"/>
    <w:pPr>
      <w:spacing w:after="200"/>
      <w:contextualSpacing/>
    </w:pPr>
    <w:rPr>
      <w:rFonts w:eastAsia="Calibri"/>
    </w:rPr>
  </w:style>
  <w:style w:type="character" w:customStyle="1" w:styleId="StyleCardText9ptChar">
    <w:name w:val="Style Card Text + 9 pt Char"/>
    <w:basedOn w:val="DefaultParagraphFont"/>
    <w:link w:val="StyleCardText9pt"/>
    <w:rsid w:val="00536CFA"/>
    <w:rPr>
      <w:rFonts w:ascii="Calibri" w:eastAsia="Calibri" w:hAnsi="Calibri" w:cs="Calibri"/>
      <w:sz w:val="22"/>
    </w:rPr>
  </w:style>
  <w:style w:type="paragraph" w:styleId="Quote">
    <w:name w:val="Quote"/>
    <w:basedOn w:val="Normal"/>
    <w:next w:val="Normal"/>
    <w:link w:val="QuoteChar1"/>
    <w:uiPriority w:val="29"/>
    <w:qFormat/>
    <w:rsid w:val="00536CFA"/>
    <w:pPr>
      <w:widowControl w:val="0"/>
    </w:pPr>
    <w:rPr>
      <w:rFonts w:eastAsia="Times New Roman"/>
      <w:iCs/>
      <w:color w:val="000000"/>
      <w:lang w:bidi="en-US"/>
    </w:rPr>
  </w:style>
  <w:style w:type="character" w:customStyle="1" w:styleId="QuoteChar1">
    <w:name w:val="Quote Char1"/>
    <w:basedOn w:val="DefaultParagraphFont"/>
    <w:link w:val="Quote"/>
    <w:uiPriority w:val="29"/>
    <w:rsid w:val="00536CFA"/>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36CFA"/>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36CFA"/>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536CFA"/>
    <w:rPr>
      <w:rFonts w:ascii="Century Gothic" w:hAnsi="Century Gothic"/>
      <w:sz w:val="24"/>
      <w:u w:val="thick"/>
    </w:rPr>
  </w:style>
  <w:style w:type="character" w:customStyle="1" w:styleId="StyleTimesNewRoman12ptBold">
    <w:name w:val="Style Times New Roman 12 pt Bold"/>
    <w:rsid w:val="00536CFA"/>
    <w:rPr>
      <w:b/>
      <w:bCs/>
      <w:sz w:val="24"/>
    </w:rPr>
  </w:style>
  <w:style w:type="character" w:customStyle="1" w:styleId="Intemphasis">
    <w:name w:val="Intemphasis"/>
    <w:uiPriority w:val="1"/>
    <w:qFormat/>
    <w:rsid w:val="00536CFA"/>
    <w:rPr>
      <w:rFonts w:ascii="Cambria" w:hAnsi="Cambria"/>
      <w:b/>
      <w:sz w:val="20"/>
      <w:u w:val="single"/>
      <w:bdr w:val="single" w:sz="4" w:space="0" w:color="auto"/>
      <w:shd w:val="pct25" w:color="auto" w:fill="auto"/>
    </w:rPr>
  </w:style>
  <w:style w:type="character" w:customStyle="1" w:styleId="BoldUnderlineChar1">
    <w:name w:val="BoldUnderline Char1"/>
    <w:rsid w:val="00536CF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36CFA"/>
    <w:pPr>
      <w:contextualSpacing/>
    </w:pPr>
    <w:rPr>
      <w:rFonts w:eastAsia="Cambria"/>
      <w:b/>
      <w:sz w:val="24"/>
    </w:rPr>
  </w:style>
  <w:style w:type="paragraph" w:customStyle="1" w:styleId="Shrink8">
    <w:name w:val="Shrink8"/>
    <w:basedOn w:val="Normal"/>
    <w:uiPriority w:val="99"/>
    <w:qFormat/>
    <w:rsid w:val="00536CFA"/>
    <w:rPr>
      <w:rFonts w:eastAsia="Cambria"/>
    </w:rPr>
  </w:style>
  <w:style w:type="paragraph" w:customStyle="1" w:styleId="UnderlineText">
    <w:name w:val="Underline Text"/>
    <w:basedOn w:val="Normal"/>
    <w:link w:val="UnderlineTextChar"/>
    <w:qFormat/>
    <w:rsid w:val="00536CFA"/>
    <w:pPr>
      <w:ind w:left="288"/>
    </w:pPr>
    <w:rPr>
      <w:rFonts w:asciiTheme="minorHAnsi" w:hAnsiTheme="minorHAnsi" w:cstheme="minorBidi"/>
      <w:sz w:val="24"/>
      <w:u w:val="single"/>
    </w:rPr>
  </w:style>
  <w:style w:type="paragraph" w:customStyle="1" w:styleId="HotRoute0">
    <w:name w:val="Hot Route"/>
    <w:basedOn w:val="Normal"/>
    <w:link w:val="HotRouteChar0"/>
    <w:qFormat/>
    <w:rsid w:val="00536CFA"/>
    <w:pPr>
      <w:ind w:left="288"/>
    </w:pPr>
    <w:rPr>
      <w:rFonts w:eastAsia="Cambria"/>
      <w:iCs/>
      <w:color w:val="000000"/>
      <w:sz w:val="18"/>
    </w:rPr>
  </w:style>
  <w:style w:type="character" w:customStyle="1" w:styleId="commentstext">
    <w:name w:val="comments_text"/>
    <w:uiPriority w:val="99"/>
    <w:rsid w:val="00536CFA"/>
    <w:rPr>
      <w:rFonts w:cs="Times New Roman"/>
    </w:rPr>
  </w:style>
  <w:style w:type="paragraph" w:customStyle="1" w:styleId="Heading42">
    <w:name w:val="Heading 42"/>
    <w:basedOn w:val="Normal"/>
    <w:uiPriority w:val="99"/>
    <w:qFormat/>
    <w:rsid w:val="00536CFA"/>
    <w:rPr>
      <w:rFonts w:eastAsia="Times New Roman"/>
    </w:rPr>
  </w:style>
  <w:style w:type="paragraph" w:customStyle="1" w:styleId="DebateNormal">
    <w:name w:val="DebateNormal"/>
    <w:basedOn w:val="Normal"/>
    <w:link w:val="DebateNormalChar"/>
    <w:qFormat/>
    <w:rsid w:val="00536CFA"/>
    <w:pPr>
      <w:spacing w:line="276" w:lineRule="auto"/>
    </w:pPr>
    <w:rPr>
      <w:rFonts w:eastAsia="Calibri"/>
      <w:szCs w:val="20"/>
    </w:rPr>
  </w:style>
  <w:style w:type="character" w:customStyle="1" w:styleId="DebateNormalChar">
    <w:name w:val="DebateNormal Char"/>
    <w:basedOn w:val="DefaultParagraphFont"/>
    <w:link w:val="DebateNormal"/>
    <w:rsid w:val="00536CFA"/>
    <w:rPr>
      <w:rFonts w:ascii="Calibri" w:eastAsia="Calibri" w:hAnsi="Calibri" w:cs="Calibri"/>
      <w:sz w:val="22"/>
      <w:szCs w:val="20"/>
    </w:rPr>
  </w:style>
  <w:style w:type="paragraph" w:customStyle="1" w:styleId="DebateEmphasis">
    <w:name w:val="DebateEmphasis"/>
    <w:basedOn w:val="Normal"/>
    <w:link w:val="DebateEmphasisChar"/>
    <w:qFormat/>
    <w:rsid w:val="00536CF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36CFA"/>
    <w:rPr>
      <w:rFonts w:ascii="Calibri" w:eastAsia="Calibri" w:hAnsi="Calibri" w:cs="Calibri"/>
      <w:b/>
      <w:sz w:val="22"/>
      <w:szCs w:val="20"/>
      <w:u w:val="single"/>
    </w:rPr>
  </w:style>
  <w:style w:type="paragraph" w:customStyle="1" w:styleId="NormalCite">
    <w:name w:val="NormalCite"/>
    <w:link w:val="NormalCiteChar"/>
    <w:qFormat/>
    <w:rsid w:val="00536CFA"/>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36CFA"/>
    <w:rPr>
      <w:rFonts w:ascii="Times New Roman" w:eastAsiaTheme="minorHAnsi" w:hAnsi="Times New Roman" w:cs="Times New Roman"/>
      <w:sz w:val="18"/>
      <w:szCs w:val="22"/>
    </w:rPr>
  </w:style>
  <w:style w:type="character" w:customStyle="1" w:styleId="date-display-single">
    <w:name w:val="date-display-single"/>
    <w:basedOn w:val="DefaultParagraphFont"/>
    <w:rsid w:val="00536CFA"/>
  </w:style>
  <w:style w:type="character" w:customStyle="1" w:styleId="StyleunderlineBold0">
    <w:name w:val="Style underline + Bold"/>
    <w:basedOn w:val="underline"/>
    <w:rsid w:val="00536CFA"/>
    <w:rPr>
      <w:u w:val="single"/>
    </w:rPr>
  </w:style>
  <w:style w:type="character" w:customStyle="1" w:styleId="BodyTextIndent3Char1">
    <w:name w:val="Body Text Indent 3 Char1"/>
    <w:basedOn w:val="DefaultParagraphFont"/>
    <w:uiPriority w:val="99"/>
    <w:rsid w:val="00536CF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536CFA"/>
    <w:rPr>
      <w:b/>
      <w:bCs/>
      <w:strike w:val="0"/>
      <w:dstrike w:val="0"/>
      <w:sz w:val="24"/>
      <w:u w:val="none"/>
      <w:effect w:val="none"/>
    </w:rPr>
  </w:style>
  <w:style w:type="character" w:customStyle="1" w:styleId="UnderlineChar5Char">
    <w:name w:val="Underline Char5 Char"/>
    <w:basedOn w:val="DefaultParagraphFont"/>
    <w:rsid w:val="00536CF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36CF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36CFA"/>
    <w:rPr>
      <w:szCs w:val="24"/>
      <w:u w:val="single"/>
      <w:lang w:val="en-US" w:eastAsia="en-US" w:bidi="ar-SA"/>
    </w:rPr>
  </w:style>
  <w:style w:type="character" w:customStyle="1" w:styleId="UnderlineChar4Char">
    <w:name w:val="Underline Char4 Char"/>
    <w:basedOn w:val="DefaultParagraphFont"/>
    <w:link w:val="UnderlineChar4"/>
    <w:rsid w:val="00536CFA"/>
    <w:rPr>
      <w:u w:val="single"/>
    </w:rPr>
  </w:style>
  <w:style w:type="paragraph" w:customStyle="1" w:styleId="UnderlineChar4">
    <w:name w:val="Underline Char4"/>
    <w:basedOn w:val="Normal"/>
    <w:link w:val="UnderlineChar4Char"/>
    <w:qFormat/>
    <w:rsid w:val="00536CFA"/>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536CFA"/>
    <w:rPr>
      <w:b/>
      <w:u w:val="single"/>
    </w:rPr>
  </w:style>
  <w:style w:type="paragraph" w:customStyle="1" w:styleId="BoldandUnderlineChar3">
    <w:name w:val="Bold and Underline Char3"/>
    <w:basedOn w:val="Normal"/>
    <w:link w:val="BoldandUnderlineChar3Char2"/>
    <w:qFormat/>
    <w:rsid w:val="00536CFA"/>
    <w:rPr>
      <w:rFonts w:asciiTheme="minorHAnsi" w:hAnsiTheme="minorHAnsi" w:cstheme="minorBidi"/>
      <w:b/>
      <w:sz w:val="24"/>
      <w:u w:val="single"/>
    </w:rPr>
  </w:style>
  <w:style w:type="paragraph" w:customStyle="1" w:styleId="Language">
    <w:name w:val="Language"/>
    <w:basedOn w:val="Normal"/>
    <w:link w:val="LanguageChar"/>
    <w:qFormat/>
    <w:rsid w:val="00536CFA"/>
    <w:rPr>
      <w:rFonts w:eastAsia="Times New Roman"/>
      <w:strike/>
      <w:szCs w:val="20"/>
    </w:rPr>
  </w:style>
  <w:style w:type="character" w:customStyle="1" w:styleId="LanguageChar">
    <w:name w:val="Language Char"/>
    <w:basedOn w:val="DefaultParagraphFont"/>
    <w:link w:val="Language"/>
    <w:rsid w:val="00536CFA"/>
    <w:rPr>
      <w:rFonts w:ascii="Calibri" w:eastAsia="Times New Roman" w:hAnsi="Calibri" w:cs="Calibri"/>
      <w:strike/>
      <w:sz w:val="22"/>
      <w:szCs w:val="20"/>
    </w:rPr>
  </w:style>
  <w:style w:type="paragraph" w:customStyle="1" w:styleId="UnderlineChar3">
    <w:name w:val="Underline Char3"/>
    <w:basedOn w:val="Normal"/>
    <w:link w:val="UnderlineChar3Char"/>
    <w:qFormat/>
    <w:rsid w:val="00536CFA"/>
    <w:rPr>
      <w:rFonts w:eastAsia="Times New Roman"/>
      <w:u w:val="single"/>
    </w:rPr>
  </w:style>
  <w:style w:type="character" w:customStyle="1" w:styleId="UnderlineChar3Char">
    <w:name w:val="Underline Char3 Char"/>
    <w:basedOn w:val="DefaultParagraphFont"/>
    <w:link w:val="UnderlineChar3"/>
    <w:rsid w:val="00536CFA"/>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536CFA"/>
    <w:rPr>
      <w:rFonts w:eastAsia="Times New Roman"/>
      <w:b/>
      <w:u w:val="single"/>
    </w:rPr>
  </w:style>
  <w:style w:type="character" w:customStyle="1" w:styleId="BoldandUnderlineChar3CharChar">
    <w:name w:val="Bold and Underline Char3 Char Char"/>
    <w:basedOn w:val="DefaultParagraphFont"/>
    <w:link w:val="BoldandUnderlineChar3Char"/>
    <w:rsid w:val="00536CFA"/>
    <w:rPr>
      <w:rFonts w:ascii="Calibri" w:eastAsia="Times New Roman" w:hAnsi="Calibri" w:cs="Calibri"/>
      <w:b/>
      <w:sz w:val="22"/>
      <w:u w:val="single"/>
    </w:rPr>
  </w:style>
  <w:style w:type="character" w:customStyle="1" w:styleId="FontStyle477">
    <w:name w:val="Font Style477"/>
    <w:basedOn w:val="DefaultParagraphFont"/>
    <w:uiPriority w:val="99"/>
    <w:rsid w:val="00536CFA"/>
    <w:rPr>
      <w:rFonts w:ascii="Times New Roman" w:hAnsi="Times New Roman" w:cs="Times New Roman"/>
      <w:sz w:val="18"/>
      <w:szCs w:val="18"/>
    </w:rPr>
  </w:style>
  <w:style w:type="character" w:customStyle="1" w:styleId="FontStyle505">
    <w:name w:val="Font Style505"/>
    <w:basedOn w:val="DefaultParagraphFont"/>
    <w:uiPriority w:val="99"/>
    <w:rsid w:val="00536CFA"/>
    <w:rPr>
      <w:rFonts w:ascii="Times New Roman" w:hAnsi="Times New Roman" w:cs="Times New Roman"/>
      <w:sz w:val="18"/>
      <w:szCs w:val="18"/>
    </w:rPr>
  </w:style>
  <w:style w:type="character" w:customStyle="1" w:styleId="FontStyle514">
    <w:name w:val="Font Style514"/>
    <w:basedOn w:val="DefaultParagraphFont"/>
    <w:uiPriority w:val="99"/>
    <w:rsid w:val="00536CF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36CF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36CFA"/>
    <w:rPr>
      <w:rFonts w:ascii="Calibri" w:eastAsia="Times New Roman" w:hAnsi="Calibri" w:cs="Calibri"/>
      <w:b/>
      <w:bCs/>
      <w:i/>
      <w:iCs/>
      <w:sz w:val="22"/>
      <w:u w:val="single"/>
    </w:rPr>
  </w:style>
  <w:style w:type="character" w:customStyle="1" w:styleId="FontStyle500">
    <w:name w:val="Font Style500"/>
    <w:basedOn w:val="DefaultParagraphFont"/>
    <w:uiPriority w:val="99"/>
    <w:rsid w:val="00536CFA"/>
    <w:rPr>
      <w:rFonts w:ascii="Times New Roman" w:hAnsi="Times New Roman" w:cs="Times New Roman"/>
      <w:b/>
      <w:bCs/>
      <w:sz w:val="16"/>
      <w:szCs w:val="16"/>
    </w:rPr>
  </w:style>
  <w:style w:type="character" w:customStyle="1" w:styleId="LanguageEditingChar">
    <w:name w:val="Language Editing Char"/>
    <w:link w:val="LanguageEditing"/>
    <w:locked/>
    <w:rsid w:val="00536CF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36CF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36CFA"/>
    <w:rPr>
      <w:rFonts w:ascii="Times New Roman" w:eastAsia="Times New Roman" w:hAnsi="Times New Roman" w:cs="Times New Roman"/>
      <w:b/>
      <w:szCs w:val="24"/>
      <w:u w:val="single"/>
    </w:rPr>
  </w:style>
  <w:style w:type="paragraph" w:customStyle="1" w:styleId="CardT1">
    <w:name w:val="CardT1"/>
    <w:basedOn w:val="Normal"/>
    <w:link w:val="CardT1Char"/>
    <w:qFormat/>
    <w:rsid w:val="00536CFA"/>
    <w:rPr>
      <w:rFonts w:eastAsia="Calibri"/>
      <w:kern w:val="2"/>
      <w:sz w:val="14"/>
      <w:szCs w:val="14"/>
      <w:lang w:eastAsia="zh-TW"/>
    </w:rPr>
  </w:style>
  <w:style w:type="character" w:customStyle="1" w:styleId="CardT1Char">
    <w:name w:val="CardT1 Char"/>
    <w:link w:val="CardT1"/>
    <w:rsid w:val="00536CFA"/>
    <w:rPr>
      <w:rFonts w:ascii="Calibri" w:eastAsia="Calibri" w:hAnsi="Calibri" w:cs="Calibri"/>
      <w:kern w:val="2"/>
      <w:sz w:val="14"/>
      <w:szCs w:val="14"/>
      <w:lang w:eastAsia="zh-TW"/>
    </w:rPr>
  </w:style>
  <w:style w:type="character" w:customStyle="1" w:styleId="CardCite1">
    <w:name w:val="CardCite1"/>
    <w:qFormat/>
    <w:rsid w:val="00536CF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36CFA"/>
    <w:rPr>
      <w:rFonts w:ascii="Times New Roman" w:hAnsi="Times New Roman" w:cs="Times New Roman"/>
      <w:sz w:val="14"/>
      <w:szCs w:val="14"/>
    </w:rPr>
  </w:style>
  <w:style w:type="character" w:customStyle="1" w:styleId="FontStyle212">
    <w:name w:val="Font Style212"/>
    <w:basedOn w:val="DefaultParagraphFont"/>
    <w:uiPriority w:val="99"/>
    <w:rsid w:val="00536CFA"/>
    <w:rPr>
      <w:rFonts w:ascii="Times New Roman" w:hAnsi="Times New Roman" w:cs="Times New Roman"/>
      <w:b/>
      <w:bCs/>
      <w:sz w:val="18"/>
      <w:szCs w:val="18"/>
    </w:rPr>
  </w:style>
  <w:style w:type="character" w:customStyle="1" w:styleId="FontStyle275">
    <w:name w:val="Font Style275"/>
    <w:basedOn w:val="DefaultParagraphFont"/>
    <w:uiPriority w:val="99"/>
    <w:rsid w:val="00536CF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36CFA"/>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536CFA"/>
    <w:rPr>
      <w:rFonts w:eastAsia="Times New Roman"/>
      <w:b/>
      <w:bCs/>
      <w:sz w:val="22"/>
      <w:u w:val="single"/>
    </w:rPr>
  </w:style>
  <w:style w:type="character" w:customStyle="1" w:styleId="CharacterStyle3">
    <w:name w:val="Character Style 3"/>
    <w:uiPriority w:val="99"/>
    <w:rsid w:val="00536CFA"/>
    <w:rPr>
      <w:rFonts w:ascii="Bookman Old Style" w:hAnsi="Bookman Old Style" w:cs="Bookman Old Style"/>
      <w:spacing w:val="-5"/>
      <w:sz w:val="18"/>
      <w:szCs w:val="18"/>
    </w:rPr>
  </w:style>
  <w:style w:type="paragraph" w:customStyle="1" w:styleId="p0">
    <w:name w:val="p0"/>
    <w:basedOn w:val="Normal"/>
    <w:uiPriority w:val="99"/>
    <w:qFormat/>
    <w:rsid w:val="00536CFA"/>
    <w:pPr>
      <w:spacing w:before="100" w:beforeAutospacing="1" w:after="100" w:afterAutospacing="1"/>
    </w:pPr>
    <w:rPr>
      <w:rFonts w:eastAsia="Times New Roman"/>
      <w:sz w:val="24"/>
    </w:rPr>
  </w:style>
  <w:style w:type="character" w:customStyle="1" w:styleId="1">
    <w:name w:val="1"/>
    <w:rsid w:val="00536CFA"/>
    <w:rPr>
      <w:rFonts w:cs="Arial"/>
      <w:bCs/>
      <w:sz w:val="20"/>
      <w:u w:val="single"/>
      <w:lang w:val="en-US" w:eastAsia="en-US" w:bidi="ar-SA"/>
    </w:rPr>
  </w:style>
  <w:style w:type="paragraph" w:customStyle="1" w:styleId="dropcap">
    <w:name w:val="dropcap"/>
    <w:basedOn w:val="Normal"/>
    <w:uiPriority w:val="99"/>
    <w:qFormat/>
    <w:rsid w:val="00536CF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36CFA"/>
    <w:rPr>
      <w:rFonts w:ascii="Georgia" w:hAnsi="Georgia"/>
    </w:rPr>
  </w:style>
  <w:style w:type="paragraph" w:customStyle="1" w:styleId="StyleStyle49pt6">
    <w:name w:val="Style Style4 + 9 pt6"/>
    <w:basedOn w:val="Style4"/>
    <w:link w:val="StyleStyle49pt6Char"/>
    <w:qFormat/>
    <w:rsid w:val="00536CFA"/>
  </w:style>
  <w:style w:type="character" w:customStyle="1" w:styleId="StyleStyle49pt6Char">
    <w:name w:val="Style Style4 + 9 pt6 Char"/>
    <w:basedOn w:val="Style4Char"/>
    <w:link w:val="StyleStyle49pt6"/>
    <w:rsid w:val="00536CFA"/>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536CFA"/>
    <w:rPr>
      <w:rFonts w:ascii="Georgia" w:eastAsia="Times New Roman" w:hAnsi="Georgia" w:cs="Times New Roman"/>
      <w:sz w:val="24"/>
      <w:u w:val="single"/>
    </w:rPr>
  </w:style>
  <w:style w:type="character" w:customStyle="1" w:styleId="CharChar31">
    <w:name w:val="Char Char31"/>
    <w:rsid w:val="00536CF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36CF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36CFA"/>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36CF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36CFA"/>
    <w:rPr>
      <w:rFonts w:ascii="Georgia" w:hAnsi="Georgia"/>
      <w:b/>
      <w:bCs/>
      <w:sz w:val="24"/>
      <w:u w:val="single"/>
    </w:rPr>
  </w:style>
  <w:style w:type="character" w:customStyle="1" w:styleId="Subtitle2">
    <w:name w:val="Subtitle2"/>
    <w:rsid w:val="00536CFA"/>
  </w:style>
  <w:style w:type="character" w:customStyle="1" w:styleId="drop">
    <w:name w:val="drop"/>
    <w:rsid w:val="00536CFA"/>
  </w:style>
  <w:style w:type="character" w:customStyle="1" w:styleId="bioline">
    <w:name w:val="bioline"/>
    <w:rsid w:val="00536CFA"/>
  </w:style>
  <w:style w:type="character" w:customStyle="1" w:styleId="articletitle0">
    <w:name w:val="article_title"/>
    <w:rsid w:val="00536CFA"/>
  </w:style>
  <w:style w:type="character" w:customStyle="1" w:styleId="A4">
    <w:name w:val="A4"/>
    <w:uiPriority w:val="99"/>
    <w:rsid w:val="00536CFA"/>
    <w:rPr>
      <w:color w:val="000000"/>
    </w:rPr>
  </w:style>
  <w:style w:type="character" w:customStyle="1" w:styleId="DebatenoramlChar">
    <w:name w:val="Debatenoraml Char"/>
    <w:link w:val="Debatenoraml"/>
    <w:locked/>
    <w:rsid w:val="00536CFA"/>
    <w:rPr>
      <w:rFonts w:ascii="Times New Roman" w:hAnsi="Times New Roman"/>
    </w:rPr>
  </w:style>
  <w:style w:type="paragraph" w:customStyle="1" w:styleId="Debatenoraml">
    <w:name w:val="Debatenoraml"/>
    <w:basedOn w:val="NoSpacing"/>
    <w:link w:val="DebatenoramlChar"/>
    <w:qFormat/>
    <w:rsid w:val="00536CFA"/>
    <w:pPr>
      <w:spacing w:line="240" w:lineRule="auto"/>
    </w:pPr>
    <w:rPr>
      <w:rFonts w:ascii="Times New Roman" w:hAnsi="Times New Roman"/>
    </w:rPr>
  </w:style>
  <w:style w:type="character" w:customStyle="1" w:styleId="s2">
    <w:name w:val="s2"/>
    <w:rsid w:val="00536CFA"/>
  </w:style>
  <w:style w:type="character" w:customStyle="1" w:styleId="s4">
    <w:name w:val="s4"/>
    <w:rsid w:val="00536CFA"/>
  </w:style>
  <w:style w:type="character" w:customStyle="1" w:styleId="s5">
    <w:name w:val="s5"/>
    <w:rsid w:val="00536CFA"/>
  </w:style>
  <w:style w:type="paragraph" w:customStyle="1" w:styleId="SynergyTag">
    <w:name w:val="SynergyTag"/>
    <w:basedOn w:val="Normal"/>
    <w:uiPriority w:val="99"/>
    <w:qFormat/>
    <w:rsid w:val="00536CFA"/>
    <w:rPr>
      <w:rFonts w:eastAsia="Calibri"/>
      <w:b/>
    </w:rPr>
  </w:style>
  <w:style w:type="paragraph" w:customStyle="1" w:styleId="Quals">
    <w:name w:val="Quals"/>
    <w:basedOn w:val="Normal"/>
    <w:link w:val="QualsChar"/>
    <w:qFormat/>
    <w:rsid w:val="00536CFA"/>
    <w:rPr>
      <w:rFonts w:eastAsia="Calibri"/>
      <w:sz w:val="18"/>
    </w:rPr>
  </w:style>
  <w:style w:type="character" w:customStyle="1" w:styleId="QualsChar">
    <w:name w:val="Quals Char"/>
    <w:link w:val="Quals"/>
    <w:rsid w:val="00536CFA"/>
    <w:rPr>
      <w:rFonts w:ascii="Calibri" w:eastAsia="Calibri" w:hAnsi="Calibri" w:cs="Calibri"/>
      <w:sz w:val="18"/>
    </w:rPr>
  </w:style>
  <w:style w:type="character" w:customStyle="1" w:styleId="cap">
    <w:name w:val="cap"/>
    <w:rsid w:val="00536CFA"/>
  </w:style>
  <w:style w:type="character" w:customStyle="1" w:styleId="rightsnotice">
    <w:name w:val="rightsnotice"/>
    <w:rsid w:val="00536CFA"/>
  </w:style>
  <w:style w:type="paragraph" w:customStyle="1" w:styleId="times">
    <w:name w:val="times"/>
    <w:basedOn w:val="Normal"/>
    <w:uiPriority w:val="99"/>
    <w:qFormat/>
    <w:rsid w:val="00536CFA"/>
    <w:pPr>
      <w:spacing w:before="100" w:beforeAutospacing="1" w:after="100" w:afterAutospacing="1"/>
    </w:pPr>
    <w:rPr>
      <w:rFonts w:eastAsia="Times New Roman"/>
      <w:sz w:val="24"/>
    </w:rPr>
  </w:style>
  <w:style w:type="character" w:customStyle="1" w:styleId="Caption1">
    <w:name w:val="Caption1"/>
    <w:rsid w:val="00536CFA"/>
  </w:style>
  <w:style w:type="character" w:customStyle="1" w:styleId="credit">
    <w:name w:val="credit"/>
    <w:rsid w:val="00536CFA"/>
  </w:style>
  <w:style w:type="character" w:customStyle="1" w:styleId="scaps">
    <w:name w:val="scaps"/>
    <w:rsid w:val="00536CFA"/>
  </w:style>
  <w:style w:type="character" w:customStyle="1" w:styleId="current-article">
    <w:name w:val="current-article"/>
    <w:rsid w:val="00536CFA"/>
  </w:style>
  <w:style w:type="character" w:customStyle="1" w:styleId="related-current-indicator">
    <w:name w:val="related-current-indicator"/>
    <w:rsid w:val="00536CFA"/>
  </w:style>
  <w:style w:type="character" w:customStyle="1" w:styleId="bylclear">
    <w:name w:val="bylclear"/>
    <w:rsid w:val="00536CFA"/>
  </w:style>
  <w:style w:type="character" w:customStyle="1" w:styleId="timestamp">
    <w:name w:val="timestamp"/>
    <w:rsid w:val="00536CFA"/>
  </w:style>
  <w:style w:type="character" w:customStyle="1" w:styleId="comments">
    <w:name w:val="comments"/>
    <w:rsid w:val="00536CFA"/>
  </w:style>
  <w:style w:type="character" w:customStyle="1" w:styleId="essaytext">
    <w:name w:val="essaytext"/>
    <w:rsid w:val="00536CFA"/>
  </w:style>
  <w:style w:type="character" w:customStyle="1" w:styleId="byline">
    <w:name w:val="byline"/>
    <w:rsid w:val="00536CFA"/>
  </w:style>
  <w:style w:type="character" w:customStyle="1" w:styleId="username">
    <w:name w:val="username"/>
    <w:rsid w:val="00536CFA"/>
  </w:style>
  <w:style w:type="character" w:customStyle="1" w:styleId="toplinks">
    <w:name w:val="toplinks"/>
    <w:rsid w:val="00536CFA"/>
  </w:style>
  <w:style w:type="paragraph" w:customStyle="1" w:styleId="BodyA">
    <w:name w:val="Body A"/>
    <w:uiPriority w:val="99"/>
    <w:qFormat/>
    <w:rsid w:val="00536CFA"/>
    <w:rPr>
      <w:rFonts w:ascii="Helvetica" w:eastAsia="ヒラギノ角ゴ Pro W3" w:hAnsi="Helvetica" w:cs="Times New Roman"/>
      <w:color w:val="000000"/>
      <w:szCs w:val="20"/>
    </w:rPr>
  </w:style>
  <w:style w:type="paragraph" w:customStyle="1" w:styleId="Starred">
    <w:name w:val="Starred"/>
    <w:basedOn w:val="Normal"/>
    <w:link w:val="StarredChar"/>
    <w:qFormat/>
    <w:rsid w:val="00536CF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36CFA"/>
    <w:rPr>
      <w:rFonts w:ascii="Calibri" w:eastAsia="Times New Roman" w:hAnsi="Calibri" w:cs="Calibri"/>
      <w:b/>
      <w:caps/>
      <w:sz w:val="22"/>
      <w:szCs w:val="28"/>
      <w:u w:val="single"/>
    </w:rPr>
  </w:style>
  <w:style w:type="paragraph" w:customStyle="1" w:styleId="NotStarred">
    <w:name w:val="NotStarred"/>
    <w:basedOn w:val="Normal"/>
    <w:link w:val="NotStarredChar"/>
    <w:qFormat/>
    <w:rsid w:val="00536CF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36CFA"/>
    <w:rPr>
      <w:rFonts w:ascii="Calibri" w:eastAsia="Times New Roman" w:hAnsi="Calibri" w:cs="Calibri"/>
      <w:b/>
      <w:caps/>
      <w:sz w:val="22"/>
      <w:szCs w:val="28"/>
      <w:u w:val="single"/>
    </w:rPr>
  </w:style>
  <w:style w:type="character" w:customStyle="1" w:styleId="A3">
    <w:name w:val="A3"/>
    <w:rsid w:val="00536CFA"/>
    <w:rPr>
      <w:rFonts w:cs="Perpetua"/>
      <w:color w:val="000000"/>
      <w:sz w:val="15"/>
      <w:szCs w:val="15"/>
    </w:rPr>
  </w:style>
  <w:style w:type="character" w:customStyle="1" w:styleId="see">
    <w:name w:val="see"/>
    <w:rsid w:val="00536CFA"/>
  </w:style>
  <w:style w:type="character" w:customStyle="1" w:styleId="first-letter">
    <w:name w:val="first-letter"/>
    <w:rsid w:val="00536CFA"/>
  </w:style>
  <w:style w:type="character" w:customStyle="1" w:styleId="focusparagraph">
    <w:name w:val="focusparagraph"/>
    <w:rsid w:val="00536CFA"/>
  </w:style>
  <w:style w:type="character" w:customStyle="1" w:styleId="lightblue">
    <w:name w:val="lightblue"/>
    <w:rsid w:val="00536CFA"/>
  </w:style>
  <w:style w:type="character" w:customStyle="1" w:styleId="StyleUnderlineCharChar9pt">
    <w:name w:val="Style Underline Char Char + 9 pt"/>
    <w:rsid w:val="00536CF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36CFA"/>
    <w:pPr>
      <w:spacing w:after="200" w:line="276" w:lineRule="auto"/>
    </w:pPr>
    <w:rPr>
      <w:rFonts w:eastAsia="Times New Roman"/>
      <w:b/>
      <w:sz w:val="24"/>
    </w:rPr>
  </w:style>
  <w:style w:type="character" w:customStyle="1" w:styleId="tagCharCharChar">
    <w:name w:val="tag Char Char Char"/>
    <w:link w:val="tagCharChar"/>
    <w:rsid w:val="00536CFA"/>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536CFA"/>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36CFA"/>
    <w:rPr>
      <w:rFonts w:ascii="Calibri" w:eastAsiaTheme="minorHAnsi" w:hAnsi="Calibri" w:cs="Calibri"/>
      <w:sz w:val="22"/>
      <w:szCs w:val="22"/>
      <w:u w:val="single"/>
      <w:bdr w:val="single" w:sz="4" w:space="0" w:color="auto"/>
    </w:rPr>
  </w:style>
  <w:style w:type="character" w:customStyle="1" w:styleId="Header1">
    <w:name w:val="Header1"/>
    <w:rsid w:val="00536CFA"/>
  </w:style>
  <w:style w:type="paragraph" w:customStyle="1" w:styleId="H4Tag">
    <w:name w:val="H4 (Tag)"/>
    <w:basedOn w:val="Normal"/>
    <w:link w:val="H4TagChar1"/>
    <w:qFormat/>
    <w:rsid w:val="00536CFA"/>
    <w:rPr>
      <w:rFonts w:eastAsia="Calibri"/>
      <w:b/>
    </w:rPr>
  </w:style>
  <w:style w:type="character" w:customStyle="1" w:styleId="H4TagChar1">
    <w:name w:val="H4 (Tag) Char1"/>
    <w:link w:val="H4Tag"/>
    <w:rsid w:val="00536CFA"/>
    <w:rPr>
      <w:rFonts w:ascii="Calibri" w:eastAsia="Calibri" w:hAnsi="Calibri" w:cs="Calibri"/>
      <w:b/>
      <w:sz w:val="22"/>
    </w:rPr>
  </w:style>
  <w:style w:type="character" w:customStyle="1" w:styleId="citationgenerated">
    <w:name w:val="citation generated"/>
    <w:rsid w:val="00536CFA"/>
  </w:style>
  <w:style w:type="paragraph" w:customStyle="1" w:styleId="CM25">
    <w:name w:val="CM25"/>
    <w:basedOn w:val="Default"/>
    <w:next w:val="Default"/>
    <w:uiPriority w:val="99"/>
    <w:qFormat/>
    <w:rsid w:val="00536CFA"/>
    <w:pPr>
      <w:spacing w:after="233" w:line="276" w:lineRule="auto"/>
    </w:pPr>
    <w:rPr>
      <w:rFonts w:ascii="Georgia" w:eastAsia="Calibri" w:hAnsi="Georgia"/>
      <w:color w:val="auto"/>
      <w:sz w:val="22"/>
    </w:rPr>
  </w:style>
  <w:style w:type="character" w:customStyle="1" w:styleId="Title10">
    <w:name w:val="Title1"/>
    <w:rsid w:val="00536CFA"/>
  </w:style>
  <w:style w:type="character" w:customStyle="1" w:styleId="BoldandUnderlineCharCharCharChar">
    <w:name w:val="Bold and Underline Char Char Char Char"/>
    <w:rsid w:val="00536CFA"/>
    <w:rPr>
      <w:b/>
      <w:noProof w:val="0"/>
      <w:u w:val="single"/>
      <w:lang w:val="en-US" w:eastAsia="en-US" w:bidi="ar-SA"/>
    </w:rPr>
  </w:style>
  <w:style w:type="character" w:customStyle="1" w:styleId="FontStyle29">
    <w:name w:val="Font Style29"/>
    <w:uiPriority w:val="99"/>
    <w:rsid w:val="00536CFA"/>
    <w:rPr>
      <w:rFonts w:ascii="Arial" w:hAnsi="Arial" w:cs="Arial"/>
      <w:sz w:val="14"/>
      <w:szCs w:val="14"/>
    </w:rPr>
  </w:style>
  <w:style w:type="character" w:customStyle="1" w:styleId="Debate-CardTagandCite-F6Char">
    <w:name w:val="Debate- Card Tag and Cite- F6 Char"/>
    <w:link w:val="Debate-CardTagandCite-F6"/>
    <w:locked/>
    <w:rsid w:val="00536CFA"/>
    <w:rPr>
      <w:rFonts w:ascii="Georgia" w:hAnsi="Georgia"/>
      <w:b/>
    </w:rPr>
  </w:style>
  <w:style w:type="paragraph" w:customStyle="1" w:styleId="Debate-CardTagandCite-F6">
    <w:name w:val="Debate- Card Tag and Cite- F6"/>
    <w:basedOn w:val="Normal"/>
    <w:link w:val="Debate-CardTagandCite-F6Char"/>
    <w:qFormat/>
    <w:rsid w:val="00536CFA"/>
    <w:pPr>
      <w:contextualSpacing/>
    </w:pPr>
    <w:rPr>
      <w:rFonts w:ascii="Georgia" w:hAnsi="Georgia" w:cstheme="minorBidi"/>
      <w:b/>
      <w:sz w:val="24"/>
    </w:rPr>
  </w:style>
  <w:style w:type="paragraph" w:customStyle="1" w:styleId="Cardtext4">
    <w:name w:val="Card text"/>
    <w:link w:val="CardtextChar3"/>
    <w:qFormat/>
    <w:rsid w:val="00536CFA"/>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536CFA"/>
    <w:pPr>
      <w:spacing w:before="240" w:after="60"/>
    </w:pPr>
    <w:rPr>
      <w:rFonts w:eastAsia="Times New Roman"/>
      <w:b/>
      <w:szCs w:val="28"/>
      <w:u w:val="single"/>
    </w:rPr>
  </w:style>
  <w:style w:type="character" w:customStyle="1" w:styleId="NewHeading2Char">
    <w:name w:val="NewHeading2 Char"/>
    <w:link w:val="NewHeading2"/>
    <w:rsid w:val="00536CFA"/>
    <w:rPr>
      <w:rFonts w:ascii="Calibri" w:eastAsia="Times New Roman" w:hAnsi="Calibri" w:cs="Calibri"/>
      <w:b/>
      <w:sz w:val="22"/>
      <w:szCs w:val="28"/>
      <w:u w:val="single"/>
    </w:rPr>
  </w:style>
  <w:style w:type="paragraph" w:customStyle="1" w:styleId="TagGA11">
    <w:name w:val="Tag GA 11"/>
    <w:basedOn w:val="TOC1"/>
    <w:uiPriority w:val="99"/>
    <w:qFormat/>
    <w:rsid w:val="00536CFA"/>
    <w:rPr>
      <w:rFonts w:eastAsia="Calibri"/>
      <w:b/>
      <w:kern w:val="0"/>
    </w:rPr>
  </w:style>
  <w:style w:type="paragraph" w:customStyle="1" w:styleId="CM32">
    <w:name w:val="CM3+2"/>
    <w:basedOn w:val="Normal"/>
    <w:next w:val="Normal"/>
    <w:uiPriority w:val="99"/>
    <w:qFormat/>
    <w:rsid w:val="00536CF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36CFA"/>
    <w:rPr>
      <w:rFonts w:eastAsia="Calibri"/>
    </w:rPr>
  </w:style>
  <w:style w:type="paragraph" w:customStyle="1" w:styleId="TagLine">
    <w:name w:val="Tag Line"/>
    <w:basedOn w:val="Normal"/>
    <w:next w:val="FullText"/>
    <w:uiPriority w:val="99"/>
    <w:qFormat/>
    <w:rsid w:val="00536CFA"/>
    <w:rPr>
      <w:rFonts w:eastAsia="Times New Roman"/>
      <w:b/>
      <w:sz w:val="28"/>
    </w:rPr>
  </w:style>
  <w:style w:type="paragraph" w:customStyle="1" w:styleId="msolistparagraphcxspfirst">
    <w:name w:val="msolistparagraphcxspfirst"/>
    <w:basedOn w:val="Normal"/>
    <w:uiPriority w:val="99"/>
    <w:qFormat/>
    <w:rsid w:val="00536CF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36CFA"/>
    <w:pPr>
      <w:spacing w:before="100" w:beforeAutospacing="1" w:after="100" w:afterAutospacing="1"/>
    </w:pPr>
    <w:rPr>
      <w:rFonts w:eastAsia="Times New Roman"/>
      <w:sz w:val="24"/>
    </w:rPr>
  </w:style>
  <w:style w:type="character" w:customStyle="1" w:styleId="CardsUnderlined">
    <w:name w:val="Cards Underlined"/>
    <w:qFormat/>
    <w:rsid w:val="00536CFA"/>
    <w:rPr>
      <w:rFonts w:ascii="Helvetica" w:hAnsi="Helvetica" w:hint="default"/>
      <w:sz w:val="22"/>
      <w:szCs w:val="24"/>
      <w:u w:val="thick"/>
    </w:rPr>
  </w:style>
  <w:style w:type="paragraph" w:customStyle="1" w:styleId="Card6pt">
    <w:name w:val="Card 6pt"/>
    <w:basedOn w:val="Normal"/>
    <w:uiPriority w:val="99"/>
    <w:qFormat/>
    <w:rsid w:val="00536CFA"/>
    <w:pPr>
      <w:ind w:left="288" w:right="288"/>
    </w:pPr>
    <w:rPr>
      <w:rFonts w:eastAsia="Calibri"/>
      <w:color w:val="000000"/>
      <w:sz w:val="12"/>
      <w:szCs w:val="20"/>
    </w:rPr>
  </w:style>
  <w:style w:type="paragraph" w:customStyle="1" w:styleId="FullCite">
    <w:name w:val="Full Cite"/>
    <w:basedOn w:val="Normal"/>
    <w:next w:val="Normal"/>
    <w:link w:val="FullCiteChar"/>
    <w:qFormat/>
    <w:rsid w:val="00536CFA"/>
    <w:rPr>
      <w:rFonts w:ascii="Garamond" w:eastAsia="Calibri" w:hAnsi="Garamond"/>
    </w:rPr>
  </w:style>
  <w:style w:type="character" w:customStyle="1" w:styleId="FullCiteChar">
    <w:name w:val="Full Cite Char"/>
    <w:link w:val="FullCite"/>
    <w:rsid w:val="00536CFA"/>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536CFA"/>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536CFA"/>
    <w:rPr>
      <w:rFonts w:ascii="Arial" w:hAnsi="Arial" w:cs="Arial"/>
      <w:szCs w:val="22"/>
    </w:rPr>
  </w:style>
  <w:style w:type="paragraph" w:customStyle="1" w:styleId="StyleCardStyleBlackUnderline">
    <w:name w:val="Style Card Style + Black Underline"/>
    <w:basedOn w:val="Normal"/>
    <w:link w:val="StyleCardStyleBlackUnderlineChar"/>
    <w:qFormat/>
    <w:rsid w:val="00536CFA"/>
    <w:rPr>
      <w:rFonts w:eastAsia="Times New Roman"/>
      <w:color w:val="000000"/>
      <w:u w:val="single"/>
    </w:rPr>
  </w:style>
  <w:style w:type="character" w:customStyle="1" w:styleId="StyleCardStyleBlackUnderlineChar">
    <w:name w:val="Style Card Style + Black Underline Char"/>
    <w:link w:val="StyleCardStyleBlackUnderline"/>
    <w:rsid w:val="00536CFA"/>
    <w:rPr>
      <w:rFonts w:ascii="Calibri" w:eastAsia="Times New Roman" w:hAnsi="Calibri" w:cs="Calibri"/>
      <w:color w:val="000000"/>
      <w:sz w:val="22"/>
      <w:u w:val="single"/>
    </w:rPr>
  </w:style>
  <w:style w:type="character" w:customStyle="1" w:styleId="titles">
    <w:name w:val="titles"/>
    <w:rsid w:val="00536CFA"/>
  </w:style>
  <w:style w:type="character" w:customStyle="1" w:styleId="articletext0">
    <w:name w:val="article_text"/>
    <w:rsid w:val="00536CFA"/>
  </w:style>
  <w:style w:type="paragraph" w:customStyle="1" w:styleId="StyleHeading2LatinArialMT13pt">
    <w:name w:val="Style Heading 2 + (Latin) ArialMT 13 pt"/>
    <w:basedOn w:val="Heading2"/>
    <w:next w:val="Heading2"/>
    <w:uiPriority w:val="99"/>
    <w:qFormat/>
    <w:rsid w:val="00536CFA"/>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536CFA"/>
  </w:style>
  <w:style w:type="character" w:customStyle="1" w:styleId="subarticleheader">
    <w:name w:val="subarticleheader"/>
    <w:rsid w:val="00536CFA"/>
  </w:style>
  <w:style w:type="paragraph" w:customStyle="1" w:styleId="NotUnderlined">
    <w:name w:val="Not Underlined"/>
    <w:basedOn w:val="Normal"/>
    <w:uiPriority w:val="99"/>
    <w:qFormat/>
    <w:rsid w:val="00536CFA"/>
    <w:rPr>
      <w:rFonts w:ascii="Century Gothic" w:eastAsia="Times New Roman" w:hAnsi="Century Gothic"/>
    </w:rPr>
  </w:style>
  <w:style w:type="character" w:customStyle="1" w:styleId="spelle">
    <w:name w:val="spelle"/>
    <w:rsid w:val="00536CFA"/>
  </w:style>
  <w:style w:type="character" w:customStyle="1" w:styleId="grame">
    <w:name w:val="grame"/>
    <w:rsid w:val="00536CFA"/>
  </w:style>
  <w:style w:type="character" w:customStyle="1" w:styleId="CardStyleChar">
    <w:name w:val="Card Style Char"/>
    <w:link w:val="CardStyle"/>
    <w:rsid w:val="00536CFA"/>
    <w:rPr>
      <w:rFonts w:ascii="Calibri" w:eastAsia="Times New Roman" w:hAnsi="Calibri" w:cs="Calibri"/>
      <w:sz w:val="22"/>
    </w:rPr>
  </w:style>
  <w:style w:type="character" w:customStyle="1" w:styleId="newstitle1">
    <w:name w:val="newstitle1"/>
    <w:rsid w:val="00536CFA"/>
  </w:style>
  <w:style w:type="character" w:customStyle="1" w:styleId="copy">
    <w:name w:val="copy"/>
    <w:rsid w:val="00536CFA"/>
  </w:style>
  <w:style w:type="character" w:customStyle="1" w:styleId="topheadline">
    <w:name w:val="topheadline"/>
    <w:rsid w:val="00536CFA"/>
  </w:style>
  <w:style w:type="paragraph" w:customStyle="1" w:styleId="StylecardThickunderline">
    <w:name w:val="Style card + Thick underline"/>
    <w:basedOn w:val="Normal"/>
    <w:link w:val="StylecardThickunderlineChar"/>
    <w:qFormat/>
    <w:rsid w:val="00536CFA"/>
    <w:pPr>
      <w:ind w:left="288" w:right="288"/>
    </w:pPr>
    <w:rPr>
      <w:rFonts w:eastAsia="SimSun"/>
      <w:u w:val="single"/>
      <w:lang w:eastAsia="zh-CN"/>
    </w:rPr>
  </w:style>
  <w:style w:type="character" w:customStyle="1" w:styleId="StylecardThickunderlineChar">
    <w:name w:val="Style card + Thick underline Char"/>
    <w:link w:val="StylecardThickunderline"/>
    <w:rsid w:val="00536CFA"/>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536CF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36CFA"/>
    <w:rPr>
      <w:rFonts w:ascii="Calibri" w:eastAsia="SimSun" w:hAnsi="Calibri" w:cs="Calibri"/>
      <w:b/>
      <w:bCs/>
      <w:sz w:val="22"/>
      <w:u w:val="single"/>
      <w:lang w:eastAsia="zh-CN"/>
    </w:rPr>
  </w:style>
  <w:style w:type="character" w:customStyle="1" w:styleId="headline">
    <w:name w:val="headline"/>
    <w:rsid w:val="00536CFA"/>
  </w:style>
  <w:style w:type="character" w:customStyle="1" w:styleId="Stylereduce27pt">
    <w:name w:val="Style reduce2 + 7 pt"/>
    <w:rsid w:val="00536CFA"/>
    <w:rPr>
      <w:rFonts w:ascii="Times New Roman" w:hAnsi="Times New Roman" w:cs="Arial"/>
      <w:color w:val="000000"/>
      <w:sz w:val="14"/>
      <w:szCs w:val="22"/>
    </w:rPr>
  </w:style>
  <w:style w:type="paragraph" w:customStyle="1" w:styleId="BlockHeadings">
    <w:name w:val="Block Headings"/>
    <w:next w:val="Normal"/>
    <w:link w:val="BlockHeadingsChar"/>
    <w:qFormat/>
    <w:rsid w:val="00536CFA"/>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536CFA"/>
  </w:style>
  <w:style w:type="character" w:customStyle="1" w:styleId="st1">
    <w:name w:val="st1"/>
    <w:rsid w:val="00536CFA"/>
  </w:style>
  <w:style w:type="paragraph" w:customStyle="1" w:styleId="CM27">
    <w:name w:val="CM27"/>
    <w:basedOn w:val="Default"/>
    <w:next w:val="Default"/>
    <w:uiPriority w:val="99"/>
    <w:qFormat/>
    <w:rsid w:val="00536CFA"/>
    <w:pPr>
      <w:spacing w:after="200" w:line="276" w:lineRule="auto"/>
    </w:pPr>
    <w:rPr>
      <w:rFonts w:eastAsia="Calibri"/>
      <w:color w:val="auto"/>
      <w:sz w:val="22"/>
    </w:rPr>
  </w:style>
  <w:style w:type="character" w:customStyle="1" w:styleId="caps-label">
    <w:name w:val="caps-label"/>
    <w:rsid w:val="00536CF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36CFA"/>
    <w:rPr>
      <w:rFonts w:ascii="Garamond" w:hAnsi="Garamond" w:cs="Times New Roman"/>
      <w:sz w:val="20"/>
    </w:rPr>
  </w:style>
  <w:style w:type="character" w:customStyle="1" w:styleId="quotechar">
    <w:name w:val="quotechar"/>
    <w:rsid w:val="00536CFA"/>
  </w:style>
  <w:style w:type="character" w:customStyle="1" w:styleId="boldunderline0">
    <w:name w:val="boldunderline"/>
    <w:rsid w:val="00536CFA"/>
  </w:style>
  <w:style w:type="paragraph" w:customStyle="1" w:styleId="font-null">
    <w:name w:val="font-null"/>
    <w:basedOn w:val="Normal"/>
    <w:uiPriority w:val="99"/>
    <w:qFormat/>
    <w:rsid w:val="00536CFA"/>
    <w:pPr>
      <w:spacing w:before="100" w:beforeAutospacing="1" w:after="100" w:afterAutospacing="1"/>
    </w:pPr>
    <w:rPr>
      <w:rFonts w:eastAsia="Times New Roman"/>
      <w:sz w:val="24"/>
    </w:rPr>
  </w:style>
  <w:style w:type="paragraph" w:customStyle="1" w:styleId="rteindent1">
    <w:name w:val="rteindent1"/>
    <w:basedOn w:val="Normal"/>
    <w:uiPriority w:val="99"/>
    <w:qFormat/>
    <w:rsid w:val="00536CFA"/>
    <w:pPr>
      <w:spacing w:before="100" w:beforeAutospacing="1" w:after="100" w:afterAutospacing="1"/>
    </w:pPr>
    <w:rPr>
      <w:rFonts w:eastAsia="Times New Roman"/>
      <w:sz w:val="24"/>
    </w:rPr>
  </w:style>
  <w:style w:type="character" w:customStyle="1" w:styleId="A8">
    <w:name w:val="A8"/>
    <w:rsid w:val="00536CFA"/>
    <w:rPr>
      <w:rFonts w:cs="Scala"/>
      <w:color w:val="000000"/>
      <w:sz w:val="15"/>
      <w:szCs w:val="15"/>
    </w:rPr>
  </w:style>
  <w:style w:type="paragraph" w:customStyle="1" w:styleId="Pa12">
    <w:name w:val="Pa12"/>
    <w:basedOn w:val="Default"/>
    <w:next w:val="Default"/>
    <w:uiPriority w:val="99"/>
    <w:qFormat/>
    <w:rsid w:val="00536CFA"/>
    <w:pPr>
      <w:spacing w:after="200" w:line="191" w:lineRule="atLeast"/>
    </w:pPr>
    <w:rPr>
      <w:rFonts w:ascii="Scala" w:eastAsia="Calibri" w:hAnsi="Scala"/>
      <w:color w:val="auto"/>
      <w:sz w:val="22"/>
    </w:rPr>
  </w:style>
  <w:style w:type="character" w:customStyle="1" w:styleId="A0">
    <w:name w:val="A0"/>
    <w:uiPriority w:val="99"/>
    <w:rsid w:val="00536CFA"/>
    <w:rPr>
      <w:rFonts w:cs="Scala"/>
      <w:color w:val="000000"/>
      <w:sz w:val="16"/>
      <w:szCs w:val="16"/>
    </w:rPr>
  </w:style>
  <w:style w:type="character" w:customStyle="1" w:styleId="Date11">
    <w:name w:val="Date11"/>
    <w:rsid w:val="00536CFA"/>
  </w:style>
  <w:style w:type="paragraph" w:customStyle="1" w:styleId="introduction">
    <w:name w:val="introduction"/>
    <w:basedOn w:val="Normal"/>
    <w:uiPriority w:val="99"/>
    <w:qFormat/>
    <w:rsid w:val="00536CFA"/>
    <w:pPr>
      <w:spacing w:before="100" w:beforeAutospacing="1" w:after="100" w:afterAutospacing="1"/>
    </w:pPr>
    <w:rPr>
      <w:rFonts w:eastAsia="Times New Roman"/>
      <w:sz w:val="24"/>
    </w:rPr>
  </w:style>
  <w:style w:type="character" w:customStyle="1" w:styleId="Boxout">
    <w:name w:val="Box out"/>
    <w:uiPriority w:val="1"/>
    <w:qFormat/>
    <w:rsid w:val="00536CF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36CF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36CF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36CFA"/>
    <w:pPr>
      <w:spacing w:before="100" w:beforeAutospacing="1" w:after="100" w:afterAutospacing="1"/>
    </w:pPr>
    <w:rPr>
      <w:rFonts w:eastAsia="Times New Roman"/>
      <w:sz w:val="24"/>
    </w:rPr>
  </w:style>
  <w:style w:type="character" w:customStyle="1" w:styleId="metad">
    <w:name w:val="metad"/>
    <w:rsid w:val="00536CFA"/>
  </w:style>
  <w:style w:type="paragraph" w:customStyle="1" w:styleId="class">
    <w:name w:val="class"/>
    <w:basedOn w:val="Normal"/>
    <w:uiPriority w:val="99"/>
    <w:qFormat/>
    <w:rsid w:val="00536CFA"/>
    <w:pPr>
      <w:spacing w:before="100" w:beforeAutospacing="1" w:after="100" w:afterAutospacing="1"/>
    </w:pPr>
    <w:rPr>
      <w:rFonts w:eastAsia="Times New Roman"/>
      <w:sz w:val="24"/>
    </w:rPr>
  </w:style>
  <w:style w:type="character" w:customStyle="1" w:styleId="sifr-alternate">
    <w:name w:val="sifr-alternate"/>
    <w:rsid w:val="00536CFA"/>
  </w:style>
  <w:style w:type="character" w:customStyle="1" w:styleId="justify1">
    <w:name w:val="justify1"/>
    <w:rsid w:val="00536CFA"/>
  </w:style>
  <w:style w:type="character" w:customStyle="1" w:styleId="artbody1">
    <w:name w:val="art_body1"/>
    <w:rsid w:val="00536CFA"/>
    <w:rPr>
      <w:rFonts w:ascii="Arial" w:hAnsi="Arial" w:cs="Arial" w:hint="default"/>
    </w:rPr>
  </w:style>
  <w:style w:type="character" w:customStyle="1" w:styleId="A1">
    <w:name w:val="A1"/>
    <w:uiPriority w:val="99"/>
    <w:rsid w:val="00536CFA"/>
    <w:rPr>
      <w:rFonts w:cs="Book Antiqua"/>
      <w:color w:val="221E1F"/>
      <w:sz w:val="22"/>
      <w:szCs w:val="22"/>
    </w:rPr>
  </w:style>
  <w:style w:type="character" w:customStyle="1" w:styleId="UnderlineStyleChar">
    <w:name w:val="Underline Style Char"/>
    <w:link w:val="UnderlineStyle"/>
    <w:rsid w:val="00536CFA"/>
    <w:rPr>
      <w:rFonts w:ascii="Calibri" w:eastAsia="Times New Roman" w:hAnsi="Calibri" w:cs="Calibri"/>
      <w:b/>
      <w:u w:val="single"/>
    </w:rPr>
  </w:style>
  <w:style w:type="paragraph" w:customStyle="1" w:styleId="blocktitle1">
    <w:name w:val="block title"/>
    <w:basedOn w:val="Normal"/>
    <w:link w:val="blocktitleChar"/>
    <w:qFormat/>
    <w:rsid w:val="00536CF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536CFA"/>
    <w:rPr>
      <w:rFonts w:ascii="Garamond" w:eastAsia="Calibri" w:hAnsi="Garamond" w:cs="Calibri"/>
      <w:b/>
      <w:caps/>
      <w:sz w:val="28"/>
      <w:lang w:val="x-none" w:eastAsia="x-none"/>
    </w:rPr>
  </w:style>
  <w:style w:type="character" w:customStyle="1" w:styleId="reality">
    <w:name w:val="reality"/>
    <w:rsid w:val="00536CFA"/>
  </w:style>
  <w:style w:type="paragraph" w:customStyle="1" w:styleId="Pa6">
    <w:name w:val="Pa6"/>
    <w:basedOn w:val="Normal"/>
    <w:next w:val="Normal"/>
    <w:uiPriority w:val="99"/>
    <w:qFormat/>
    <w:rsid w:val="00536CF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36CF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36CF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36CF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36CF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36CFA"/>
    <w:pPr>
      <w:spacing w:before="100" w:beforeAutospacing="1" w:after="100" w:afterAutospacing="1"/>
    </w:pPr>
    <w:rPr>
      <w:rFonts w:eastAsia="Times New Roman"/>
      <w:sz w:val="24"/>
    </w:rPr>
  </w:style>
  <w:style w:type="character" w:customStyle="1" w:styleId="text2">
    <w:name w:val="text2"/>
    <w:rsid w:val="00536CFA"/>
  </w:style>
  <w:style w:type="character" w:customStyle="1" w:styleId="StyleUnderlineChar2CharChar11pt">
    <w:name w:val="Style Underline Char2 Char Char + 11 pt"/>
    <w:rsid w:val="00536CFA"/>
    <w:rPr>
      <w:rFonts w:ascii="Times New Roman" w:hAnsi="Times New Roman"/>
      <w:sz w:val="20"/>
      <w:u w:val="single"/>
    </w:rPr>
  </w:style>
  <w:style w:type="character" w:customStyle="1" w:styleId="StyleStyleBoldUnderline11pt">
    <w:name w:val="Style Style Bold Underline + 11 pt"/>
    <w:rsid w:val="00536CF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36CFA"/>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536CFA"/>
    <w:rPr>
      <w:rFonts w:ascii="Calibri" w:eastAsia="SimSun" w:hAnsi="Calibri" w:cs="Calibri"/>
      <w:b/>
      <w:bCs/>
      <w:sz w:val="22"/>
      <w:szCs w:val="22"/>
      <w:u w:val="single"/>
    </w:rPr>
  </w:style>
  <w:style w:type="character" w:customStyle="1" w:styleId="articlehead2">
    <w:name w:val="articlehead2"/>
    <w:rsid w:val="00536CFA"/>
  </w:style>
  <w:style w:type="character" w:customStyle="1" w:styleId="pronset">
    <w:name w:val="pronset"/>
    <w:rsid w:val="00536CFA"/>
  </w:style>
  <w:style w:type="character" w:customStyle="1" w:styleId="prondelim">
    <w:name w:val="prondelim"/>
    <w:rsid w:val="00536CFA"/>
  </w:style>
  <w:style w:type="character" w:customStyle="1" w:styleId="prontoggle">
    <w:name w:val="pron_toggle"/>
    <w:rsid w:val="00536CFA"/>
  </w:style>
  <w:style w:type="character" w:customStyle="1" w:styleId="boldface">
    <w:name w:val="boldface"/>
    <w:rsid w:val="00536CFA"/>
  </w:style>
  <w:style w:type="character" w:customStyle="1" w:styleId="secondary-bf">
    <w:name w:val="secondary-bf"/>
    <w:rsid w:val="00536CFA"/>
  </w:style>
  <w:style w:type="character" w:customStyle="1" w:styleId="ColorfulGrid-Accent1Char">
    <w:name w:val="Colorful Grid - Accent 1 Char"/>
    <w:aliases w:val="quote Char"/>
    <w:link w:val="ColorfulGrid-Accent1"/>
    <w:uiPriority w:val="29"/>
    <w:rsid w:val="00536CFA"/>
    <w:rPr>
      <w:rFonts w:ascii="Times New Roman" w:hAnsi="Times New Roman"/>
      <w:iCs/>
      <w:color w:val="000000"/>
      <w:sz w:val="16"/>
    </w:rPr>
  </w:style>
  <w:style w:type="table" w:styleId="ColorfulGrid-Accent1">
    <w:name w:val="Colorful Grid Accent 1"/>
    <w:basedOn w:val="TableNormal"/>
    <w:link w:val="ColorfulGrid-Accent1Char"/>
    <w:uiPriority w:val="29"/>
    <w:rsid w:val="00536CFA"/>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36CF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36CFA"/>
  </w:style>
  <w:style w:type="character" w:customStyle="1" w:styleId="pg">
    <w:name w:val="pg"/>
    <w:rsid w:val="00536CFA"/>
  </w:style>
  <w:style w:type="character" w:customStyle="1" w:styleId="detailtitle">
    <w:name w:val="detailtitle"/>
    <w:rsid w:val="00536CFA"/>
  </w:style>
  <w:style w:type="character" w:customStyle="1" w:styleId="storydate">
    <w:name w:val="storydate"/>
    <w:rsid w:val="00536CFA"/>
  </w:style>
  <w:style w:type="character" w:customStyle="1" w:styleId="preloadwrap">
    <w:name w:val="preloadwrap"/>
    <w:rsid w:val="00536CFA"/>
  </w:style>
  <w:style w:type="paragraph" w:customStyle="1" w:styleId="summary">
    <w:name w:val="summary"/>
    <w:basedOn w:val="Normal"/>
    <w:uiPriority w:val="99"/>
    <w:qFormat/>
    <w:rsid w:val="00536CFA"/>
    <w:pPr>
      <w:spacing w:before="100" w:beforeAutospacing="1" w:after="100" w:afterAutospacing="1"/>
    </w:pPr>
    <w:rPr>
      <w:rFonts w:eastAsia="Times New Roman"/>
      <w:sz w:val="24"/>
    </w:rPr>
  </w:style>
  <w:style w:type="paragraph" w:customStyle="1" w:styleId="Caption2">
    <w:name w:val="Caption2"/>
    <w:basedOn w:val="Normal"/>
    <w:uiPriority w:val="99"/>
    <w:qFormat/>
    <w:rsid w:val="00536CFA"/>
    <w:pPr>
      <w:spacing w:before="100" w:beforeAutospacing="1" w:after="100" w:afterAutospacing="1"/>
    </w:pPr>
    <w:rPr>
      <w:rFonts w:eastAsia="Times New Roman"/>
      <w:sz w:val="24"/>
    </w:rPr>
  </w:style>
  <w:style w:type="character" w:customStyle="1" w:styleId="creditwrap">
    <w:name w:val="creditwrap"/>
    <w:rsid w:val="00536CFA"/>
  </w:style>
  <w:style w:type="character" w:customStyle="1" w:styleId="DefaultChar1">
    <w:name w:val="Default Char1"/>
    <w:rsid w:val="00536CFA"/>
    <w:rPr>
      <w:noProof w:val="0"/>
      <w:color w:val="000000"/>
      <w:lang w:val="en-US" w:eastAsia="en-US" w:bidi="ar-SA"/>
    </w:rPr>
  </w:style>
  <w:style w:type="paragraph" w:customStyle="1" w:styleId="MTDisplayEquation">
    <w:name w:val="MTDisplayEquation"/>
    <w:basedOn w:val="Normal"/>
    <w:next w:val="Normal"/>
    <w:link w:val="MTDisplayEquationChar"/>
    <w:qFormat/>
    <w:rsid w:val="00536CF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36CFA"/>
    <w:rPr>
      <w:rFonts w:ascii="Calibri" w:eastAsia="Times New Roman" w:hAnsi="Calibri" w:cs="Calibri"/>
      <w:bCs/>
      <w:sz w:val="22"/>
      <w:lang w:bidi="he-IL"/>
    </w:rPr>
  </w:style>
  <w:style w:type="character" w:customStyle="1" w:styleId="textunderlineChar0">
    <w:name w:val="text underline Char"/>
    <w:rsid w:val="00536CFA"/>
    <w:rPr>
      <w:sz w:val="24"/>
      <w:szCs w:val="22"/>
      <w:u w:val="thick"/>
      <w:lang w:val="en-US" w:eastAsia="en-US" w:bidi="ar-SA"/>
    </w:rPr>
  </w:style>
  <w:style w:type="character" w:customStyle="1" w:styleId="BoldChar">
    <w:name w:val="Bold Char"/>
    <w:rsid w:val="00536CFA"/>
    <w:rPr>
      <w:rFonts w:ascii="Times New Roman" w:eastAsia="Times New Roman" w:hAnsi="Times New Roman"/>
      <w:b/>
      <w:szCs w:val="24"/>
    </w:rPr>
  </w:style>
  <w:style w:type="character" w:customStyle="1" w:styleId="pmterms31">
    <w:name w:val="pmterms31"/>
    <w:rsid w:val="00536CFA"/>
    <w:rPr>
      <w:b/>
      <w:bCs/>
      <w:i w:val="0"/>
      <w:iCs w:val="0"/>
      <w:color w:val="000000"/>
    </w:rPr>
  </w:style>
  <w:style w:type="character" w:customStyle="1" w:styleId="copyrightdescription">
    <w:name w:val="copyrightdescription"/>
    <w:rsid w:val="00536CFA"/>
  </w:style>
  <w:style w:type="paragraph" w:customStyle="1" w:styleId="DebateFile">
    <w:name w:val="Debate File"/>
    <w:basedOn w:val="Normal"/>
    <w:uiPriority w:val="99"/>
    <w:qFormat/>
    <w:rsid w:val="00536CFA"/>
    <w:pPr>
      <w:jc w:val="center"/>
    </w:pPr>
    <w:rPr>
      <w:rFonts w:ascii="Book Antiqua" w:eastAsia="Times New Roman" w:hAnsi="Book Antiqua"/>
      <w:b/>
      <w:sz w:val="28"/>
    </w:rPr>
  </w:style>
  <w:style w:type="character" w:customStyle="1" w:styleId="ft01">
    <w:name w:val="ft01"/>
    <w:rsid w:val="00536CFA"/>
    <w:rPr>
      <w:rFonts w:ascii="Times" w:hAnsi="Times" w:cs="Times" w:hint="default"/>
      <w:color w:val="000000"/>
      <w:sz w:val="14"/>
      <w:szCs w:val="14"/>
    </w:rPr>
  </w:style>
  <w:style w:type="character" w:customStyle="1" w:styleId="ft11">
    <w:name w:val="ft11"/>
    <w:rsid w:val="00536CFA"/>
    <w:rPr>
      <w:rFonts w:ascii="Times" w:hAnsi="Times" w:cs="Times" w:hint="default"/>
      <w:color w:val="000000"/>
      <w:sz w:val="17"/>
      <w:szCs w:val="17"/>
    </w:rPr>
  </w:style>
  <w:style w:type="character" w:customStyle="1" w:styleId="ft21">
    <w:name w:val="ft21"/>
    <w:rsid w:val="00536CFA"/>
    <w:rPr>
      <w:rFonts w:ascii="Times" w:hAnsi="Times" w:cs="Times" w:hint="default"/>
      <w:color w:val="000000"/>
      <w:sz w:val="15"/>
      <w:szCs w:val="15"/>
    </w:rPr>
  </w:style>
  <w:style w:type="character" w:customStyle="1" w:styleId="ft31">
    <w:name w:val="ft31"/>
    <w:rsid w:val="00536CFA"/>
    <w:rPr>
      <w:rFonts w:ascii="Times" w:hAnsi="Times" w:cs="Times" w:hint="default"/>
      <w:color w:val="000000"/>
      <w:sz w:val="15"/>
      <w:szCs w:val="15"/>
    </w:rPr>
  </w:style>
  <w:style w:type="paragraph" w:customStyle="1" w:styleId="Little">
    <w:name w:val="Little"/>
    <w:basedOn w:val="Normal"/>
    <w:next w:val="Normal"/>
    <w:uiPriority w:val="99"/>
    <w:qFormat/>
    <w:rsid w:val="00536CFA"/>
    <w:pPr>
      <w:ind w:left="288"/>
    </w:pPr>
    <w:rPr>
      <w:rFonts w:ascii="Garamond" w:eastAsia="Times New Roman" w:hAnsi="Garamond"/>
    </w:rPr>
  </w:style>
  <w:style w:type="paragraph" w:customStyle="1" w:styleId="AAAcard">
    <w:name w:val="AAAcard"/>
    <w:basedOn w:val="Normal"/>
    <w:link w:val="AAAcardChar"/>
    <w:uiPriority w:val="99"/>
    <w:qFormat/>
    <w:rsid w:val="00536CFA"/>
    <w:pPr>
      <w:ind w:left="288" w:right="288"/>
    </w:pPr>
    <w:rPr>
      <w:rFonts w:eastAsia="Times New Roman"/>
    </w:rPr>
  </w:style>
  <w:style w:type="character" w:customStyle="1" w:styleId="dquo">
    <w:name w:val="dquo"/>
    <w:rsid w:val="00536CFA"/>
  </w:style>
  <w:style w:type="character" w:customStyle="1" w:styleId="caps2">
    <w:name w:val="caps2"/>
    <w:rsid w:val="00536CFA"/>
  </w:style>
  <w:style w:type="character" w:customStyle="1" w:styleId="inside-head">
    <w:name w:val="inside-head"/>
    <w:rsid w:val="00536CFA"/>
  </w:style>
  <w:style w:type="character" w:customStyle="1" w:styleId="CardsFont12ptCharCharCharChar">
    <w:name w:val="Cards + Font: 12 pt Char Char Char Char"/>
    <w:rsid w:val="00536CFA"/>
    <w:rPr>
      <w:sz w:val="24"/>
      <w:szCs w:val="24"/>
      <w:u w:val="thick"/>
      <w:lang w:val="en-US" w:eastAsia="en-US" w:bidi="ar-SA"/>
    </w:rPr>
  </w:style>
  <w:style w:type="character" w:customStyle="1" w:styleId="ccs">
    <w:name w:val="c cs"/>
    <w:rsid w:val="00536CFA"/>
  </w:style>
  <w:style w:type="character" w:customStyle="1" w:styleId="UnderlinedEvChar">
    <w:name w:val="Underlined Ev Char"/>
    <w:link w:val="UnderlinedEv"/>
    <w:rsid w:val="00536CFA"/>
    <w:rPr>
      <w:rFonts w:ascii="Times New Roman" w:eastAsia="Times New Roman" w:hAnsi="Times New Roman"/>
      <w:u w:val="single"/>
    </w:rPr>
  </w:style>
  <w:style w:type="character" w:customStyle="1" w:styleId="dropshadow">
    <w:name w:val="dropshadow"/>
    <w:rsid w:val="00536CFA"/>
  </w:style>
  <w:style w:type="character" w:customStyle="1" w:styleId="d05ws">
    <w:name w:val="d05ws"/>
    <w:rsid w:val="00536CFA"/>
  </w:style>
  <w:style w:type="character" w:customStyle="1" w:styleId="rzibod">
    <w:name w:val="rzibod"/>
    <w:rsid w:val="00536CFA"/>
  </w:style>
  <w:style w:type="paragraph" w:customStyle="1" w:styleId="Caption3">
    <w:name w:val="Caption3"/>
    <w:basedOn w:val="Normal"/>
    <w:uiPriority w:val="99"/>
    <w:qFormat/>
    <w:rsid w:val="00536CFA"/>
    <w:pPr>
      <w:spacing w:before="100" w:beforeAutospacing="1" w:after="100" w:afterAutospacing="1"/>
    </w:pPr>
    <w:rPr>
      <w:rFonts w:eastAsia="Times New Roman"/>
      <w:sz w:val="24"/>
    </w:rPr>
  </w:style>
  <w:style w:type="character" w:customStyle="1" w:styleId="StyleBold1">
    <w:name w:val="Style Bold1"/>
    <w:rsid w:val="00536CFA"/>
    <w:rPr>
      <w:rFonts w:ascii="Georgia" w:hAnsi="Georgia"/>
      <w:b/>
      <w:bCs/>
      <w:sz w:val="22"/>
    </w:rPr>
  </w:style>
  <w:style w:type="character" w:customStyle="1" w:styleId="headertext">
    <w:name w:val="headertext"/>
    <w:rsid w:val="00536CFA"/>
  </w:style>
  <w:style w:type="paragraph" w:customStyle="1" w:styleId="body-12-5">
    <w:name w:val="body-12-5"/>
    <w:basedOn w:val="Normal"/>
    <w:uiPriority w:val="99"/>
    <w:qFormat/>
    <w:rsid w:val="00536CFA"/>
    <w:pPr>
      <w:spacing w:before="100" w:beforeAutospacing="1" w:after="100" w:afterAutospacing="1"/>
    </w:pPr>
    <w:rPr>
      <w:rFonts w:eastAsia="Times New Roman"/>
      <w:sz w:val="24"/>
    </w:rPr>
  </w:style>
  <w:style w:type="character" w:customStyle="1" w:styleId="endnote-reference">
    <w:name w:val="endnote-reference"/>
    <w:rsid w:val="00536CFA"/>
  </w:style>
  <w:style w:type="character" w:customStyle="1" w:styleId="officialsname">
    <w:name w:val="official_s_name"/>
    <w:rsid w:val="00536CFA"/>
  </w:style>
  <w:style w:type="character" w:customStyle="1" w:styleId="audience">
    <w:name w:val="audience"/>
    <w:rsid w:val="00536CFA"/>
  </w:style>
  <w:style w:type="character" w:customStyle="1" w:styleId="A7">
    <w:name w:val="A7"/>
    <w:uiPriority w:val="99"/>
    <w:rsid w:val="00536CFA"/>
    <w:rPr>
      <w:rFonts w:cs="Myriad Pro"/>
      <w:color w:val="0066B1"/>
      <w:sz w:val="22"/>
      <w:szCs w:val="22"/>
    </w:rPr>
  </w:style>
  <w:style w:type="character" w:customStyle="1" w:styleId="BlockHeadingsChar">
    <w:name w:val="Block Headings Char"/>
    <w:link w:val="BlockHeadings"/>
    <w:rsid w:val="00536CFA"/>
    <w:rPr>
      <w:rFonts w:ascii="Times New Roman" w:eastAsia="Times New Roman" w:hAnsi="Times New Roman" w:cs="Times New Roman"/>
      <w:b/>
      <w:sz w:val="36"/>
      <w:u w:val="single"/>
    </w:rPr>
  </w:style>
  <w:style w:type="character" w:customStyle="1" w:styleId="normalchar">
    <w:name w:val="normal__char"/>
    <w:rsid w:val="00536CFA"/>
  </w:style>
  <w:style w:type="character" w:customStyle="1" w:styleId="hyperlink002cheading0020100200028block0020title0029char">
    <w:name w:val="hyperlink_002cheading_00201_0020_0028block_0020title_0029__char"/>
    <w:rsid w:val="00536CFA"/>
  </w:style>
  <w:style w:type="character" w:customStyle="1" w:styleId="underline002cstyle0020bold0020underlinechar">
    <w:name w:val="underline_002cstyle_0020bold_0020underline__char"/>
    <w:rsid w:val="00536CFA"/>
  </w:style>
  <w:style w:type="character" w:customStyle="1" w:styleId="copyboldblack">
    <w:name w:val="copyboldblack"/>
    <w:rsid w:val="00536CFA"/>
  </w:style>
  <w:style w:type="character" w:customStyle="1" w:styleId="copybold">
    <w:name w:val="copybold"/>
    <w:rsid w:val="00536CFA"/>
  </w:style>
  <w:style w:type="character" w:customStyle="1" w:styleId="author-date0">
    <w:name w:val="author-date"/>
    <w:rsid w:val="00536CFA"/>
  </w:style>
  <w:style w:type="paragraph" w:customStyle="1" w:styleId="infuse">
    <w:name w:val="infuse"/>
    <w:basedOn w:val="Normal"/>
    <w:uiPriority w:val="99"/>
    <w:qFormat/>
    <w:rsid w:val="00536CFA"/>
    <w:pPr>
      <w:spacing w:before="100" w:beforeAutospacing="1" w:after="100" w:afterAutospacing="1"/>
    </w:pPr>
    <w:rPr>
      <w:rFonts w:eastAsia="Times New Roman"/>
      <w:sz w:val="24"/>
    </w:rPr>
  </w:style>
  <w:style w:type="paragraph" w:customStyle="1" w:styleId="fontreg">
    <w:name w:val="font_reg"/>
    <w:basedOn w:val="Normal"/>
    <w:uiPriority w:val="99"/>
    <w:qFormat/>
    <w:rsid w:val="00536CFA"/>
    <w:pPr>
      <w:spacing w:before="100" w:beforeAutospacing="1" w:after="100" w:afterAutospacing="1"/>
    </w:pPr>
    <w:rPr>
      <w:rFonts w:eastAsia="Times New Roman"/>
      <w:sz w:val="24"/>
    </w:rPr>
  </w:style>
  <w:style w:type="character" w:customStyle="1" w:styleId="yshortcuts">
    <w:name w:val="yshortcuts"/>
    <w:rsid w:val="00536CFA"/>
  </w:style>
  <w:style w:type="character" w:customStyle="1" w:styleId="hidden">
    <w:name w:val="hidden"/>
    <w:rsid w:val="00536CFA"/>
  </w:style>
  <w:style w:type="character" w:customStyle="1" w:styleId="articlebegin">
    <w:name w:val="articlebegin"/>
    <w:rsid w:val="00536CFA"/>
  </w:style>
  <w:style w:type="character" w:customStyle="1" w:styleId="mediaoverlay">
    <w:name w:val="mediaoverlay"/>
    <w:rsid w:val="00536CFA"/>
  </w:style>
  <w:style w:type="paragraph" w:customStyle="1" w:styleId="CITEF3">
    <w:name w:val="CITE F3"/>
    <w:uiPriority w:val="99"/>
    <w:qFormat/>
    <w:rsid w:val="00536CFA"/>
    <w:rPr>
      <w:rFonts w:ascii="Georgia" w:eastAsia="SimSun" w:hAnsi="Georgia" w:cs="Times New Roman"/>
      <w:b/>
      <w:lang w:eastAsia="zh-CN"/>
    </w:rPr>
  </w:style>
  <w:style w:type="character" w:customStyle="1" w:styleId="blogcaption">
    <w:name w:val="blog_caption"/>
    <w:rsid w:val="00536CFA"/>
  </w:style>
  <w:style w:type="paragraph" w:customStyle="1" w:styleId="StyleBoldUnderlineTimesNewRoman">
    <w:name w:val="Style Bold Underline + Times New Roman"/>
    <w:link w:val="StyleBoldUnderlineTimesNewRomanChar"/>
    <w:qFormat/>
    <w:rsid w:val="00536CFA"/>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536CFA"/>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536CFA"/>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36CFA"/>
    <w:rPr>
      <w:rFonts w:ascii="Calibri" w:eastAsia="Calibri" w:hAnsi="Calibri" w:cs="Times New Roman"/>
      <w:sz w:val="20"/>
      <w:szCs w:val="20"/>
      <w:u w:val="single"/>
    </w:rPr>
  </w:style>
  <w:style w:type="character" w:customStyle="1" w:styleId="commnet-abuzz">
    <w:name w:val="commnet-abuzz"/>
    <w:rsid w:val="00536CFA"/>
  </w:style>
  <w:style w:type="character" w:customStyle="1" w:styleId="fbconnectbuttontext">
    <w:name w:val="fbconnectbutton_text"/>
    <w:rsid w:val="00536CFA"/>
  </w:style>
  <w:style w:type="character" w:customStyle="1" w:styleId="fbsharecountinner">
    <w:name w:val="fb_share_count_inner"/>
    <w:rsid w:val="00536CFA"/>
  </w:style>
  <w:style w:type="character" w:customStyle="1" w:styleId="stbuttontext">
    <w:name w:val="stbuttontext"/>
    <w:rsid w:val="00536CFA"/>
  </w:style>
  <w:style w:type="paragraph" w:customStyle="1" w:styleId="hotroute1">
    <w:name w:val="hot route!"/>
    <w:basedOn w:val="Normal"/>
    <w:uiPriority w:val="99"/>
    <w:qFormat/>
    <w:rsid w:val="00536CFA"/>
    <w:pPr>
      <w:ind w:left="144"/>
    </w:pPr>
    <w:rPr>
      <w:rFonts w:ascii="Cambria" w:eastAsia="Calibri" w:hAnsi="Cambria"/>
      <w:sz w:val="24"/>
    </w:rPr>
  </w:style>
  <w:style w:type="character" w:customStyle="1" w:styleId="Highlightedunderline0">
    <w:name w:val="Highlighted underline"/>
    <w:qFormat/>
    <w:rsid w:val="00536CF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36CFA"/>
  </w:style>
  <w:style w:type="character" w:customStyle="1" w:styleId="Normal2">
    <w:name w:val="Normal2"/>
    <w:rsid w:val="00536CFA"/>
  </w:style>
  <w:style w:type="character" w:customStyle="1" w:styleId="pubdate">
    <w:name w:val="pubdate"/>
    <w:rsid w:val="00536CFA"/>
  </w:style>
  <w:style w:type="numbering" w:customStyle="1" w:styleId="NoList11">
    <w:name w:val="No List11"/>
    <w:next w:val="NoList"/>
    <w:uiPriority w:val="99"/>
    <w:semiHidden/>
    <w:unhideWhenUsed/>
    <w:rsid w:val="00536CFA"/>
  </w:style>
  <w:style w:type="numbering" w:customStyle="1" w:styleId="NoList111">
    <w:name w:val="No List111"/>
    <w:next w:val="NoList"/>
    <w:uiPriority w:val="99"/>
    <w:semiHidden/>
    <w:unhideWhenUsed/>
    <w:rsid w:val="00536CFA"/>
  </w:style>
  <w:style w:type="numbering" w:customStyle="1" w:styleId="NoList1111">
    <w:name w:val="No List1111"/>
    <w:next w:val="NoList"/>
    <w:uiPriority w:val="99"/>
    <w:semiHidden/>
    <w:unhideWhenUsed/>
    <w:rsid w:val="00536CFA"/>
  </w:style>
  <w:style w:type="numbering" w:customStyle="1" w:styleId="NoList11111">
    <w:name w:val="No List11111"/>
    <w:next w:val="NoList"/>
    <w:uiPriority w:val="99"/>
    <w:semiHidden/>
    <w:unhideWhenUsed/>
    <w:rsid w:val="00536CFA"/>
  </w:style>
  <w:style w:type="numbering" w:customStyle="1" w:styleId="NoList111111">
    <w:name w:val="No List111111"/>
    <w:next w:val="NoList"/>
    <w:uiPriority w:val="99"/>
    <w:semiHidden/>
    <w:unhideWhenUsed/>
    <w:rsid w:val="00536CFA"/>
  </w:style>
  <w:style w:type="numbering" w:customStyle="1" w:styleId="NoList1111111">
    <w:name w:val="No List1111111"/>
    <w:next w:val="NoList"/>
    <w:uiPriority w:val="99"/>
    <w:semiHidden/>
    <w:unhideWhenUsed/>
    <w:rsid w:val="00536CFA"/>
  </w:style>
  <w:style w:type="numbering" w:customStyle="1" w:styleId="NoList11111111">
    <w:name w:val="No List11111111"/>
    <w:next w:val="NoList"/>
    <w:uiPriority w:val="99"/>
    <w:semiHidden/>
    <w:unhideWhenUsed/>
    <w:rsid w:val="00536CFA"/>
  </w:style>
  <w:style w:type="numbering" w:customStyle="1" w:styleId="NoList111111111">
    <w:name w:val="No List111111111"/>
    <w:next w:val="NoList"/>
    <w:uiPriority w:val="99"/>
    <w:semiHidden/>
    <w:unhideWhenUsed/>
    <w:rsid w:val="00536CFA"/>
  </w:style>
  <w:style w:type="numbering" w:customStyle="1" w:styleId="NoList1111111111">
    <w:name w:val="No List1111111111"/>
    <w:next w:val="NoList"/>
    <w:uiPriority w:val="99"/>
    <w:semiHidden/>
    <w:unhideWhenUsed/>
    <w:rsid w:val="00536CFA"/>
  </w:style>
  <w:style w:type="numbering" w:customStyle="1" w:styleId="NoList11111111111">
    <w:name w:val="No List11111111111"/>
    <w:next w:val="NoList"/>
    <w:uiPriority w:val="99"/>
    <w:semiHidden/>
    <w:unhideWhenUsed/>
    <w:rsid w:val="00536CFA"/>
  </w:style>
  <w:style w:type="numbering" w:customStyle="1" w:styleId="NoList111111111111">
    <w:name w:val="No List111111111111"/>
    <w:next w:val="NoList"/>
    <w:uiPriority w:val="99"/>
    <w:semiHidden/>
    <w:unhideWhenUsed/>
    <w:rsid w:val="00536CFA"/>
  </w:style>
  <w:style w:type="numbering" w:customStyle="1" w:styleId="NoList1111111111111">
    <w:name w:val="No List1111111111111"/>
    <w:next w:val="NoList"/>
    <w:uiPriority w:val="99"/>
    <w:semiHidden/>
    <w:unhideWhenUsed/>
    <w:rsid w:val="00536CFA"/>
  </w:style>
  <w:style w:type="numbering" w:customStyle="1" w:styleId="NoList11111111111111">
    <w:name w:val="No List11111111111111"/>
    <w:next w:val="NoList"/>
    <w:uiPriority w:val="99"/>
    <w:semiHidden/>
    <w:unhideWhenUsed/>
    <w:rsid w:val="00536CFA"/>
  </w:style>
  <w:style w:type="numbering" w:customStyle="1" w:styleId="NoList111111111111111">
    <w:name w:val="No List111111111111111"/>
    <w:next w:val="NoList"/>
    <w:uiPriority w:val="99"/>
    <w:semiHidden/>
    <w:unhideWhenUsed/>
    <w:rsid w:val="00536CFA"/>
  </w:style>
  <w:style w:type="numbering" w:customStyle="1" w:styleId="NoList1111111111111111">
    <w:name w:val="No List1111111111111111"/>
    <w:next w:val="NoList"/>
    <w:uiPriority w:val="99"/>
    <w:semiHidden/>
    <w:unhideWhenUsed/>
    <w:rsid w:val="00536CFA"/>
  </w:style>
  <w:style w:type="numbering" w:customStyle="1" w:styleId="NoList11111111111111111">
    <w:name w:val="No List11111111111111111"/>
    <w:next w:val="NoList"/>
    <w:uiPriority w:val="99"/>
    <w:semiHidden/>
    <w:unhideWhenUsed/>
    <w:rsid w:val="00536CFA"/>
  </w:style>
  <w:style w:type="paragraph" w:customStyle="1" w:styleId="FreeFormA">
    <w:name w:val="Free Form A"/>
    <w:autoRedefine/>
    <w:uiPriority w:val="99"/>
    <w:qFormat/>
    <w:rsid w:val="00536CFA"/>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536CFA"/>
  </w:style>
  <w:style w:type="character" w:customStyle="1" w:styleId="postby">
    <w:name w:val="post_by"/>
    <w:rsid w:val="00536CFA"/>
  </w:style>
  <w:style w:type="character" w:customStyle="1" w:styleId="postdate">
    <w:name w:val="post_date"/>
    <w:rsid w:val="00536CFA"/>
  </w:style>
  <w:style w:type="character" w:customStyle="1" w:styleId="bdx">
    <w:name w:val="bdx"/>
    <w:rsid w:val="00536CFA"/>
  </w:style>
  <w:style w:type="character" w:customStyle="1" w:styleId="bdl">
    <w:name w:val="bdl"/>
    <w:rsid w:val="00536CFA"/>
  </w:style>
  <w:style w:type="character" w:customStyle="1" w:styleId="bhl">
    <w:name w:val="bhl"/>
    <w:rsid w:val="00536CFA"/>
  </w:style>
  <w:style w:type="character" w:customStyle="1" w:styleId="CardNotUnderlinedChar1">
    <w:name w:val="Card Not Underlined Char1"/>
    <w:link w:val="CardNotUnderlined"/>
    <w:rsid w:val="00536CFA"/>
    <w:rPr>
      <w:rFonts w:ascii="Bell MT" w:eastAsia="Calibri" w:hAnsi="Bell MT" w:cs="Calibri"/>
      <w:sz w:val="22"/>
      <w:szCs w:val="20"/>
    </w:rPr>
  </w:style>
  <w:style w:type="character" w:customStyle="1" w:styleId="breadcrumbitemcurrent">
    <w:name w:val="breadcrumbitemcurrent"/>
    <w:rsid w:val="00536CFA"/>
  </w:style>
  <w:style w:type="character" w:customStyle="1" w:styleId="bbl">
    <w:name w:val="bbl"/>
    <w:rsid w:val="00536CFA"/>
  </w:style>
  <w:style w:type="character" w:customStyle="1" w:styleId="Date2">
    <w:name w:val="Date2"/>
    <w:rsid w:val="00536CFA"/>
  </w:style>
  <w:style w:type="character" w:customStyle="1" w:styleId="company">
    <w:name w:val="company"/>
    <w:rsid w:val="00536CFA"/>
  </w:style>
  <w:style w:type="character" w:customStyle="1" w:styleId="itxtnewhookspan">
    <w:name w:val="itxtnewhookspan"/>
    <w:rsid w:val="00536CFA"/>
  </w:style>
  <w:style w:type="character" w:customStyle="1" w:styleId="gstxthlt">
    <w:name w:val="gstxt_hlt"/>
    <w:rsid w:val="00536CFA"/>
  </w:style>
  <w:style w:type="paragraph" w:customStyle="1" w:styleId="bodytextfp">
    <w:name w:val="bodytextfp"/>
    <w:basedOn w:val="Normal"/>
    <w:uiPriority w:val="99"/>
    <w:qFormat/>
    <w:rsid w:val="00536CFA"/>
    <w:pPr>
      <w:spacing w:before="100" w:beforeAutospacing="1" w:after="100" w:afterAutospacing="1"/>
    </w:pPr>
    <w:rPr>
      <w:rFonts w:eastAsia="Times New Roman"/>
      <w:sz w:val="24"/>
    </w:rPr>
  </w:style>
  <w:style w:type="character" w:styleId="SubtleEmphasis">
    <w:name w:val="Subtle Emphasis"/>
    <w:uiPriority w:val="19"/>
    <w:qFormat/>
    <w:rsid w:val="00536CFA"/>
    <w:rPr>
      <w:rFonts w:ascii="Georgia" w:hAnsi="Georgia"/>
      <w:i/>
      <w:iCs/>
      <w:color w:val="808080"/>
    </w:rPr>
  </w:style>
  <w:style w:type="character" w:customStyle="1" w:styleId="HotRouteChar0">
    <w:name w:val="Hot Route Char"/>
    <w:link w:val="HotRoute0"/>
    <w:locked/>
    <w:rsid w:val="00536CFA"/>
    <w:rPr>
      <w:rFonts w:ascii="Calibri" w:eastAsia="Cambria" w:hAnsi="Calibri" w:cs="Calibri"/>
      <w:iCs/>
      <w:color w:val="000000"/>
      <w:sz w:val="18"/>
    </w:rPr>
  </w:style>
  <w:style w:type="character" w:customStyle="1" w:styleId="ReallyfuckingsmallChar">
    <w:name w:val="Really fucking small Char"/>
    <w:link w:val="Reallyfuckingsmall"/>
    <w:locked/>
    <w:rsid w:val="00536CFA"/>
    <w:rPr>
      <w:rFonts w:ascii="Times New Roman" w:eastAsia="Times New Roman" w:hAnsi="Times New Roman"/>
      <w:sz w:val="10"/>
    </w:rPr>
  </w:style>
  <w:style w:type="paragraph" w:customStyle="1" w:styleId="Reallyfuckingsmall">
    <w:name w:val="Really fucking small"/>
    <w:basedOn w:val="Normal"/>
    <w:link w:val="ReallyfuckingsmallChar"/>
    <w:qFormat/>
    <w:rsid w:val="00536CFA"/>
    <w:rPr>
      <w:rFonts w:ascii="Times New Roman" w:eastAsia="Times New Roman" w:hAnsi="Times New Roman" w:cstheme="minorBidi"/>
      <w:sz w:val="10"/>
    </w:rPr>
  </w:style>
  <w:style w:type="paragraph" w:customStyle="1" w:styleId="subheader">
    <w:name w:val="subheader"/>
    <w:basedOn w:val="Normal"/>
    <w:uiPriority w:val="99"/>
    <w:qFormat/>
    <w:rsid w:val="00536CFA"/>
    <w:pPr>
      <w:spacing w:before="100" w:beforeAutospacing="1" w:after="100" w:afterAutospacing="1"/>
    </w:pPr>
    <w:rPr>
      <w:rFonts w:eastAsia="Times New Roman"/>
      <w:sz w:val="24"/>
    </w:rPr>
  </w:style>
  <w:style w:type="character" w:customStyle="1" w:styleId="SubtleEmphasis1">
    <w:name w:val="Subtle Emphasis1"/>
    <w:uiPriority w:val="19"/>
    <w:qFormat/>
    <w:rsid w:val="00536CFA"/>
    <w:rPr>
      <w:rFonts w:ascii="Times New Roman" w:hAnsi="Times New Roman"/>
      <w:b/>
      <w:iCs/>
      <w:color w:val="auto"/>
      <w:sz w:val="22"/>
    </w:rPr>
  </w:style>
  <w:style w:type="character" w:customStyle="1" w:styleId="StyleBoldRed">
    <w:name w:val="Style Bold Red"/>
    <w:rsid w:val="00536CFA"/>
    <w:rPr>
      <w:b/>
      <w:bCs/>
      <w:color w:val="auto"/>
    </w:rPr>
  </w:style>
  <w:style w:type="character" w:customStyle="1" w:styleId="StyleTimesNewRoman8pt">
    <w:name w:val="Style Times New Roman 8 pt"/>
    <w:rsid w:val="00536CFA"/>
    <w:rPr>
      <w:rFonts w:ascii="Georgia" w:hAnsi="Georgia"/>
      <w:sz w:val="16"/>
    </w:rPr>
  </w:style>
  <w:style w:type="character" w:customStyle="1" w:styleId="StyleStyle7pt8pt">
    <w:name w:val="Style Style 7 pt + 8 pt"/>
    <w:rsid w:val="00536CFA"/>
    <w:rPr>
      <w:sz w:val="16"/>
    </w:rPr>
  </w:style>
  <w:style w:type="character" w:customStyle="1" w:styleId="StyleStyleThickunderlineBold1">
    <w:name w:val="Style Style Thick underline + Bold1"/>
    <w:rsid w:val="00536CFA"/>
    <w:rPr>
      <w:b/>
      <w:bCs/>
      <w:u w:val="thick"/>
    </w:rPr>
  </w:style>
  <w:style w:type="character" w:customStyle="1" w:styleId="StyleUnderline2">
    <w:name w:val="Style Underline2"/>
    <w:rsid w:val="00536CFA"/>
    <w:rPr>
      <w:u w:val="single"/>
    </w:rPr>
  </w:style>
  <w:style w:type="character" w:customStyle="1" w:styleId="ShrinkText">
    <w:name w:val="Shrink Text"/>
    <w:rsid w:val="00536CFA"/>
    <w:rPr>
      <w:sz w:val="16"/>
    </w:rPr>
  </w:style>
  <w:style w:type="character" w:customStyle="1" w:styleId="smallcaps">
    <w:name w:val="smallcaps"/>
    <w:rsid w:val="00536CFA"/>
  </w:style>
  <w:style w:type="character" w:customStyle="1" w:styleId="goldbldtext">
    <w:name w:val="goldbldtext"/>
    <w:rsid w:val="00536CFA"/>
  </w:style>
  <w:style w:type="character" w:customStyle="1" w:styleId="PageHeaderLine2Char">
    <w:name w:val="PageHeaderLine2 Char"/>
    <w:link w:val="PageHeaderLine2"/>
    <w:rsid w:val="00536CFA"/>
    <w:rPr>
      <w:rFonts w:ascii="Calibri" w:eastAsia="Calibri" w:hAnsi="Calibri" w:cs="Calibri"/>
      <w:b/>
      <w:sz w:val="22"/>
    </w:rPr>
  </w:style>
  <w:style w:type="paragraph" w:customStyle="1" w:styleId="firstletter">
    <w:name w:val="firstletter"/>
    <w:basedOn w:val="Normal"/>
    <w:uiPriority w:val="99"/>
    <w:qFormat/>
    <w:rsid w:val="00536CFA"/>
    <w:pPr>
      <w:spacing w:before="100" w:beforeAutospacing="1" w:after="100" w:afterAutospacing="1"/>
    </w:pPr>
    <w:rPr>
      <w:rFonts w:eastAsia="Times New Roman"/>
      <w:sz w:val="24"/>
    </w:rPr>
  </w:style>
  <w:style w:type="paragraph" w:customStyle="1" w:styleId="more">
    <w:name w:val="more"/>
    <w:basedOn w:val="Normal"/>
    <w:uiPriority w:val="99"/>
    <w:qFormat/>
    <w:rsid w:val="00536CFA"/>
    <w:pPr>
      <w:spacing w:before="100" w:beforeAutospacing="1" w:after="100" w:afterAutospacing="1"/>
    </w:pPr>
    <w:rPr>
      <w:rFonts w:eastAsia="Times New Roman"/>
      <w:sz w:val="24"/>
    </w:rPr>
  </w:style>
  <w:style w:type="character" w:customStyle="1" w:styleId="cardshighlight0">
    <w:name w:val="cardshighlight"/>
    <w:rsid w:val="00536CFA"/>
  </w:style>
  <w:style w:type="character" w:customStyle="1" w:styleId="cardsfont12pt1">
    <w:name w:val="cardsfont12pt"/>
    <w:rsid w:val="00536CFA"/>
  </w:style>
  <w:style w:type="character" w:customStyle="1" w:styleId="ft1">
    <w:name w:val="ft1"/>
    <w:rsid w:val="00536CFA"/>
  </w:style>
  <w:style w:type="character" w:customStyle="1" w:styleId="ft6">
    <w:name w:val="ft6"/>
    <w:rsid w:val="00536CFA"/>
  </w:style>
  <w:style w:type="paragraph" w:customStyle="1" w:styleId="story">
    <w:name w:val="story"/>
    <w:basedOn w:val="Normal"/>
    <w:uiPriority w:val="99"/>
    <w:qFormat/>
    <w:rsid w:val="00536CFA"/>
    <w:pPr>
      <w:spacing w:before="100" w:beforeAutospacing="1" w:after="100" w:afterAutospacing="1"/>
    </w:pPr>
    <w:rPr>
      <w:rFonts w:eastAsia="Times New Roman"/>
      <w:sz w:val="24"/>
    </w:rPr>
  </w:style>
  <w:style w:type="paragraph" w:customStyle="1" w:styleId="H1numbered">
    <w:name w:val="H1 numbered"/>
    <w:basedOn w:val="Normal"/>
    <w:uiPriority w:val="99"/>
    <w:qFormat/>
    <w:rsid w:val="00536CFA"/>
    <w:pPr>
      <w:pageBreakBefore/>
      <w:widowControl w:val="0"/>
      <w:numPr>
        <w:numId w:val="1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36CFA"/>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36CFA"/>
  </w:style>
  <w:style w:type="character" w:customStyle="1" w:styleId="backcontent">
    <w:name w:val="backcontent"/>
    <w:rsid w:val="00536CFA"/>
  </w:style>
  <w:style w:type="character" w:customStyle="1" w:styleId="daystmp">
    <w:name w:val="daystmp"/>
    <w:rsid w:val="00536CFA"/>
  </w:style>
  <w:style w:type="paragraph" w:customStyle="1" w:styleId="in">
    <w:name w:val="in"/>
    <w:basedOn w:val="Normal"/>
    <w:uiPriority w:val="99"/>
    <w:qFormat/>
    <w:rsid w:val="00536CFA"/>
    <w:pPr>
      <w:spacing w:before="100" w:beforeAutospacing="1" w:after="100" w:afterAutospacing="1"/>
    </w:pPr>
    <w:rPr>
      <w:rFonts w:eastAsia="Times New Roman"/>
      <w:sz w:val="24"/>
    </w:rPr>
  </w:style>
  <w:style w:type="character" w:customStyle="1" w:styleId="cardsfont12ptchar">
    <w:name w:val="cardsfont12ptchar"/>
    <w:rsid w:val="00536CFA"/>
  </w:style>
  <w:style w:type="paragraph" w:customStyle="1" w:styleId="image-caption">
    <w:name w:val="image-caption"/>
    <w:basedOn w:val="Normal"/>
    <w:uiPriority w:val="99"/>
    <w:qFormat/>
    <w:rsid w:val="00536CFA"/>
    <w:pPr>
      <w:spacing w:before="100" w:beforeAutospacing="1" w:after="100" w:afterAutospacing="1"/>
    </w:pPr>
    <w:rPr>
      <w:rFonts w:eastAsia="Times New Roman"/>
      <w:sz w:val="24"/>
    </w:rPr>
  </w:style>
  <w:style w:type="character" w:customStyle="1" w:styleId="gal">
    <w:name w:val="gal"/>
    <w:rsid w:val="00536CFA"/>
  </w:style>
  <w:style w:type="character" w:customStyle="1" w:styleId="submitted">
    <w:name w:val="submitted"/>
    <w:rsid w:val="00536CFA"/>
  </w:style>
  <w:style w:type="paragraph" w:customStyle="1" w:styleId="imagecontain">
    <w:name w:val="imagecontain"/>
    <w:basedOn w:val="Normal"/>
    <w:uiPriority w:val="99"/>
    <w:qFormat/>
    <w:rsid w:val="00536CFA"/>
    <w:pPr>
      <w:spacing w:before="100" w:beforeAutospacing="1" w:after="100" w:afterAutospacing="1"/>
    </w:pPr>
    <w:rPr>
      <w:rFonts w:eastAsia="Times New Roman"/>
      <w:sz w:val="24"/>
    </w:rPr>
  </w:style>
  <w:style w:type="character" w:customStyle="1" w:styleId="imagedateline">
    <w:name w:val="image_dateline"/>
    <w:rsid w:val="00536CFA"/>
  </w:style>
  <w:style w:type="character" w:customStyle="1" w:styleId="authordatecharchar">
    <w:name w:val="authordatecharchar"/>
    <w:rsid w:val="00536CFA"/>
  </w:style>
  <w:style w:type="character" w:customStyle="1" w:styleId="style1char0">
    <w:name w:val="style1char"/>
    <w:rsid w:val="00536CFA"/>
  </w:style>
  <w:style w:type="character" w:customStyle="1" w:styleId="tagcharchar0">
    <w:name w:val="tagcharchar"/>
    <w:rsid w:val="00536CFA"/>
  </w:style>
  <w:style w:type="character" w:customStyle="1" w:styleId="underlinedcharchar2">
    <w:name w:val="underlinedcharchar"/>
    <w:rsid w:val="00536CFA"/>
  </w:style>
  <w:style w:type="paragraph" w:customStyle="1" w:styleId="CM62">
    <w:name w:val="CM62"/>
    <w:basedOn w:val="Normal"/>
    <w:next w:val="Normal"/>
    <w:uiPriority w:val="99"/>
    <w:qFormat/>
    <w:rsid w:val="00536CF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36CF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36CFA"/>
    <w:pPr>
      <w:widowControl w:val="0"/>
      <w:spacing w:after="63"/>
    </w:pPr>
    <w:rPr>
      <w:rFonts w:ascii="Arial" w:hAnsi="Arial"/>
      <w:color w:val="auto"/>
    </w:rPr>
  </w:style>
  <w:style w:type="paragraph" w:customStyle="1" w:styleId="CM35">
    <w:name w:val="CM35"/>
    <w:basedOn w:val="Default"/>
    <w:next w:val="Default"/>
    <w:uiPriority w:val="99"/>
    <w:qFormat/>
    <w:rsid w:val="00536CF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36CFA"/>
    <w:pPr>
      <w:widowControl w:val="0"/>
      <w:spacing w:line="228" w:lineRule="atLeast"/>
    </w:pPr>
    <w:rPr>
      <w:rFonts w:ascii="Showcard Gothic" w:hAnsi="Showcard Gothic"/>
      <w:color w:val="auto"/>
    </w:rPr>
  </w:style>
  <w:style w:type="character" w:customStyle="1" w:styleId="BoxedChar">
    <w:name w:val="Boxed Char"/>
    <w:rsid w:val="00536CFA"/>
    <w:rPr>
      <w:rFonts w:ascii="Arial Narrow" w:hAnsi="Arial Narrow"/>
      <w:b/>
      <w:sz w:val="18"/>
      <w:bdr w:val="single" w:sz="6" w:space="0" w:color="auto"/>
    </w:rPr>
  </w:style>
  <w:style w:type="character" w:customStyle="1" w:styleId="Style11ptUnderline2">
    <w:name w:val="Style 11 pt Underline2"/>
    <w:rsid w:val="00536CFA"/>
    <w:rPr>
      <w:sz w:val="20"/>
      <w:u w:val="single"/>
    </w:rPr>
  </w:style>
  <w:style w:type="character" w:customStyle="1" w:styleId="Style11ptBoldUnderline2">
    <w:name w:val="Style 11 pt Bold Underline2"/>
    <w:rsid w:val="00536CFA"/>
    <w:rPr>
      <w:b/>
      <w:bCs/>
      <w:sz w:val="20"/>
      <w:u w:val="single"/>
    </w:rPr>
  </w:style>
  <w:style w:type="character" w:customStyle="1" w:styleId="nw">
    <w:name w:val="nw"/>
    <w:rsid w:val="00536CFA"/>
  </w:style>
  <w:style w:type="character" w:customStyle="1" w:styleId="Styleunderline11ptBoldBorderSinglesolidlineAuto">
    <w:name w:val="Style underline + 11 pt Bold Border: : (Single solid line Auto ..."/>
    <w:rsid w:val="00536CFA"/>
    <w:rPr>
      <w:b/>
      <w:bCs/>
      <w:sz w:val="20"/>
      <w:u w:val="single"/>
      <w:bdr w:val="single" w:sz="4" w:space="0" w:color="auto"/>
    </w:rPr>
  </w:style>
  <w:style w:type="paragraph" w:customStyle="1" w:styleId="StylecardCharCharChar11pt">
    <w:name w:val="Style card Char Char Char + 11 pt"/>
    <w:link w:val="StylecardCharCharChar11ptChar"/>
    <w:qFormat/>
    <w:rsid w:val="00536CFA"/>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536CFA"/>
    <w:rPr>
      <w:lang w:val="en-US" w:eastAsia="en-US" w:bidi="ar-SA"/>
    </w:rPr>
  </w:style>
  <w:style w:type="character" w:customStyle="1" w:styleId="StylecardCharCharChar11ptChar">
    <w:name w:val="Style card Char Char Char + 11 pt Char"/>
    <w:link w:val="StylecardCharCharChar11pt"/>
    <w:rsid w:val="00536CF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36CF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36CFA"/>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536CF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36CFA"/>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536CF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36CFA"/>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36CF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36CFA"/>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36CFA"/>
    <w:rPr>
      <w:lang w:val="x-none" w:eastAsia="x-none"/>
    </w:rPr>
  </w:style>
  <w:style w:type="character" w:customStyle="1" w:styleId="cardCharCharChar1">
    <w:name w:val="card Char Char Char1"/>
    <w:rsid w:val="00536CFA"/>
    <w:rPr>
      <w:lang w:val="en-US" w:eastAsia="en-US" w:bidi="ar-SA"/>
    </w:rPr>
  </w:style>
  <w:style w:type="character" w:customStyle="1" w:styleId="StylecardCharChar11ptChar">
    <w:name w:val="Style card Char Char + 11 pt Char"/>
    <w:link w:val="StylecardCharChar11pt"/>
    <w:rsid w:val="00536CFA"/>
    <w:rPr>
      <w:rFonts w:ascii="Georgia" w:eastAsia="Times New Roman" w:hAnsi="Georgia"/>
      <w:szCs w:val="20"/>
      <w:lang w:val="x-none" w:eastAsia="x-none"/>
    </w:rPr>
  </w:style>
  <w:style w:type="paragraph" w:customStyle="1" w:styleId="NormalFont">
    <w:name w:val="Normal Font"/>
    <w:link w:val="NormalFontChar"/>
    <w:qFormat/>
    <w:rsid w:val="00536CFA"/>
    <w:rPr>
      <w:rFonts w:ascii="Times New Roman" w:eastAsia="Times New Roman" w:hAnsi="Times New Roman" w:cs="Times New Roman"/>
      <w:sz w:val="20"/>
      <w:szCs w:val="20"/>
    </w:rPr>
  </w:style>
  <w:style w:type="paragraph" w:customStyle="1" w:styleId="StyleSmall11pt">
    <w:name w:val="Style Small + 11 pt"/>
    <w:uiPriority w:val="99"/>
    <w:qFormat/>
    <w:rsid w:val="00536CFA"/>
    <w:pPr>
      <w:spacing w:after="200"/>
    </w:pPr>
    <w:rPr>
      <w:rFonts w:ascii="Times" w:eastAsia="Times New Roman" w:hAnsi="Times" w:cs="Times New Roman"/>
      <w:sz w:val="20"/>
      <w:szCs w:val="22"/>
    </w:rPr>
  </w:style>
  <w:style w:type="character" w:customStyle="1" w:styleId="Style11ptThickunderline">
    <w:name w:val="Style 11 pt Thick underline"/>
    <w:rsid w:val="00536CFA"/>
    <w:rPr>
      <w:sz w:val="20"/>
      <w:u w:val="thick"/>
    </w:rPr>
  </w:style>
  <w:style w:type="character" w:customStyle="1" w:styleId="Style11ptBoldThickunderline">
    <w:name w:val="Style 11 pt Bold Thick underline"/>
    <w:rsid w:val="00536CFA"/>
    <w:rPr>
      <w:b/>
      <w:bCs/>
      <w:sz w:val="20"/>
      <w:u w:val="thick"/>
    </w:rPr>
  </w:style>
  <w:style w:type="paragraph" w:customStyle="1" w:styleId="StyleNormalFont11ptUnderline">
    <w:name w:val="Style Normal Font + 11 pt Underline"/>
    <w:basedOn w:val="NormalFont"/>
    <w:link w:val="StyleNormalFont11ptUnderlineChar"/>
    <w:qFormat/>
    <w:rsid w:val="00536CFA"/>
    <w:rPr>
      <w:u w:val="single"/>
      <w:lang w:val="x-none" w:eastAsia="x-none"/>
    </w:rPr>
  </w:style>
  <w:style w:type="character" w:customStyle="1" w:styleId="NormalFontChar">
    <w:name w:val="Normal Font Char"/>
    <w:link w:val="NormalFont"/>
    <w:rsid w:val="00536CF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36CF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36CFA"/>
    <w:rPr>
      <w:b/>
      <w:bCs/>
      <w:u w:val="single"/>
      <w:lang w:val="x-none" w:eastAsia="x-none"/>
    </w:rPr>
  </w:style>
  <w:style w:type="character" w:customStyle="1" w:styleId="StyleNormalFont11ptBoldUnderlineChar">
    <w:name w:val="Style Normal Font + 11 pt Bold Underline Char"/>
    <w:link w:val="StyleNormalFont11ptBoldUnderline"/>
    <w:rsid w:val="00536CF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36CFA"/>
    <w:rPr>
      <w:rFonts w:eastAsia="Times New Roman"/>
      <w:sz w:val="15"/>
    </w:rPr>
  </w:style>
  <w:style w:type="character" w:customStyle="1" w:styleId="authors1">
    <w:name w:val="authors1"/>
    <w:rsid w:val="00536CFA"/>
    <w:rPr>
      <w:rFonts w:ascii="Verdana" w:hAnsi="Verdana" w:hint="default"/>
      <w:b/>
      <w:bCs/>
      <w:color w:val="006699"/>
      <w:sz w:val="20"/>
      <w:szCs w:val="20"/>
    </w:rPr>
  </w:style>
  <w:style w:type="character" w:customStyle="1" w:styleId="headlinesectionlarge">
    <w:name w:val="headline_section_large"/>
    <w:rsid w:val="00536CFA"/>
  </w:style>
  <w:style w:type="paragraph" w:customStyle="1" w:styleId="formatvorlage2">
    <w:name w:val="formatvorlage2"/>
    <w:basedOn w:val="Normal"/>
    <w:uiPriority w:val="99"/>
    <w:qFormat/>
    <w:rsid w:val="00536CFA"/>
    <w:pPr>
      <w:spacing w:before="100" w:beforeAutospacing="1" w:after="100" w:afterAutospacing="1"/>
    </w:pPr>
    <w:rPr>
      <w:rFonts w:eastAsia="Calibri"/>
      <w:sz w:val="24"/>
    </w:rPr>
  </w:style>
  <w:style w:type="character" w:customStyle="1" w:styleId="Styleunderline11ptBlack">
    <w:name w:val="Style underline + 11 pt Black"/>
    <w:rsid w:val="00536CFA"/>
    <w:rPr>
      <w:color w:val="000000"/>
      <w:sz w:val="20"/>
      <w:u w:val="single"/>
    </w:rPr>
  </w:style>
  <w:style w:type="character" w:customStyle="1" w:styleId="Styleunderline11ptBoldBlack">
    <w:name w:val="Style underline + 11 pt Bold Black"/>
    <w:rsid w:val="00536CFA"/>
    <w:rPr>
      <w:b/>
      <w:bCs/>
      <w:color w:val="000000"/>
      <w:sz w:val="20"/>
      <w:u w:val="single"/>
    </w:rPr>
  </w:style>
  <w:style w:type="paragraph" w:customStyle="1" w:styleId="StyleTitle11ptNotBold">
    <w:name w:val="Style Title + 11 pt Not Bold"/>
    <w:basedOn w:val="Title"/>
    <w:link w:val="StyleTitle11ptNotBoldChar"/>
    <w:qFormat/>
    <w:rsid w:val="00536CFA"/>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536CFA"/>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536CFA"/>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536CFA"/>
    <w:rPr>
      <w:rFonts w:ascii="Georgia" w:eastAsia="Times New Roman" w:hAnsi="Georgia"/>
      <w:sz w:val="22"/>
      <w:u w:val="single"/>
      <w:lang w:val="x-none" w:eastAsia="x-none"/>
    </w:rPr>
  </w:style>
  <w:style w:type="character" w:customStyle="1" w:styleId="Style11ptBoldBlackUnderline">
    <w:name w:val="Style 11 pt Bold Black Underline"/>
    <w:rsid w:val="00536CFA"/>
    <w:rPr>
      <w:b/>
      <w:bCs/>
      <w:color w:val="000000"/>
      <w:sz w:val="20"/>
      <w:u w:val="single"/>
    </w:rPr>
  </w:style>
  <w:style w:type="character" w:customStyle="1" w:styleId="Style11ptBoldBlackUnderlineBorderSinglesolidline">
    <w:name w:val="Style 11 pt Bold Black Underline Border: : (Single solid line ..."/>
    <w:rsid w:val="00536CFA"/>
    <w:rPr>
      <w:b/>
      <w:bCs/>
      <w:color w:val="000000"/>
      <w:sz w:val="20"/>
      <w:u w:val="single"/>
      <w:bdr w:val="single" w:sz="4" w:space="0" w:color="auto"/>
    </w:rPr>
  </w:style>
  <w:style w:type="character" w:customStyle="1" w:styleId="StyleLatinMeridien-Italic11ptItalicUnderline">
    <w:name w:val="Style (Latin) Meridien-Italic 11 pt Italic Underline"/>
    <w:rsid w:val="00536CFA"/>
    <w:rPr>
      <w:rFonts w:ascii="Meridien-Italic" w:hAnsi="Meridien-Italic"/>
      <w:i/>
      <w:iCs/>
      <w:sz w:val="20"/>
      <w:u w:val="single"/>
    </w:rPr>
  </w:style>
  <w:style w:type="character" w:customStyle="1" w:styleId="Citation-AuthorDate">
    <w:name w:val="Citation - Author/Date"/>
    <w:rsid w:val="00536CFA"/>
    <w:rPr>
      <w:b/>
      <w:bCs w:val="0"/>
      <w:smallCaps/>
      <w:sz w:val="24"/>
      <w:u w:val="single"/>
    </w:rPr>
  </w:style>
  <w:style w:type="paragraph" w:customStyle="1" w:styleId="HotRouteCharCharCharCharChar">
    <w:name w:val="Hot Route! Char Char Char Char Char"/>
    <w:basedOn w:val="Normal"/>
    <w:link w:val="HotRouteCharCharCharCharCharChar"/>
    <w:qFormat/>
    <w:rsid w:val="00536CF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36CFA"/>
    <w:rPr>
      <w:rFonts w:ascii="Calibri" w:eastAsia="Times New Roman" w:hAnsi="Calibri" w:cs="Calibri"/>
      <w:sz w:val="22"/>
      <w:lang w:val="x-none" w:eastAsia="x-none"/>
    </w:rPr>
  </w:style>
  <w:style w:type="character" w:customStyle="1" w:styleId="underlinestylechar0">
    <w:name w:val="underlinestylechar"/>
    <w:rsid w:val="00536CFA"/>
  </w:style>
  <w:style w:type="character" w:customStyle="1" w:styleId="highlight">
    <w:name w:val="highlight"/>
    <w:rsid w:val="00536CFA"/>
  </w:style>
  <w:style w:type="character" w:customStyle="1" w:styleId="BlockHeaderHiddenChar">
    <w:name w:val="Block Header Hidden Char"/>
    <w:link w:val="BlockHeaderHidden"/>
    <w:locked/>
    <w:rsid w:val="00536CFA"/>
    <w:rPr>
      <w:rFonts w:ascii="Georgia" w:eastAsia="Times New Roman" w:hAnsi="Georgia" w:cs="Times New Roman"/>
      <w:b/>
      <w:bCs/>
      <w:sz w:val="32"/>
      <w:szCs w:val="26"/>
      <w:u w:val="single"/>
    </w:rPr>
  </w:style>
  <w:style w:type="character" w:customStyle="1" w:styleId="DottedUnderline0">
    <w:name w:val="Dotted Underline"/>
    <w:rsid w:val="00536CFA"/>
    <w:rPr>
      <w:rFonts w:ascii="Times New Roman" w:hAnsi="Times New Roman" w:cs="Times New Roman" w:hint="default"/>
      <w:sz w:val="20"/>
      <w:u w:val="dottedHeavy"/>
    </w:rPr>
  </w:style>
  <w:style w:type="character" w:customStyle="1" w:styleId="CardsFont6ptCharChar">
    <w:name w:val="Cards + Font: 6 pt Char Char"/>
    <w:rsid w:val="00536CFA"/>
    <w:rPr>
      <w:sz w:val="8"/>
      <w:lang w:val="en-US" w:eastAsia="en-US" w:bidi="ar-SA"/>
    </w:rPr>
  </w:style>
  <w:style w:type="character" w:customStyle="1" w:styleId="titleauthoretc">
    <w:name w:val="titleauthoretc"/>
    <w:rsid w:val="00536CFA"/>
  </w:style>
  <w:style w:type="paragraph" w:customStyle="1" w:styleId="deck">
    <w:name w:val="deck"/>
    <w:basedOn w:val="Normal"/>
    <w:uiPriority w:val="99"/>
    <w:qFormat/>
    <w:rsid w:val="00536CFA"/>
    <w:pPr>
      <w:spacing w:before="100" w:beforeAutospacing="1" w:after="100" w:afterAutospacing="1"/>
    </w:pPr>
    <w:rPr>
      <w:rFonts w:eastAsia="Times New Roman"/>
      <w:sz w:val="24"/>
    </w:rPr>
  </w:style>
  <w:style w:type="paragraph" w:customStyle="1" w:styleId="i1">
    <w:name w:val="i1"/>
    <w:basedOn w:val="Normal"/>
    <w:uiPriority w:val="99"/>
    <w:qFormat/>
    <w:rsid w:val="00536CFA"/>
    <w:pPr>
      <w:spacing w:before="100" w:beforeAutospacing="1" w:after="100" w:afterAutospacing="1"/>
    </w:pPr>
    <w:rPr>
      <w:rFonts w:eastAsia="Times New Roman"/>
      <w:sz w:val="24"/>
    </w:rPr>
  </w:style>
  <w:style w:type="paragraph" w:customStyle="1" w:styleId="question">
    <w:name w:val="question"/>
    <w:basedOn w:val="Normal"/>
    <w:uiPriority w:val="99"/>
    <w:qFormat/>
    <w:rsid w:val="00536CFA"/>
    <w:pPr>
      <w:spacing w:before="100" w:beforeAutospacing="1" w:after="100" w:afterAutospacing="1"/>
    </w:pPr>
    <w:rPr>
      <w:rFonts w:eastAsia="Times New Roman"/>
      <w:sz w:val="24"/>
    </w:rPr>
  </w:style>
  <w:style w:type="paragraph" w:customStyle="1" w:styleId="bodycopy">
    <w:name w:val="bodycopy"/>
    <w:basedOn w:val="Normal"/>
    <w:uiPriority w:val="99"/>
    <w:qFormat/>
    <w:rsid w:val="00536CFA"/>
    <w:pPr>
      <w:spacing w:before="100" w:beforeAutospacing="1" w:after="100" w:afterAutospacing="1"/>
    </w:pPr>
    <w:rPr>
      <w:rFonts w:eastAsia="Times New Roman"/>
      <w:sz w:val="24"/>
    </w:rPr>
  </w:style>
  <w:style w:type="character" w:customStyle="1" w:styleId="labeltext">
    <w:name w:val="labeltext"/>
    <w:rsid w:val="00536CFA"/>
  </w:style>
  <w:style w:type="character" w:customStyle="1" w:styleId="viewlink">
    <w:name w:val="viewlink"/>
    <w:rsid w:val="00536CFA"/>
  </w:style>
  <w:style w:type="character" w:customStyle="1" w:styleId="share">
    <w:name w:val="share"/>
    <w:rsid w:val="00536CFA"/>
  </w:style>
  <w:style w:type="character" w:customStyle="1" w:styleId="inlinkchart">
    <w:name w:val="inlink_chart"/>
    <w:rsid w:val="00536CFA"/>
  </w:style>
  <w:style w:type="character" w:customStyle="1" w:styleId="underLight">
    <w:name w:val="underLight"/>
    <w:uiPriority w:val="1"/>
    <w:qFormat/>
    <w:rsid w:val="00536CF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36CFA"/>
  </w:style>
  <w:style w:type="character" w:customStyle="1" w:styleId="author-rss">
    <w:name w:val="author-rss"/>
    <w:rsid w:val="00536CFA"/>
  </w:style>
  <w:style w:type="character" w:customStyle="1" w:styleId="fbsharecountwrapper">
    <w:name w:val="fb_share_count_wrapper"/>
    <w:rsid w:val="00536CFA"/>
  </w:style>
  <w:style w:type="character" w:customStyle="1" w:styleId="fbbuttontext">
    <w:name w:val="fb_button_text"/>
    <w:rsid w:val="00536CFA"/>
  </w:style>
  <w:style w:type="character" w:customStyle="1" w:styleId="hw">
    <w:name w:val="hw"/>
    <w:rsid w:val="00536CFA"/>
  </w:style>
  <w:style w:type="character" w:customStyle="1" w:styleId="linktotop">
    <w:name w:val="linktotop"/>
    <w:rsid w:val="00536CFA"/>
  </w:style>
  <w:style w:type="character" w:customStyle="1" w:styleId="maintextbldleft">
    <w:name w:val="maintextbldleft"/>
    <w:rsid w:val="00536CFA"/>
  </w:style>
  <w:style w:type="character" w:customStyle="1" w:styleId="maintextleft">
    <w:name w:val="maintextleft"/>
    <w:rsid w:val="00536CFA"/>
  </w:style>
  <w:style w:type="character" w:customStyle="1" w:styleId="descriptionstyle1block">
    <w:name w:val="description style1 block"/>
    <w:rsid w:val="00536CFA"/>
  </w:style>
  <w:style w:type="paragraph" w:customStyle="1" w:styleId="Fifth">
    <w:name w:val="Fifth"/>
    <w:basedOn w:val="Normal"/>
    <w:link w:val="FifthChar"/>
    <w:uiPriority w:val="99"/>
    <w:qFormat/>
    <w:rsid w:val="00536CFA"/>
    <w:rPr>
      <w:rFonts w:eastAsia="Calibri"/>
    </w:rPr>
  </w:style>
  <w:style w:type="character" w:customStyle="1" w:styleId="gutter-right-1">
    <w:name w:val="gutter-right-1"/>
    <w:basedOn w:val="DefaultParagraphFont"/>
    <w:rsid w:val="00536CFA"/>
  </w:style>
  <w:style w:type="character" w:customStyle="1" w:styleId="ssl3">
    <w:name w:val="ss_l3"/>
    <w:rsid w:val="00536CFA"/>
  </w:style>
  <w:style w:type="paragraph" w:customStyle="1" w:styleId="NoteLevel22">
    <w:name w:val="Note Level 22"/>
    <w:basedOn w:val="Normal"/>
    <w:next w:val="Normal"/>
    <w:uiPriority w:val="99"/>
    <w:qFormat/>
    <w:rsid w:val="00536CFA"/>
    <w:pPr>
      <w:keepNext/>
      <w:ind w:left="288" w:right="288"/>
    </w:pPr>
    <w:rPr>
      <w:rFonts w:eastAsia="MS Gothic"/>
      <w:szCs w:val="20"/>
    </w:rPr>
  </w:style>
  <w:style w:type="paragraph" w:customStyle="1" w:styleId="wp-caption-text">
    <w:name w:val="wp-caption-text"/>
    <w:basedOn w:val="Normal"/>
    <w:uiPriority w:val="99"/>
    <w:qFormat/>
    <w:rsid w:val="00536CF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36CFA"/>
    <w:rPr>
      <w:color w:val="2B579A"/>
      <w:shd w:val="clear" w:color="auto" w:fill="E6E6E6"/>
    </w:rPr>
  </w:style>
  <w:style w:type="paragraph" w:customStyle="1" w:styleId="svarticle">
    <w:name w:val="svarticle"/>
    <w:basedOn w:val="Normal"/>
    <w:uiPriority w:val="99"/>
    <w:qFormat/>
    <w:rsid w:val="00536CFA"/>
    <w:pPr>
      <w:spacing w:before="100" w:beforeAutospacing="1" w:after="100" w:afterAutospacing="1"/>
    </w:pPr>
    <w:rPr>
      <w:rFonts w:eastAsia="Times New Roman"/>
      <w:sz w:val="24"/>
    </w:rPr>
  </w:style>
  <w:style w:type="character" w:customStyle="1" w:styleId="FontStyle39">
    <w:name w:val="Font Style39"/>
    <w:uiPriority w:val="99"/>
    <w:rsid w:val="00536CFA"/>
    <w:rPr>
      <w:rFonts w:ascii="Constantia" w:hAnsi="Constantia" w:cs="Constantia" w:hint="default"/>
      <w:b/>
      <w:bCs/>
      <w:sz w:val="18"/>
      <w:szCs w:val="18"/>
    </w:rPr>
  </w:style>
  <w:style w:type="character" w:customStyle="1" w:styleId="6">
    <w:name w:val="6"/>
    <w:rsid w:val="00536CFA"/>
    <w:rPr>
      <w:rFonts w:ascii="Arial" w:hAnsi="Arial" w:cs="Arial" w:hint="default"/>
      <w:bCs/>
      <w:sz w:val="20"/>
      <w:u w:val="single"/>
      <w:lang w:val="en-US" w:eastAsia="en-US" w:bidi="ar-SA"/>
    </w:rPr>
  </w:style>
  <w:style w:type="character" w:customStyle="1" w:styleId="CharChar4">
    <w:name w:val="Char Char4"/>
    <w:rsid w:val="00536CFA"/>
    <w:rPr>
      <w:szCs w:val="24"/>
      <w:lang w:eastAsia="zh-CN"/>
    </w:rPr>
  </w:style>
  <w:style w:type="character" w:customStyle="1" w:styleId="BodyTextFirstIndentChar1">
    <w:name w:val="Body Text First Indent Char1"/>
    <w:basedOn w:val="BodyTextChar"/>
    <w:rsid w:val="00536CFA"/>
    <w:rPr>
      <w:rFonts w:ascii="Times New Roman" w:eastAsia="Calibri" w:hAnsi="Times New Roman" w:cs="Times New Roman"/>
      <w:sz w:val="24"/>
      <w:szCs w:val="24"/>
    </w:rPr>
  </w:style>
  <w:style w:type="character" w:customStyle="1" w:styleId="Header11">
    <w:name w:val="Header11"/>
    <w:rsid w:val="00536CFA"/>
  </w:style>
  <w:style w:type="paragraph" w:customStyle="1" w:styleId="canvas-atom">
    <w:name w:val="canvas-atom"/>
    <w:basedOn w:val="Normal"/>
    <w:uiPriority w:val="99"/>
    <w:qFormat/>
    <w:rsid w:val="00536CFA"/>
    <w:pPr>
      <w:spacing w:before="100" w:beforeAutospacing="1" w:after="100" w:afterAutospacing="1"/>
    </w:pPr>
    <w:rPr>
      <w:sz w:val="24"/>
    </w:rPr>
  </w:style>
  <w:style w:type="character" w:customStyle="1" w:styleId="posa">
    <w:name w:val="pos(a)"/>
    <w:basedOn w:val="DefaultParagraphFont"/>
    <w:rsid w:val="00536CFA"/>
  </w:style>
  <w:style w:type="character" w:customStyle="1" w:styleId="u-hiddeninnarrowenv">
    <w:name w:val="u-hiddeninnarrowenv"/>
    <w:basedOn w:val="DefaultParagraphFont"/>
    <w:rsid w:val="00536CFA"/>
  </w:style>
  <w:style w:type="character" w:customStyle="1" w:styleId="followbutton-bird">
    <w:name w:val="followbutton-bird"/>
    <w:basedOn w:val="DefaultParagraphFont"/>
    <w:rsid w:val="00536CFA"/>
  </w:style>
  <w:style w:type="character" w:customStyle="1" w:styleId="tweetauthor-name">
    <w:name w:val="tweetauthor-name"/>
    <w:basedOn w:val="DefaultParagraphFont"/>
    <w:rsid w:val="00536CFA"/>
  </w:style>
  <w:style w:type="character" w:customStyle="1" w:styleId="tweetauthor-verifiedbadge">
    <w:name w:val="tweetauthor-verifiedbadge"/>
    <w:basedOn w:val="DefaultParagraphFont"/>
    <w:rsid w:val="00536CFA"/>
  </w:style>
  <w:style w:type="character" w:customStyle="1" w:styleId="tweetauthor-screenname">
    <w:name w:val="tweetauthor-screenname"/>
    <w:basedOn w:val="DefaultParagraphFont"/>
    <w:rsid w:val="00536CFA"/>
  </w:style>
  <w:style w:type="paragraph" w:customStyle="1" w:styleId="tweet-text">
    <w:name w:val="tweet-text"/>
    <w:basedOn w:val="Normal"/>
    <w:uiPriority w:val="99"/>
    <w:qFormat/>
    <w:rsid w:val="00536CFA"/>
    <w:pPr>
      <w:spacing w:before="100" w:beforeAutospacing="1" w:after="100" w:afterAutospacing="1"/>
    </w:pPr>
  </w:style>
  <w:style w:type="character" w:customStyle="1" w:styleId="u-hiddenvisually">
    <w:name w:val="u-hiddenvisually"/>
    <w:basedOn w:val="DefaultParagraphFont"/>
    <w:rsid w:val="00536CFA"/>
  </w:style>
  <w:style w:type="character" w:customStyle="1" w:styleId="tweetaction-stat">
    <w:name w:val="tweetaction-stat"/>
    <w:basedOn w:val="DefaultParagraphFont"/>
    <w:rsid w:val="00536CFA"/>
  </w:style>
  <w:style w:type="character" w:customStyle="1" w:styleId="related">
    <w:name w:val="related"/>
    <w:basedOn w:val="DefaultParagraphFont"/>
    <w:rsid w:val="00536CFA"/>
  </w:style>
  <w:style w:type="character" w:customStyle="1" w:styleId="related-content">
    <w:name w:val="related-content"/>
    <w:basedOn w:val="DefaultParagraphFont"/>
    <w:rsid w:val="00536CFA"/>
  </w:style>
  <w:style w:type="character" w:customStyle="1" w:styleId="name-of-author">
    <w:name w:val="name-of-author"/>
    <w:basedOn w:val="DefaultParagraphFont"/>
    <w:rsid w:val="00536CFA"/>
  </w:style>
  <w:style w:type="character" w:customStyle="1" w:styleId="first-name">
    <w:name w:val="first-name"/>
    <w:basedOn w:val="DefaultParagraphFont"/>
    <w:rsid w:val="00536CFA"/>
  </w:style>
  <w:style w:type="character" w:customStyle="1" w:styleId="last-name">
    <w:name w:val="last-name"/>
    <w:basedOn w:val="DefaultParagraphFont"/>
    <w:rsid w:val="00536CFA"/>
  </w:style>
  <w:style w:type="paragraph" w:customStyle="1" w:styleId="description">
    <w:name w:val="description"/>
    <w:basedOn w:val="Normal"/>
    <w:uiPriority w:val="99"/>
    <w:qFormat/>
    <w:rsid w:val="00536CFA"/>
    <w:pPr>
      <w:spacing w:before="100" w:beforeAutospacing="1" w:after="100" w:afterAutospacing="1"/>
    </w:pPr>
  </w:style>
  <w:style w:type="paragraph" w:customStyle="1" w:styleId="graf">
    <w:name w:val="graf"/>
    <w:basedOn w:val="Normal"/>
    <w:uiPriority w:val="99"/>
    <w:qFormat/>
    <w:rsid w:val="00536CFA"/>
    <w:pPr>
      <w:spacing w:before="100" w:beforeAutospacing="1" w:after="100" w:afterAutospacing="1"/>
    </w:pPr>
  </w:style>
  <w:style w:type="character" w:customStyle="1" w:styleId="caption10">
    <w:name w:val="caption1"/>
    <w:basedOn w:val="DefaultParagraphFont"/>
    <w:rsid w:val="00536CFA"/>
  </w:style>
  <w:style w:type="paragraph" w:customStyle="1" w:styleId="column">
    <w:name w:val="column"/>
    <w:basedOn w:val="Normal"/>
    <w:uiPriority w:val="99"/>
    <w:qFormat/>
    <w:rsid w:val="00536CFA"/>
    <w:pPr>
      <w:spacing w:before="100" w:beforeAutospacing="1" w:after="100" w:afterAutospacing="1"/>
    </w:pPr>
  </w:style>
  <w:style w:type="paragraph" w:customStyle="1" w:styleId="recirc-container">
    <w:name w:val="recirc-container"/>
    <w:basedOn w:val="Normal"/>
    <w:uiPriority w:val="99"/>
    <w:qFormat/>
    <w:rsid w:val="00536CFA"/>
    <w:pPr>
      <w:spacing w:before="100" w:beforeAutospacing="1" w:after="100" w:afterAutospacing="1"/>
    </w:pPr>
    <w:rPr>
      <w:sz w:val="24"/>
    </w:rPr>
  </w:style>
  <w:style w:type="character" w:customStyle="1" w:styleId="recirc-text">
    <w:name w:val="&quot;recirc-text”"/>
    <w:basedOn w:val="DefaultParagraphFont"/>
    <w:rsid w:val="00536CFA"/>
  </w:style>
  <w:style w:type="character" w:customStyle="1" w:styleId="video-icon">
    <w:name w:val="video-icon"/>
    <w:basedOn w:val="DefaultParagraphFont"/>
    <w:rsid w:val="00536CFA"/>
  </w:style>
  <w:style w:type="paragraph" w:customStyle="1" w:styleId="selectionshareable">
    <w:name w:val="selectionshareable"/>
    <w:basedOn w:val="Normal"/>
    <w:uiPriority w:val="99"/>
    <w:qFormat/>
    <w:rsid w:val="00536CFA"/>
    <w:pPr>
      <w:spacing w:before="100" w:beforeAutospacing="1" w:after="100" w:afterAutospacing="1"/>
    </w:pPr>
    <w:rPr>
      <w:sz w:val="24"/>
    </w:rPr>
  </w:style>
  <w:style w:type="character" w:customStyle="1" w:styleId="powa-shot-play-btn-text">
    <w:name w:val="powa-shot-play-btn-text"/>
    <w:basedOn w:val="DefaultParagraphFont"/>
    <w:rsid w:val="00536CFA"/>
  </w:style>
  <w:style w:type="character" w:customStyle="1" w:styleId="powa-shot-click">
    <w:name w:val="powa-shot-click"/>
    <w:basedOn w:val="DefaultParagraphFont"/>
    <w:rsid w:val="00536CFA"/>
  </w:style>
  <w:style w:type="character" w:customStyle="1" w:styleId="wpv-blurb">
    <w:name w:val="wpv-blurb"/>
    <w:basedOn w:val="DefaultParagraphFont"/>
    <w:rsid w:val="00536CFA"/>
  </w:style>
  <w:style w:type="paragraph" w:customStyle="1" w:styleId="interstitial-link">
    <w:name w:val="interstitial-link"/>
    <w:basedOn w:val="Normal"/>
    <w:uiPriority w:val="99"/>
    <w:qFormat/>
    <w:rsid w:val="00536CFA"/>
    <w:pPr>
      <w:spacing w:before="100" w:beforeAutospacing="1" w:after="100" w:afterAutospacing="1"/>
    </w:pPr>
    <w:rPr>
      <w:sz w:val="24"/>
    </w:rPr>
  </w:style>
  <w:style w:type="character" w:customStyle="1" w:styleId="pb-caption">
    <w:name w:val="pb-caption"/>
    <w:basedOn w:val="DefaultParagraphFont"/>
    <w:rsid w:val="00536CFA"/>
  </w:style>
  <w:style w:type="paragraph" w:customStyle="1" w:styleId="see-also">
    <w:name w:val="see-also"/>
    <w:basedOn w:val="Normal"/>
    <w:uiPriority w:val="99"/>
    <w:qFormat/>
    <w:rsid w:val="00536CF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36CFA"/>
  </w:style>
  <w:style w:type="character" w:customStyle="1" w:styleId="m-2745674872889869693gmail-styleunderline">
    <w:name w:val="m_-2745674872889869693gmail-styleunderline"/>
    <w:basedOn w:val="DefaultParagraphFont"/>
    <w:rsid w:val="00536CFA"/>
  </w:style>
  <w:style w:type="character" w:customStyle="1" w:styleId="UnresolvedMention3">
    <w:name w:val="Unresolved Mention3"/>
    <w:basedOn w:val="DefaultParagraphFont"/>
    <w:uiPriority w:val="99"/>
    <w:unhideWhenUsed/>
    <w:rsid w:val="00536CFA"/>
    <w:rPr>
      <w:color w:val="808080"/>
      <w:shd w:val="clear" w:color="auto" w:fill="E6E6E6"/>
    </w:rPr>
  </w:style>
  <w:style w:type="character" w:customStyle="1" w:styleId="UnresolvedMention4">
    <w:name w:val="Unresolved Mention4"/>
    <w:basedOn w:val="DefaultParagraphFont"/>
    <w:uiPriority w:val="99"/>
    <w:semiHidden/>
    <w:unhideWhenUsed/>
    <w:rsid w:val="00536CFA"/>
    <w:rPr>
      <w:color w:val="808080"/>
      <w:shd w:val="clear" w:color="auto" w:fill="E6E6E6"/>
    </w:rPr>
  </w:style>
  <w:style w:type="character" w:customStyle="1" w:styleId="m-8082899869479211226gmail-styleunderline">
    <w:name w:val="m_-8082899869479211226gmail-styleunderline"/>
    <w:basedOn w:val="DefaultParagraphFont"/>
    <w:rsid w:val="00536CFA"/>
  </w:style>
  <w:style w:type="character" w:customStyle="1" w:styleId="StyleUnderlineChar">
    <w:name w:val="Style Underline Char"/>
    <w:basedOn w:val="DefaultParagraphFont"/>
    <w:locked/>
    <w:rsid w:val="00536CFA"/>
    <w:rPr>
      <w:u w:val="single"/>
    </w:rPr>
  </w:style>
  <w:style w:type="paragraph" w:customStyle="1" w:styleId="NoteLevel23">
    <w:name w:val="Note Level 23"/>
    <w:basedOn w:val="Normal"/>
    <w:next w:val="Normal"/>
    <w:uiPriority w:val="99"/>
    <w:qFormat/>
    <w:rsid w:val="00536CFA"/>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36CFA"/>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536CFA"/>
    <w:rPr>
      <w:rFonts w:ascii="Georgia" w:hAnsi="Georgia"/>
    </w:rPr>
  </w:style>
  <w:style w:type="paragraph" w:customStyle="1" w:styleId="NoteLevel24">
    <w:name w:val="Note Level 24"/>
    <w:basedOn w:val="Normal"/>
    <w:next w:val="Normal"/>
    <w:uiPriority w:val="99"/>
    <w:qFormat/>
    <w:rsid w:val="00536CFA"/>
    <w:pPr>
      <w:keepNext/>
      <w:ind w:left="288" w:right="288"/>
    </w:pPr>
    <w:rPr>
      <w:rFonts w:eastAsia="MS Gothic"/>
      <w:sz w:val="24"/>
      <w:szCs w:val="20"/>
    </w:rPr>
  </w:style>
  <w:style w:type="paragraph" w:customStyle="1" w:styleId="NoteLevel25">
    <w:name w:val="Note Level 25"/>
    <w:basedOn w:val="Normal"/>
    <w:next w:val="Normal"/>
    <w:uiPriority w:val="99"/>
    <w:qFormat/>
    <w:rsid w:val="00536CF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36CFA"/>
  </w:style>
  <w:style w:type="character" w:customStyle="1" w:styleId="italics">
    <w:name w:val="italics"/>
    <w:basedOn w:val="DefaultParagraphFont"/>
    <w:rsid w:val="00536CFA"/>
  </w:style>
  <w:style w:type="paragraph" w:customStyle="1" w:styleId="analytics0">
    <w:name w:val="analytics"/>
    <w:basedOn w:val="Normal"/>
    <w:link w:val="analyticsChar0"/>
    <w:uiPriority w:val="4"/>
    <w:qFormat/>
    <w:rsid w:val="00536CFA"/>
    <w:rPr>
      <w:b/>
      <w:color w:val="C00000"/>
      <w:sz w:val="26"/>
    </w:rPr>
  </w:style>
  <w:style w:type="character" w:customStyle="1" w:styleId="analyticsChar0">
    <w:name w:val="analytics Char"/>
    <w:basedOn w:val="DefaultParagraphFont"/>
    <w:link w:val="analytics0"/>
    <w:uiPriority w:val="4"/>
    <w:rsid w:val="00536CFA"/>
    <w:rPr>
      <w:rFonts w:ascii="Calibri" w:hAnsi="Calibri" w:cs="Calibri"/>
      <w:b/>
      <w:color w:val="C00000"/>
      <w:sz w:val="26"/>
    </w:rPr>
  </w:style>
  <w:style w:type="character" w:customStyle="1" w:styleId="swauthor">
    <w:name w:val="sw_author"/>
    <w:rsid w:val="00536CFA"/>
  </w:style>
  <w:style w:type="character" w:customStyle="1" w:styleId="HotRouteChar">
    <w:name w:val="Hot Route! Char"/>
    <w:link w:val="HotRoute"/>
    <w:uiPriority w:val="99"/>
    <w:rsid w:val="00536CFA"/>
    <w:rPr>
      <w:rFonts w:ascii="Calibri" w:eastAsia="Times New Roman" w:hAnsi="Calibri" w:cs="Calibri"/>
      <w:sz w:val="22"/>
    </w:rPr>
  </w:style>
  <w:style w:type="paragraph" w:customStyle="1" w:styleId="PhoTag">
    <w:name w:val="PhoTag"/>
    <w:basedOn w:val="Normal"/>
    <w:next w:val="Normal"/>
    <w:autoRedefine/>
    <w:qFormat/>
    <w:rsid w:val="00536CFA"/>
    <w:rPr>
      <w:b/>
    </w:rPr>
  </w:style>
  <w:style w:type="character" w:customStyle="1" w:styleId="boldunderlineChar2">
    <w:name w:val="bold underline Char"/>
    <w:basedOn w:val="DefaultParagraphFont"/>
    <w:rsid w:val="00536CF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36CFA"/>
    <w:rPr>
      <w:rFonts w:eastAsia="Times New Roman"/>
      <w:szCs w:val="20"/>
    </w:rPr>
  </w:style>
  <w:style w:type="character" w:customStyle="1" w:styleId="ReallySmallChar">
    <w:name w:val="Really Small Char"/>
    <w:basedOn w:val="DefaultParagraphFont"/>
    <w:link w:val="ReallySmall"/>
    <w:rsid w:val="00536CFA"/>
    <w:rPr>
      <w:rFonts w:ascii="Calibri" w:eastAsia="Times New Roman" w:hAnsi="Calibri" w:cs="Calibri"/>
      <w:sz w:val="22"/>
      <w:szCs w:val="20"/>
    </w:rPr>
  </w:style>
  <w:style w:type="paragraph" w:customStyle="1" w:styleId="Heading4Cite">
    <w:name w:val="Heading 4 Cite"/>
    <w:basedOn w:val="Normal"/>
    <w:link w:val="Heading4CiteChar"/>
    <w:autoRedefine/>
    <w:qFormat/>
    <w:rsid w:val="00536CFA"/>
    <w:rPr>
      <w:rFonts w:eastAsia="Calibri"/>
      <w:color w:val="000000"/>
    </w:rPr>
  </w:style>
  <w:style w:type="character" w:customStyle="1" w:styleId="Heading4CiteChar">
    <w:name w:val="Heading 4 Cite Char"/>
    <w:link w:val="Heading4Cite"/>
    <w:rsid w:val="00536CFA"/>
    <w:rPr>
      <w:rFonts w:ascii="Calibri" w:eastAsia="Calibri" w:hAnsi="Calibri" w:cs="Calibri"/>
      <w:color w:val="000000"/>
      <w:sz w:val="22"/>
    </w:rPr>
  </w:style>
  <w:style w:type="paragraph" w:customStyle="1" w:styleId="PageTitle0">
    <w:name w:val="Page Title"/>
    <w:basedOn w:val="Normal"/>
    <w:next w:val="Normal"/>
    <w:qFormat/>
    <w:rsid w:val="00536CF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36CFA"/>
    <w:rPr>
      <w:i/>
      <w:iCs/>
      <w:sz w:val="20"/>
      <w:u w:val="single"/>
    </w:rPr>
  </w:style>
  <w:style w:type="paragraph" w:customStyle="1" w:styleId="UnderlineEmphasis">
    <w:name w:val="Underline + Emphasis"/>
    <w:basedOn w:val="Normal"/>
    <w:next w:val="Normal"/>
    <w:link w:val="UnderlineEmphasisChar"/>
    <w:autoRedefine/>
    <w:qFormat/>
    <w:rsid w:val="00536CFA"/>
    <w:rPr>
      <w:rFonts w:eastAsia="Calibri"/>
      <w:b/>
      <w:color w:val="000000"/>
      <w:u w:val="single"/>
    </w:rPr>
  </w:style>
  <w:style w:type="character" w:customStyle="1" w:styleId="UnderlineEmphasisChar">
    <w:name w:val="Underline + Emphasis Char"/>
    <w:link w:val="UnderlineEmphasis"/>
    <w:rsid w:val="00536CFA"/>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36CFA"/>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36CFA"/>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36CFA"/>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36CFA"/>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536CFA"/>
    <w:rPr>
      <w:rFonts w:eastAsia="Times New Roman"/>
      <w:color w:val="000000"/>
      <w:szCs w:val="20"/>
      <w:u w:val="single"/>
    </w:rPr>
  </w:style>
  <w:style w:type="character" w:customStyle="1" w:styleId="StyleUnderline9pt2Char">
    <w:name w:val="Style Underline + 9 pt2 Char"/>
    <w:link w:val="StyleUnderline9pt2"/>
    <w:rsid w:val="00536CFA"/>
    <w:rPr>
      <w:rFonts w:ascii="Calibri" w:eastAsia="Times New Roman" w:hAnsi="Calibri" w:cs="Calibri"/>
      <w:color w:val="000000"/>
      <w:sz w:val="22"/>
      <w:szCs w:val="20"/>
      <w:u w:val="single"/>
    </w:rPr>
  </w:style>
  <w:style w:type="paragraph" w:customStyle="1" w:styleId="TxBr5p1">
    <w:name w:val="TxBr_5p1"/>
    <w:basedOn w:val="Normal"/>
    <w:rsid w:val="00536CF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36CFA"/>
    <w:pPr>
      <w:ind w:left="400"/>
    </w:pPr>
    <w:rPr>
      <w:rFonts w:eastAsia="Calibri"/>
      <w:color w:val="000000"/>
    </w:rPr>
  </w:style>
  <w:style w:type="numbering" w:customStyle="1" w:styleId="NoList12">
    <w:name w:val="No List12"/>
    <w:next w:val="NoList"/>
    <w:semiHidden/>
    <w:unhideWhenUsed/>
    <w:rsid w:val="00536CFA"/>
  </w:style>
  <w:style w:type="numbering" w:customStyle="1" w:styleId="NoList21">
    <w:name w:val="No List21"/>
    <w:next w:val="NoList"/>
    <w:semiHidden/>
    <w:unhideWhenUsed/>
    <w:rsid w:val="00536CFA"/>
  </w:style>
  <w:style w:type="numbering" w:customStyle="1" w:styleId="NoList211">
    <w:name w:val="No List211"/>
    <w:next w:val="NoList"/>
    <w:uiPriority w:val="99"/>
    <w:semiHidden/>
    <w:unhideWhenUsed/>
    <w:rsid w:val="00536CFA"/>
  </w:style>
  <w:style w:type="character" w:customStyle="1" w:styleId="flagicon">
    <w:name w:val="flagicon"/>
    <w:basedOn w:val="DefaultParagraphFont"/>
    <w:rsid w:val="00536CFA"/>
  </w:style>
  <w:style w:type="character" w:customStyle="1" w:styleId="A11">
    <w:name w:val="A11"/>
    <w:rsid w:val="00536CFA"/>
    <w:rPr>
      <w:rFonts w:ascii="Minion Pro" w:hAnsi="Minion Pro" w:cs="Minion Pro" w:hint="default"/>
      <w:color w:val="211D1E"/>
      <w:sz w:val="12"/>
      <w:szCs w:val="12"/>
    </w:rPr>
  </w:style>
  <w:style w:type="character" w:customStyle="1" w:styleId="A12">
    <w:name w:val="A12"/>
    <w:uiPriority w:val="99"/>
    <w:rsid w:val="00536CFA"/>
    <w:rPr>
      <w:rFonts w:ascii="Minion Pro" w:hAnsi="Minion Pro" w:cs="Minion Pro" w:hint="default"/>
      <w:color w:val="211D1E"/>
      <w:sz w:val="22"/>
      <w:szCs w:val="22"/>
    </w:rPr>
  </w:style>
  <w:style w:type="character" w:customStyle="1" w:styleId="CardsCharChar">
    <w:name w:val="Cards Char Char"/>
    <w:rsid w:val="00536CFA"/>
    <w:rPr>
      <w:szCs w:val="24"/>
      <w:lang w:val="en-US" w:eastAsia="en-US" w:bidi="ar-SA"/>
    </w:rPr>
  </w:style>
  <w:style w:type="character" w:customStyle="1" w:styleId="CitationChar1">
    <w:name w:val="Citation Char1"/>
    <w:basedOn w:val="DefaultParagraphFont"/>
    <w:rsid w:val="00536CFA"/>
    <w:rPr>
      <w:rFonts w:ascii="Times New Roman" w:eastAsia="Times New Roman" w:hAnsi="Times New Roman" w:cs="Arial"/>
      <w:b/>
      <w:sz w:val="20"/>
      <w:szCs w:val="36"/>
    </w:rPr>
  </w:style>
  <w:style w:type="character" w:customStyle="1" w:styleId="bold-italic-sub-c">
    <w:name w:val="bold-italic-sub-c"/>
    <w:basedOn w:val="DefaultParagraphFont"/>
    <w:rsid w:val="00536CFA"/>
  </w:style>
  <w:style w:type="character" w:customStyle="1" w:styleId="charoverride-4">
    <w:name w:val="charoverride-4"/>
    <w:basedOn w:val="DefaultParagraphFont"/>
    <w:rsid w:val="00536CFA"/>
  </w:style>
  <w:style w:type="character" w:customStyle="1" w:styleId="charoverride-3">
    <w:name w:val="charoverride-3"/>
    <w:basedOn w:val="DefaultParagraphFont"/>
    <w:rsid w:val="00536CFA"/>
  </w:style>
  <w:style w:type="character" w:customStyle="1" w:styleId="BlockTitle2Char">
    <w:name w:val="Block Title2 Char"/>
    <w:link w:val="BlockTitle2"/>
    <w:uiPriority w:val="99"/>
    <w:rsid w:val="00536CFA"/>
    <w:rPr>
      <w:rFonts w:ascii="Calibri" w:eastAsia="Times New Roman" w:hAnsi="Calibri" w:cs="Calibri"/>
      <w:b/>
      <w:sz w:val="32"/>
      <w:szCs w:val="20"/>
      <w:u w:val="single"/>
    </w:rPr>
  </w:style>
  <w:style w:type="paragraph" w:customStyle="1" w:styleId="tag1">
    <w:name w:val="tag1"/>
    <w:basedOn w:val="Normal"/>
    <w:qFormat/>
    <w:rsid w:val="00536CFA"/>
    <w:rPr>
      <w:rFonts w:eastAsia="Times New Roman"/>
      <w:b/>
      <w:szCs w:val="20"/>
    </w:rPr>
  </w:style>
  <w:style w:type="paragraph" w:customStyle="1" w:styleId="tagcite1">
    <w:name w:val="tagcite"/>
    <w:basedOn w:val="Normal"/>
    <w:qFormat/>
    <w:rsid w:val="00536CFA"/>
    <w:rPr>
      <w:rFonts w:eastAsia="Times New Roman"/>
      <w:b/>
    </w:rPr>
  </w:style>
  <w:style w:type="paragraph" w:customStyle="1" w:styleId="SmallFontCharCharChar">
    <w:name w:val="Small Font Char Char Char"/>
    <w:basedOn w:val="Normal"/>
    <w:uiPriority w:val="99"/>
    <w:qFormat/>
    <w:rsid w:val="00536CFA"/>
    <w:rPr>
      <w:rFonts w:eastAsia="Times New Roman"/>
      <w:sz w:val="12"/>
    </w:rPr>
  </w:style>
  <w:style w:type="paragraph" w:customStyle="1" w:styleId="Regular">
    <w:name w:val="Regular"/>
    <w:qFormat/>
    <w:rsid w:val="00536CFA"/>
    <w:rPr>
      <w:rFonts w:ascii="Garamond" w:eastAsia="Times New Roman" w:hAnsi="Garamond" w:cs="Arial"/>
      <w:bCs/>
      <w:kern w:val="20"/>
      <w:sz w:val="20"/>
      <w:szCs w:val="32"/>
    </w:rPr>
  </w:style>
  <w:style w:type="character" w:customStyle="1" w:styleId="UNDERLINECharChar0">
    <w:name w:val="UNDERLINE Char Char"/>
    <w:rsid w:val="00536CFA"/>
    <w:rPr>
      <w:bCs/>
      <w:kern w:val="28"/>
      <w:szCs w:val="32"/>
      <w:u w:val="single"/>
    </w:rPr>
  </w:style>
  <w:style w:type="character" w:customStyle="1" w:styleId="tag1Char">
    <w:name w:val="tag1 Char"/>
    <w:rsid w:val="00536CFA"/>
    <w:rPr>
      <w:b/>
      <w:bCs w:val="0"/>
      <w:sz w:val="24"/>
    </w:rPr>
  </w:style>
  <w:style w:type="character" w:customStyle="1" w:styleId="SmallFontCharCharCharChar">
    <w:name w:val="Small Font Char Char Char Char"/>
    <w:rsid w:val="00536CFA"/>
    <w:rPr>
      <w:rFonts w:ascii="Arial" w:hAnsi="Arial" w:cs="Arial" w:hint="default"/>
      <w:sz w:val="12"/>
      <w:szCs w:val="24"/>
    </w:rPr>
  </w:style>
  <w:style w:type="character" w:customStyle="1" w:styleId="TagCiteChar2">
    <w:name w:val="TagCite Char"/>
    <w:rsid w:val="00536CFA"/>
    <w:rPr>
      <w:rFonts w:ascii="Garamond" w:hAnsi="Garamond" w:hint="default"/>
      <w:b/>
      <w:bCs w:val="0"/>
      <w:sz w:val="24"/>
      <w:szCs w:val="24"/>
    </w:rPr>
  </w:style>
  <w:style w:type="character" w:customStyle="1" w:styleId="heading2char2charchar1">
    <w:name w:val="heading2char2charchar1"/>
    <w:rsid w:val="00536CFA"/>
  </w:style>
  <w:style w:type="character" w:customStyle="1" w:styleId="charchar60">
    <w:name w:val="charchar6"/>
    <w:rsid w:val="00536CFA"/>
  </w:style>
  <w:style w:type="character" w:customStyle="1" w:styleId="searchtermbold">
    <w:name w:val="searchtermbold"/>
    <w:rsid w:val="00536CFA"/>
  </w:style>
  <w:style w:type="character" w:customStyle="1" w:styleId="regtext">
    <w:name w:val="regtext"/>
    <w:uiPriority w:val="99"/>
    <w:rsid w:val="00536CFA"/>
  </w:style>
  <w:style w:type="character" w:customStyle="1" w:styleId="bps-topic-ident">
    <w:name w:val="bps-topic-ident"/>
    <w:rsid w:val="00536CFA"/>
  </w:style>
  <w:style w:type="character" w:customStyle="1" w:styleId="RegularChar">
    <w:name w:val="Regular Char"/>
    <w:rsid w:val="00536CFA"/>
    <w:rPr>
      <w:rFonts w:ascii="Garamond" w:hAnsi="Garamond" w:cs="Arial" w:hint="default"/>
      <w:bCs/>
      <w:kern w:val="20"/>
      <w:szCs w:val="32"/>
      <w:lang w:val="en-US" w:eastAsia="en-US" w:bidi="ar-SA"/>
    </w:rPr>
  </w:style>
  <w:style w:type="character" w:customStyle="1" w:styleId="BoldunderlineChar3">
    <w:name w:val="Bold underline Char"/>
    <w:rsid w:val="00536CF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36CFA"/>
    <w:rPr>
      <w:b/>
      <w:lang w:val="en-US" w:eastAsia="en-US"/>
    </w:rPr>
  </w:style>
  <w:style w:type="paragraph" w:customStyle="1" w:styleId="FreeForm">
    <w:name w:val="Free Form"/>
    <w:qFormat/>
    <w:rsid w:val="00536CFA"/>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536CFA"/>
    <w:rPr>
      <w:rFonts w:cs="Calibri"/>
      <w:b/>
      <w:u w:val="single"/>
    </w:rPr>
  </w:style>
  <w:style w:type="paragraph" w:customStyle="1" w:styleId="AuthorDate2">
    <w:name w:val="Author/Date"/>
    <w:basedOn w:val="Normal"/>
    <w:link w:val="AuthorDateChar0"/>
    <w:qFormat/>
    <w:rsid w:val="00536CFA"/>
    <w:rPr>
      <w:rFonts w:asciiTheme="minorHAnsi" w:hAnsiTheme="minorHAnsi"/>
      <w:b/>
      <w:sz w:val="24"/>
      <w:u w:val="single"/>
    </w:rPr>
  </w:style>
  <w:style w:type="character" w:customStyle="1" w:styleId="HilightChar">
    <w:name w:val="Hilight Char"/>
    <w:rsid w:val="00536CFA"/>
    <w:rPr>
      <w:rFonts w:eastAsia="Calibri"/>
      <w:b/>
      <w:noProof w:val="0"/>
      <w:sz w:val="22"/>
      <w:szCs w:val="22"/>
      <w:u w:val="single"/>
      <w:lang w:val="en-US" w:eastAsia="ar-SA" w:bidi="ar-SA"/>
    </w:rPr>
  </w:style>
  <w:style w:type="paragraph" w:customStyle="1" w:styleId="TagCite2">
    <w:name w:val="Tag &amp; Cite"/>
    <w:basedOn w:val="Normal"/>
    <w:link w:val="TagCiteChar3"/>
    <w:qFormat/>
    <w:rsid w:val="00536CFA"/>
    <w:pPr>
      <w:jc w:val="both"/>
    </w:pPr>
    <w:rPr>
      <w:rFonts w:eastAsia="Times New Roman"/>
      <w:b/>
    </w:rPr>
  </w:style>
  <w:style w:type="character" w:customStyle="1" w:styleId="TagCiteChar3">
    <w:name w:val="Tag &amp; Cite Char"/>
    <w:link w:val="TagCite2"/>
    <w:rsid w:val="00536CFA"/>
    <w:rPr>
      <w:rFonts w:ascii="Calibri" w:eastAsia="Times New Roman" w:hAnsi="Calibri" w:cs="Calibri"/>
      <w:b/>
      <w:sz w:val="22"/>
    </w:rPr>
  </w:style>
  <w:style w:type="paragraph" w:customStyle="1" w:styleId="HighlightedText">
    <w:name w:val="Highlighted Text"/>
    <w:basedOn w:val="Normal"/>
    <w:link w:val="HighlightedTextChar"/>
    <w:qFormat/>
    <w:rsid w:val="00536CFA"/>
    <w:pPr>
      <w:jc w:val="both"/>
    </w:pPr>
    <w:rPr>
      <w:rFonts w:eastAsia="Times New Roman"/>
      <w:u w:val="thick"/>
    </w:rPr>
  </w:style>
  <w:style w:type="character" w:customStyle="1" w:styleId="HighlightedTextChar">
    <w:name w:val="Highlighted Text Char"/>
    <w:link w:val="HighlightedText"/>
    <w:rsid w:val="00536CFA"/>
    <w:rPr>
      <w:rFonts w:ascii="Calibri" w:eastAsia="Times New Roman" w:hAnsi="Calibri" w:cs="Calibri"/>
      <w:sz w:val="22"/>
      <w:u w:val="thick"/>
    </w:rPr>
  </w:style>
  <w:style w:type="character" w:customStyle="1" w:styleId="StyleUnderlineCharChar">
    <w:name w:val="Style Underline Char Char"/>
    <w:rsid w:val="00536CFA"/>
    <w:rPr>
      <w:rFonts w:ascii="Times New Roman" w:eastAsia="Times New Roman" w:hAnsi="Times New Roman" w:cs="Times New Roman"/>
      <w:sz w:val="20"/>
      <w:szCs w:val="20"/>
      <w:u w:val="single"/>
    </w:rPr>
  </w:style>
  <w:style w:type="character" w:customStyle="1" w:styleId="c1">
    <w:name w:val="c1"/>
    <w:rsid w:val="00536CFA"/>
  </w:style>
  <w:style w:type="paragraph" w:customStyle="1" w:styleId="TagStyle">
    <w:name w:val="Tag Style"/>
    <w:basedOn w:val="Normal"/>
    <w:qFormat/>
    <w:rsid w:val="00536CFA"/>
    <w:rPr>
      <w:rFonts w:eastAsia="Times New Roman"/>
      <w:b/>
    </w:rPr>
  </w:style>
  <w:style w:type="paragraph" w:customStyle="1" w:styleId="Hat2">
    <w:name w:val="Hat2"/>
    <w:basedOn w:val="Heading2"/>
    <w:next w:val="Heading2"/>
    <w:autoRedefine/>
    <w:uiPriority w:val="99"/>
    <w:qFormat/>
    <w:rsid w:val="00536CFA"/>
    <w:pPr>
      <w:keepNext w:val="0"/>
      <w:keepLines w:val="0"/>
      <w:pageBreakBefore w:val="0"/>
      <w:jc w:val="left"/>
    </w:pPr>
    <w:rPr>
      <w:rFonts w:eastAsia="Calibri" w:cs="Times New Roman"/>
      <w:caps/>
      <w:sz w:val="20"/>
      <w:u w:val="none"/>
    </w:rPr>
  </w:style>
  <w:style w:type="character" w:customStyle="1" w:styleId="Highlight0">
    <w:name w:val="Highlight"/>
    <w:qFormat/>
    <w:rsid w:val="00536CF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36CFA"/>
    <w:rPr>
      <w:rFonts w:ascii="Calibri" w:eastAsia="Calibri" w:hAnsi="Calibri"/>
      <w:sz w:val="15"/>
    </w:rPr>
  </w:style>
  <w:style w:type="paragraph" w:customStyle="1" w:styleId="UnreadText">
    <w:name w:val="Unread Text"/>
    <w:basedOn w:val="Normal"/>
    <w:link w:val="UnreadTextChar"/>
    <w:autoRedefine/>
    <w:qFormat/>
    <w:rsid w:val="00536CFA"/>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536CF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36CFA"/>
    <w:pPr>
      <w:spacing w:after="200" w:line="276" w:lineRule="auto"/>
    </w:pPr>
    <w:rPr>
      <w:rFonts w:ascii="Cambria" w:eastAsia="Times New Roman" w:hAnsi="Cambria" w:cs="Times New Roman"/>
      <w:u w:val="thick"/>
      <w:lang w:eastAsia="ko-KR"/>
    </w:rPr>
  </w:style>
  <w:style w:type="character" w:customStyle="1" w:styleId="Underline4">
    <w:name w:val="*Underline*"/>
    <w:rsid w:val="00536CFA"/>
    <w:rPr>
      <w:rFonts w:ascii="Times New Roman" w:hAnsi="Times New Roman"/>
      <w:b/>
      <w:sz w:val="24"/>
      <w:u w:val="single"/>
    </w:rPr>
  </w:style>
  <w:style w:type="paragraph" w:customStyle="1" w:styleId="TxBr33p1">
    <w:name w:val="TxBr_33p1"/>
    <w:basedOn w:val="Normal"/>
    <w:uiPriority w:val="99"/>
    <w:qFormat/>
    <w:rsid w:val="00536CF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36CF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36CFA"/>
    <w:rPr>
      <w:rFonts w:eastAsia="SimSun"/>
      <w:lang w:eastAsia="zh-CN"/>
    </w:rPr>
  </w:style>
  <w:style w:type="character" w:customStyle="1" w:styleId="heading3char0">
    <w:name w:val="heading3char"/>
    <w:rsid w:val="00536CFA"/>
  </w:style>
  <w:style w:type="character" w:customStyle="1" w:styleId="Heading51">
    <w:name w:val="Heading 51"/>
    <w:aliases w:val="Heading 5 Char Char Char"/>
    <w:rsid w:val="00536CFA"/>
    <w:rPr>
      <w:b/>
      <w:bCs/>
      <w:iCs/>
      <w:szCs w:val="26"/>
      <w:lang w:val="en-US" w:eastAsia="en-US" w:bidi="ar-SA"/>
    </w:rPr>
  </w:style>
  <w:style w:type="character" w:customStyle="1" w:styleId="comments-post">
    <w:name w:val="comments-post"/>
    <w:rsid w:val="00536CFA"/>
  </w:style>
  <w:style w:type="paragraph" w:customStyle="1" w:styleId="boldcite">
    <w:name w:val="bold cite"/>
    <w:basedOn w:val="Normal"/>
    <w:link w:val="boldciteChar4"/>
    <w:qFormat/>
    <w:rsid w:val="00536CFA"/>
    <w:rPr>
      <w:rFonts w:eastAsia="Calibri"/>
      <w:b/>
      <w:color w:val="000000"/>
      <w:sz w:val="28"/>
      <w:u w:val="thick" w:color="000000"/>
    </w:rPr>
  </w:style>
  <w:style w:type="character" w:customStyle="1" w:styleId="boldciteChar4">
    <w:name w:val="bold cite Char4"/>
    <w:link w:val="boldcite"/>
    <w:locked/>
    <w:rsid w:val="00536CFA"/>
    <w:rPr>
      <w:rFonts w:ascii="Calibri" w:eastAsia="Calibri" w:hAnsi="Calibri" w:cs="Calibri"/>
      <w:b/>
      <w:color w:val="000000"/>
      <w:sz w:val="28"/>
      <w:u w:val="thick" w:color="000000"/>
    </w:rPr>
  </w:style>
  <w:style w:type="character" w:customStyle="1" w:styleId="underlinecardChar">
    <w:name w:val="underline card Char"/>
    <w:rsid w:val="00536CF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36CFA"/>
    <w:pPr>
      <w:ind w:left="547" w:right="648"/>
      <w:jc w:val="both"/>
    </w:pPr>
    <w:rPr>
      <w:rFonts w:eastAsia="Calibri"/>
      <w:sz w:val="12"/>
      <w:szCs w:val="12"/>
    </w:rPr>
  </w:style>
  <w:style w:type="character" w:customStyle="1" w:styleId="Irrelevant5fontChar">
    <w:name w:val="Irrelevant (5 font) Char"/>
    <w:rsid w:val="00536CFA"/>
    <w:rPr>
      <w:sz w:val="10"/>
      <w:szCs w:val="10"/>
      <w:lang w:val="en-US" w:eastAsia="en-US" w:bidi="ar-SA"/>
    </w:rPr>
  </w:style>
  <w:style w:type="character" w:customStyle="1" w:styleId="CardsFont6ptChar1">
    <w:name w:val="Cards + Font: 6 pt Char1"/>
    <w:link w:val="CardsFont6pt"/>
    <w:uiPriority w:val="99"/>
    <w:rsid w:val="00536CFA"/>
    <w:rPr>
      <w:rFonts w:ascii="Times New Roman" w:eastAsia="Times New Roman" w:hAnsi="Times New Roman" w:cs="Times New Roman"/>
      <w:sz w:val="12"/>
    </w:rPr>
  </w:style>
  <w:style w:type="character" w:customStyle="1" w:styleId="Hyperlink13">
    <w:name w:val="Hyperlink13"/>
    <w:rsid w:val="00536CFA"/>
    <w:rPr>
      <w:b w:val="0"/>
      <w:bCs w:val="0"/>
      <w:strike w:val="0"/>
      <w:dstrike w:val="0"/>
      <w:color w:val="008000"/>
      <w:sz w:val="20"/>
      <w:szCs w:val="20"/>
      <w:u w:val="none"/>
      <w:effect w:val="none"/>
    </w:rPr>
  </w:style>
  <w:style w:type="character" w:customStyle="1" w:styleId="standardcontent1">
    <w:name w:val="standardcontent1"/>
    <w:rsid w:val="00536CFA"/>
    <w:rPr>
      <w:rFonts w:ascii="Arial" w:hAnsi="Arial" w:cs="Arial" w:hint="default"/>
      <w:strike w:val="0"/>
      <w:dstrike w:val="0"/>
      <w:sz w:val="24"/>
      <w:szCs w:val="24"/>
      <w:u w:val="none"/>
      <w:effect w:val="none"/>
    </w:rPr>
  </w:style>
  <w:style w:type="character" w:customStyle="1" w:styleId="Hyperlink4">
    <w:name w:val="Hyperlink4"/>
    <w:rsid w:val="00536CFA"/>
    <w:rPr>
      <w:color w:val="000066"/>
      <w:u w:val="single"/>
    </w:rPr>
  </w:style>
  <w:style w:type="paragraph" w:customStyle="1" w:styleId="rddateline">
    <w:name w:val="rddateline"/>
    <w:basedOn w:val="Normal"/>
    <w:uiPriority w:val="99"/>
    <w:qFormat/>
    <w:rsid w:val="00536CFA"/>
    <w:rPr>
      <w:rFonts w:eastAsia="Calibri"/>
      <w:szCs w:val="20"/>
    </w:rPr>
  </w:style>
  <w:style w:type="paragraph" w:customStyle="1" w:styleId="rdheadline">
    <w:name w:val="rdheadline"/>
    <w:basedOn w:val="Normal"/>
    <w:uiPriority w:val="99"/>
    <w:qFormat/>
    <w:rsid w:val="00536CF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36CFA"/>
    <w:pPr>
      <w:spacing w:after="100" w:afterAutospacing="1"/>
    </w:pPr>
    <w:rPr>
      <w:rFonts w:ascii="Verdana" w:eastAsia="Calibri" w:hAnsi="Verdana"/>
      <w:szCs w:val="20"/>
    </w:rPr>
  </w:style>
  <w:style w:type="character" w:customStyle="1" w:styleId="rddeckline1">
    <w:name w:val="rddeckline1"/>
    <w:rsid w:val="00536CFA"/>
    <w:rPr>
      <w:rFonts w:ascii="Verdana" w:hAnsi="Verdana" w:hint="default"/>
      <w:b/>
      <w:bCs/>
      <w:sz w:val="22"/>
      <w:szCs w:val="22"/>
    </w:rPr>
  </w:style>
  <w:style w:type="character" w:customStyle="1" w:styleId="link-external">
    <w:name w:val="link-external"/>
    <w:rsid w:val="00536CFA"/>
  </w:style>
  <w:style w:type="character" w:customStyle="1" w:styleId="contact1">
    <w:name w:val="contact1"/>
    <w:rsid w:val="00536CFA"/>
    <w:rPr>
      <w:rFonts w:ascii="Tahoma" w:hAnsi="Tahoma" w:cs="Tahoma" w:hint="default"/>
      <w:color w:val="999999"/>
      <w:sz w:val="20"/>
      <w:szCs w:val="20"/>
    </w:rPr>
  </w:style>
  <w:style w:type="character" w:customStyle="1" w:styleId="credits1">
    <w:name w:val="credits1"/>
    <w:rsid w:val="00536CFA"/>
    <w:rPr>
      <w:rFonts w:ascii="Tahoma" w:hAnsi="Tahoma" w:cs="Tahoma" w:hint="default"/>
      <w:color w:val="999999"/>
      <w:sz w:val="16"/>
      <w:szCs w:val="16"/>
    </w:rPr>
  </w:style>
  <w:style w:type="paragraph" w:customStyle="1" w:styleId="Heading20">
    <w:name w:val="Heading2"/>
    <w:basedOn w:val="Normal"/>
    <w:link w:val="Heading2Char0"/>
    <w:qFormat/>
    <w:rsid w:val="00536CFA"/>
    <w:pPr>
      <w:jc w:val="center"/>
    </w:pPr>
    <w:rPr>
      <w:rFonts w:eastAsia="Times New Roman"/>
      <w:b/>
      <w:caps/>
    </w:rPr>
  </w:style>
  <w:style w:type="character" w:customStyle="1" w:styleId="Heading2Char0">
    <w:name w:val="Heading2 Char"/>
    <w:link w:val="Heading20"/>
    <w:rsid w:val="00536CFA"/>
    <w:rPr>
      <w:rFonts w:ascii="Calibri" w:eastAsia="Times New Roman" w:hAnsi="Calibri" w:cs="Calibri"/>
      <w:b/>
      <w:caps/>
      <w:sz w:val="22"/>
    </w:rPr>
  </w:style>
  <w:style w:type="paragraph" w:customStyle="1" w:styleId="Header2">
    <w:name w:val="Header2"/>
    <w:basedOn w:val="Heading20"/>
    <w:link w:val="Header2Char"/>
    <w:qFormat/>
    <w:rsid w:val="00536CFA"/>
  </w:style>
  <w:style w:type="character" w:customStyle="1" w:styleId="Header2Char">
    <w:name w:val="Header2 Char"/>
    <w:link w:val="Header2"/>
    <w:rsid w:val="00536CFA"/>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536CF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36CFA"/>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536CFA"/>
    <w:rPr>
      <w:bCs/>
    </w:rPr>
  </w:style>
  <w:style w:type="character" w:customStyle="1" w:styleId="StyleHeading212ptChar">
    <w:name w:val="Style Heading2 + 12 pt Char"/>
    <w:link w:val="StyleHeading212pt"/>
    <w:rsid w:val="00536CFA"/>
    <w:rPr>
      <w:rFonts w:ascii="Calibri" w:eastAsia="Times New Roman" w:hAnsi="Calibri" w:cs="Calibri"/>
      <w:b/>
      <w:bCs/>
      <w:caps/>
      <w:sz w:val="22"/>
    </w:rPr>
  </w:style>
  <w:style w:type="paragraph" w:customStyle="1" w:styleId="Heading212pt">
    <w:name w:val="Heading2 + 12 pt"/>
    <w:basedOn w:val="StyleHeading212pt"/>
    <w:link w:val="Heading212ptChar"/>
    <w:qFormat/>
    <w:rsid w:val="00536CFA"/>
  </w:style>
  <w:style w:type="character" w:customStyle="1" w:styleId="Heading212ptChar">
    <w:name w:val="Heading2 + 12 pt Char"/>
    <w:link w:val="Heading212pt"/>
    <w:rsid w:val="00536CFA"/>
    <w:rPr>
      <w:rFonts w:ascii="Calibri" w:eastAsia="Times New Roman" w:hAnsi="Calibri" w:cs="Calibri"/>
      <w:b/>
      <w:bCs/>
      <w:caps/>
      <w:sz w:val="22"/>
    </w:rPr>
  </w:style>
  <w:style w:type="character" w:customStyle="1" w:styleId="StyleBoldText12pt10ptNotBoldKernat16pt">
    <w:name w:val="Style Bold Text 12 pt + 10 pt Not Bold Kern at 16 pt"/>
    <w:rsid w:val="00536CF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36CFA"/>
  </w:style>
  <w:style w:type="paragraph" w:customStyle="1" w:styleId="highlightcardtext">
    <w:name w:val="highlight card text"/>
    <w:basedOn w:val="evidencetext"/>
    <w:uiPriority w:val="99"/>
    <w:qFormat/>
    <w:rsid w:val="00536CF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36CFA"/>
    <w:pPr>
      <w:ind w:left="1440" w:right="2016"/>
    </w:pPr>
    <w:rPr>
      <w:rFonts w:eastAsia="Calibri"/>
      <w:sz w:val="18"/>
      <w:u w:val="single"/>
      <w:lang w:val="en-US" w:eastAsia="en-US"/>
    </w:rPr>
  </w:style>
  <w:style w:type="paragraph" w:customStyle="1" w:styleId="underlinecard">
    <w:name w:val="underline card"/>
    <w:basedOn w:val="Normal"/>
    <w:uiPriority w:val="99"/>
    <w:qFormat/>
    <w:rsid w:val="00536CFA"/>
    <w:pPr>
      <w:ind w:left="1728" w:right="1728"/>
    </w:pPr>
    <w:rPr>
      <w:rFonts w:eastAsia="Calibri"/>
      <w:sz w:val="18"/>
      <w:u w:val="single"/>
    </w:rPr>
  </w:style>
  <w:style w:type="paragraph" w:customStyle="1" w:styleId="CardsChar2">
    <w:name w:val="Cards Char2"/>
    <w:basedOn w:val="Normal"/>
    <w:uiPriority w:val="99"/>
    <w:qFormat/>
    <w:rsid w:val="00536CF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36CF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36CFA"/>
    <w:rPr>
      <w:rFonts w:ascii="Calibri" w:eastAsia="Times New Roman" w:hAnsi="Calibri" w:cs="Calibri"/>
      <w:b/>
      <w:bCs/>
      <w:sz w:val="22"/>
    </w:rPr>
  </w:style>
  <w:style w:type="character" w:customStyle="1" w:styleId="UnderlinedCards">
    <w:name w:val="Underlined Cards"/>
    <w:rsid w:val="00536CFA"/>
    <w:rPr>
      <w:sz w:val="24"/>
      <w:szCs w:val="24"/>
      <w:u w:val="thick"/>
      <w:lang w:val="en-US" w:eastAsia="en-US" w:bidi="ar-SA"/>
    </w:rPr>
  </w:style>
  <w:style w:type="character" w:customStyle="1" w:styleId="CardsFont12ptCharCharCharCharCharCharCharCharChar">
    <w:name w:val="Cards + Font: 12 pt Char Char Char Char Char Char Char Char Char"/>
    <w:rsid w:val="00536CFA"/>
    <w:rPr>
      <w:sz w:val="24"/>
      <w:szCs w:val="24"/>
      <w:u w:val="thick"/>
      <w:lang w:val="en-US" w:eastAsia="en-US" w:bidi="ar-SA"/>
    </w:rPr>
  </w:style>
  <w:style w:type="character" w:customStyle="1" w:styleId="highlightcardtextChar">
    <w:name w:val="highlight card text Char"/>
    <w:rsid w:val="00536CF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36CFA"/>
    <w:pPr>
      <w:ind w:left="1728" w:right="1728"/>
    </w:pPr>
    <w:rPr>
      <w:rFonts w:eastAsia="Times New Roman"/>
      <w:sz w:val="18"/>
    </w:rPr>
  </w:style>
  <w:style w:type="character" w:customStyle="1" w:styleId="CardTextCharCharCharCharChar">
    <w:name w:val="Card Text Char Char Char Char Char"/>
    <w:link w:val="CardTextCharCharCharChar"/>
    <w:rsid w:val="00536CFA"/>
    <w:rPr>
      <w:rFonts w:ascii="Calibri" w:eastAsia="Times New Roman" w:hAnsi="Calibri" w:cs="Calibri"/>
      <w:sz w:val="18"/>
    </w:rPr>
  </w:style>
  <w:style w:type="character" w:customStyle="1" w:styleId="TagsChar4">
    <w:name w:val="Tags Char4"/>
    <w:rsid w:val="00536CFA"/>
    <w:rPr>
      <w:b/>
      <w:lang w:val="en-US" w:eastAsia="en-US" w:bidi="ar-SA"/>
    </w:rPr>
  </w:style>
  <w:style w:type="character" w:customStyle="1" w:styleId="hit1">
    <w:name w:val="hit1"/>
    <w:rsid w:val="00536CFA"/>
    <w:rPr>
      <w:rFonts w:ascii="Verdana" w:hAnsi="Verdana" w:hint="default"/>
      <w:b/>
      <w:bCs/>
      <w:vanish w:val="0"/>
      <w:webHidden w:val="0"/>
      <w:color w:val="CC0033"/>
      <w:sz w:val="20"/>
      <w:szCs w:val="20"/>
      <w:specVanish w:val="0"/>
    </w:rPr>
  </w:style>
  <w:style w:type="character" w:customStyle="1" w:styleId="tightinline1">
    <w:name w:val="tightinline1"/>
    <w:rsid w:val="00536CF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36CFA"/>
    <w:pPr>
      <w:ind w:left="1728" w:right="1728"/>
    </w:pPr>
    <w:rPr>
      <w:rFonts w:eastAsia="Calibri"/>
      <w:sz w:val="18"/>
    </w:rPr>
  </w:style>
  <w:style w:type="paragraph" w:customStyle="1" w:styleId="boldciteChar">
    <w:name w:val="bold cite Char"/>
    <w:basedOn w:val="Heading1"/>
    <w:uiPriority w:val="99"/>
    <w:qFormat/>
    <w:rsid w:val="00536CF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36CFA"/>
    <w:rPr>
      <w:rFonts w:eastAsia="Calibri"/>
      <w:b/>
    </w:rPr>
  </w:style>
  <w:style w:type="character" w:customStyle="1" w:styleId="blsp-spelling-corrected">
    <w:name w:val="blsp-spelling-corrected"/>
    <w:rsid w:val="00536CFA"/>
  </w:style>
  <w:style w:type="character" w:customStyle="1" w:styleId="blsp-spelling-error">
    <w:name w:val="blsp-spelling-error"/>
    <w:rsid w:val="00536CFA"/>
  </w:style>
  <w:style w:type="character" w:customStyle="1" w:styleId="sup">
    <w:name w:val="sup"/>
    <w:rsid w:val="00536CFA"/>
  </w:style>
  <w:style w:type="character" w:customStyle="1" w:styleId="pgnum">
    <w:name w:val="pgnum"/>
    <w:rsid w:val="00536CFA"/>
  </w:style>
  <w:style w:type="character" w:customStyle="1" w:styleId="SmallFontCharChar">
    <w:name w:val="Small Font Char Char"/>
    <w:rsid w:val="00536CFA"/>
    <w:rPr>
      <w:rFonts w:ascii="Arial" w:hAnsi="Arial"/>
      <w:sz w:val="12"/>
      <w:szCs w:val="24"/>
      <w:lang w:val="en-US" w:eastAsia="en-US" w:bidi="ar-SA"/>
    </w:rPr>
  </w:style>
  <w:style w:type="paragraph" w:customStyle="1" w:styleId="textmargin">
    <w:name w:val="textmargin"/>
    <w:basedOn w:val="Normal"/>
    <w:uiPriority w:val="99"/>
    <w:qFormat/>
    <w:rsid w:val="00536CF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36CFA"/>
    <w:pPr>
      <w:spacing w:before="100" w:beforeAutospacing="1" w:after="100" w:afterAutospacing="1"/>
    </w:pPr>
    <w:rPr>
      <w:rFonts w:eastAsia="Calibri"/>
      <w:color w:val="000000"/>
    </w:rPr>
  </w:style>
  <w:style w:type="paragraph" w:customStyle="1" w:styleId="header10">
    <w:name w:val="header1"/>
    <w:basedOn w:val="Normal"/>
    <w:uiPriority w:val="99"/>
    <w:qFormat/>
    <w:rsid w:val="00536CFA"/>
    <w:pPr>
      <w:spacing w:before="100" w:beforeAutospacing="1" w:after="100" w:afterAutospacing="1"/>
    </w:pPr>
    <w:rPr>
      <w:rFonts w:eastAsia="Calibri"/>
      <w:color w:val="000000"/>
    </w:rPr>
  </w:style>
  <w:style w:type="paragraph" w:customStyle="1" w:styleId="style10">
    <w:name w:val="style1"/>
    <w:basedOn w:val="Normal"/>
    <w:uiPriority w:val="99"/>
    <w:qFormat/>
    <w:rsid w:val="00536CFA"/>
    <w:rPr>
      <w:rFonts w:ascii="Verdana" w:eastAsia="Calibri" w:hAnsi="Verdana"/>
      <w:szCs w:val="20"/>
    </w:rPr>
  </w:style>
  <w:style w:type="paragraph" w:customStyle="1" w:styleId="correctindex">
    <w:name w:val="correct index"/>
    <w:basedOn w:val="Normal"/>
    <w:uiPriority w:val="99"/>
    <w:qFormat/>
    <w:rsid w:val="00536CFA"/>
    <w:rPr>
      <w:rFonts w:eastAsia="Calibri"/>
      <w:color w:val="000000"/>
    </w:rPr>
  </w:style>
  <w:style w:type="paragraph" w:customStyle="1" w:styleId="bc2">
    <w:name w:val="bc_2"/>
    <w:basedOn w:val="Normal"/>
    <w:uiPriority w:val="99"/>
    <w:qFormat/>
    <w:rsid w:val="00536CFA"/>
    <w:pPr>
      <w:spacing w:before="100" w:beforeAutospacing="1" w:after="100" w:afterAutospacing="1"/>
    </w:pPr>
    <w:rPr>
      <w:rFonts w:eastAsia="Calibri"/>
      <w:color w:val="000000"/>
    </w:rPr>
  </w:style>
  <w:style w:type="character" w:customStyle="1" w:styleId="bc21">
    <w:name w:val="bc_21"/>
    <w:rsid w:val="00536CFA"/>
  </w:style>
  <w:style w:type="paragraph" w:customStyle="1" w:styleId="style21">
    <w:name w:val="style2"/>
    <w:basedOn w:val="Normal"/>
    <w:uiPriority w:val="99"/>
    <w:qFormat/>
    <w:rsid w:val="00536CFA"/>
    <w:rPr>
      <w:rFonts w:ascii="Verdana" w:eastAsia="Calibri" w:hAnsi="Verdana"/>
      <w:szCs w:val="20"/>
    </w:rPr>
  </w:style>
  <w:style w:type="paragraph" w:customStyle="1" w:styleId="quote2">
    <w:name w:val="quote2"/>
    <w:basedOn w:val="Normal"/>
    <w:uiPriority w:val="99"/>
    <w:qFormat/>
    <w:rsid w:val="00536CFA"/>
    <w:rPr>
      <w:rFonts w:ascii="Verdana" w:eastAsia="Calibri" w:hAnsi="Verdana"/>
      <w:szCs w:val="20"/>
    </w:rPr>
  </w:style>
  <w:style w:type="character" w:customStyle="1" w:styleId="copystyle">
    <w:name w:val="copystyle"/>
    <w:rsid w:val="00536CFA"/>
  </w:style>
  <w:style w:type="paragraph" w:customStyle="1" w:styleId="BlockTitle10">
    <w:name w:val="Block Title #1"/>
    <w:basedOn w:val="Heading1"/>
    <w:qFormat/>
    <w:rsid w:val="00536CF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36CFA"/>
    <w:rPr>
      <w:rFonts w:ascii="Arial" w:hAnsi="Arial" w:cs="Arial"/>
      <w:b/>
      <w:bCs/>
      <w:kern w:val="32"/>
      <w:sz w:val="24"/>
      <w:szCs w:val="24"/>
      <w:lang w:val="en-US" w:eastAsia="en-US" w:bidi="ar-SA"/>
    </w:rPr>
  </w:style>
  <w:style w:type="character" w:customStyle="1" w:styleId="ReadUnderline">
    <w:name w:val="Read Underline"/>
    <w:rsid w:val="00536CF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36CF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36CFA"/>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536CFA"/>
    <w:rPr>
      <w:rFonts w:eastAsia="Times New Roman"/>
      <w:sz w:val="18"/>
    </w:rPr>
  </w:style>
  <w:style w:type="paragraph" w:customStyle="1" w:styleId="F4">
    <w:name w:val="F4"/>
    <w:basedOn w:val="Normal"/>
    <w:link w:val="F4Char"/>
    <w:qFormat/>
    <w:rsid w:val="00536CFA"/>
    <w:pPr>
      <w:ind w:left="288" w:right="288"/>
    </w:pPr>
    <w:rPr>
      <w:rFonts w:eastAsia="Times New Roman"/>
      <w:szCs w:val="20"/>
      <w:u w:val="single"/>
    </w:rPr>
  </w:style>
  <w:style w:type="character" w:customStyle="1" w:styleId="F4Char">
    <w:name w:val="F4 Char"/>
    <w:link w:val="F4"/>
    <w:rsid w:val="00536CFA"/>
    <w:rPr>
      <w:rFonts w:ascii="Calibri" w:eastAsia="Times New Roman" w:hAnsi="Calibri" w:cs="Calibri"/>
      <w:sz w:val="22"/>
      <w:szCs w:val="20"/>
      <w:u w:val="single"/>
    </w:rPr>
  </w:style>
  <w:style w:type="paragraph" w:customStyle="1" w:styleId="StyleCARD">
    <w:name w:val="Style CARD +"/>
    <w:basedOn w:val="Normal"/>
    <w:link w:val="StyleCARDChar"/>
    <w:qFormat/>
    <w:rsid w:val="00536CFA"/>
    <w:pPr>
      <w:ind w:left="300" w:right="288"/>
    </w:pPr>
    <w:rPr>
      <w:rFonts w:eastAsia="Times New Roman"/>
      <w:szCs w:val="20"/>
    </w:rPr>
  </w:style>
  <w:style w:type="character" w:customStyle="1" w:styleId="StyleCARDChar">
    <w:name w:val="Style CARD + Char"/>
    <w:link w:val="StyleCARD"/>
    <w:rsid w:val="00536CFA"/>
    <w:rPr>
      <w:rFonts w:ascii="Calibri" w:eastAsia="Times New Roman" w:hAnsi="Calibri" w:cs="Calibri"/>
      <w:sz w:val="22"/>
      <w:szCs w:val="20"/>
    </w:rPr>
  </w:style>
  <w:style w:type="character" w:customStyle="1" w:styleId="noiconheadline">
    <w:name w:val="noicon_headline"/>
    <w:rsid w:val="00536CFA"/>
  </w:style>
  <w:style w:type="character" w:customStyle="1" w:styleId="BlockTitleCharChar">
    <w:name w:val="Block Title Char Char"/>
    <w:rsid w:val="00536CFA"/>
    <w:rPr>
      <w:rFonts w:ascii="Georgia" w:hAnsi="Georgia" w:cs="Arial"/>
      <w:b/>
      <w:bCs/>
      <w:kern w:val="32"/>
      <w:sz w:val="28"/>
      <w:szCs w:val="32"/>
      <w:lang w:val="en-US" w:eastAsia="en-US" w:bidi="ar-SA"/>
    </w:rPr>
  </w:style>
  <w:style w:type="paragraph" w:styleId="MacroText">
    <w:name w:val="macro"/>
    <w:link w:val="MacroTextChar"/>
    <w:rsid w:val="00536C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36CFA"/>
    <w:rPr>
      <w:rFonts w:ascii="Courier New" w:eastAsia="Times New Roman" w:hAnsi="Courier New" w:cs="Courier New"/>
      <w:sz w:val="20"/>
      <w:szCs w:val="20"/>
    </w:rPr>
  </w:style>
  <w:style w:type="character" w:customStyle="1" w:styleId="pp1">
    <w:name w:val="pp1"/>
    <w:rsid w:val="00536CFA"/>
    <w:rPr>
      <w:rFonts w:ascii="Times New Roman" w:hAnsi="Times New Roman" w:cs="Times New Roman" w:hint="default"/>
      <w:i w:val="0"/>
      <w:iCs w:val="0"/>
      <w:smallCaps w:val="0"/>
      <w:sz w:val="30"/>
      <w:szCs w:val="30"/>
    </w:rPr>
  </w:style>
  <w:style w:type="character" w:customStyle="1" w:styleId="prbodytext1">
    <w:name w:val="pr_bodytext1"/>
    <w:rsid w:val="00536CFA"/>
    <w:rPr>
      <w:rFonts w:ascii="Arial" w:hAnsi="Arial" w:cs="Arial" w:hint="default"/>
      <w:sz w:val="20"/>
      <w:szCs w:val="20"/>
    </w:rPr>
  </w:style>
  <w:style w:type="character" w:customStyle="1" w:styleId="marrontitulobig">
    <w:name w:val="marron_titulo_big"/>
    <w:rsid w:val="00536CFA"/>
  </w:style>
  <w:style w:type="character" w:customStyle="1" w:styleId="articlehead">
    <w:name w:val="articlehead"/>
    <w:rsid w:val="00536CFA"/>
  </w:style>
  <w:style w:type="character" w:customStyle="1" w:styleId="lead">
    <w:name w:val="lead"/>
    <w:rsid w:val="00536CFA"/>
  </w:style>
  <w:style w:type="character" w:customStyle="1" w:styleId="manchettebig2">
    <w:name w:val="manchettebig2"/>
    <w:rsid w:val="00536CFA"/>
  </w:style>
  <w:style w:type="character" w:customStyle="1" w:styleId="blue3">
    <w:name w:val="blue3"/>
    <w:rsid w:val="00536CFA"/>
  </w:style>
  <w:style w:type="paragraph" w:customStyle="1" w:styleId="issuedetails">
    <w:name w:val="issue_details"/>
    <w:basedOn w:val="Normal"/>
    <w:uiPriority w:val="99"/>
    <w:qFormat/>
    <w:rsid w:val="00536CFA"/>
    <w:pPr>
      <w:spacing w:before="100" w:beforeAutospacing="1" w:after="100" w:afterAutospacing="1"/>
    </w:pPr>
    <w:rPr>
      <w:rFonts w:eastAsia="Times New Roman"/>
    </w:rPr>
  </w:style>
  <w:style w:type="character" w:customStyle="1" w:styleId="over-title">
    <w:name w:val="over-title"/>
    <w:rsid w:val="00536CFA"/>
  </w:style>
  <w:style w:type="character" w:customStyle="1" w:styleId="contentheader">
    <w:name w:val="contentheader"/>
    <w:rsid w:val="00536CFA"/>
  </w:style>
  <w:style w:type="paragraph" w:customStyle="1" w:styleId="TxBrp2">
    <w:name w:val="TxBr_p2"/>
    <w:basedOn w:val="Normal"/>
    <w:qFormat/>
    <w:rsid w:val="00536CF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36CFA"/>
    <w:rPr>
      <w:rFonts w:eastAsia="SimSun"/>
      <w:szCs w:val="24"/>
      <w:lang w:val="en-US" w:eastAsia="zh-CN" w:bidi="ar-SA"/>
    </w:rPr>
  </w:style>
  <w:style w:type="character" w:customStyle="1" w:styleId="tagscharchar0">
    <w:name w:val="tagscharchar"/>
    <w:rsid w:val="00536CFA"/>
  </w:style>
  <w:style w:type="character" w:customStyle="1" w:styleId="FontStyle13">
    <w:name w:val="Font Style13"/>
    <w:uiPriority w:val="99"/>
    <w:rsid w:val="00536CFA"/>
    <w:rPr>
      <w:rFonts w:ascii="Times New Roman" w:hAnsi="Times New Roman" w:cs="Times New Roman"/>
      <w:sz w:val="18"/>
      <w:szCs w:val="18"/>
    </w:rPr>
  </w:style>
  <w:style w:type="character" w:customStyle="1" w:styleId="FontStyle14">
    <w:name w:val="Font Style14"/>
    <w:uiPriority w:val="99"/>
    <w:rsid w:val="00536CFA"/>
    <w:rPr>
      <w:rFonts w:ascii="Times New Roman" w:hAnsi="Times New Roman" w:cs="Times New Roman"/>
      <w:i/>
      <w:iCs/>
      <w:sz w:val="18"/>
      <w:szCs w:val="18"/>
    </w:rPr>
  </w:style>
  <w:style w:type="character" w:customStyle="1" w:styleId="FontStyle15">
    <w:name w:val="Font Style15"/>
    <w:uiPriority w:val="99"/>
    <w:rsid w:val="00536CFA"/>
    <w:rPr>
      <w:rFonts w:ascii="Times New Roman" w:hAnsi="Times New Roman" w:cs="Times New Roman"/>
      <w:b/>
      <w:bCs/>
      <w:sz w:val="18"/>
      <w:szCs w:val="18"/>
    </w:rPr>
  </w:style>
  <w:style w:type="character" w:customStyle="1" w:styleId="FontStyle16">
    <w:name w:val="Font Style16"/>
    <w:uiPriority w:val="99"/>
    <w:rsid w:val="00536CFA"/>
    <w:rPr>
      <w:rFonts w:ascii="Times New Roman" w:hAnsi="Times New Roman" w:cs="Times New Roman"/>
      <w:b/>
      <w:bCs/>
      <w:spacing w:val="-20"/>
      <w:sz w:val="16"/>
      <w:szCs w:val="16"/>
    </w:rPr>
  </w:style>
  <w:style w:type="character" w:customStyle="1" w:styleId="FontStyle17">
    <w:name w:val="Font Style17"/>
    <w:uiPriority w:val="99"/>
    <w:rsid w:val="00536CFA"/>
    <w:rPr>
      <w:rFonts w:ascii="Times New Roman" w:hAnsi="Times New Roman" w:cs="Times New Roman"/>
      <w:b/>
      <w:bCs/>
      <w:sz w:val="10"/>
      <w:szCs w:val="10"/>
    </w:rPr>
  </w:style>
  <w:style w:type="character" w:customStyle="1" w:styleId="in-widget">
    <w:name w:val="in-widget"/>
    <w:rsid w:val="00536CFA"/>
  </w:style>
  <w:style w:type="paragraph" w:customStyle="1" w:styleId="bodycopyindent">
    <w:name w:val="bodycopyindent"/>
    <w:basedOn w:val="Normal"/>
    <w:uiPriority w:val="99"/>
    <w:qFormat/>
    <w:rsid w:val="00536CFA"/>
    <w:pPr>
      <w:spacing w:before="100" w:beforeAutospacing="1" w:after="100" w:afterAutospacing="1"/>
    </w:pPr>
    <w:rPr>
      <w:rFonts w:eastAsia="Times New Roman"/>
    </w:rPr>
  </w:style>
  <w:style w:type="character" w:customStyle="1" w:styleId="copyright">
    <w:name w:val="copyright"/>
    <w:rsid w:val="00536CFA"/>
  </w:style>
  <w:style w:type="character" w:customStyle="1" w:styleId="spanstyle">
    <w:name w:val="spanstyle"/>
    <w:rsid w:val="00536CFA"/>
  </w:style>
  <w:style w:type="paragraph" w:customStyle="1" w:styleId="tussenkop">
    <w:name w:val="tussenkop"/>
    <w:basedOn w:val="Normal"/>
    <w:uiPriority w:val="99"/>
    <w:qFormat/>
    <w:rsid w:val="00536CFA"/>
    <w:pPr>
      <w:spacing w:before="100" w:beforeAutospacing="1" w:after="100" w:afterAutospacing="1"/>
    </w:pPr>
    <w:rPr>
      <w:rFonts w:eastAsia="Times New Roman"/>
    </w:rPr>
  </w:style>
  <w:style w:type="character" w:customStyle="1" w:styleId="docnumbertitle">
    <w:name w:val="doc_number_title"/>
    <w:basedOn w:val="DefaultParagraphFont"/>
    <w:rsid w:val="00536CFA"/>
  </w:style>
  <w:style w:type="paragraph" w:customStyle="1" w:styleId="Style6">
    <w:name w:val="Style6"/>
    <w:basedOn w:val="Normal"/>
    <w:link w:val="Style6Char"/>
    <w:autoRedefine/>
    <w:qFormat/>
    <w:rsid w:val="00536CFA"/>
    <w:rPr>
      <w:b/>
    </w:rPr>
  </w:style>
  <w:style w:type="character" w:customStyle="1" w:styleId="Style6Char">
    <w:name w:val="Style6 Char"/>
    <w:basedOn w:val="DefaultParagraphFont"/>
    <w:link w:val="Style6"/>
    <w:rsid w:val="00536CFA"/>
    <w:rPr>
      <w:rFonts w:ascii="Calibri" w:hAnsi="Calibri" w:cs="Calibri"/>
      <w:b/>
      <w:sz w:val="22"/>
    </w:rPr>
  </w:style>
  <w:style w:type="paragraph" w:customStyle="1" w:styleId="Style11">
    <w:name w:val="Style11"/>
    <w:basedOn w:val="Normal"/>
    <w:link w:val="Style11Char"/>
    <w:qFormat/>
    <w:rsid w:val="00536CFA"/>
    <w:rPr>
      <w:rFonts w:asciiTheme="minorHAnsi" w:hAnsiTheme="minorHAnsi" w:cstheme="minorBidi"/>
      <w:b/>
      <w:sz w:val="24"/>
      <w:u w:val="thick"/>
    </w:rPr>
  </w:style>
  <w:style w:type="paragraph" w:customStyle="1" w:styleId="Style12">
    <w:name w:val="Style12"/>
    <w:basedOn w:val="Normal"/>
    <w:link w:val="Style12Char"/>
    <w:qFormat/>
    <w:rsid w:val="00536CFA"/>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536CF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36CFA"/>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36CFA"/>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536CFA"/>
    <w:rPr>
      <w:b w:val="0"/>
      <w:bCs w:val="0"/>
      <w:sz w:val="22"/>
      <w:u w:val="single"/>
      <w:bdr w:val="none" w:sz="0" w:space="0" w:color="auto"/>
    </w:rPr>
  </w:style>
  <w:style w:type="paragraph" w:customStyle="1" w:styleId="Cardd">
    <w:name w:val="Cardd"/>
    <w:basedOn w:val="Normal"/>
    <w:uiPriority w:val="4"/>
    <w:qFormat/>
    <w:rsid w:val="00536CFA"/>
    <w:pPr>
      <w:ind w:left="288" w:right="288"/>
    </w:pPr>
  </w:style>
  <w:style w:type="character" w:customStyle="1" w:styleId="erasure">
    <w:name w:val="erasure"/>
    <w:rsid w:val="00536CF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36CFA"/>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36CFA"/>
    <w:rPr>
      <w:rFonts w:ascii="Consolas" w:hAnsi="Consolas" w:cs="Consolas"/>
      <w:sz w:val="20"/>
      <w:szCs w:val="20"/>
    </w:rPr>
  </w:style>
  <w:style w:type="paragraph" w:customStyle="1" w:styleId="Tagline0">
    <w:name w:val="Tagline"/>
    <w:basedOn w:val="Normal"/>
    <w:link w:val="TaglineChar"/>
    <w:qFormat/>
    <w:rsid w:val="00536CFA"/>
    <w:pPr>
      <w:spacing w:line="256" w:lineRule="auto"/>
    </w:pPr>
    <w:rPr>
      <w:b/>
      <w:sz w:val="26"/>
    </w:rPr>
  </w:style>
  <w:style w:type="paragraph" w:customStyle="1" w:styleId="StyleHeading3BlockLatinBodyCalibri">
    <w:name w:val="Style Heading 3Block + (Latin) +Body (Calibri)"/>
    <w:basedOn w:val="Heading3"/>
    <w:rsid w:val="00536CFA"/>
    <w:rPr>
      <w:caps/>
    </w:rPr>
  </w:style>
  <w:style w:type="paragraph" w:customStyle="1" w:styleId="StyleHeading4Tagheading2Heading2Char2CharHeading2Char1">
    <w:name w:val="Style Heading 4Tagheading 2Heading 2 Char2 CharHeading 2 Char1 ..."/>
    <w:basedOn w:val="Heading4"/>
    <w:rsid w:val="00536CFA"/>
    <w:rPr>
      <w:iCs/>
    </w:rPr>
  </w:style>
  <w:style w:type="character" w:customStyle="1" w:styleId="StyleStyleBoldUnderlineIntenseEmphasisUnderlineStyleapple-s1">
    <w:name w:val="Style Style Bold UnderlineIntense EmphasisUnderlineStyleapple-s...1"/>
    <w:basedOn w:val="DefaultParagraphFont"/>
    <w:rsid w:val="00536CF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36CFA"/>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36CFA"/>
    <w:pPr>
      <w:ind w:left="720"/>
      <w:contextualSpacing/>
    </w:pPr>
  </w:style>
  <w:style w:type="character" w:customStyle="1" w:styleId="arial11">
    <w:name w:val="arial_11"/>
    <w:basedOn w:val="DefaultParagraphFont"/>
    <w:rsid w:val="00536CFA"/>
  </w:style>
  <w:style w:type="character" w:customStyle="1" w:styleId="articleauthor">
    <w:name w:val="articleauthor"/>
    <w:basedOn w:val="DefaultParagraphFont"/>
    <w:rsid w:val="00536CFA"/>
  </w:style>
  <w:style w:type="character" w:customStyle="1" w:styleId="article-date">
    <w:name w:val="article-date"/>
    <w:basedOn w:val="DefaultParagraphFont"/>
    <w:rsid w:val="00536CFA"/>
  </w:style>
  <w:style w:type="character" w:customStyle="1" w:styleId="bodysubtoc">
    <w:name w:val="bodysubtoc"/>
    <w:basedOn w:val="DefaultParagraphFont"/>
    <w:rsid w:val="00536CFA"/>
  </w:style>
  <w:style w:type="character" w:customStyle="1" w:styleId="lefttitlesmaller">
    <w:name w:val="lefttitlesmaller"/>
    <w:basedOn w:val="DefaultParagraphFont"/>
    <w:rsid w:val="00536CFA"/>
  </w:style>
  <w:style w:type="character" w:customStyle="1" w:styleId="mb">
    <w:name w:val="mb"/>
    <w:basedOn w:val="DefaultParagraphFont"/>
    <w:rsid w:val="00536CFA"/>
  </w:style>
  <w:style w:type="character" w:customStyle="1" w:styleId="field-content">
    <w:name w:val="field-content"/>
    <w:basedOn w:val="DefaultParagraphFont"/>
    <w:rsid w:val="00536CFA"/>
  </w:style>
  <w:style w:type="character" w:customStyle="1" w:styleId="submitted-date">
    <w:name w:val="submitted-date"/>
    <w:basedOn w:val="DefaultParagraphFont"/>
    <w:rsid w:val="00536CFA"/>
  </w:style>
  <w:style w:type="character" w:customStyle="1" w:styleId="submitted-time">
    <w:name w:val="submitted-time"/>
    <w:basedOn w:val="DefaultParagraphFont"/>
    <w:rsid w:val="00536CFA"/>
  </w:style>
  <w:style w:type="paragraph" w:customStyle="1" w:styleId="date-comments">
    <w:name w:val="date-comments"/>
    <w:basedOn w:val="Normal"/>
    <w:uiPriority w:val="99"/>
    <w:qFormat/>
    <w:rsid w:val="00536CF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36CFA"/>
    <w:pPr>
      <w:spacing w:line="181" w:lineRule="atLeast"/>
    </w:pPr>
    <w:rPr>
      <w:rFonts w:ascii="Sabon LT Std" w:eastAsia="MS Mincho" w:hAnsi="Sabon LT Std"/>
      <w:color w:val="auto"/>
      <w:sz w:val="20"/>
    </w:rPr>
  </w:style>
  <w:style w:type="character" w:customStyle="1" w:styleId="A2">
    <w:name w:val="A2"/>
    <w:uiPriority w:val="99"/>
    <w:rsid w:val="00536CFA"/>
    <w:rPr>
      <w:rFonts w:cs="Sabon LT Std"/>
      <w:color w:val="000000"/>
      <w:sz w:val="15"/>
      <w:szCs w:val="15"/>
    </w:rPr>
  </w:style>
  <w:style w:type="paragraph" w:customStyle="1" w:styleId="Pa15">
    <w:name w:val="Pa15"/>
    <w:basedOn w:val="Default"/>
    <w:next w:val="Default"/>
    <w:uiPriority w:val="99"/>
    <w:qFormat/>
    <w:rsid w:val="00536CFA"/>
    <w:pPr>
      <w:spacing w:line="241" w:lineRule="atLeast"/>
    </w:pPr>
    <w:rPr>
      <w:rFonts w:ascii="Sabon LT Std" w:eastAsia="MS Mincho" w:hAnsi="Sabon LT Std"/>
      <w:color w:val="auto"/>
      <w:sz w:val="20"/>
    </w:rPr>
  </w:style>
  <w:style w:type="character" w:customStyle="1" w:styleId="searchword">
    <w:name w:val="searchword"/>
    <w:basedOn w:val="DefaultParagraphFont"/>
    <w:rsid w:val="00536CFA"/>
  </w:style>
  <w:style w:type="character" w:customStyle="1" w:styleId="meta-prep">
    <w:name w:val="meta-prep"/>
    <w:basedOn w:val="DefaultParagraphFont"/>
    <w:rsid w:val="00536CFA"/>
  </w:style>
  <w:style w:type="character" w:customStyle="1" w:styleId="entry-date">
    <w:name w:val="entry-date"/>
    <w:basedOn w:val="DefaultParagraphFont"/>
    <w:rsid w:val="00536CFA"/>
  </w:style>
  <w:style w:type="paragraph" w:customStyle="1" w:styleId="Shrink6">
    <w:name w:val="Shrink 6"/>
    <w:basedOn w:val="Normal"/>
    <w:qFormat/>
    <w:rsid w:val="00536CFA"/>
    <w:rPr>
      <w:rFonts w:eastAsia="Calibri"/>
      <w:sz w:val="12"/>
    </w:rPr>
  </w:style>
  <w:style w:type="paragraph" w:customStyle="1" w:styleId="HeaderCharCharCharCharCharCharCharCha">
    <w:name w:val="Header Char Char Char Char Char Char Char Cha"/>
    <w:aliases w:val="Char Char Char Cha"/>
    <w:basedOn w:val="Normal"/>
    <w:qFormat/>
    <w:rsid w:val="00536CFA"/>
    <w:pPr>
      <w:spacing w:before="100" w:beforeAutospacing="1" w:after="100" w:afterAutospacing="1"/>
    </w:pPr>
    <w:rPr>
      <w:rFonts w:eastAsia="Times New Roman"/>
    </w:rPr>
  </w:style>
  <w:style w:type="character" w:customStyle="1" w:styleId="CiteReal0">
    <w:name w:val="CiteReal"/>
    <w:uiPriority w:val="1"/>
    <w:qFormat/>
    <w:rsid w:val="00536CFA"/>
    <w:rPr>
      <w:rFonts w:ascii="Arial" w:hAnsi="Arial"/>
      <w:b/>
      <w:sz w:val="24"/>
      <w:u w:val="single"/>
    </w:rPr>
  </w:style>
  <w:style w:type="paragraph" w:customStyle="1" w:styleId="10ptfont">
    <w:name w:val="10pt font"/>
    <w:basedOn w:val="Normal"/>
    <w:link w:val="10ptfontChar"/>
    <w:autoRedefine/>
    <w:rsid w:val="00536CFA"/>
    <w:rPr>
      <w:rFonts w:eastAsia="Times New Roman"/>
    </w:rPr>
  </w:style>
  <w:style w:type="character" w:customStyle="1" w:styleId="10ptfontChar">
    <w:name w:val="10pt font Char"/>
    <w:link w:val="10ptfont"/>
    <w:rsid w:val="00536CFA"/>
    <w:rPr>
      <w:rFonts w:ascii="Calibri" w:eastAsia="Times New Roman" w:hAnsi="Calibri" w:cs="Calibri"/>
      <w:sz w:val="22"/>
    </w:rPr>
  </w:style>
  <w:style w:type="character" w:customStyle="1" w:styleId="HIGHLIGHT1">
    <w:name w:val="HIGHLIGHT"/>
    <w:uiPriority w:val="1"/>
    <w:qFormat/>
    <w:rsid w:val="00536CF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36CF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36CFA"/>
    <w:pPr>
      <w:suppressAutoHyphens/>
      <w:spacing w:before="280" w:after="280"/>
    </w:pPr>
    <w:rPr>
      <w:color w:val="000000"/>
    </w:rPr>
  </w:style>
  <w:style w:type="character" w:customStyle="1" w:styleId="StyleIntenseReferenceGaramond">
    <w:name w:val="Style Intense Reference + Garamond"/>
    <w:rsid w:val="00536CFA"/>
    <w:rPr>
      <w:rFonts w:ascii="Garamond" w:hAnsi="Garamond"/>
      <w:bCs/>
      <w:color w:val="auto"/>
      <w:spacing w:val="5"/>
      <w:sz w:val="20"/>
      <w:u w:val="single"/>
    </w:rPr>
  </w:style>
  <w:style w:type="character" w:customStyle="1" w:styleId="StyleIntenseReferenceGaramondBold">
    <w:name w:val="Style Intense Reference + Garamond Bold"/>
    <w:rsid w:val="00536CFA"/>
    <w:rPr>
      <w:rFonts w:ascii="Garamond" w:hAnsi="Garamond"/>
      <w:b/>
      <w:bCs/>
      <w:color w:val="auto"/>
      <w:spacing w:val="5"/>
      <w:sz w:val="20"/>
      <w:u w:val="single"/>
    </w:rPr>
  </w:style>
  <w:style w:type="character" w:customStyle="1" w:styleId="newstime">
    <w:name w:val="newstime"/>
    <w:basedOn w:val="DefaultParagraphFont"/>
    <w:rsid w:val="00536CFA"/>
  </w:style>
  <w:style w:type="character" w:customStyle="1" w:styleId="IntenseReference1">
    <w:name w:val="Intense Reference1"/>
    <w:qFormat/>
    <w:rsid w:val="00536CF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36CFA"/>
    <w:rPr>
      <w:rFonts w:ascii="Garamond" w:hAnsi="Garamond"/>
      <w:b/>
      <w:sz w:val="24"/>
      <w:szCs w:val="26"/>
      <w:bdr w:val="none" w:sz="0" w:space="0" w:color="auto"/>
      <w:shd w:val="clear" w:color="auto" w:fill="FFFF00"/>
    </w:rPr>
  </w:style>
  <w:style w:type="character" w:customStyle="1" w:styleId="ilad1">
    <w:name w:val="il_ad1"/>
    <w:rsid w:val="00536CFA"/>
    <w:rPr>
      <w:vanish/>
      <w:webHidden w:val="0"/>
      <w:color w:val="000000"/>
      <w:u w:val="single"/>
      <w:specVanish/>
    </w:rPr>
  </w:style>
  <w:style w:type="character" w:customStyle="1" w:styleId="ThickUnderlineCharChar">
    <w:name w:val="Thick Underline Char Char"/>
    <w:rsid w:val="00536CFA"/>
    <w:rPr>
      <w:sz w:val="24"/>
      <w:szCs w:val="24"/>
      <w:u w:val="thick"/>
      <w:lang w:val="en-US" w:eastAsia="en-US" w:bidi="ar-SA"/>
    </w:rPr>
  </w:style>
  <w:style w:type="character" w:customStyle="1" w:styleId="Underline21">
    <w:name w:val="Underline 2"/>
    <w:basedOn w:val="DefaultParagraphFont"/>
    <w:uiPriority w:val="1"/>
    <w:qFormat/>
    <w:rsid w:val="00536CFA"/>
    <w:rPr>
      <w:b/>
      <w:u w:val="single"/>
    </w:rPr>
  </w:style>
  <w:style w:type="paragraph" w:customStyle="1" w:styleId="first">
    <w:name w:val="first"/>
    <w:basedOn w:val="Normal"/>
    <w:qFormat/>
    <w:rsid w:val="00536CFA"/>
    <w:pPr>
      <w:spacing w:before="100" w:beforeAutospacing="1" w:after="100" w:afterAutospacing="1"/>
    </w:pPr>
    <w:rPr>
      <w:rFonts w:eastAsia="Times New Roman"/>
      <w:sz w:val="24"/>
    </w:rPr>
  </w:style>
  <w:style w:type="character" w:customStyle="1" w:styleId="tx">
    <w:name w:val="tx"/>
    <w:basedOn w:val="DefaultParagraphFont"/>
    <w:rsid w:val="00536CFA"/>
  </w:style>
  <w:style w:type="character" w:customStyle="1" w:styleId="oneclick-link">
    <w:name w:val="oneclick-link"/>
    <w:basedOn w:val="DefaultParagraphFont"/>
    <w:rsid w:val="00536CFA"/>
  </w:style>
  <w:style w:type="paragraph" w:customStyle="1" w:styleId="StyleHeading4TagsmalltextBigcardbodyNormalTagNotBold">
    <w:name w:val="Style Heading 4Tagsmall textBig cardbodyNormal Tag + Not Bold"/>
    <w:basedOn w:val="Heading4"/>
    <w:qFormat/>
    <w:rsid w:val="00536CFA"/>
    <w:rPr>
      <w:bCs w:val="0"/>
    </w:rPr>
  </w:style>
  <w:style w:type="character" w:customStyle="1" w:styleId="BlockHeadingsCharCharChar">
    <w:name w:val="Block Headings Char Char Char"/>
    <w:locked/>
    <w:rsid w:val="00536CFA"/>
  </w:style>
  <w:style w:type="paragraph" w:customStyle="1" w:styleId="BlockHeadingsCharChar">
    <w:name w:val="Block Headings Char Char"/>
    <w:basedOn w:val="Normal"/>
    <w:qFormat/>
    <w:rsid w:val="00536CFA"/>
  </w:style>
  <w:style w:type="character" w:customStyle="1" w:styleId="CitesCharCharCharChar">
    <w:name w:val="Cites Char Char Char Char"/>
    <w:locked/>
    <w:rsid w:val="00536CFA"/>
  </w:style>
  <w:style w:type="character" w:customStyle="1" w:styleId="TagsChar1CharChar">
    <w:name w:val="Tags Char1 Char Char"/>
    <w:locked/>
    <w:rsid w:val="00536CFA"/>
  </w:style>
  <w:style w:type="paragraph" w:customStyle="1" w:styleId="TagsChar1Char">
    <w:name w:val="Tags Char1 Char"/>
    <w:basedOn w:val="Normal"/>
    <w:qFormat/>
    <w:rsid w:val="00536CF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36CF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36CFA"/>
  </w:style>
  <w:style w:type="character" w:customStyle="1" w:styleId="CardsFont6ptCharCharChar">
    <w:name w:val="Cards + Font: 6 pt Char Char Char"/>
    <w:locked/>
    <w:rsid w:val="00536CFA"/>
  </w:style>
  <w:style w:type="character" w:customStyle="1" w:styleId="CardsUnderlineChar">
    <w:name w:val="Cards + Underline Char"/>
    <w:locked/>
    <w:rsid w:val="00536CFA"/>
  </w:style>
  <w:style w:type="paragraph" w:customStyle="1" w:styleId="CardsUnderline">
    <w:name w:val="Cards + Underline"/>
    <w:basedOn w:val="Normal"/>
    <w:next w:val="Style3"/>
    <w:qFormat/>
    <w:rsid w:val="00536CFA"/>
  </w:style>
  <w:style w:type="paragraph" w:customStyle="1" w:styleId="StyleNormalWebNormalWebChar1CharNormalWebCharCharC">
    <w:name w:val="Style Normal (Web)Normal (Web) Char1 CharNormal (Web) Char Char C..."/>
    <w:basedOn w:val="Title"/>
    <w:qFormat/>
    <w:rsid w:val="00536CFA"/>
    <w:pPr>
      <w:outlineLvl w:val="9"/>
    </w:pPr>
    <w:rPr>
      <w:rFonts w:ascii="Georgia" w:hAnsi="Georgia"/>
      <w:sz w:val="22"/>
      <w:u w:val="none"/>
    </w:rPr>
  </w:style>
  <w:style w:type="paragraph" w:customStyle="1" w:styleId="Reference">
    <w:name w:val="Reference"/>
    <w:qFormat/>
    <w:rsid w:val="00536CFA"/>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536CFA"/>
    <w:rPr>
      <w:bCs w:val="0"/>
      <w:caps/>
    </w:rPr>
  </w:style>
  <w:style w:type="paragraph" w:customStyle="1" w:styleId="Blocktitle3">
    <w:name w:val="Block title"/>
    <w:basedOn w:val="Heading1"/>
    <w:next w:val="Debate-EmphasizedText-F5"/>
    <w:autoRedefine/>
    <w:qFormat/>
    <w:rsid w:val="00536CFA"/>
    <w:rPr>
      <w:bCs w:val="0"/>
      <w:caps/>
    </w:rPr>
  </w:style>
  <w:style w:type="paragraph" w:customStyle="1" w:styleId="SmallCite">
    <w:name w:val="Small Cite"/>
    <w:basedOn w:val="Normal"/>
    <w:next w:val="BlockHeading1"/>
    <w:qFormat/>
    <w:rsid w:val="00536CFA"/>
  </w:style>
  <w:style w:type="paragraph" w:customStyle="1" w:styleId="links1">
    <w:name w:val="links1"/>
    <w:basedOn w:val="Normal"/>
    <w:qFormat/>
    <w:rsid w:val="00536CFA"/>
  </w:style>
  <w:style w:type="paragraph" w:customStyle="1" w:styleId="endtext">
    <w:name w:val="endtext"/>
    <w:basedOn w:val="Normal"/>
    <w:next w:val="CardTag"/>
    <w:qFormat/>
    <w:rsid w:val="00536CFA"/>
  </w:style>
  <w:style w:type="paragraph" w:customStyle="1" w:styleId="g">
    <w:name w:val="g"/>
    <w:basedOn w:val="Normal"/>
    <w:next w:val="Paste"/>
    <w:qFormat/>
    <w:rsid w:val="00536CFA"/>
  </w:style>
  <w:style w:type="paragraph" w:customStyle="1" w:styleId="Repeatheader">
    <w:name w:val="Repeat header"/>
    <w:basedOn w:val="Normal"/>
    <w:next w:val="noindent"/>
    <w:autoRedefine/>
    <w:qFormat/>
    <w:rsid w:val="00536CFA"/>
  </w:style>
  <w:style w:type="paragraph" w:customStyle="1" w:styleId="StyleCardNotUnderlined8pt">
    <w:name w:val="Style Card Not Underlined + 8 pt"/>
    <w:basedOn w:val="Debate-CardTextUnderlined-F3"/>
    <w:next w:val="endtext"/>
    <w:qFormat/>
    <w:rsid w:val="00536CFA"/>
    <w:pPr>
      <w:spacing w:line="240" w:lineRule="auto"/>
      <w:contextualSpacing w:val="0"/>
    </w:pPr>
    <w:rPr>
      <w:sz w:val="22"/>
      <w:u w:val="none"/>
    </w:rPr>
  </w:style>
  <w:style w:type="paragraph" w:customStyle="1" w:styleId="CardNotUnderlined3">
    <w:name w:val="Card Not Underlined 3"/>
    <w:basedOn w:val="Debate-CardTextUnderlined-F3"/>
    <w:qFormat/>
    <w:rsid w:val="00536CFA"/>
    <w:pPr>
      <w:spacing w:line="240" w:lineRule="auto"/>
      <w:contextualSpacing w:val="0"/>
    </w:pPr>
    <w:rPr>
      <w:sz w:val="22"/>
      <w:u w:val="none"/>
    </w:rPr>
  </w:style>
  <w:style w:type="paragraph" w:customStyle="1" w:styleId="CardNotUnderlinedFinal">
    <w:name w:val="Card Not Underlined Final"/>
    <w:next w:val="g"/>
    <w:qFormat/>
    <w:rsid w:val="00536CFA"/>
    <w:pPr>
      <w:spacing w:after="160" w:line="259" w:lineRule="auto"/>
    </w:pPr>
    <w:rPr>
      <w:rFonts w:eastAsiaTheme="minorHAnsi"/>
      <w:sz w:val="22"/>
      <w:szCs w:val="22"/>
    </w:rPr>
  </w:style>
  <w:style w:type="paragraph" w:customStyle="1" w:styleId="Numbering">
    <w:name w:val="Numbering"/>
    <w:basedOn w:val="Normal"/>
    <w:next w:val="Normal"/>
    <w:qFormat/>
    <w:rsid w:val="00536CFA"/>
  </w:style>
  <w:style w:type="paragraph" w:customStyle="1" w:styleId="Un-IndexedHeading">
    <w:name w:val="Un-Indexed Heading"/>
    <w:basedOn w:val="Heading1"/>
    <w:next w:val="Normal"/>
    <w:qFormat/>
    <w:rsid w:val="00536CFA"/>
    <w:rPr>
      <w:bCs w:val="0"/>
      <w:caps/>
    </w:rPr>
  </w:style>
  <w:style w:type="paragraph" w:customStyle="1" w:styleId="Circle">
    <w:name w:val="Circle"/>
    <w:basedOn w:val="Normal"/>
    <w:next w:val="Normal"/>
    <w:qFormat/>
    <w:rsid w:val="00536CFA"/>
  </w:style>
  <w:style w:type="paragraph" w:customStyle="1" w:styleId="PageHeader">
    <w:name w:val="Page Header"/>
    <w:basedOn w:val="Normal"/>
    <w:next w:val="CardNotUnderlined3"/>
    <w:link w:val="PageHeaderChar"/>
    <w:qFormat/>
    <w:rsid w:val="00536CFA"/>
  </w:style>
  <w:style w:type="paragraph" w:customStyle="1" w:styleId="IndentedLettering">
    <w:name w:val="Indented Lettering"/>
    <w:basedOn w:val="Small"/>
    <w:next w:val="Normal"/>
    <w:qFormat/>
    <w:rsid w:val="00536CFA"/>
    <w:rPr>
      <w:rFonts w:ascii="Arial" w:eastAsiaTheme="minorHAnsi" w:hAnsi="Arial"/>
      <w:szCs w:val="22"/>
    </w:rPr>
  </w:style>
  <w:style w:type="paragraph" w:customStyle="1" w:styleId="Lettering">
    <w:name w:val="Lettering"/>
    <w:basedOn w:val="Small"/>
    <w:next w:val="Normal"/>
    <w:qFormat/>
    <w:rsid w:val="00536CFA"/>
    <w:rPr>
      <w:rFonts w:ascii="Arial" w:eastAsiaTheme="minorHAnsi" w:hAnsi="Arial"/>
      <w:szCs w:val="22"/>
    </w:rPr>
  </w:style>
  <w:style w:type="paragraph" w:customStyle="1" w:styleId="FileName">
    <w:name w:val="File Name"/>
    <w:basedOn w:val="Normal"/>
    <w:next w:val="Normal"/>
    <w:qFormat/>
    <w:rsid w:val="00536CFA"/>
  </w:style>
  <w:style w:type="paragraph" w:customStyle="1" w:styleId="Pagination">
    <w:name w:val="Pagination"/>
    <w:basedOn w:val="Normal"/>
    <w:next w:val="Normal"/>
    <w:qFormat/>
    <w:rsid w:val="00536CFA"/>
  </w:style>
  <w:style w:type="paragraph" w:customStyle="1" w:styleId="IndentedNumbering">
    <w:name w:val="Indented Numbering"/>
    <w:basedOn w:val="CardNotUnderlinedFinal"/>
    <w:next w:val="Normal"/>
    <w:qFormat/>
    <w:rsid w:val="00536CFA"/>
  </w:style>
  <w:style w:type="paragraph" w:customStyle="1" w:styleId="CardContinued1">
    <w:name w:val="Card Continued 1"/>
    <w:basedOn w:val="Normal"/>
    <w:next w:val="Normal"/>
    <w:qFormat/>
    <w:rsid w:val="00536CFA"/>
  </w:style>
  <w:style w:type="paragraph" w:customStyle="1" w:styleId="CardContinued2">
    <w:name w:val="Card Continued 2"/>
    <w:basedOn w:val="Circle"/>
    <w:next w:val="Normal"/>
    <w:qFormat/>
    <w:rsid w:val="00536CFA"/>
  </w:style>
  <w:style w:type="paragraph" w:customStyle="1" w:styleId="Clearformatting">
    <w:name w:val="Clear formatting"/>
    <w:basedOn w:val="Normal"/>
    <w:next w:val="IndentedLettering"/>
    <w:qFormat/>
    <w:rsid w:val="00536CFA"/>
  </w:style>
  <w:style w:type="paragraph" w:customStyle="1" w:styleId="SmallCardText">
    <w:name w:val="Small Card Text"/>
    <w:basedOn w:val="Lettering"/>
    <w:next w:val="FileName"/>
    <w:qFormat/>
    <w:rsid w:val="00536CFA"/>
  </w:style>
  <w:style w:type="paragraph" w:customStyle="1" w:styleId="TAGFONT">
    <w:name w:val="TAG FONT"/>
    <w:basedOn w:val="Normal"/>
    <w:next w:val="Pagination"/>
    <w:autoRedefine/>
    <w:qFormat/>
    <w:rsid w:val="00536CFA"/>
  </w:style>
  <w:style w:type="paragraph" w:customStyle="1" w:styleId="8point">
    <w:name w:val="8 point"/>
    <w:basedOn w:val="Normal"/>
    <w:next w:val="fullstory"/>
    <w:qFormat/>
    <w:rsid w:val="00536CFA"/>
  </w:style>
  <w:style w:type="paragraph" w:customStyle="1" w:styleId="citationunderline">
    <w:name w:val="citation/underline"/>
    <w:autoRedefine/>
    <w:qFormat/>
    <w:rsid w:val="00536CFA"/>
    <w:pPr>
      <w:spacing w:after="200" w:line="276" w:lineRule="auto"/>
    </w:pPr>
    <w:rPr>
      <w:rFonts w:eastAsiaTheme="minorHAnsi"/>
      <w:sz w:val="22"/>
      <w:szCs w:val="22"/>
    </w:rPr>
  </w:style>
  <w:style w:type="paragraph" w:customStyle="1" w:styleId="Style60">
    <w:name w:val="Style 6"/>
    <w:next w:val="8point"/>
    <w:qFormat/>
    <w:rsid w:val="00536CFA"/>
    <w:pPr>
      <w:spacing w:after="200" w:line="276" w:lineRule="auto"/>
    </w:pPr>
    <w:rPr>
      <w:rFonts w:eastAsiaTheme="minorHAnsi"/>
      <w:sz w:val="22"/>
      <w:szCs w:val="22"/>
    </w:rPr>
  </w:style>
  <w:style w:type="character" w:customStyle="1" w:styleId="DateCitesAuthorCharChar">
    <w:name w:val="DateCitesAuthor Char Char"/>
    <w:locked/>
    <w:rsid w:val="00536CFA"/>
  </w:style>
  <w:style w:type="paragraph" w:customStyle="1" w:styleId="DateCitesAuthorChar">
    <w:name w:val="DateCitesAuthor Char"/>
    <w:basedOn w:val="Normal"/>
    <w:next w:val="Minimize"/>
    <w:qFormat/>
    <w:rsid w:val="00536CFA"/>
  </w:style>
  <w:style w:type="paragraph" w:customStyle="1" w:styleId="articlebodynormaltext">
    <w:name w:val="articlebody_normaltext"/>
    <w:basedOn w:val="Normal"/>
    <w:next w:val="Citation-Complete"/>
    <w:qFormat/>
    <w:rsid w:val="00536CFA"/>
  </w:style>
  <w:style w:type="paragraph" w:customStyle="1" w:styleId="targetcaption">
    <w:name w:val="targetcaption"/>
    <w:basedOn w:val="Normal"/>
    <w:next w:val="2909F619802848F09E01365C32F34654"/>
    <w:qFormat/>
    <w:rsid w:val="00536CFA"/>
  </w:style>
  <w:style w:type="paragraph" w:customStyle="1" w:styleId="Index">
    <w:name w:val="Index"/>
    <w:basedOn w:val="Normal"/>
    <w:next w:val="western"/>
    <w:qFormat/>
    <w:rsid w:val="00536CFA"/>
  </w:style>
  <w:style w:type="paragraph" w:customStyle="1" w:styleId="boldness">
    <w:name w:val="boldness"/>
    <w:basedOn w:val="Normal"/>
    <w:next w:val="TagCite"/>
    <w:qFormat/>
    <w:rsid w:val="00536CFA"/>
  </w:style>
  <w:style w:type="character" w:customStyle="1" w:styleId="UnderlineCardChar0">
    <w:name w:val="UnderlineCard Char"/>
    <w:locked/>
    <w:rsid w:val="00536CFA"/>
  </w:style>
  <w:style w:type="paragraph" w:customStyle="1" w:styleId="UnderlineCard0">
    <w:name w:val="UnderlineCard"/>
    <w:basedOn w:val="Heading4"/>
    <w:next w:val="CM6"/>
    <w:qFormat/>
    <w:rsid w:val="00536CFA"/>
    <w:rPr>
      <w:bCs w:val="0"/>
    </w:rPr>
  </w:style>
  <w:style w:type="paragraph" w:customStyle="1" w:styleId="CM21">
    <w:name w:val="CM21"/>
    <w:basedOn w:val="Normal"/>
    <w:uiPriority w:val="99"/>
    <w:qFormat/>
    <w:rsid w:val="00536CFA"/>
  </w:style>
  <w:style w:type="paragraph" w:customStyle="1" w:styleId="Pa10">
    <w:name w:val="Pa10"/>
    <w:basedOn w:val="Normal"/>
    <w:uiPriority w:val="99"/>
    <w:qFormat/>
    <w:rsid w:val="00536CFA"/>
  </w:style>
  <w:style w:type="paragraph" w:customStyle="1" w:styleId="Pa31">
    <w:name w:val="Pa3+1"/>
    <w:basedOn w:val="Normal"/>
    <w:uiPriority w:val="99"/>
    <w:qFormat/>
    <w:rsid w:val="00536CFA"/>
  </w:style>
  <w:style w:type="paragraph" w:customStyle="1" w:styleId="Pa1">
    <w:name w:val="Pa1"/>
    <w:basedOn w:val="Normal"/>
    <w:uiPriority w:val="99"/>
    <w:qFormat/>
    <w:rsid w:val="00536CFA"/>
  </w:style>
  <w:style w:type="character" w:customStyle="1" w:styleId="CardUpSize-LightChar">
    <w:name w:val="CardUpSize - Light Char"/>
    <w:basedOn w:val="DefaultParagraphFont"/>
    <w:locked/>
    <w:rsid w:val="00536CFA"/>
  </w:style>
  <w:style w:type="paragraph" w:customStyle="1" w:styleId="CardUpSize-Light">
    <w:name w:val="CardUpSize - Light"/>
    <w:basedOn w:val="Normal"/>
    <w:next w:val="Pa2"/>
    <w:qFormat/>
    <w:rsid w:val="00536CFA"/>
  </w:style>
  <w:style w:type="character" w:customStyle="1" w:styleId="CiteCardUpSize-HeavyChar">
    <w:name w:val="Cite // CardUpSize - Heavy Char"/>
    <w:basedOn w:val="DefaultParagraphFont"/>
    <w:locked/>
    <w:rsid w:val="00536CFA"/>
  </w:style>
  <w:style w:type="paragraph" w:customStyle="1" w:styleId="CiteCardUpSize-Heavy">
    <w:name w:val="Cite // CardUpSize - Heavy"/>
    <w:basedOn w:val="Normal"/>
    <w:next w:val="H4Tag"/>
    <w:qFormat/>
    <w:rsid w:val="00536CFA"/>
  </w:style>
  <w:style w:type="character" w:customStyle="1" w:styleId="UnderlineCharCharCharCharCharCharCharChar">
    <w:name w:val="Underline Char Char Char Char Char Char Char Char"/>
    <w:basedOn w:val="DefaultParagraphFont"/>
    <w:locked/>
    <w:rsid w:val="00536CFA"/>
  </w:style>
  <w:style w:type="paragraph" w:customStyle="1" w:styleId="UnderlineCharCharCharCharCharCharChar">
    <w:name w:val="Underline Char Char Char Char Char Char Char"/>
    <w:basedOn w:val="Normal"/>
    <w:qFormat/>
    <w:rsid w:val="00536CFA"/>
  </w:style>
  <w:style w:type="character" w:customStyle="1" w:styleId="SmalltextCharCharCharChar0">
    <w:name w:val="Small text Char Char Char Char"/>
    <w:basedOn w:val="DefaultParagraphFont"/>
    <w:locked/>
    <w:rsid w:val="00536CFA"/>
  </w:style>
  <w:style w:type="paragraph" w:customStyle="1" w:styleId="SmalltextCharCharChar0">
    <w:name w:val="Small text Char Char Char"/>
    <w:basedOn w:val="Normal"/>
    <w:next w:val="Analytics"/>
    <w:qFormat/>
    <w:rsid w:val="00536CFA"/>
  </w:style>
  <w:style w:type="paragraph" w:customStyle="1" w:styleId="Textbody">
    <w:name w:val="Text body"/>
    <w:basedOn w:val="SmalltextCharCharChar0"/>
    <w:next w:val="WW-Default"/>
    <w:qFormat/>
    <w:rsid w:val="00536CFA"/>
  </w:style>
  <w:style w:type="paragraph" w:customStyle="1" w:styleId="Default1">
    <w:name w:val="Default1"/>
    <w:basedOn w:val="Normal"/>
    <w:uiPriority w:val="99"/>
    <w:qFormat/>
    <w:rsid w:val="00536CFA"/>
  </w:style>
  <w:style w:type="paragraph" w:customStyle="1" w:styleId="NFAPWPheader">
    <w:name w:val="NFAP WP header"/>
    <w:basedOn w:val="Normal"/>
    <w:uiPriority w:val="99"/>
    <w:qFormat/>
    <w:rsid w:val="00536CFA"/>
  </w:style>
  <w:style w:type="character" w:customStyle="1" w:styleId="CiteCharCharChar">
    <w:name w:val="Cite Char Char Char"/>
    <w:locked/>
    <w:rsid w:val="00536CFA"/>
  </w:style>
  <w:style w:type="paragraph" w:customStyle="1" w:styleId="CiteCharChar">
    <w:name w:val="Cite Char Char"/>
    <w:basedOn w:val="Normal"/>
    <w:next w:val="Normal"/>
    <w:qFormat/>
    <w:rsid w:val="00536CFA"/>
  </w:style>
  <w:style w:type="paragraph" w:customStyle="1" w:styleId="CiteCardCharChar">
    <w:name w:val="Cite_Card Char Char"/>
    <w:autoRedefine/>
    <w:qFormat/>
    <w:rsid w:val="00536CFA"/>
    <w:pPr>
      <w:spacing w:after="200" w:line="276" w:lineRule="auto"/>
    </w:pPr>
    <w:rPr>
      <w:rFonts w:eastAsiaTheme="minorHAnsi"/>
      <w:sz w:val="22"/>
      <w:szCs w:val="22"/>
    </w:rPr>
  </w:style>
  <w:style w:type="character" w:customStyle="1" w:styleId="CiteCardCharCharCharChar">
    <w:name w:val="Cite_Card Char Char Char Char"/>
    <w:locked/>
    <w:rsid w:val="00536CFA"/>
  </w:style>
  <w:style w:type="paragraph" w:customStyle="1" w:styleId="CiteCardCharCharChar">
    <w:name w:val="Cite_Card Char Char Char"/>
    <w:qFormat/>
    <w:rsid w:val="00536CFA"/>
    <w:pPr>
      <w:spacing w:after="200" w:line="276" w:lineRule="auto"/>
    </w:pPr>
    <w:rPr>
      <w:rFonts w:eastAsiaTheme="minorHAnsi"/>
      <w:sz w:val="22"/>
      <w:szCs w:val="22"/>
    </w:rPr>
  </w:style>
  <w:style w:type="paragraph" w:customStyle="1" w:styleId="heading">
    <w:name w:val="heading"/>
    <w:basedOn w:val="Normal"/>
    <w:qFormat/>
    <w:rsid w:val="00536CFA"/>
  </w:style>
  <w:style w:type="character" w:customStyle="1" w:styleId="LittleChar">
    <w:name w:val="Little Char"/>
    <w:locked/>
    <w:rsid w:val="00536CFA"/>
  </w:style>
  <w:style w:type="character" w:customStyle="1" w:styleId="DebateHeaderChar">
    <w:name w:val="Debate Header Char"/>
    <w:locked/>
    <w:rsid w:val="00536CFA"/>
  </w:style>
  <w:style w:type="character" w:customStyle="1" w:styleId="UnhighlightedChar">
    <w:name w:val="Unhighlighted Char"/>
    <w:locked/>
    <w:rsid w:val="00536CFA"/>
  </w:style>
  <w:style w:type="paragraph" w:customStyle="1" w:styleId="Unhighlighted">
    <w:name w:val="Unhighlighted"/>
    <w:basedOn w:val="Normal"/>
    <w:next w:val="TagCite2"/>
    <w:autoRedefine/>
    <w:qFormat/>
    <w:rsid w:val="00536CFA"/>
  </w:style>
  <w:style w:type="character" w:customStyle="1" w:styleId="StylecardUnderlineChar">
    <w:name w:val="Style card + Underline Char"/>
    <w:locked/>
    <w:rsid w:val="00536CFA"/>
  </w:style>
  <w:style w:type="paragraph" w:customStyle="1" w:styleId="StylecardUnderline">
    <w:name w:val="Style card + Underline"/>
    <w:basedOn w:val="CiteSpacing"/>
    <w:next w:val="Unhighlighted"/>
    <w:qFormat/>
    <w:rsid w:val="00536CFA"/>
  </w:style>
  <w:style w:type="paragraph" w:customStyle="1" w:styleId="TagF3">
    <w:name w:val="Tag (F3)"/>
    <w:qFormat/>
    <w:rsid w:val="00536CFA"/>
    <w:pPr>
      <w:spacing w:after="200" w:line="276" w:lineRule="auto"/>
    </w:pPr>
    <w:rPr>
      <w:rFonts w:eastAsiaTheme="minorHAnsi"/>
      <w:sz w:val="22"/>
      <w:szCs w:val="22"/>
    </w:rPr>
  </w:style>
  <w:style w:type="paragraph" w:customStyle="1" w:styleId="style14">
    <w:name w:val="style14"/>
    <w:basedOn w:val="Normal"/>
    <w:next w:val="cites"/>
    <w:qFormat/>
    <w:rsid w:val="00536CFA"/>
  </w:style>
  <w:style w:type="paragraph" w:customStyle="1" w:styleId="CardTagCite1Char">
    <w:name w:val="Card Tag + Cite #1 Char"/>
    <w:basedOn w:val="Normal"/>
    <w:qFormat/>
    <w:rsid w:val="00536CFA"/>
  </w:style>
  <w:style w:type="paragraph" w:customStyle="1" w:styleId="articlebody">
    <w:name w:val="articlebody"/>
    <w:basedOn w:val="Normal"/>
    <w:next w:val="i1"/>
    <w:qFormat/>
    <w:rsid w:val="00536CFA"/>
  </w:style>
  <w:style w:type="character" w:customStyle="1" w:styleId="CiteCardCharCharCharCharCharCharCharChar">
    <w:name w:val="Cite_Card Char Char Char Char Char Char Char Char"/>
    <w:locked/>
    <w:rsid w:val="00536CFA"/>
  </w:style>
  <w:style w:type="paragraph" w:customStyle="1" w:styleId="CiteCardCharCharCharCharCharCharChar">
    <w:name w:val="Cite_Card Char Char Char Char Char Char Char"/>
    <w:next w:val="CardTagCite1Char"/>
    <w:autoRedefine/>
    <w:qFormat/>
    <w:rsid w:val="00536CFA"/>
    <w:pPr>
      <w:spacing w:after="200" w:line="276" w:lineRule="auto"/>
    </w:pPr>
    <w:rPr>
      <w:rFonts w:eastAsiaTheme="minorHAnsi"/>
      <w:sz w:val="22"/>
      <w:szCs w:val="22"/>
    </w:rPr>
  </w:style>
  <w:style w:type="paragraph" w:customStyle="1" w:styleId="foldie">
    <w:name w:val="foldie"/>
    <w:next w:val="HotRoute0"/>
    <w:qFormat/>
    <w:rsid w:val="00536CFA"/>
    <w:pPr>
      <w:spacing w:after="160" w:line="259" w:lineRule="auto"/>
    </w:pPr>
    <w:rPr>
      <w:rFonts w:eastAsiaTheme="minorHAnsi"/>
      <w:sz w:val="22"/>
      <w:szCs w:val="22"/>
    </w:rPr>
  </w:style>
  <w:style w:type="paragraph" w:customStyle="1" w:styleId="billtextsection">
    <w:name w:val="bill_text_section"/>
    <w:basedOn w:val="Normal"/>
    <w:next w:val="articlebody"/>
    <w:qFormat/>
    <w:rsid w:val="00536CFA"/>
  </w:style>
  <w:style w:type="character" w:customStyle="1" w:styleId="CiteNormalChar">
    <w:name w:val="Cite Normal Char"/>
    <w:locked/>
    <w:rsid w:val="00536CFA"/>
  </w:style>
  <w:style w:type="paragraph" w:customStyle="1" w:styleId="StyleNormalWeb10pt">
    <w:name w:val="Style Normal (Web) + 10 pt"/>
    <w:basedOn w:val="Title"/>
    <w:next w:val="Boldunderline1"/>
    <w:qFormat/>
    <w:rsid w:val="00536CFA"/>
    <w:pPr>
      <w:outlineLvl w:val="9"/>
    </w:pPr>
    <w:rPr>
      <w:rFonts w:ascii="Georgia" w:hAnsi="Georgia"/>
      <w:sz w:val="22"/>
      <w:u w:val="none"/>
    </w:rPr>
  </w:style>
  <w:style w:type="character" w:customStyle="1" w:styleId="cardChar2">
    <w:name w:val="%card Char"/>
    <w:locked/>
    <w:rsid w:val="00536CFA"/>
  </w:style>
  <w:style w:type="paragraph" w:customStyle="1" w:styleId="card0">
    <w:name w:val="%card"/>
    <w:basedOn w:val="Normal"/>
    <w:next w:val="BLOCKTITLE0"/>
    <w:qFormat/>
    <w:rsid w:val="00536CFA"/>
  </w:style>
  <w:style w:type="paragraph" w:customStyle="1" w:styleId="p1">
    <w:name w:val="p1"/>
    <w:basedOn w:val="Normal"/>
    <w:next w:val="BlockHeadings"/>
    <w:qFormat/>
    <w:rsid w:val="00536CFA"/>
  </w:style>
  <w:style w:type="character" w:customStyle="1" w:styleId="UnunderlinedTextChar">
    <w:name w:val="Ununderlined Text Char"/>
    <w:locked/>
    <w:rsid w:val="00536CFA"/>
  </w:style>
  <w:style w:type="paragraph" w:customStyle="1" w:styleId="UnunderlinedText">
    <w:name w:val="Ununderlined Text"/>
    <w:basedOn w:val="Normal"/>
    <w:next w:val="card0"/>
    <w:autoRedefine/>
    <w:qFormat/>
    <w:rsid w:val="00536CFA"/>
  </w:style>
  <w:style w:type="character" w:customStyle="1" w:styleId="ReallyfuckingsmallCharCharCharChar">
    <w:name w:val="Really fucking small Char Char Char Char"/>
    <w:locked/>
    <w:rsid w:val="00536CFA"/>
  </w:style>
  <w:style w:type="paragraph" w:customStyle="1" w:styleId="ReallyfuckingsmallCharCharChar">
    <w:name w:val="Really fucking small Char Char Char"/>
    <w:basedOn w:val="Normal"/>
    <w:next w:val="NoSpacing"/>
    <w:qFormat/>
    <w:rsid w:val="00536CFA"/>
  </w:style>
  <w:style w:type="character" w:customStyle="1" w:styleId="CardDownx1Char">
    <w:name w:val="CardDown x1 Char"/>
    <w:locked/>
    <w:rsid w:val="00536CFA"/>
  </w:style>
  <w:style w:type="paragraph" w:customStyle="1" w:styleId="CardDownx1">
    <w:name w:val="CardDown x1"/>
    <w:basedOn w:val="Normal"/>
    <w:next w:val="Regular"/>
    <w:qFormat/>
    <w:rsid w:val="00536CFA"/>
  </w:style>
  <w:style w:type="paragraph" w:customStyle="1" w:styleId="CardDownx15">
    <w:name w:val="CardDown x1.5"/>
    <w:basedOn w:val="Normal"/>
    <w:qFormat/>
    <w:rsid w:val="00536CFA"/>
  </w:style>
  <w:style w:type="paragraph" w:customStyle="1" w:styleId="CiteTag">
    <w:name w:val="Cite/Tag"/>
    <w:basedOn w:val="Normal"/>
    <w:qFormat/>
    <w:rsid w:val="00536CFA"/>
  </w:style>
  <w:style w:type="paragraph" w:customStyle="1" w:styleId="Heading5SizeDown">
    <w:name w:val="Heading 5 Size Down"/>
    <w:basedOn w:val="Normal"/>
    <w:autoRedefine/>
    <w:qFormat/>
    <w:rsid w:val="00536CFA"/>
  </w:style>
  <w:style w:type="character" w:customStyle="1" w:styleId="StyleStyleArialNarrow9ptLeft-075ArialNarrowChar">
    <w:name w:val="Style Style Arial Narrow 9 pt Left:  -0.75&quot; + Arial Narrow Char"/>
    <w:locked/>
    <w:rsid w:val="00536CFA"/>
  </w:style>
  <w:style w:type="paragraph" w:customStyle="1" w:styleId="StyleStyleArialNarrow9ptLeft-075ArialNarrow">
    <w:name w:val="Style Style Arial Narrow 9 pt Left:  -0.75&quot; + Arial Narrow"/>
    <w:basedOn w:val="Normal"/>
    <w:next w:val="Heading5SizeDown"/>
    <w:qFormat/>
    <w:rsid w:val="00536CFA"/>
  </w:style>
  <w:style w:type="character" w:customStyle="1" w:styleId="StyleStyleCardTextLeft-075Right0Char">
    <w:name w:val="Style Style Card Text + Left:  -0.75&quot; + Right:  0&quot; Char"/>
    <w:locked/>
    <w:rsid w:val="00536CFA"/>
  </w:style>
  <w:style w:type="paragraph" w:customStyle="1" w:styleId="StyleStyleCardTextLeft-075Right0">
    <w:name w:val="Style Style Card Text + Left:  -0.75&quot; + Right:  0&quot;"/>
    <w:basedOn w:val="Normal"/>
    <w:next w:val="evidencetext"/>
    <w:autoRedefine/>
    <w:qFormat/>
    <w:rsid w:val="00536CFA"/>
  </w:style>
  <w:style w:type="paragraph" w:customStyle="1" w:styleId="ecxmsonormal">
    <w:name w:val="ecxmsonormal"/>
    <w:basedOn w:val="Normal"/>
    <w:qFormat/>
    <w:rsid w:val="00536CFA"/>
  </w:style>
  <w:style w:type="character" w:customStyle="1" w:styleId="DebateUnderlineBoldChar">
    <w:name w:val="Debate Underline Bold Char"/>
    <w:locked/>
    <w:rsid w:val="00536CFA"/>
  </w:style>
  <w:style w:type="paragraph" w:customStyle="1" w:styleId="DebateUnderlineBold">
    <w:name w:val="Debate Underline Bold"/>
    <w:basedOn w:val="Cardtext4"/>
    <w:qFormat/>
    <w:rsid w:val="00536CF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36CFA"/>
  </w:style>
  <w:style w:type="paragraph" w:customStyle="1" w:styleId="StyleArialNarrow12ptBoldLeft-075">
    <w:name w:val="Style Arial Narrow 12 pt Bold Left:  -0.75&quot;"/>
    <w:basedOn w:val="Normal"/>
    <w:next w:val="ecxmsonormal"/>
    <w:qFormat/>
    <w:rsid w:val="00536CFA"/>
  </w:style>
  <w:style w:type="character" w:customStyle="1" w:styleId="StyleStyleevidencetextBorderSinglesolidlineAuto05Char">
    <w:name w:val="Style Style evidence text + Border: : (Single solid line Auto  0.5 ... Char"/>
    <w:locked/>
    <w:rsid w:val="00536CFA"/>
  </w:style>
  <w:style w:type="paragraph" w:customStyle="1" w:styleId="StyleStyleevidencetextBorderSinglesolidlineAuto05">
    <w:name w:val="Style Style evidence text + Border: : (Single solid line Auto  0.5 ..."/>
    <w:basedOn w:val="Normal"/>
    <w:next w:val="DebateUnderlineBold"/>
    <w:qFormat/>
    <w:rsid w:val="00536CFA"/>
  </w:style>
  <w:style w:type="paragraph" w:customStyle="1" w:styleId="CiteCharCharCharChar">
    <w:name w:val="Cite Char Char Char Char"/>
    <w:basedOn w:val="Normal"/>
    <w:next w:val="Normal"/>
    <w:qFormat/>
    <w:rsid w:val="00536CFA"/>
  </w:style>
  <w:style w:type="character" w:customStyle="1" w:styleId="UnderliningCharChar1CharCharChar">
    <w:name w:val="Underlining Char Char1 Char Char Char"/>
    <w:locked/>
    <w:rsid w:val="00536CFA"/>
  </w:style>
  <w:style w:type="paragraph" w:customStyle="1" w:styleId="UnderliningCharChar1CharChar">
    <w:name w:val="Underlining Char Char1 Char Char"/>
    <w:basedOn w:val="Normal"/>
    <w:next w:val="Normal"/>
    <w:qFormat/>
    <w:rsid w:val="00536CFA"/>
  </w:style>
  <w:style w:type="paragraph" w:customStyle="1" w:styleId="CiteCharCharCharCharChar">
    <w:name w:val="Cite Char Char Char Char Char"/>
    <w:basedOn w:val="Normal"/>
    <w:next w:val="Normal"/>
    <w:qFormat/>
    <w:rsid w:val="00536CFA"/>
  </w:style>
  <w:style w:type="character" w:customStyle="1" w:styleId="UnderliningCharCharChar">
    <w:name w:val="Underlining Char Char Char"/>
    <w:locked/>
    <w:rsid w:val="00536CFA"/>
  </w:style>
  <w:style w:type="paragraph" w:customStyle="1" w:styleId="Style120">
    <w:name w:val="Style 12"/>
    <w:qFormat/>
    <w:rsid w:val="00536CFA"/>
    <w:pPr>
      <w:spacing w:after="200" w:line="276" w:lineRule="auto"/>
    </w:pPr>
    <w:rPr>
      <w:rFonts w:eastAsiaTheme="minorHAnsi"/>
      <w:sz w:val="22"/>
      <w:szCs w:val="22"/>
    </w:rPr>
  </w:style>
  <w:style w:type="paragraph" w:customStyle="1" w:styleId="Style7">
    <w:name w:val="Style 7"/>
    <w:next w:val="CiteCharCharCharCharChar"/>
    <w:qFormat/>
    <w:rsid w:val="00536CFA"/>
    <w:pPr>
      <w:spacing w:after="200" w:line="276" w:lineRule="auto"/>
    </w:pPr>
    <w:rPr>
      <w:rFonts w:eastAsiaTheme="minorHAnsi"/>
      <w:sz w:val="22"/>
      <w:szCs w:val="22"/>
    </w:rPr>
  </w:style>
  <w:style w:type="paragraph" w:customStyle="1" w:styleId="Style9">
    <w:name w:val="Style 9"/>
    <w:qFormat/>
    <w:rsid w:val="00536CFA"/>
    <w:pPr>
      <w:spacing w:after="200" w:line="276" w:lineRule="auto"/>
    </w:pPr>
    <w:rPr>
      <w:rFonts w:eastAsiaTheme="minorHAnsi"/>
      <w:sz w:val="22"/>
      <w:szCs w:val="22"/>
    </w:rPr>
  </w:style>
  <w:style w:type="paragraph" w:customStyle="1" w:styleId="Emphasis3">
    <w:name w:val="Emphasis3"/>
    <w:qFormat/>
    <w:rsid w:val="00536CFA"/>
    <w:pPr>
      <w:spacing w:after="200" w:line="276" w:lineRule="auto"/>
    </w:pPr>
    <w:rPr>
      <w:rFonts w:eastAsiaTheme="minorHAnsi"/>
      <w:sz w:val="22"/>
      <w:szCs w:val="22"/>
    </w:rPr>
  </w:style>
  <w:style w:type="paragraph" w:customStyle="1" w:styleId="formfldssel">
    <w:name w:val="formfldssel"/>
    <w:basedOn w:val="Normal"/>
    <w:qFormat/>
    <w:rsid w:val="00536CFA"/>
  </w:style>
  <w:style w:type="paragraph" w:customStyle="1" w:styleId="hpleftlk">
    <w:name w:val="hpleftlk"/>
    <w:basedOn w:val="Normal"/>
    <w:next w:val="SmallCard"/>
    <w:qFormat/>
    <w:rsid w:val="00536CFA"/>
  </w:style>
  <w:style w:type="paragraph" w:customStyle="1" w:styleId="lblu">
    <w:name w:val="lblu"/>
    <w:basedOn w:val="Normal"/>
    <w:next w:val="BreifTitle"/>
    <w:qFormat/>
    <w:rsid w:val="00536CFA"/>
  </w:style>
  <w:style w:type="paragraph" w:customStyle="1" w:styleId="Underlinestyle1">
    <w:name w:val="Underlinestyle"/>
    <w:basedOn w:val="Normal"/>
    <w:next w:val="Normal10pt"/>
    <w:qFormat/>
    <w:rsid w:val="00536CFA"/>
  </w:style>
  <w:style w:type="paragraph" w:customStyle="1" w:styleId="OffensiveLanguage">
    <w:name w:val="Offensive Language"/>
    <w:basedOn w:val="Normal"/>
    <w:next w:val="Normal"/>
    <w:qFormat/>
    <w:rsid w:val="00536CFA"/>
  </w:style>
  <w:style w:type="paragraph" w:customStyle="1" w:styleId="clearformatting0">
    <w:name w:val="clear formatting"/>
    <w:basedOn w:val="Normal"/>
    <w:next w:val="Style40"/>
    <w:qFormat/>
    <w:rsid w:val="00536CFA"/>
  </w:style>
  <w:style w:type="paragraph" w:customStyle="1" w:styleId="Style18">
    <w:name w:val="Style 18"/>
    <w:next w:val="CM10"/>
    <w:uiPriority w:val="99"/>
    <w:qFormat/>
    <w:rsid w:val="00536CFA"/>
    <w:pPr>
      <w:spacing w:after="200" w:line="276" w:lineRule="auto"/>
    </w:pPr>
    <w:rPr>
      <w:rFonts w:eastAsiaTheme="minorHAnsi"/>
      <w:sz w:val="22"/>
      <w:szCs w:val="22"/>
    </w:rPr>
  </w:style>
  <w:style w:type="paragraph" w:customStyle="1" w:styleId="formfld">
    <w:name w:val="formfld"/>
    <w:basedOn w:val="Normal"/>
    <w:next w:val="OffensiveLanguage"/>
    <w:qFormat/>
    <w:rsid w:val="00536CFA"/>
  </w:style>
  <w:style w:type="character" w:styleId="BookTitle">
    <w:name w:val="Book Title"/>
    <w:basedOn w:val="DefaultParagraphFont"/>
    <w:qFormat/>
    <w:rsid w:val="00536CFA"/>
    <w:rPr>
      <w:b/>
      <w:bCs/>
      <w:i/>
      <w:iCs/>
      <w:spacing w:val="5"/>
    </w:rPr>
  </w:style>
  <w:style w:type="character" w:customStyle="1" w:styleId="sup1">
    <w:name w:val="sup1"/>
    <w:rsid w:val="00536CFA"/>
  </w:style>
  <w:style w:type="character" w:customStyle="1" w:styleId="pgnum1">
    <w:name w:val="pgnum1"/>
    <w:rsid w:val="00536CFA"/>
  </w:style>
  <w:style w:type="character" w:customStyle="1" w:styleId="apple">
    <w:name w:val="apple"/>
    <w:rsid w:val="00536CFA"/>
  </w:style>
  <w:style w:type="character" w:customStyle="1" w:styleId="inhoud">
    <w:name w:val="inhoud"/>
    <w:rsid w:val="00536CFA"/>
  </w:style>
  <w:style w:type="character" w:customStyle="1" w:styleId="Cites-AuthorDate">
    <w:name w:val="Cites-Author/Date"/>
    <w:qFormat/>
    <w:rsid w:val="00536CFA"/>
  </w:style>
  <w:style w:type="character" w:customStyle="1" w:styleId="StyleCardtextChar10pt">
    <w:name w:val="Style Card text Char + 10 pt"/>
    <w:rsid w:val="00536CFA"/>
  </w:style>
  <w:style w:type="character" w:customStyle="1" w:styleId="smcaps">
    <w:name w:val="smcaps"/>
    <w:rsid w:val="00536CFA"/>
  </w:style>
  <w:style w:type="character" w:customStyle="1" w:styleId="Style1Char2">
    <w:name w:val="Style1 Char2"/>
    <w:rsid w:val="00536CFA"/>
  </w:style>
  <w:style w:type="character" w:customStyle="1" w:styleId="inside-head1">
    <w:name w:val="inside-head1"/>
    <w:rsid w:val="00536CFA"/>
  </w:style>
  <w:style w:type="character" w:customStyle="1" w:styleId="datestamp1">
    <w:name w:val="datestamp1"/>
    <w:rsid w:val="00536CFA"/>
  </w:style>
  <w:style w:type="character" w:customStyle="1" w:styleId="pagetools1">
    <w:name w:val="pagetools1"/>
    <w:rsid w:val="00536CFA"/>
  </w:style>
  <w:style w:type="character" w:customStyle="1" w:styleId="smallredtext">
    <w:name w:val="smallredtext"/>
    <w:rsid w:val="00536CFA"/>
  </w:style>
  <w:style w:type="character" w:customStyle="1" w:styleId="storyheading31">
    <w:name w:val="storyheading31"/>
    <w:rsid w:val="00536CFA"/>
  </w:style>
  <w:style w:type="character" w:customStyle="1" w:styleId="storydeck31">
    <w:name w:val="storydeck31"/>
    <w:rsid w:val="00536CFA"/>
  </w:style>
  <w:style w:type="character" w:customStyle="1" w:styleId="subtitle10">
    <w:name w:val="subtitle1"/>
    <w:rsid w:val="00536CFA"/>
  </w:style>
  <w:style w:type="character" w:customStyle="1" w:styleId="clsbiolink">
    <w:name w:val="clsbiolink"/>
    <w:rsid w:val="00536CFA"/>
  </w:style>
  <w:style w:type="character" w:customStyle="1" w:styleId="clssmaller">
    <w:name w:val="clssmaller"/>
    <w:rsid w:val="00536CFA"/>
  </w:style>
  <w:style w:type="character" w:customStyle="1" w:styleId="sm1">
    <w:name w:val="sm1"/>
    <w:rsid w:val="00536CFA"/>
  </w:style>
  <w:style w:type="character" w:customStyle="1" w:styleId="noindentChar">
    <w:name w:val="noindent Char"/>
    <w:rsid w:val="00536CFA"/>
  </w:style>
  <w:style w:type="character" w:customStyle="1" w:styleId="SmallChar1">
    <w:name w:val="Small Char1"/>
    <w:rsid w:val="00536CFA"/>
  </w:style>
  <w:style w:type="character" w:customStyle="1" w:styleId="fullcite0">
    <w:name w:val="fullcite"/>
    <w:rsid w:val="00536CFA"/>
  </w:style>
  <w:style w:type="character" w:customStyle="1" w:styleId="Style9ptThickunderline">
    <w:name w:val="Style 9 pt Thick underline"/>
    <w:rsid w:val="00536CFA"/>
  </w:style>
  <w:style w:type="character" w:customStyle="1" w:styleId="CardNotUnderlinedChar">
    <w:name w:val="Card Not Underlined Char"/>
    <w:rsid w:val="00536CFA"/>
  </w:style>
  <w:style w:type="character" w:customStyle="1" w:styleId="IndexHeadersCharChar">
    <w:name w:val="Index Headers Char Char"/>
    <w:rsid w:val="00536CFA"/>
  </w:style>
  <w:style w:type="character" w:customStyle="1" w:styleId="CircleChar1">
    <w:name w:val="Circle Char1"/>
    <w:rsid w:val="00536CFA"/>
  </w:style>
  <w:style w:type="character" w:customStyle="1" w:styleId="justify">
    <w:name w:val="justify"/>
    <w:rsid w:val="00536CFA"/>
  </w:style>
  <w:style w:type="character" w:customStyle="1" w:styleId="SmallCardTextChar">
    <w:name w:val="Small Card Text Char"/>
    <w:rsid w:val="00536CFA"/>
  </w:style>
  <w:style w:type="character" w:customStyle="1" w:styleId="tagChar30">
    <w:name w:val="tag Char3"/>
    <w:rsid w:val="00536CFA"/>
  </w:style>
  <w:style w:type="character" w:customStyle="1" w:styleId="awtw">
    <w:name w:val="awtw"/>
    <w:rsid w:val="00536CFA"/>
  </w:style>
  <w:style w:type="character" w:customStyle="1" w:styleId="ld3">
    <w:name w:val="ld3"/>
    <w:rsid w:val="00536CFA"/>
  </w:style>
  <w:style w:type="character" w:customStyle="1" w:styleId="5Notunderlined">
    <w:name w:val="5 Not underlined"/>
    <w:rsid w:val="00536CFA"/>
  </w:style>
  <w:style w:type="character" w:customStyle="1" w:styleId="externaledithide">
    <w:name w:val="external_edit_hide"/>
    <w:rsid w:val="00536CFA"/>
  </w:style>
  <w:style w:type="character" w:customStyle="1" w:styleId="CharacterStyle20">
    <w:name w:val="Character Style 20"/>
    <w:rsid w:val="00536CFA"/>
  </w:style>
  <w:style w:type="character" w:customStyle="1" w:styleId="A9">
    <w:name w:val="A9"/>
    <w:uiPriority w:val="99"/>
    <w:rsid w:val="00536CFA"/>
  </w:style>
  <w:style w:type="character" w:customStyle="1" w:styleId="centerheadlines">
    <w:name w:val="centerheadlines"/>
    <w:rsid w:val="00536CFA"/>
  </w:style>
  <w:style w:type="character" w:customStyle="1" w:styleId="datetime">
    <w:name w:val="datetime"/>
    <w:rsid w:val="00536CFA"/>
  </w:style>
  <w:style w:type="character" w:customStyle="1" w:styleId="info">
    <w:name w:val="info"/>
    <w:rsid w:val="00536CFA"/>
  </w:style>
  <w:style w:type="character" w:customStyle="1" w:styleId="datestory">
    <w:name w:val="datestory"/>
    <w:rsid w:val="00536CFA"/>
  </w:style>
  <w:style w:type="character" w:customStyle="1" w:styleId="goohl1">
    <w:name w:val="goohl1"/>
    <w:rsid w:val="00536CFA"/>
  </w:style>
  <w:style w:type="character" w:customStyle="1" w:styleId="StyleUnderlineBorderSinglesolidlineAuto05ptLinew">
    <w:name w:val="Style Underline Border: : (Single solid line Auto  0.5 pt Line w..."/>
    <w:basedOn w:val="DefaultParagraphFont"/>
    <w:rsid w:val="00536CFA"/>
  </w:style>
  <w:style w:type="character" w:customStyle="1" w:styleId="citeschar10">
    <w:name w:val="citeschar1"/>
    <w:basedOn w:val="DefaultParagraphFont"/>
    <w:rsid w:val="00536CFA"/>
  </w:style>
  <w:style w:type="character" w:customStyle="1" w:styleId="cardunderlinedchar1">
    <w:name w:val="cardunderlinedchar"/>
    <w:basedOn w:val="DefaultParagraphFont"/>
    <w:rsid w:val="00536CFA"/>
  </w:style>
  <w:style w:type="character" w:customStyle="1" w:styleId="Style1CharCharChar">
    <w:name w:val="Style1 Char Char Char"/>
    <w:locked/>
    <w:rsid w:val="00536CFA"/>
  </w:style>
  <w:style w:type="character" w:customStyle="1" w:styleId="provider">
    <w:name w:val="provider"/>
    <w:basedOn w:val="DefaultParagraphFont"/>
    <w:rsid w:val="00536CFA"/>
  </w:style>
  <w:style w:type="character" w:customStyle="1" w:styleId="vitstorybyline">
    <w:name w:val="vitstorybyline"/>
    <w:rsid w:val="00536CFA"/>
  </w:style>
  <w:style w:type="character" w:customStyle="1" w:styleId="yahoobuzzbadge-form">
    <w:name w:val="yahoobuzzbadge-form"/>
    <w:rsid w:val="00536CFA"/>
  </w:style>
  <w:style w:type="character" w:customStyle="1" w:styleId="tickerlinx">
    <w:name w:val="tickerlinx"/>
    <w:rsid w:val="00536CFA"/>
  </w:style>
  <w:style w:type="character" w:customStyle="1" w:styleId="post-timestamp">
    <w:name w:val="post-timestamp"/>
    <w:rsid w:val="00536CFA"/>
  </w:style>
  <w:style w:type="character" w:customStyle="1" w:styleId="mw-headline">
    <w:name w:val="mw-headline"/>
    <w:rsid w:val="00536CFA"/>
  </w:style>
  <w:style w:type="character" w:customStyle="1" w:styleId="month">
    <w:name w:val="month"/>
    <w:rsid w:val="00536CFA"/>
  </w:style>
  <w:style w:type="character" w:customStyle="1" w:styleId="texttitlebigred">
    <w:name w:val="texttitlebigred"/>
    <w:rsid w:val="00536CFA"/>
  </w:style>
  <w:style w:type="character" w:customStyle="1" w:styleId="subtitles">
    <w:name w:val="subtitles"/>
    <w:rsid w:val="00536CFA"/>
  </w:style>
  <w:style w:type="character" w:customStyle="1" w:styleId="CiteCardChar1">
    <w:name w:val="Cite_Card Char1"/>
    <w:rsid w:val="00536CFA"/>
  </w:style>
  <w:style w:type="character" w:customStyle="1" w:styleId="ptitleinside">
    <w:name w:val="p_title_inside"/>
    <w:rsid w:val="00536CFA"/>
  </w:style>
  <w:style w:type="character" w:customStyle="1" w:styleId="paramv">
    <w:name w:val="paramv"/>
    <w:rsid w:val="00536CFA"/>
  </w:style>
  <w:style w:type="character" w:customStyle="1" w:styleId="symbol">
    <w:name w:val="symbol"/>
    <w:rsid w:val="00536CFA"/>
  </w:style>
  <w:style w:type="character" w:customStyle="1" w:styleId="data">
    <w:name w:val="data"/>
    <w:rsid w:val="00536CFA"/>
  </w:style>
  <w:style w:type="character" w:customStyle="1" w:styleId="pub-date">
    <w:name w:val="pub-date"/>
    <w:rsid w:val="00536CFA"/>
  </w:style>
  <w:style w:type="character" w:customStyle="1" w:styleId="AuthorDateF4">
    <w:name w:val="Author Date (F4)"/>
    <w:rsid w:val="00536CFA"/>
  </w:style>
  <w:style w:type="character" w:customStyle="1" w:styleId="BoldUnderlineF6">
    <w:name w:val="Bold Underline (F6)"/>
    <w:rsid w:val="00536CFA"/>
  </w:style>
  <w:style w:type="character" w:customStyle="1" w:styleId="grouptext">
    <w:name w:val="group_text"/>
    <w:rsid w:val="00536CFA"/>
  </w:style>
  <w:style w:type="character" w:customStyle="1" w:styleId="authors">
    <w:name w:val="authors"/>
    <w:rsid w:val="00536CFA"/>
  </w:style>
  <w:style w:type="character" w:customStyle="1" w:styleId="StyleArial12ptBoldItalic">
    <w:name w:val="Style Arial 12 pt Bold Italic"/>
    <w:rsid w:val="00536CFA"/>
  </w:style>
  <w:style w:type="character" w:customStyle="1" w:styleId="verdana12grey1">
    <w:name w:val="verdana12grey1"/>
    <w:rsid w:val="00536CFA"/>
  </w:style>
  <w:style w:type="character" w:customStyle="1" w:styleId="verdana9grey1a">
    <w:name w:val="verdana9grey1a"/>
    <w:rsid w:val="00536CFA"/>
  </w:style>
  <w:style w:type="character" w:customStyle="1" w:styleId="nn-twttr-share-btn">
    <w:name w:val="nn-twttr-share-btn"/>
    <w:rsid w:val="00536CFA"/>
  </w:style>
  <w:style w:type="character" w:customStyle="1" w:styleId="count">
    <w:name w:val="count"/>
    <w:rsid w:val="00536CFA"/>
  </w:style>
  <w:style w:type="character" w:customStyle="1" w:styleId="comment-count">
    <w:name w:val="comment-count"/>
    <w:rsid w:val="00536CFA"/>
  </w:style>
  <w:style w:type="character" w:customStyle="1" w:styleId="comment-count-text">
    <w:name w:val="comment-count-text"/>
    <w:rsid w:val="00536CFA"/>
  </w:style>
  <w:style w:type="character" w:customStyle="1" w:styleId="lightheader">
    <w:name w:val="lightheader"/>
    <w:rsid w:val="00536CFA"/>
  </w:style>
  <w:style w:type="character" w:customStyle="1" w:styleId="CiteCardCharCharCharCharChar">
    <w:name w:val="Cite_Card Char Char Char Char Char"/>
    <w:rsid w:val="00536CFA"/>
  </w:style>
  <w:style w:type="character" w:customStyle="1" w:styleId="CiteCardCharCharCharCharCharChar">
    <w:name w:val="Cite_Card Char Char Char Char Char Char"/>
    <w:rsid w:val="00536CFA"/>
  </w:style>
  <w:style w:type="character" w:customStyle="1" w:styleId="yahoobuzzbadge">
    <w:name w:val="yahoobuzzbadge"/>
    <w:rsid w:val="00536CFA"/>
  </w:style>
  <w:style w:type="character" w:customStyle="1" w:styleId="StrongEmphasis">
    <w:name w:val="Strong Emphasis"/>
    <w:rsid w:val="00536CFA"/>
  </w:style>
  <w:style w:type="character" w:customStyle="1" w:styleId="article-articlebody">
    <w:name w:val="article-articlebody"/>
    <w:basedOn w:val="DefaultParagraphFont"/>
    <w:rsid w:val="00536CFA"/>
  </w:style>
  <w:style w:type="character" w:customStyle="1" w:styleId="pageheader0">
    <w:name w:val="pageheader"/>
    <w:basedOn w:val="DefaultParagraphFont"/>
    <w:rsid w:val="00536CFA"/>
  </w:style>
  <w:style w:type="character" w:customStyle="1" w:styleId="AuthorCharChar">
    <w:name w:val="Author Char Char"/>
    <w:rsid w:val="00536CFA"/>
  </w:style>
  <w:style w:type="character" w:customStyle="1" w:styleId="smallchar0">
    <w:name w:val="smallchar"/>
    <w:basedOn w:val="DefaultParagraphFont"/>
    <w:rsid w:val="00536CFA"/>
  </w:style>
  <w:style w:type="character" w:customStyle="1" w:styleId="Shortcite">
    <w:name w:val="Shortcite"/>
    <w:rsid w:val="00536CFA"/>
  </w:style>
  <w:style w:type="character" w:customStyle="1" w:styleId="Longcite">
    <w:name w:val="Longcite"/>
    <w:rsid w:val="00536CFA"/>
  </w:style>
  <w:style w:type="character" w:customStyle="1" w:styleId="address">
    <w:name w:val="address"/>
    <w:rsid w:val="00536CFA"/>
  </w:style>
  <w:style w:type="character" w:customStyle="1" w:styleId="NormalizationChar">
    <w:name w:val="Normalization Char"/>
    <w:rsid w:val="00536CFA"/>
  </w:style>
  <w:style w:type="character" w:customStyle="1" w:styleId="Shrinker">
    <w:name w:val="Shrinker"/>
    <w:rsid w:val="00536CFA"/>
  </w:style>
  <w:style w:type="character" w:customStyle="1" w:styleId="heading2char1">
    <w:name w:val="heading2char"/>
    <w:basedOn w:val="DefaultParagraphFont"/>
    <w:rsid w:val="00536CFA"/>
  </w:style>
  <w:style w:type="character" w:customStyle="1" w:styleId="heading3char1">
    <w:name w:val="heading3char1"/>
    <w:basedOn w:val="DefaultParagraphFont"/>
    <w:rsid w:val="00536CFA"/>
  </w:style>
  <w:style w:type="character" w:customStyle="1" w:styleId="underlinea">
    <w:name w:val="underlinea"/>
    <w:basedOn w:val="DefaultParagraphFont"/>
    <w:rsid w:val="00536CFA"/>
  </w:style>
  <w:style w:type="character" w:customStyle="1" w:styleId="StyleUnderlineChar9pt2">
    <w:name w:val="Style Underline Char + 9 pt2"/>
    <w:rsid w:val="00536CFA"/>
  </w:style>
  <w:style w:type="character" w:customStyle="1" w:styleId="StyleUnderlineChar9ptBold1">
    <w:name w:val="Style Underline Char + 9 pt Bold1"/>
    <w:rsid w:val="00536CFA"/>
  </w:style>
  <w:style w:type="character" w:customStyle="1" w:styleId="FontStyle329">
    <w:name w:val="Font Style329"/>
    <w:uiPriority w:val="99"/>
    <w:rsid w:val="00536CFA"/>
  </w:style>
  <w:style w:type="character" w:customStyle="1" w:styleId="FontStyle232">
    <w:name w:val="Font Style232"/>
    <w:uiPriority w:val="99"/>
    <w:rsid w:val="00536CFA"/>
  </w:style>
  <w:style w:type="character" w:customStyle="1" w:styleId="MicroTextCharChar">
    <w:name w:val="MicroText Char Char"/>
    <w:rsid w:val="00536CFA"/>
  </w:style>
  <w:style w:type="character" w:customStyle="1" w:styleId="style61">
    <w:name w:val="style6"/>
    <w:rsid w:val="00536CFA"/>
  </w:style>
  <w:style w:type="character" w:customStyle="1" w:styleId="Title2">
    <w:name w:val="Title2"/>
    <w:basedOn w:val="DefaultParagraphFont"/>
    <w:rsid w:val="00536CFA"/>
  </w:style>
  <w:style w:type="character" w:customStyle="1" w:styleId="pmterms2">
    <w:name w:val="pmterms2"/>
    <w:basedOn w:val="DefaultParagraphFont"/>
    <w:rsid w:val="00536CFA"/>
  </w:style>
  <w:style w:type="character" w:customStyle="1" w:styleId="BoldandUnderlineChar1Char2CharChar">
    <w:name w:val="Bold and Underline Char1 Char2 Char Char"/>
    <w:basedOn w:val="DefaultParagraphFont"/>
    <w:rsid w:val="00536CFA"/>
  </w:style>
  <w:style w:type="character" w:customStyle="1" w:styleId="UnderlineChar1Char1">
    <w:name w:val="Underline Char1 Char1"/>
    <w:basedOn w:val="DefaultParagraphFont"/>
    <w:rsid w:val="00536CFA"/>
  </w:style>
  <w:style w:type="character" w:customStyle="1" w:styleId="featurecontentgray1">
    <w:name w:val="featurecontentgray1"/>
    <w:basedOn w:val="DefaultParagraphFont"/>
    <w:rsid w:val="00536CFA"/>
  </w:style>
  <w:style w:type="character" w:customStyle="1" w:styleId="CardCharCharChar0">
    <w:name w:val="Card Char Char Char"/>
    <w:basedOn w:val="DefaultParagraphFont"/>
    <w:rsid w:val="00536CFA"/>
  </w:style>
  <w:style w:type="character" w:customStyle="1" w:styleId="big1">
    <w:name w:val="big1"/>
    <w:basedOn w:val="DefaultParagraphFont"/>
    <w:rsid w:val="00536CFA"/>
  </w:style>
  <w:style w:type="character" w:customStyle="1" w:styleId="articletitle1">
    <w:name w:val="articletitle1"/>
    <w:basedOn w:val="DefaultParagraphFont"/>
    <w:rsid w:val="00536CFA"/>
  </w:style>
  <w:style w:type="character" w:customStyle="1" w:styleId="prodgeneral">
    <w:name w:val="prodgeneral"/>
    <w:basedOn w:val="DefaultParagraphFont"/>
    <w:rsid w:val="00536CFA"/>
  </w:style>
  <w:style w:type="character" w:customStyle="1" w:styleId="Style10pt">
    <w:name w:val="Style 10 pt"/>
    <w:basedOn w:val="DefaultParagraphFont"/>
    <w:rsid w:val="00536CFA"/>
  </w:style>
  <w:style w:type="character" w:customStyle="1" w:styleId="StyleUnderlineChar0">
    <w:name w:val="Style Underline + Char"/>
    <w:basedOn w:val="DefaultParagraphFont"/>
    <w:rsid w:val="00536CFA"/>
  </w:style>
  <w:style w:type="character" w:customStyle="1" w:styleId="highlightChar">
    <w:name w:val="highlight Char"/>
    <w:basedOn w:val="DefaultParagraphFont"/>
    <w:rsid w:val="00536CFA"/>
  </w:style>
  <w:style w:type="character" w:customStyle="1" w:styleId="citeChar1">
    <w:name w:val="cite Char"/>
    <w:basedOn w:val="DefaultParagraphFont"/>
    <w:rsid w:val="00536CFA"/>
  </w:style>
  <w:style w:type="character" w:customStyle="1" w:styleId="OffensiveLanguageChar">
    <w:name w:val="Offensive Language Char"/>
    <w:rsid w:val="00536CFA"/>
  </w:style>
  <w:style w:type="character" w:customStyle="1" w:styleId="yellowfadeinnerspan">
    <w:name w:val="yellowfadeinnerspan"/>
    <w:rsid w:val="00536CFA"/>
  </w:style>
  <w:style w:type="character" w:customStyle="1" w:styleId="ipa">
    <w:name w:val="ipa"/>
    <w:basedOn w:val="DefaultParagraphFont"/>
    <w:rsid w:val="00536CFA"/>
  </w:style>
  <w:style w:type="table" w:customStyle="1" w:styleId="TableGrid1">
    <w:name w:val="Table Grid1"/>
    <w:basedOn w:val="TableNormal"/>
    <w:rsid w:val="00536CFA"/>
    <w:pPr>
      <w:spacing w:after="200" w:line="276" w:lineRule="auto"/>
    </w:pPr>
    <w:rPr>
      <w:rFonts w:eastAsiaTheme="minorHAnsi"/>
      <w:sz w:val="22"/>
      <w:szCs w:val="22"/>
    </w:rPr>
    <w:tblPr/>
  </w:style>
  <w:style w:type="character" w:customStyle="1" w:styleId="StyleciteChar">
    <w:name w:val="Style cite + Char"/>
    <w:basedOn w:val="DefaultParagraphFont"/>
    <w:rsid w:val="00536CFA"/>
  </w:style>
  <w:style w:type="character" w:customStyle="1" w:styleId="DebateUnderlinedChar">
    <w:name w:val="Debate Underlined Char"/>
    <w:locked/>
    <w:rsid w:val="00536CFA"/>
  </w:style>
  <w:style w:type="paragraph" w:customStyle="1" w:styleId="DebateUnderlined">
    <w:name w:val="Debate Underlined"/>
    <w:basedOn w:val="Normal"/>
    <w:next w:val="about"/>
    <w:qFormat/>
    <w:rsid w:val="00536CFA"/>
  </w:style>
  <w:style w:type="character" w:customStyle="1" w:styleId="Card10f2Char">
    <w:name w:val="Card.10.f2 Char"/>
    <w:locked/>
    <w:rsid w:val="00536CFA"/>
  </w:style>
  <w:style w:type="paragraph" w:customStyle="1" w:styleId="Card10f2">
    <w:name w:val="Card.10.f2"/>
    <w:basedOn w:val="Normal"/>
    <w:next w:val="thumbnail"/>
    <w:autoRedefine/>
    <w:qFormat/>
    <w:rsid w:val="00536CFA"/>
  </w:style>
  <w:style w:type="character" w:customStyle="1" w:styleId="Bodytext5">
    <w:name w:val="Body text_"/>
    <w:basedOn w:val="DefaultParagraphFont"/>
    <w:locked/>
    <w:rsid w:val="00536CFA"/>
    <w:rPr>
      <w:shd w:val="clear" w:color="auto" w:fill="FFFFFF"/>
    </w:rPr>
  </w:style>
  <w:style w:type="paragraph" w:customStyle="1" w:styleId="BodyText50">
    <w:name w:val="Body Text5"/>
    <w:basedOn w:val="Normal"/>
    <w:next w:val="wallacepara"/>
    <w:qFormat/>
    <w:rsid w:val="00536CFA"/>
  </w:style>
  <w:style w:type="paragraph" w:customStyle="1" w:styleId="user">
    <w:name w:val="user"/>
    <w:basedOn w:val="Normal"/>
    <w:next w:val="morelink"/>
    <w:qFormat/>
    <w:rsid w:val="00536CFA"/>
  </w:style>
  <w:style w:type="paragraph" w:customStyle="1" w:styleId="about">
    <w:name w:val="about"/>
    <w:basedOn w:val="Normal"/>
    <w:next w:val="audiolink"/>
    <w:qFormat/>
    <w:rsid w:val="00536CFA"/>
  </w:style>
  <w:style w:type="paragraph" w:customStyle="1" w:styleId="t6">
    <w:name w:val="t6"/>
    <w:basedOn w:val="Normal"/>
    <w:next w:val="nav1"/>
    <w:qFormat/>
    <w:rsid w:val="00536CFA"/>
  </w:style>
  <w:style w:type="paragraph" w:customStyle="1" w:styleId="thumbnail">
    <w:name w:val="thumbnail"/>
    <w:basedOn w:val="Normal"/>
    <w:next w:val="nav2"/>
    <w:qFormat/>
    <w:rsid w:val="00536CFA"/>
  </w:style>
  <w:style w:type="paragraph" w:customStyle="1" w:styleId="stand-first-alone">
    <w:name w:val="stand-first-alone"/>
    <w:basedOn w:val="Normal"/>
    <w:next w:val="Pa0"/>
    <w:qFormat/>
    <w:rsid w:val="00536CFA"/>
  </w:style>
  <w:style w:type="paragraph" w:customStyle="1" w:styleId="wallacepara">
    <w:name w:val="wallacepara"/>
    <w:basedOn w:val="Normal"/>
    <w:next w:val="CM45"/>
    <w:qFormat/>
    <w:rsid w:val="00536CFA"/>
  </w:style>
  <w:style w:type="paragraph" w:customStyle="1" w:styleId="morelink">
    <w:name w:val="morelink"/>
    <w:basedOn w:val="Normal"/>
    <w:next w:val="CM46"/>
    <w:qFormat/>
    <w:rsid w:val="00536CFA"/>
  </w:style>
  <w:style w:type="paragraph" w:customStyle="1" w:styleId="audiolink">
    <w:name w:val="audiolink"/>
    <w:basedOn w:val="Normal"/>
    <w:next w:val="F4-NormalText"/>
    <w:qFormat/>
    <w:rsid w:val="00536CFA"/>
  </w:style>
  <w:style w:type="paragraph" w:customStyle="1" w:styleId="titlestyle1">
    <w:name w:val="titlestyle1"/>
    <w:basedOn w:val="Normal"/>
    <w:next w:val="FullText"/>
    <w:qFormat/>
    <w:rsid w:val="00536CFA"/>
  </w:style>
  <w:style w:type="paragraph" w:customStyle="1" w:styleId="nav1">
    <w:name w:val="nav1"/>
    <w:basedOn w:val="Normal"/>
    <w:next w:val="TagLine"/>
    <w:qFormat/>
    <w:rsid w:val="00536CFA"/>
  </w:style>
  <w:style w:type="paragraph" w:customStyle="1" w:styleId="nav2">
    <w:name w:val="nav2"/>
    <w:basedOn w:val="Normal"/>
    <w:qFormat/>
    <w:rsid w:val="00536CFA"/>
  </w:style>
  <w:style w:type="paragraph" w:customStyle="1" w:styleId="Pa0">
    <w:name w:val="Pa0"/>
    <w:basedOn w:val="Normal"/>
    <w:uiPriority w:val="99"/>
    <w:qFormat/>
    <w:rsid w:val="00536CFA"/>
  </w:style>
  <w:style w:type="paragraph" w:customStyle="1" w:styleId="CM45">
    <w:name w:val="CM45"/>
    <w:basedOn w:val="Normal"/>
    <w:uiPriority w:val="99"/>
    <w:qFormat/>
    <w:rsid w:val="00536CFA"/>
  </w:style>
  <w:style w:type="paragraph" w:customStyle="1" w:styleId="CM46">
    <w:name w:val="CM46"/>
    <w:basedOn w:val="Normal"/>
    <w:uiPriority w:val="99"/>
    <w:qFormat/>
    <w:rsid w:val="00536CFA"/>
  </w:style>
  <w:style w:type="character" w:customStyle="1" w:styleId="Heading18">
    <w:name w:val="Heading #18_"/>
    <w:basedOn w:val="DefaultParagraphFont"/>
    <w:locked/>
    <w:rsid w:val="00536CFA"/>
  </w:style>
  <w:style w:type="paragraph" w:customStyle="1" w:styleId="Heading180">
    <w:name w:val="Heading #18"/>
    <w:basedOn w:val="Normal"/>
    <w:qFormat/>
    <w:rsid w:val="00536CFA"/>
  </w:style>
  <w:style w:type="character" w:customStyle="1" w:styleId="Picturecaption2">
    <w:name w:val="Picture caption (2)_"/>
    <w:basedOn w:val="DefaultParagraphFont"/>
    <w:locked/>
    <w:rsid w:val="00536CFA"/>
  </w:style>
  <w:style w:type="paragraph" w:customStyle="1" w:styleId="Picturecaption20">
    <w:name w:val="Picture caption (2)"/>
    <w:basedOn w:val="Normal"/>
    <w:qFormat/>
    <w:rsid w:val="00536CFA"/>
  </w:style>
  <w:style w:type="character" w:customStyle="1" w:styleId="Picturecaption">
    <w:name w:val="Picture caption_"/>
    <w:basedOn w:val="DefaultParagraphFont"/>
    <w:locked/>
    <w:rsid w:val="00536CFA"/>
  </w:style>
  <w:style w:type="paragraph" w:customStyle="1" w:styleId="Picturecaption0">
    <w:name w:val="Picture caption"/>
    <w:basedOn w:val="Normal"/>
    <w:qFormat/>
    <w:rsid w:val="00536CFA"/>
  </w:style>
  <w:style w:type="character" w:customStyle="1" w:styleId="Bodytext31">
    <w:name w:val="Body text (31)_"/>
    <w:basedOn w:val="DefaultParagraphFont"/>
    <w:locked/>
    <w:rsid w:val="00536CFA"/>
  </w:style>
  <w:style w:type="paragraph" w:customStyle="1" w:styleId="Bodytext310">
    <w:name w:val="Body text (31)"/>
    <w:basedOn w:val="Normal"/>
    <w:qFormat/>
    <w:rsid w:val="00536CFA"/>
  </w:style>
  <w:style w:type="character" w:customStyle="1" w:styleId="Heading22">
    <w:name w:val="Heading #22_"/>
    <w:basedOn w:val="DefaultParagraphFont"/>
    <w:locked/>
    <w:rsid w:val="00536CFA"/>
  </w:style>
  <w:style w:type="paragraph" w:customStyle="1" w:styleId="Heading220">
    <w:name w:val="Heading #22"/>
    <w:basedOn w:val="Normal"/>
    <w:qFormat/>
    <w:rsid w:val="00536CFA"/>
  </w:style>
  <w:style w:type="character" w:customStyle="1" w:styleId="Bodytext131">
    <w:name w:val="Body text (131)_"/>
    <w:basedOn w:val="DefaultParagraphFont"/>
    <w:locked/>
    <w:rsid w:val="00536CFA"/>
  </w:style>
  <w:style w:type="paragraph" w:customStyle="1" w:styleId="Bodytext1310">
    <w:name w:val="Body text (131)"/>
    <w:basedOn w:val="Normal"/>
    <w:qFormat/>
    <w:rsid w:val="00536CFA"/>
  </w:style>
  <w:style w:type="character" w:customStyle="1" w:styleId="Bodytext140">
    <w:name w:val="Body text (140)_"/>
    <w:basedOn w:val="DefaultParagraphFont"/>
    <w:locked/>
    <w:rsid w:val="00536CFA"/>
  </w:style>
  <w:style w:type="paragraph" w:customStyle="1" w:styleId="Bodytext1400">
    <w:name w:val="Body text (140)"/>
    <w:basedOn w:val="Normal"/>
    <w:qFormat/>
    <w:rsid w:val="00536CFA"/>
  </w:style>
  <w:style w:type="character" w:customStyle="1" w:styleId="Bodytext141">
    <w:name w:val="Body text (141)_"/>
    <w:basedOn w:val="DefaultParagraphFont"/>
    <w:locked/>
    <w:rsid w:val="00536CFA"/>
  </w:style>
  <w:style w:type="paragraph" w:customStyle="1" w:styleId="Bodytext1410">
    <w:name w:val="Body text (141)"/>
    <w:basedOn w:val="Normal"/>
    <w:qFormat/>
    <w:rsid w:val="00536CFA"/>
  </w:style>
  <w:style w:type="character" w:customStyle="1" w:styleId="Tableofcontents20">
    <w:name w:val="Table of contents (20)_"/>
    <w:basedOn w:val="DefaultParagraphFont"/>
    <w:locked/>
    <w:rsid w:val="00536CFA"/>
  </w:style>
  <w:style w:type="paragraph" w:customStyle="1" w:styleId="Tableofcontents200">
    <w:name w:val="Table of contents (20)"/>
    <w:basedOn w:val="Normal"/>
    <w:qFormat/>
    <w:rsid w:val="00536CFA"/>
  </w:style>
  <w:style w:type="character" w:customStyle="1" w:styleId="Tableofcontents21">
    <w:name w:val="Table of contents (21)_"/>
    <w:basedOn w:val="DefaultParagraphFont"/>
    <w:locked/>
    <w:rsid w:val="00536CFA"/>
  </w:style>
  <w:style w:type="paragraph" w:customStyle="1" w:styleId="Tableofcontents210">
    <w:name w:val="Table of contents (21)"/>
    <w:basedOn w:val="Normal"/>
    <w:qFormat/>
    <w:rsid w:val="00536CFA"/>
  </w:style>
  <w:style w:type="character" w:customStyle="1" w:styleId="Tableofcontents22">
    <w:name w:val="Table of contents (22)_"/>
    <w:basedOn w:val="DefaultParagraphFont"/>
    <w:locked/>
    <w:rsid w:val="00536CFA"/>
  </w:style>
  <w:style w:type="paragraph" w:customStyle="1" w:styleId="Tableofcontents220">
    <w:name w:val="Table of contents (22)"/>
    <w:basedOn w:val="Normal"/>
    <w:qFormat/>
    <w:rsid w:val="00536CFA"/>
  </w:style>
  <w:style w:type="character" w:customStyle="1" w:styleId="Bodytext142">
    <w:name w:val="Body text (142)_"/>
    <w:basedOn w:val="DefaultParagraphFont"/>
    <w:locked/>
    <w:rsid w:val="00536CFA"/>
  </w:style>
  <w:style w:type="paragraph" w:customStyle="1" w:styleId="Bodytext1420">
    <w:name w:val="Body text (142)"/>
    <w:basedOn w:val="Normal"/>
    <w:qFormat/>
    <w:rsid w:val="00536CFA"/>
  </w:style>
  <w:style w:type="character" w:customStyle="1" w:styleId="Bodytext143">
    <w:name w:val="Body text (143)_"/>
    <w:basedOn w:val="DefaultParagraphFont"/>
    <w:locked/>
    <w:rsid w:val="00536CFA"/>
  </w:style>
  <w:style w:type="paragraph" w:customStyle="1" w:styleId="Bodytext1430">
    <w:name w:val="Body text (143)"/>
    <w:basedOn w:val="Normal"/>
    <w:qFormat/>
    <w:rsid w:val="00536CFA"/>
  </w:style>
  <w:style w:type="character" w:customStyle="1" w:styleId="Bodytext144Exact">
    <w:name w:val="Body text (144) Exact"/>
    <w:basedOn w:val="DefaultParagraphFont"/>
    <w:locked/>
    <w:rsid w:val="00536CFA"/>
  </w:style>
  <w:style w:type="paragraph" w:customStyle="1" w:styleId="Bodytext144">
    <w:name w:val="Body text (144)"/>
    <w:basedOn w:val="Normal"/>
    <w:qFormat/>
    <w:rsid w:val="00536CFA"/>
  </w:style>
  <w:style w:type="character" w:customStyle="1" w:styleId="Bodytext145Exact">
    <w:name w:val="Body text (145) Exact"/>
    <w:basedOn w:val="DefaultParagraphFont"/>
    <w:locked/>
    <w:rsid w:val="00536CFA"/>
  </w:style>
  <w:style w:type="paragraph" w:customStyle="1" w:styleId="Bodytext145">
    <w:name w:val="Body text (145)"/>
    <w:basedOn w:val="Normal"/>
    <w:qFormat/>
    <w:rsid w:val="00536CFA"/>
  </w:style>
  <w:style w:type="character" w:customStyle="1" w:styleId="Bodytext146">
    <w:name w:val="Body text (146)_"/>
    <w:basedOn w:val="DefaultParagraphFont"/>
    <w:locked/>
    <w:rsid w:val="00536CFA"/>
  </w:style>
  <w:style w:type="paragraph" w:customStyle="1" w:styleId="Bodytext1460">
    <w:name w:val="Body text (146)"/>
    <w:basedOn w:val="Normal"/>
    <w:qFormat/>
    <w:rsid w:val="00536CFA"/>
  </w:style>
  <w:style w:type="character" w:customStyle="1" w:styleId="Heading230">
    <w:name w:val="Heading #23_"/>
    <w:basedOn w:val="DefaultParagraphFont"/>
    <w:locked/>
    <w:rsid w:val="00536CFA"/>
  </w:style>
  <w:style w:type="paragraph" w:customStyle="1" w:styleId="Heading231">
    <w:name w:val="Heading #23"/>
    <w:basedOn w:val="Normal"/>
    <w:qFormat/>
    <w:rsid w:val="00536CFA"/>
  </w:style>
  <w:style w:type="character" w:customStyle="1" w:styleId="Picturecaption36">
    <w:name w:val="Picture caption (36)_"/>
    <w:basedOn w:val="DefaultParagraphFont"/>
    <w:locked/>
    <w:rsid w:val="00536CFA"/>
  </w:style>
  <w:style w:type="paragraph" w:customStyle="1" w:styleId="Picturecaption360">
    <w:name w:val="Picture caption (36)"/>
    <w:basedOn w:val="Normal"/>
    <w:qFormat/>
    <w:rsid w:val="00536CFA"/>
  </w:style>
  <w:style w:type="character" w:customStyle="1" w:styleId="Picturecaption42">
    <w:name w:val="Picture caption (42)_"/>
    <w:basedOn w:val="DefaultParagraphFont"/>
    <w:locked/>
    <w:rsid w:val="00536CFA"/>
  </w:style>
  <w:style w:type="paragraph" w:customStyle="1" w:styleId="Picturecaption420">
    <w:name w:val="Picture caption (42)"/>
    <w:basedOn w:val="Normal"/>
    <w:qFormat/>
    <w:rsid w:val="00536CFA"/>
  </w:style>
  <w:style w:type="character" w:customStyle="1" w:styleId="Bodytext154">
    <w:name w:val="Body text (154)_"/>
    <w:basedOn w:val="DefaultParagraphFont"/>
    <w:locked/>
    <w:rsid w:val="00536CFA"/>
  </w:style>
  <w:style w:type="paragraph" w:customStyle="1" w:styleId="Bodytext1540">
    <w:name w:val="Body text (154)"/>
    <w:basedOn w:val="Normal"/>
    <w:qFormat/>
    <w:rsid w:val="00536CFA"/>
  </w:style>
  <w:style w:type="character" w:customStyle="1" w:styleId="Bodytext155">
    <w:name w:val="Body text (155)_"/>
    <w:basedOn w:val="DefaultParagraphFont"/>
    <w:locked/>
    <w:rsid w:val="00536CFA"/>
  </w:style>
  <w:style w:type="paragraph" w:customStyle="1" w:styleId="Bodytext1550">
    <w:name w:val="Body text (155)"/>
    <w:basedOn w:val="Normal"/>
    <w:qFormat/>
    <w:rsid w:val="00536CFA"/>
  </w:style>
  <w:style w:type="character" w:customStyle="1" w:styleId="Bodytext156">
    <w:name w:val="Body text (156)_"/>
    <w:basedOn w:val="DefaultParagraphFont"/>
    <w:locked/>
    <w:rsid w:val="00536CFA"/>
  </w:style>
  <w:style w:type="paragraph" w:customStyle="1" w:styleId="Bodytext1560">
    <w:name w:val="Body text (156)"/>
    <w:basedOn w:val="Normal"/>
    <w:qFormat/>
    <w:rsid w:val="00536CFA"/>
  </w:style>
  <w:style w:type="character" w:customStyle="1" w:styleId="Bodytext60">
    <w:name w:val="Body text (60)_"/>
    <w:basedOn w:val="DefaultParagraphFont"/>
    <w:locked/>
    <w:rsid w:val="00536CFA"/>
  </w:style>
  <w:style w:type="paragraph" w:customStyle="1" w:styleId="Bodytext600">
    <w:name w:val="Body text (60)"/>
    <w:basedOn w:val="Normal"/>
    <w:qFormat/>
    <w:rsid w:val="00536CFA"/>
  </w:style>
  <w:style w:type="character" w:customStyle="1" w:styleId="Bodytext158">
    <w:name w:val="Body text (158)_"/>
    <w:basedOn w:val="DefaultParagraphFont"/>
    <w:locked/>
    <w:rsid w:val="00536CFA"/>
  </w:style>
  <w:style w:type="paragraph" w:customStyle="1" w:styleId="Bodytext1580">
    <w:name w:val="Body text (158)"/>
    <w:basedOn w:val="Normal"/>
    <w:qFormat/>
    <w:rsid w:val="00536CFA"/>
  </w:style>
  <w:style w:type="character" w:customStyle="1" w:styleId="Bodytext159">
    <w:name w:val="Body text (159)_"/>
    <w:basedOn w:val="DefaultParagraphFont"/>
    <w:locked/>
    <w:rsid w:val="00536CFA"/>
  </w:style>
  <w:style w:type="paragraph" w:customStyle="1" w:styleId="Bodytext1590">
    <w:name w:val="Body text (159)"/>
    <w:basedOn w:val="Normal"/>
    <w:qFormat/>
    <w:rsid w:val="00536CFA"/>
  </w:style>
  <w:style w:type="character" w:customStyle="1" w:styleId="Bodytext160">
    <w:name w:val="Body text (160)_"/>
    <w:basedOn w:val="DefaultParagraphFont"/>
    <w:locked/>
    <w:rsid w:val="00536CFA"/>
  </w:style>
  <w:style w:type="paragraph" w:customStyle="1" w:styleId="Bodytext1600">
    <w:name w:val="Body text (160)"/>
    <w:basedOn w:val="Normal"/>
    <w:qFormat/>
    <w:rsid w:val="00536CFA"/>
  </w:style>
  <w:style w:type="character" w:customStyle="1" w:styleId="Picturecaption4">
    <w:name w:val="Picture caption (4)_"/>
    <w:basedOn w:val="DefaultParagraphFont"/>
    <w:locked/>
    <w:rsid w:val="00536CFA"/>
  </w:style>
  <w:style w:type="paragraph" w:customStyle="1" w:styleId="Picturecaption40">
    <w:name w:val="Picture caption (4)"/>
    <w:basedOn w:val="Normal"/>
    <w:qFormat/>
    <w:rsid w:val="00536CFA"/>
  </w:style>
  <w:style w:type="character" w:customStyle="1" w:styleId="Heading10">
    <w:name w:val="Heading #10_"/>
    <w:basedOn w:val="DefaultParagraphFont"/>
    <w:locked/>
    <w:rsid w:val="00536CFA"/>
  </w:style>
  <w:style w:type="paragraph" w:customStyle="1" w:styleId="Heading100">
    <w:name w:val="Heading #10"/>
    <w:basedOn w:val="Normal"/>
    <w:qFormat/>
    <w:rsid w:val="00536CFA"/>
  </w:style>
  <w:style w:type="character" w:customStyle="1" w:styleId="Picturecaption3">
    <w:name w:val="Picture caption (3)_"/>
    <w:basedOn w:val="DefaultParagraphFont"/>
    <w:locked/>
    <w:rsid w:val="00536CFA"/>
  </w:style>
  <w:style w:type="paragraph" w:customStyle="1" w:styleId="Picturecaption30">
    <w:name w:val="Picture caption (3)"/>
    <w:basedOn w:val="Normal"/>
    <w:qFormat/>
    <w:rsid w:val="00536CFA"/>
  </w:style>
  <w:style w:type="character" w:customStyle="1" w:styleId="Heading13">
    <w:name w:val="Heading #13_"/>
    <w:basedOn w:val="DefaultParagraphFont"/>
    <w:locked/>
    <w:rsid w:val="00536CFA"/>
  </w:style>
  <w:style w:type="paragraph" w:customStyle="1" w:styleId="Heading130">
    <w:name w:val="Heading #13"/>
    <w:basedOn w:val="Normal"/>
    <w:qFormat/>
    <w:rsid w:val="00536CFA"/>
  </w:style>
  <w:style w:type="character" w:customStyle="1" w:styleId="Heading92">
    <w:name w:val="Heading #9 (2)_"/>
    <w:basedOn w:val="DefaultParagraphFont"/>
    <w:locked/>
    <w:rsid w:val="00536CFA"/>
  </w:style>
  <w:style w:type="paragraph" w:customStyle="1" w:styleId="Heading920">
    <w:name w:val="Heading #9 (2)"/>
    <w:basedOn w:val="Normal"/>
    <w:qFormat/>
    <w:rsid w:val="00536CFA"/>
  </w:style>
  <w:style w:type="character" w:customStyle="1" w:styleId="Heading15">
    <w:name w:val="Heading #15_"/>
    <w:basedOn w:val="DefaultParagraphFont"/>
    <w:locked/>
    <w:rsid w:val="00536CFA"/>
  </w:style>
  <w:style w:type="paragraph" w:customStyle="1" w:styleId="Heading150">
    <w:name w:val="Heading #15"/>
    <w:basedOn w:val="Normal"/>
    <w:qFormat/>
    <w:rsid w:val="00536CFA"/>
  </w:style>
  <w:style w:type="character" w:customStyle="1" w:styleId="Bodytext38">
    <w:name w:val="Body text (38)_"/>
    <w:basedOn w:val="DefaultParagraphFont"/>
    <w:locked/>
    <w:rsid w:val="00536CFA"/>
  </w:style>
  <w:style w:type="paragraph" w:customStyle="1" w:styleId="Bodytext380">
    <w:name w:val="Body text (38)"/>
    <w:basedOn w:val="Normal"/>
    <w:qFormat/>
    <w:rsid w:val="00536CFA"/>
  </w:style>
  <w:style w:type="character" w:customStyle="1" w:styleId="Heading17">
    <w:name w:val="Heading #17_"/>
    <w:basedOn w:val="DefaultParagraphFont"/>
    <w:locked/>
    <w:rsid w:val="00536CFA"/>
  </w:style>
  <w:style w:type="paragraph" w:customStyle="1" w:styleId="Heading170">
    <w:name w:val="Heading #17"/>
    <w:basedOn w:val="Normal"/>
    <w:qFormat/>
    <w:rsid w:val="00536CFA"/>
  </w:style>
  <w:style w:type="character" w:customStyle="1" w:styleId="Bodytext97Exact">
    <w:name w:val="Body text (97) Exact"/>
    <w:basedOn w:val="DefaultParagraphFont"/>
    <w:locked/>
    <w:rsid w:val="00536CFA"/>
  </w:style>
  <w:style w:type="paragraph" w:customStyle="1" w:styleId="Bodytext97">
    <w:name w:val="Body text (97)"/>
    <w:basedOn w:val="Normal"/>
    <w:qFormat/>
    <w:rsid w:val="00536CFA"/>
  </w:style>
  <w:style w:type="character" w:customStyle="1" w:styleId="Bodytext42">
    <w:name w:val="Body text (42)_"/>
    <w:basedOn w:val="DefaultParagraphFont"/>
    <w:locked/>
    <w:rsid w:val="00536CFA"/>
  </w:style>
  <w:style w:type="paragraph" w:customStyle="1" w:styleId="Bodytext420">
    <w:name w:val="Body text (42)"/>
    <w:basedOn w:val="Normal"/>
    <w:qFormat/>
    <w:rsid w:val="00536CFA"/>
  </w:style>
  <w:style w:type="character" w:customStyle="1" w:styleId="Picturecaption9">
    <w:name w:val="Picture caption (9)_"/>
    <w:basedOn w:val="DefaultParagraphFont"/>
    <w:locked/>
    <w:rsid w:val="00536CFA"/>
  </w:style>
  <w:style w:type="paragraph" w:customStyle="1" w:styleId="Picturecaption90">
    <w:name w:val="Picture caption (9)"/>
    <w:basedOn w:val="Normal"/>
    <w:qFormat/>
    <w:rsid w:val="00536CFA"/>
  </w:style>
  <w:style w:type="character" w:customStyle="1" w:styleId="Bodytext96Exact">
    <w:name w:val="Body text (96) Exact"/>
    <w:basedOn w:val="DefaultParagraphFont"/>
    <w:locked/>
    <w:rsid w:val="00536CFA"/>
  </w:style>
  <w:style w:type="paragraph" w:customStyle="1" w:styleId="Bodytext96">
    <w:name w:val="Body text (96)"/>
    <w:basedOn w:val="Normal"/>
    <w:qFormat/>
    <w:rsid w:val="00536CFA"/>
  </w:style>
  <w:style w:type="character" w:customStyle="1" w:styleId="Heading142">
    <w:name w:val="Heading #14 (2)_"/>
    <w:basedOn w:val="DefaultParagraphFont"/>
    <w:locked/>
    <w:rsid w:val="00536CFA"/>
  </w:style>
  <w:style w:type="paragraph" w:customStyle="1" w:styleId="Heading1420">
    <w:name w:val="Heading #14 (2)"/>
    <w:basedOn w:val="Normal"/>
    <w:qFormat/>
    <w:rsid w:val="00536CFA"/>
  </w:style>
  <w:style w:type="character" w:customStyle="1" w:styleId="Picturecaption31">
    <w:name w:val="Picture caption (31)_"/>
    <w:basedOn w:val="DefaultParagraphFont"/>
    <w:locked/>
    <w:rsid w:val="00536CFA"/>
  </w:style>
  <w:style w:type="paragraph" w:customStyle="1" w:styleId="Picturecaption310">
    <w:name w:val="Picture caption (31)"/>
    <w:basedOn w:val="Normal"/>
    <w:qFormat/>
    <w:rsid w:val="00536CFA"/>
  </w:style>
  <w:style w:type="character" w:customStyle="1" w:styleId="Picturecaption27">
    <w:name w:val="Picture caption (27)_"/>
    <w:basedOn w:val="DefaultParagraphFont"/>
    <w:locked/>
    <w:rsid w:val="00536CFA"/>
  </w:style>
  <w:style w:type="paragraph" w:customStyle="1" w:styleId="Picturecaption270">
    <w:name w:val="Picture caption (27)"/>
    <w:basedOn w:val="Normal"/>
    <w:qFormat/>
    <w:rsid w:val="00536CFA"/>
  </w:style>
  <w:style w:type="character" w:customStyle="1" w:styleId="Bodytext43Exact">
    <w:name w:val="Body text (43) Exact"/>
    <w:basedOn w:val="DefaultParagraphFont"/>
    <w:locked/>
    <w:rsid w:val="00536CFA"/>
  </w:style>
  <w:style w:type="paragraph" w:customStyle="1" w:styleId="Bodytext43">
    <w:name w:val="Body text (43)"/>
    <w:basedOn w:val="Normal"/>
    <w:qFormat/>
    <w:rsid w:val="00536CFA"/>
  </w:style>
  <w:style w:type="character" w:customStyle="1" w:styleId="Bodytext109">
    <w:name w:val="Body text (109)_"/>
    <w:basedOn w:val="DefaultParagraphFont"/>
    <w:locked/>
    <w:rsid w:val="00536CFA"/>
  </w:style>
  <w:style w:type="paragraph" w:customStyle="1" w:styleId="Bodytext1090">
    <w:name w:val="Body text (109)"/>
    <w:basedOn w:val="Normal"/>
    <w:qFormat/>
    <w:rsid w:val="00536CFA"/>
  </w:style>
  <w:style w:type="character" w:customStyle="1" w:styleId="Bodytext110">
    <w:name w:val="Body text (110)_"/>
    <w:basedOn w:val="DefaultParagraphFont"/>
    <w:locked/>
    <w:rsid w:val="00536CFA"/>
  </w:style>
  <w:style w:type="paragraph" w:customStyle="1" w:styleId="Bodytext1100">
    <w:name w:val="Body text (110)"/>
    <w:basedOn w:val="Normal"/>
    <w:qFormat/>
    <w:rsid w:val="00536CFA"/>
  </w:style>
  <w:style w:type="character" w:customStyle="1" w:styleId="Bodytext111">
    <w:name w:val="Body text (111)_"/>
    <w:basedOn w:val="DefaultParagraphFont"/>
    <w:locked/>
    <w:rsid w:val="00536CFA"/>
  </w:style>
  <w:style w:type="paragraph" w:customStyle="1" w:styleId="Bodytext1110">
    <w:name w:val="Body text (111)"/>
    <w:basedOn w:val="Normal"/>
    <w:qFormat/>
    <w:rsid w:val="00536CFA"/>
  </w:style>
  <w:style w:type="character" w:customStyle="1" w:styleId="Tablecaption7">
    <w:name w:val="Table caption (7)_"/>
    <w:basedOn w:val="DefaultParagraphFont"/>
    <w:locked/>
    <w:rsid w:val="00536CFA"/>
  </w:style>
  <w:style w:type="paragraph" w:customStyle="1" w:styleId="Tablecaption70">
    <w:name w:val="Table caption (7)"/>
    <w:basedOn w:val="Normal"/>
    <w:qFormat/>
    <w:rsid w:val="00536CFA"/>
  </w:style>
  <w:style w:type="character" w:customStyle="1" w:styleId="Bodytext112">
    <w:name w:val="Body text (112)_"/>
    <w:basedOn w:val="DefaultParagraphFont"/>
    <w:locked/>
    <w:rsid w:val="00536CFA"/>
  </w:style>
  <w:style w:type="paragraph" w:customStyle="1" w:styleId="Bodytext1120">
    <w:name w:val="Body text (112)"/>
    <w:basedOn w:val="Normal"/>
    <w:qFormat/>
    <w:rsid w:val="00536CFA"/>
  </w:style>
  <w:style w:type="character" w:customStyle="1" w:styleId="Bodytext113">
    <w:name w:val="Body text (113)_"/>
    <w:basedOn w:val="DefaultParagraphFont"/>
    <w:locked/>
    <w:rsid w:val="00536CFA"/>
  </w:style>
  <w:style w:type="paragraph" w:customStyle="1" w:styleId="Bodytext1130">
    <w:name w:val="Body text (113)"/>
    <w:basedOn w:val="Normal"/>
    <w:qFormat/>
    <w:rsid w:val="00536CFA"/>
  </w:style>
  <w:style w:type="character" w:customStyle="1" w:styleId="Tableofcontents10">
    <w:name w:val="Table of contents (10)_"/>
    <w:basedOn w:val="DefaultParagraphFont"/>
    <w:locked/>
    <w:rsid w:val="00536CFA"/>
  </w:style>
  <w:style w:type="paragraph" w:customStyle="1" w:styleId="Tableofcontents100">
    <w:name w:val="Table of contents (10)"/>
    <w:basedOn w:val="Normal"/>
    <w:qFormat/>
    <w:rsid w:val="00536CFA"/>
  </w:style>
  <w:style w:type="character" w:customStyle="1" w:styleId="Tableofcontents12">
    <w:name w:val="Table of contents (12)_"/>
    <w:basedOn w:val="DefaultParagraphFont"/>
    <w:locked/>
    <w:rsid w:val="00536CFA"/>
  </w:style>
  <w:style w:type="paragraph" w:customStyle="1" w:styleId="Tableofcontents120">
    <w:name w:val="Table of contents (12)"/>
    <w:basedOn w:val="Normal"/>
    <w:qFormat/>
    <w:rsid w:val="00536CFA"/>
  </w:style>
  <w:style w:type="character" w:customStyle="1" w:styleId="Tableofcontents14">
    <w:name w:val="Table of contents (14)_"/>
    <w:basedOn w:val="DefaultParagraphFont"/>
    <w:locked/>
    <w:rsid w:val="00536CFA"/>
  </w:style>
  <w:style w:type="paragraph" w:customStyle="1" w:styleId="Tableofcontents140">
    <w:name w:val="Table of contents (14)"/>
    <w:basedOn w:val="Normal"/>
    <w:qFormat/>
    <w:rsid w:val="00536CFA"/>
  </w:style>
  <w:style w:type="character" w:customStyle="1" w:styleId="Heading162">
    <w:name w:val="Heading #16 (2)_"/>
    <w:basedOn w:val="DefaultParagraphFont"/>
    <w:locked/>
    <w:rsid w:val="00536CFA"/>
  </w:style>
  <w:style w:type="paragraph" w:customStyle="1" w:styleId="Heading1620">
    <w:name w:val="Heading #16 (2)"/>
    <w:basedOn w:val="Normal"/>
    <w:qFormat/>
    <w:rsid w:val="00536CFA"/>
  </w:style>
  <w:style w:type="paragraph" w:customStyle="1" w:styleId="txgreen">
    <w:name w:val="txgreen"/>
    <w:basedOn w:val="Normal"/>
    <w:uiPriority w:val="99"/>
    <w:qFormat/>
    <w:rsid w:val="00536CFA"/>
  </w:style>
  <w:style w:type="paragraph" w:customStyle="1" w:styleId="rtecenter">
    <w:name w:val="rtecenter"/>
    <w:basedOn w:val="Normal"/>
    <w:uiPriority w:val="99"/>
    <w:qFormat/>
    <w:rsid w:val="00536CFA"/>
  </w:style>
  <w:style w:type="paragraph" w:customStyle="1" w:styleId="StyleHeading4TagBigcardNotBold">
    <w:name w:val="Style Heading 4TagBig card + Not Bold"/>
    <w:basedOn w:val="Heading4"/>
    <w:qFormat/>
    <w:rsid w:val="00536CFA"/>
    <w:rPr>
      <w:bCs w:val="0"/>
    </w:rPr>
  </w:style>
  <w:style w:type="paragraph" w:customStyle="1" w:styleId="Stylecardtext8pt">
    <w:name w:val="Style card text + 8 pt"/>
    <w:basedOn w:val="Normal"/>
    <w:qFormat/>
    <w:rsid w:val="00536CFA"/>
  </w:style>
  <w:style w:type="paragraph" w:customStyle="1" w:styleId="Stylecardtext5pt">
    <w:name w:val="Style card text + 5 pt"/>
    <w:basedOn w:val="Normal"/>
    <w:qFormat/>
    <w:rsid w:val="00536CFA"/>
  </w:style>
  <w:style w:type="character" w:customStyle="1" w:styleId="StyleLatinGaramond9ptUnderline">
    <w:name w:val="Style (Latin) Garamond 9 pt Underline"/>
    <w:rsid w:val="00536CFA"/>
  </w:style>
  <w:style w:type="character" w:customStyle="1" w:styleId="l9">
    <w:name w:val="l9"/>
    <w:basedOn w:val="DefaultParagraphFont"/>
    <w:rsid w:val="00536CFA"/>
  </w:style>
  <w:style w:type="character" w:customStyle="1" w:styleId="l8">
    <w:name w:val="l8"/>
    <w:basedOn w:val="DefaultParagraphFont"/>
    <w:rsid w:val="00536CFA"/>
  </w:style>
  <w:style w:type="character" w:customStyle="1" w:styleId="l6">
    <w:name w:val="l6"/>
    <w:basedOn w:val="DefaultParagraphFont"/>
    <w:rsid w:val="00536CFA"/>
  </w:style>
  <w:style w:type="character" w:customStyle="1" w:styleId="l7">
    <w:name w:val="l7"/>
    <w:basedOn w:val="DefaultParagraphFont"/>
    <w:rsid w:val="00536CFA"/>
  </w:style>
  <w:style w:type="character" w:customStyle="1" w:styleId="ellipsistext">
    <w:name w:val="ellipsis_text"/>
    <w:basedOn w:val="DefaultParagraphFont"/>
    <w:rsid w:val="00536CFA"/>
  </w:style>
  <w:style w:type="character" w:customStyle="1" w:styleId="referencediv">
    <w:name w:val="referencediv"/>
    <w:basedOn w:val="DefaultParagraphFont"/>
    <w:rsid w:val="00536CFA"/>
  </w:style>
  <w:style w:type="character" w:customStyle="1" w:styleId="cite0">
    <w:name w:val="cite0"/>
    <w:rsid w:val="00536CFA"/>
  </w:style>
  <w:style w:type="character" w:customStyle="1" w:styleId="Aunderline1">
    <w:name w:val="Aunderline"/>
    <w:qFormat/>
    <w:rsid w:val="00536CFA"/>
  </w:style>
  <w:style w:type="character" w:customStyle="1" w:styleId="desc">
    <w:name w:val="desc"/>
    <w:basedOn w:val="DefaultParagraphFont"/>
    <w:rsid w:val="00536CFA"/>
  </w:style>
  <w:style w:type="character" w:customStyle="1" w:styleId="in-top">
    <w:name w:val="in-top"/>
    <w:rsid w:val="00536CFA"/>
  </w:style>
  <w:style w:type="character" w:customStyle="1" w:styleId="nukeled">
    <w:name w:val="nukeled"/>
    <w:rsid w:val="00536CFA"/>
  </w:style>
  <w:style w:type="character" w:customStyle="1" w:styleId="contextlyrelated">
    <w:name w:val="contextly_related"/>
    <w:rsid w:val="00536CFA"/>
  </w:style>
  <w:style w:type="character" w:customStyle="1" w:styleId="in-right">
    <w:name w:val="in-right"/>
    <w:rsid w:val="00536CFA"/>
  </w:style>
  <w:style w:type="character" w:customStyle="1" w:styleId="adtext">
    <w:name w:val="ad_text"/>
    <w:rsid w:val="00536CFA"/>
  </w:style>
  <w:style w:type="character" w:customStyle="1" w:styleId="linkrow">
    <w:name w:val="link_row"/>
    <w:rsid w:val="00536CFA"/>
  </w:style>
  <w:style w:type="character" w:customStyle="1" w:styleId="revision-date">
    <w:name w:val="revision-date"/>
    <w:rsid w:val="00536CFA"/>
  </w:style>
  <w:style w:type="character" w:customStyle="1" w:styleId="facebook-share">
    <w:name w:val="facebook-share"/>
    <w:rsid w:val="00536CFA"/>
  </w:style>
  <w:style w:type="character" w:customStyle="1" w:styleId="facebook-share-label">
    <w:name w:val="facebook-share-label"/>
    <w:rsid w:val="00536CFA"/>
  </w:style>
  <w:style w:type="character" w:customStyle="1" w:styleId="ata11y">
    <w:name w:val="at_a11y"/>
    <w:rsid w:val="00536CFA"/>
  </w:style>
  <w:style w:type="character" w:customStyle="1" w:styleId="tpk">
    <w:name w:val="tpk"/>
    <w:rsid w:val="00536CFA"/>
  </w:style>
  <w:style w:type="character" w:customStyle="1" w:styleId="A24">
    <w:name w:val="A24"/>
    <w:uiPriority w:val="99"/>
    <w:rsid w:val="00536CFA"/>
  </w:style>
  <w:style w:type="character" w:customStyle="1" w:styleId="A25">
    <w:name w:val="A25"/>
    <w:uiPriority w:val="99"/>
    <w:rsid w:val="00536CFA"/>
  </w:style>
  <w:style w:type="character" w:customStyle="1" w:styleId="Headerorfooter">
    <w:name w:val="Header or footer_"/>
    <w:basedOn w:val="DefaultParagraphFont"/>
    <w:rsid w:val="00536CFA"/>
  </w:style>
  <w:style w:type="character" w:customStyle="1" w:styleId="Bodytext21">
    <w:name w:val="Body text (2)_"/>
    <w:basedOn w:val="DefaultParagraphFont"/>
    <w:rsid w:val="00536CFA"/>
  </w:style>
  <w:style w:type="character" w:customStyle="1" w:styleId="Bodytext22">
    <w:name w:val="Body text (2)"/>
    <w:basedOn w:val="Bodytext32"/>
    <w:rsid w:val="00536CFA"/>
  </w:style>
  <w:style w:type="character" w:customStyle="1" w:styleId="Headerorfooter0">
    <w:name w:val="Header or footer"/>
    <w:basedOn w:val="Bodytext100"/>
    <w:rsid w:val="00536CFA"/>
  </w:style>
  <w:style w:type="character" w:customStyle="1" w:styleId="Bodytext33">
    <w:name w:val="Body text (3)_"/>
    <w:basedOn w:val="DefaultParagraphFont"/>
    <w:rsid w:val="00536CFA"/>
  </w:style>
  <w:style w:type="character" w:customStyle="1" w:styleId="Bodytext31Exact">
    <w:name w:val="Body text (31) Exact"/>
    <w:basedOn w:val="DefaultParagraphFont"/>
    <w:rsid w:val="00536CFA"/>
  </w:style>
  <w:style w:type="character" w:customStyle="1" w:styleId="Bodytext100">
    <w:name w:val="Body text (10)_"/>
    <w:basedOn w:val="DefaultParagraphFont"/>
    <w:rsid w:val="00536CFA"/>
  </w:style>
  <w:style w:type="character" w:customStyle="1" w:styleId="Bodytext32">
    <w:name w:val="Body text (3)"/>
    <w:basedOn w:val="Bodytext3Spacing0ptExact"/>
    <w:rsid w:val="00536CFA"/>
  </w:style>
  <w:style w:type="character" w:customStyle="1" w:styleId="Bodytext46">
    <w:name w:val="Body text (46)_"/>
    <w:basedOn w:val="DefaultParagraphFont"/>
    <w:rsid w:val="00536CFA"/>
  </w:style>
  <w:style w:type="character" w:customStyle="1" w:styleId="Bodytext51">
    <w:name w:val="Body text (51)_"/>
    <w:basedOn w:val="DefaultParagraphFont"/>
    <w:rsid w:val="00536CFA"/>
  </w:style>
  <w:style w:type="character" w:customStyle="1" w:styleId="Bodytext34">
    <w:name w:val="Body text (34)_"/>
    <w:basedOn w:val="DefaultParagraphFont"/>
    <w:rsid w:val="00536CFA"/>
  </w:style>
  <w:style w:type="character" w:customStyle="1" w:styleId="Bodytext3Spacing0ptExact">
    <w:name w:val="Body text (3) + Spacing 0 pt Exact"/>
    <w:rsid w:val="00536CFA"/>
  </w:style>
  <w:style w:type="character" w:customStyle="1" w:styleId="Bodytext82">
    <w:name w:val="Body text (82)_"/>
    <w:basedOn w:val="DefaultParagraphFont"/>
    <w:rsid w:val="00536CFA"/>
  </w:style>
  <w:style w:type="character" w:customStyle="1" w:styleId="PicturecaptionSpacing0ptExact">
    <w:name w:val="Picture caption + Spacing 0 pt Exact"/>
    <w:basedOn w:val="DefaultParagraphFont"/>
    <w:rsid w:val="00536CFA"/>
  </w:style>
  <w:style w:type="character" w:customStyle="1" w:styleId="Tableofcontents13">
    <w:name w:val="Table of contents (13)_"/>
    <w:basedOn w:val="DefaultParagraphFont"/>
    <w:rsid w:val="00536CFA"/>
  </w:style>
  <w:style w:type="character" w:customStyle="1" w:styleId="Bodytext114">
    <w:name w:val="Body text (114)_"/>
    <w:basedOn w:val="DefaultParagraphFont"/>
    <w:rsid w:val="00536CFA"/>
  </w:style>
  <w:style w:type="character" w:customStyle="1" w:styleId="Bodytext115">
    <w:name w:val="Body text (115)_"/>
    <w:basedOn w:val="DefaultParagraphFont"/>
    <w:rsid w:val="00536CFA"/>
  </w:style>
  <w:style w:type="character" w:customStyle="1" w:styleId="Bodytext1150">
    <w:name w:val="Body text (115)"/>
    <w:basedOn w:val="Picturecaption2Spacing0ptExact"/>
    <w:rsid w:val="00536CFA"/>
  </w:style>
  <w:style w:type="character" w:customStyle="1" w:styleId="Bodytext820">
    <w:name w:val="Body text (82)"/>
    <w:rsid w:val="00536CFA"/>
  </w:style>
  <w:style w:type="character" w:customStyle="1" w:styleId="Bodytext101">
    <w:name w:val="Body text (10)"/>
    <w:basedOn w:val="PicturecaptionSpacing0ptExact"/>
    <w:rsid w:val="00536CFA"/>
  </w:style>
  <w:style w:type="character" w:customStyle="1" w:styleId="Bodytext82Spacing0ptExact">
    <w:name w:val="Body text (82) + Spacing 0 pt Exact"/>
    <w:basedOn w:val="Bodytext820"/>
    <w:rsid w:val="00536CFA"/>
  </w:style>
  <w:style w:type="character" w:customStyle="1" w:styleId="Bodytext131Exact">
    <w:name w:val="Body text (131) Exact"/>
    <w:basedOn w:val="DefaultParagraphFont"/>
    <w:rsid w:val="00536CFA"/>
  </w:style>
  <w:style w:type="character" w:customStyle="1" w:styleId="Picturecaption2Spacing0ptExact">
    <w:name w:val="Picture caption (2) + Spacing 0 pt Exact"/>
    <w:basedOn w:val="DefaultParagraphFont"/>
    <w:rsid w:val="00536CFA"/>
  </w:style>
  <w:style w:type="character" w:customStyle="1" w:styleId="Bodytext114Exact">
    <w:name w:val="Body text (114) Exact"/>
    <w:basedOn w:val="Bodytext131Exact"/>
    <w:rsid w:val="00536CFA"/>
  </w:style>
  <w:style w:type="character" w:customStyle="1" w:styleId="Bodytext340">
    <w:name w:val="Body text (34)"/>
    <w:basedOn w:val="BodyText4"/>
    <w:rsid w:val="00536C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36CFA"/>
  </w:style>
  <w:style w:type="character" w:customStyle="1" w:styleId="Bodytext510">
    <w:name w:val="Body text (51)"/>
    <w:basedOn w:val="Bodytext115"/>
    <w:rsid w:val="00536CFA"/>
  </w:style>
  <w:style w:type="character" w:customStyle="1" w:styleId="Bodytext1140">
    <w:name w:val="Body text (114)"/>
    <w:basedOn w:val="Bodytext131Exact"/>
    <w:rsid w:val="00536CFA"/>
  </w:style>
  <w:style w:type="character" w:customStyle="1" w:styleId="Tableofcontents130">
    <w:name w:val="Table of contents (13)"/>
    <w:basedOn w:val="Bodytext82Spacing0ptExact"/>
    <w:rsid w:val="00536CFA"/>
  </w:style>
  <w:style w:type="character" w:customStyle="1" w:styleId="Bodytext460">
    <w:name w:val="Body text (46)"/>
    <w:basedOn w:val="Bodytext114"/>
    <w:rsid w:val="00536CFA"/>
  </w:style>
  <w:style w:type="character" w:customStyle="1" w:styleId="Bodytext46NotBold">
    <w:name w:val="Body text (46) + Not Bold"/>
    <w:basedOn w:val="Bodytext114"/>
    <w:rsid w:val="00536CFA"/>
  </w:style>
  <w:style w:type="character" w:customStyle="1" w:styleId="Bodytext46SegoeUI">
    <w:name w:val="Body text (46) + Segoe UI"/>
    <w:basedOn w:val="Bodytext114"/>
    <w:rsid w:val="00536CFA"/>
  </w:style>
  <w:style w:type="character" w:customStyle="1" w:styleId="Bodytext115Spacing0ptExact">
    <w:name w:val="Body text (115) + Spacing 0 pt Exact"/>
    <w:basedOn w:val="Picturecaption2Spacing0ptExact"/>
    <w:rsid w:val="00536CFA"/>
  </w:style>
  <w:style w:type="character" w:customStyle="1" w:styleId="Picturecaption42SmallCaps">
    <w:name w:val="Picture caption (42) + Small Caps"/>
    <w:basedOn w:val="DefaultParagraphFont"/>
    <w:rsid w:val="00536CFA"/>
  </w:style>
  <w:style w:type="character" w:customStyle="1" w:styleId="Bodytext155Exact">
    <w:name w:val="Body text (155) Exact"/>
    <w:basedOn w:val="DefaultParagraphFont"/>
    <w:rsid w:val="00536CFA"/>
  </w:style>
  <w:style w:type="character" w:customStyle="1" w:styleId="Bodytext157">
    <w:name w:val="Body text (157)_"/>
    <w:basedOn w:val="DefaultParagraphFont"/>
    <w:rsid w:val="00536CFA"/>
  </w:style>
  <w:style w:type="character" w:customStyle="1" w:styleId="Bodytext157Spacing0pt">
    <w:name w:val="Body text (157) + Spacing 0 pt"/>
    <w:basedOn w:val="Bodytext39"/>
    <w:rsid w:val="00536CFA"/>
  </w:style>
  <w:style w:type="character" w:customStyle="1" w:styleId="Bodytext1570">
    <w:name w:val="Body text (157)"/>
    <w:basedOn w:val="Bodytext39"/>
    <w:rsid w:val="00536CFA"/>
  </w:style>
  <w:style w:type="character" w:customStyle="1" w:styleId="Heading2213pt">
    <w:name w:val="Heading #22 + 13 pt"/>
    <w:basedOn w:val="DefaultParagraphFont"/>
    <w:rsid w:val="00536CFA"/>
  </w:style>
  <w:style w:type="character" w:customStyle="1" w:styleId="Heading22125pt">
    <w:name w:val="Heading #22 + 12.5 pt"/>
    <w:basedOn w:val="DefaultParagraphFont"/>
    <w:rsid w:val="00536CFA"/>
  </w:style>
  <w:style w:type="character" w:customStyle="1" w:styleId="Bodytext300">
    <w:name w:val="Body text (30)_"/>
    <w:basedOn w:val="DefaultParagraphFont"/>
    <w:rsid w:val="00536CFA"/>
  </w:style>
  <w:style w:type="character" w:customStyle="1" w:styleId="Bodytext301">
    <w:name w:val="Body text (30)"/>
    <w:basedOn w:val="Bodytext3TimesNewRoman"/>
    <w:rsid w:val="00536CFA"/>
  </w:style>
  <w:style w:type="character" w:customStyle="1" w:styleId="Bodytext39">
    <w:name w:val="Body text (39)_"/>
    <w:basedOn w:val="DefaultParagraphFont"/>
    <w:rsid w:val="00536CFA"/>
  </w:style>
  <w:style w:type="character" w:customStyle="1" w:styleId="Bodytext390">
    <w:name w:val="Body text (39)"/>
    <w:basedOn w:val="BodytextExact"/>
    <w:rsid w:val="00536CFA"/>
  </w:style>
  <w:style w:type="character" w:customStyle="1" w:styleId="Bodytext159Exact">
    <w:name w:val="Body text (159) Exact"/>
    <w:basedOn w:val="DefaultParagraphFont"/>
    <w:rsid w:val="00536CFA"/>
  </w:style>
  <w:style w:type="character" w:customStyle="1" w:styleId="Bodytext60Spacing0pt">
    <w:name w:val="Body text (60) + Spacing 0 pt"/>
    <w:basedOn w:val="DefaultParagraphFont"/>
    <w:rsid w:val="00536CFA"/>
  </w:style>
  <w:style w:type="character" w:customStyle="1" w:styleId="Bodytext3Spacing-1pt">
    <w:name w:val="Body text (3) + Spacing -1 pt"/>
    <w:basedOn w:val="Bodytext3Spacing0ptExact"/>
    <w:rsid w:val="00536CFA"/>
  </w:style>
  <w:style w:type="character" w:customStyle="1" w:styleId="Bodytext3TimesNewRoman">
    <w:name w:val="Body text (3) + Times New Roman"/>
    <w:aliases w:val="11.5 pt"/>
    <w:basedOn w:val="Bodytext3Spacing0ptExact"/>
    <w:rsid w:val="00536CFA"/>
  </w:style>
  <w:style w:type="character" w:customStyle="1" w:styleId="Bodytext2NotBold">
    <w:name w:val="Body text (2) + Not Bold"/>
    <w:basedOn w:val="Bodytext32"/>
    <w:rsid w:val="00536CFA"/>
  </w:style>
  <w:style w:type="character" w:customStyle="1" w:styleId="BodytextExact">
    <w:name w:val="Body text Exact"/>
    <w:basedOn w:val="DefaultParagraphFont"/>
    <w:rsid w:val="00536CFA"/>
  </w:style>
  <w:style w:type="character" w:customStyle="1" w:styleId="Heading13Italic">
    <w:name w:val="Heading #13 + Italic"/>
    <w:basedOn w:val="DefaultParagraphFont"/>
    <w:rsid w:val="00536CFA"/>
  </w:style>
  <w:style w:type="character" w:customStyle="1" w:styleId="Heading92Spacing2pt">
    <w:name w:val="Heading #9 (2) + Spacing 2 pt"/>
    <w:basedOn w:val="DefaultParagraphFont"/>
    <w:rsid w:val="00536CFA"/>
  </w:style>
  <w:style w:type="character" w:customStyle="1" w:styleId="Bodytext38Spacing0pt">
    <w:name w:val="Body text (38) + Spacing 0 pt"/>
    <w:basedOn w:val="DefaultParagraphFont"/>
    <w:rsid w:val="00536CFA"/>
  </w:style>
  <w:style w:type="character" w:customStyle="1" w:styleId="Bodytext42Spacing-1pt">
    <w:name w:val="Body text (42) + Spacing -1 pt"/>
    <w:basedOn w:val="DefaultParagraphFont"/>
    <w:rsid w:val="00536CFA"/>
  </w:style>
  <w:style w:type="character" w:customStyle="1" w:styleId="Bodytext35">
    <w:name w:val="Body text (35)_"/>
    <w:basedOn w:val="DefaultParagraphFont"/>
    <w:rsid w:val="00536CFA"/>
  </w:style>
  <w:style w:type="character" w:customStyle="1" w:styleId="Picturecaption19">
    <w:name w:val="Picture caption (19)_"/>
    <w:basedOn w:val="DefaultParagraphFont"/>
    <w:rsid w:val="00536CFA"/>
  </w:style>
  <w:style w:type="character" w:customStyle="1" w:styleId="Picturecaption9Exact">
    <w:name w:val="Picture caption (9) Exact"/>
    <w:basedOn w:val="DefaultParagraphFont"/>
    <w:rsid w:val="00536CFA"/>
  </w:style>
  <w:style w:type="character" w:customStyle="1" w:styleId="Bodytext87">
    <w:name w:val="Body text (87)_"/>
    <w:basedOn w:val="DefaultParagraphFont"/>
    <w:rsid w:val="00536CFA"/>
  </w:style>
  <w:style w:type="character" w:customStyle="1" w:styleId="Bodytext6">
    <w:name w:val="Body text (6)_"/>
    <w:basedOn w:val="DefaultParagraphFont"/>
    <w:rsid w:val="00536CFA"/>
  </w:style>
  <w:style w:type="character" w:customStyle="1" w:styleId="Heading142SmallCaps">
    <w:name w:val="Heading #14 (2) + Small Caps"/>
    <w:basedOn w:val="DefaultParagraphFont"/>
    <w:rsid w:val="00536CFA"/>
  </w:style>
  <w:style w:type="character" w:customStyle="1" w:styleId="Bodytext350">
    <w:name w:val="Body text (35)"/>
    <w:basedOn w:val="Picturecaption190"/>
    <w:rsid w:val="00536CFA"/>
  </w:style>
  <w:style w:type="character" w:customStyle="1" w:styleId="Picturecaption190">
    <w:name w:val="Picture caption (19)"/>
    <w:basedOn w:val="Picturecaption27Spacing0pt"/>
    <w:rsid w:val="00536CFA"/>
  </w:style>
  <w:style w:type="character" w:customStyle="1" w:styleId="Picturecaption27Spacing0pt">
    <w:name w:val="Picture caption (27) + Spacing 0 pt"/>
    <w:basedOn w:val="DefaultParagraphFont"/>
    <w:rsid w:val="00536CFA"/>
  </w:style>
  <w:style w:type="character" w:customStyle="1" w:styleId="Bodytext43Spacing0ptExact">
    <w:name w:val="Body text (43) + Spacing 0 pt Exact"/>
    <w:basedOn w:val="DefaultParagraphFont"/>
    <w:rsid w:val="00536CFA"/>
  </w:style>
  <w:style w:type="character" w:customStyle="1" w:styleId="Bodytext61">
    <w:name w:val="Body text (6)"/>
    <w:basedOn w:val="Bodytext870"/>
    <w:rsid w:val="00536CFA"/>
  </w:style>
  <w:style w:type="character" w:customStyle="1" w:styleId="Bodytext870">
    <w:name w:val="Body text (87)"/>
    <w:basedOn w:val="DefaultParagraphFont"/>
    <w:rsid w:val="00536CFA"/>
  </w:style>
  <w:style w:type="character" w:customStyle="1" w:styleId="BodytextSegoeUI">
    <w:name w:val="Body text + Segoe UI"/>
    <w:aliases w:val="21.5 pt"/>
    <w:basedOn w:val="DefaultParagraphFont"/>
    <w:rsid w:val="00536CFA"/>
  </w:style>
  <w:style w:type="character" w:customStyle="1" w:styleId="Bodytext68">
    <w:name w:val="Body text (68)_"/>
    <w:basedOn w:val="DefaultParagraphFont"/>
    <w:rsid w:val="00536CFA"/>
  </w:style>
  <w:style w:type="character" w:customStyle="1" w:styleId="Bodytext112SmallCaps">
    <w:name w:val="Body text (112) + Small Caps"/>
    <w:basedOn w:val="DefaultParagraphFont"/>
    <w:rsid w:val="00536CFA"/>
  </w:style>
  <w:style w:type="character" w:customStyle="1" w:styleId="Bodytext680">
    <w:name w:val="Body text (68)"/>
    <w:basedOn w:val="Heading162SmallCaps"/>
    <w:rsid w:val="00536CFA"/>
  </w:style>
  <w:style w:type="character" w:customStyle="1" w:styleId="Tableofcontents11">
    <w:name w:val="Table of contents (11)_"/>
    <w:basedOn w:val="DefaultParagraphFont"/>
    <w:rsid w:val="00536CFA"/>
  </w:style>
  <w:style w:type="character" w:customStyle="1" w:styleId="Tableofcontents110">
    <w:name w:val="Table of contents (11)"/>
    <w:basedOn w:val="article-quote-right"/>
    <w:rsid w:val="00536CFA"/>
  </w:style>
  <w:style w:type="character" w:customStyle="1" w:styleId="Tableofcontents15">
    <w:name w:val="Table of contents (15)_"/>
    <w:basedOn w:val="DefaultParagraphFont"/>
    <w:rsid w:val="00536CFA"/>
  </w:style>
  <w:style w:type="character" w:customStyle="1" w:styleId="Tableofcontents150">
    <w:name w:val="Table of contents (15)"/>
    <w:basedOn w:val="StyleBox12pt"/>
    <w:rsid w:val="00536CFA"/>
  </w:style>
  <w:style w:type="character" w:customStyle="1" w:styleId="Heading162SmallCaps">
    <w:name w:val="Heading #16 (2) + Small Caps"/>
    <w:basedOn w:val="DefaultParagraphFont"/>
    <w:rsid w:val="00536CFA"/>
  </w:style>
  <w:style w:type="character" w:customStyle="1" w:styleId="amp">
    <w:name w:val="amp"/>
    <w:basedOn w:val="DefaultParagraphFont"/>
    <w:rsid w:val="00536CFA"/>
  </w:style>
  <w:style w:type="character" w:customStyle="1" w:styleId="article-quote-right">
    <w:name w:val="article-quote-right"/>
    <w:basedOn w:val="DefaultParagraphFont"/>
    <w:rsid w:val="00536CFA"/>
  </w:style>
  <w:style w:type="character" w:customStyle="1" w:styleId="StyleBox12ptBold">
    <w:name w:val="Style Box + 12 pt Bold"/>
    <w:basedOn w:val="DefaultParagraphFont"/>
    <w:rsid w:val="00536CFA"/>
  </w:style>
  <w:style w:type="character" w:customStyle="1" w:styleId="StyleBox12pt">
    <w:name w:val="Style Box + 12 pt"/>
    <w:basedOn w:val="DefaultParagraphFont"/>
    <w:rsid w:val="00536CFA"/>
  </w:style>
  <w:style w:type="character" w:customStyle="1" w:styleId="commentstext0">
    <w:name w:val="commentstext"/>
    <w:rsid w:val="00536CFA"/>
  </w:style>
  <w:style w:type="character" w:customStyle="1" w:styleId="wikicreatelink">
    <w:name w:val="wikicreatelink"/>
    <w:basedOn w:val="DefaultParagraphFont"/>
    <w:rsid w:val="00536CFA"/>
  </w:style>
  <w:style w:type="character" w:customStyle="1" w:styleId="facebook-share-count">
    <w:name w:val="facebook-share-count"/>
    <w:basedOn w:val="DefaultParagraphFont"/>
    <w:rsid w:val="00536CFA"/>
  </w:style>
  <w:style w:type="character" w:customStyle="1" w:styleId="tickerwrap">
    <w:name w:val="ticker_wrap"/>
    <w:basedOn w:val="DefaultParagraphFont"/>
    <w:rsid w:val="00536CFA"/>
  </w:style>
  <w:style w:type="character" w:customStyle="1" w:styleId="smallcaps0">
    <w:name w:val="small_caps"/>
    <w:basedOn w:val="DefaultParagraphFont"/>
    <w:rsid w:val="00536CFA"/>
  </w:style>
  <w:style w:type="character" w:customStyle="1" w:styleId="StyleGaramondText1">
    <w:name w:val="Style Garamond Text 1"/>
    <w:basedOn w:val="DefaultParagraphFont"/>
    <w:rsid w:val="00536CFA"/>
  </w:style>
  <w:style w:type="character" w:customStyle="1" w:styleId="StyleGaramondText1Underline">
    <w:name w:val="Style Garamond Text 1 Underline"/>
    <w:basedOn w:val="DefaultParagraphFont"/>
    <w:rsid w:val="00536CFA"/>
  </w:style>
  <w:style w:type="character" w:customStyle="1" w:styleId="StyleBoldUnderlineBorderSinglesolidlineAuto05pt">
    <w:name w:val="Style Bold Underline Border: : (Single solid line Auto  0.5 pt ..."/>
    <w:basedOn w:val="DefaultParagraphFont"/>
    <w:rsid w:val="00536CFA"/>
  </w:style>
  <w:style w:type="character" w:customStyle="1" w:styleId="StyleStyleBoldUnderlineUnderlineIntenseEmphasisIntenseEmpha">
    <w:name w:val="Style Style Bold UnderlineUnderlineIntense EmphasisIntense Empha..."/>
    <w:basedOn w:val="DefaultParagraphFont"/>
    <w:rsid w:val="00536CFA"/>
  </w:style>
  <w:style w:type="character" w:customStyle="1" w:styleId="Style7ptBold">
    <w:name w:val="Style 7 pt Bold"/>
    <w:basedOn w:val="DefaultParagraphFont"/>
    <w:rsid w:val="00536CFA"/>
  </w:style>
  <w:style w:type="character" w:styleId="HTMLAcronym">
    <w:name w:val="HTML Acronym"/>
    <w:basedOn w:val="DefaultParagraphFont"/>
    <w:uiPriority w:val="99"/>
    <w:semiHidden/>
    <w:unhideWhenUsed/>
    <w:rsid w:val="00536CFA"/>
  </w:style>
  <w:style w:type="paragraph" w:styleId="HTMLAddress">
    <w:name w:val="HTML Address"/>
    <w:basedOn w:val="Normal"/>
    <w:link w:val="HTMLAddressChar"/>
    <w:uiPriority w:val="99"/>
    <w:unhideWhenUsed/>
    <w:rsid w:val="00536CFA"/>
    <w:rPr>
      <w:i/>
      <w:iCs/>
    </w:rPr>
  </w:style>
  <w:style w:type="character" w:customStyle="1" w:styleId="HTMLAddressChar">
    <w:name w:val="HTML Address Char"/>
    <w:basedOn w:val="DefaultParagraphFont"/>
    <w:link w:val="HTMLAddress"/>
    <w:uiPriority w:val="99"/>
    <w:rsid w:val="00536CFA"/>
    <w:rPr>
      <w:rFonts w:ascii="Calibri" w:hAnsi="Calibri" w:cs="Calibri"/>
      <w:i/>
      <w:iCs/>
      <w:sz w:val="22"/>
    </w:rPr>
  </w:style>
  <w:style w:type="paragraph" w:styleId="Index1">
    <w:name w:val="index 1"/>
    <w:basedOn w:val="Normal"/>
    <w:next w:val="Normal"/>
    <w:autoRedefine/>
    <w:unhideWhenUsed/>
    <w:rsid w:val="00536CFA"/>
    <w:pPr>
      <w:ind w:left="220" w:hanging="220"/>
    </w:pPr>
  </w:style>
  <w:style w:type="character" w:customStyle="1" w:styleId="cardunderlineChar0">
    <w:name w:val="card underline Char"/>
    <w:locked/>
    <w:rsid w:val="00536CFA"/>
  </w:style>
  <w:style w:type="paragraph" w:customStyle="1" w:styleId="cardunderline">
    <w:name w:val="card underline"/>
    <w:basedOn w:val="Normal"/>
    <w:next w:val="GAUnderline"/>
    <w:qFormat/>
    <w:rsid w:val="00536CFA"/>
  </w:style>
  <w:style w:type="paragraph" w:customStyle="1" w:styleId="Hat1">
    <w:name w:val="Hat1"/>
    <w:basedOn w:val="Normal"/>
    <w:next w:val="Normal"/>
    <w:uiPriority w:val="2"/>
    <w:qFormat/>
    <w:rsid w:val="00536CFA"/>
  </w:style>
  <w:style w:type="paragraph" w:customStyle="1" w:styleId="post-subtitle">
    <w:name w:val="post-subtitle"/>
    <w:basedOn w:val="Normal"/>
    <w:qFormat/>
    <w:rsid w:val="00536CFA"/>
  </w:style>
  <w:style w:type="paragraph" w:customStyle="1" w:styleId="para">
    <w:name w:val="para"/>
    <w:basedOn w:val="Normal"/>
    <w:next w:val="ReallySamllText"/>
    <w:qFormat/>
    <w:rsid w:val="00536CFA"/>
  </w:style>
  <w:style w:type="paragraph" w:customStyle="1" w:styleId="noindent0">
    <w:name w:val="no_indent"/>
    <w:basedOn w:val="Normal"/>
    <w:next w:val="NormalWeb3"/>
    <w:qFormat/>
    <w:rsid w:val="00536CFA"/>
  </w:style>
  <w:style w:type="paragraph" w:customStyle="1" w:styleId="tagline1">
    <w:name w:val="tagline"/>
    <w:basedOn w:val="Normal"/>
    <w:next w:val="cardCharCharCharCharChar"/>
    <w:qFormat/>
    <w:rsid w:val="00536CFA"/>
  </w:style>
  <w:style w:type="paragraph" w:customStyle="1" w:styleId="Block1">
    <w:name w:val="Block1"/>
    <w:basedOn w:val="Normal"/>
    <w:next w:val="Normal"/>
    <w:uiPriority w:val="3"/>
    <w:qFormat/>
    <w:rsid w:val="00536CFA"/>
  </w:style>
  <w:style w:type="paragraph" w:customStyle="1" w:styleId="TOCHeading1">
    <w:name w:val="TOC Heading1"/>
    <w:basedOn w:val="Heading1"/>
    <w:next w:val="Normal"/>
    <w:uiPriority w:val="39"/>
    <w:qFormat/>
    <w:rsid w:val="00536CFA"/>
    <w:rPr>
      <w:bCs w:val="0"/>
      <w:caps/>
    </w:rPr>
  </w:style>
  <w:style w:type="paragraph" w:customStyle="1" w:styleId="NoteLevel11">
    <w:name w:val="Note Level 11"/>
    <w:basedOn w:val="Normal"/>
    <w:next w:val="HeaderFooter"/>
    <w:uiPriority w:val="99"/>
    <w:qFormat/>
    <w:rsid w:val="00536CFA"/>
  </w:style>
  <w:style w:type="character" w:customStyle="1" w:styleId="ReallySamllTextChar">
    <w:name w:val="ReallySamllText Char"/>
    <w:locked/>
    <w:rsid w:val="00536CFA"/>
  </w:style>
  <w:style w:type="paragraph" w:customStyle="1" w:styleId="ReallySamllText">
    <w:name w:val="ReallySamllText"/>
    <w:basedOn w:val="Normal"/>
    <w:next w:val="CardTextUnderlined"/>
    <w:autoRedefine/>
    <w:qFormat/>
    <w:rsid w:val="00536CFA"/>
  </w:style>
  <w:style w:type="paragraph" w:customStyle="1" w:styleId="NormalWeb3">
    <w:name w:val="Normal (Web)3"/>
    <w:basedOn w:val="Normal"/>
    <w:next w:val="CardTagCharChar"/>
    <w:qFormat/>
    <w:rsid w:val="00536CFA"/>
  </w:style>
  <w:style w:type="paragraph" w:customStyle="1" w:styleId="cardCharCharCharCharChar">
    <w:name w:val="card Char Char Char Char Char"/>
    <w:basedOn w:val="Normal"/>
    <w:next w:val="fixed"/>
    <w:qFormat/>
    <w:rsid w:val="00536CFA"/>
  </w:style>
  <w:style w:type="paragraph" w:customStyle="1" w:styleId="TagCiteChar4">
    <w:name w:val="Tag / Cite Char"/>
    <w:basedOn w:val="Normal"/>
    <w:next w:val="textonormal"/>
    <w:qFormat/>
    <w:rsid w:val="00536CFA"/>
  </w:style>
  <w:style w:type="paragraph" w:customStyle="1" w:styleId="PageNumber2">
    <w:name w:val="Page Number2"/>
    <w:basedOn w:val="Normal"/>
    <w:next w:val="Normal"/>
    <w:qFormat/>
    <w:rsid w:val="00536CFA"/>
  </w:style>
  <w:style w:type="paragraph" w:customStyle="1" w:styleId="HeaderFooter">
    <w:name w:val="Header &amp; Footer"/>
    <w:next w:val="ExecutiveSummarytext"/>
    <w:qFormat/>
    <w:rsid w:val="00536CFA"/>
    <w:pPr>
      <w:spacing w:after="200" w:line="276" w:lineRule="auto"/>
    </w:pPr>
    <w:rPr>
      <w:rFonts w:eastAsiaTheme="minorHAnsi"/>
      <w:sz w:val="22"/>
      <w:szCs w:val="22"/>
    </w:rPr>
  </w:style>
  <w:style w:type="paragraph" w:customStyle="1" w:styleId="CardTextSmall0">
    <w:name w:val="Card Text Small"/>
    <w:basedOn w:val="Normal"/>
    <w:qFormat/>
    <w:rsid w:val="00536CFA"/>
  </w:style>
  <w:style w:type="paragraph" w:customStyle="1" w:styleId="CardTextUnderlined">
    <w:name w:val="Card Text Underlined"/>
    <w:basedOn w:val="Normal"/>
    <w:next w:val="NormalUnderline"/>
    <w:qFormat/>
    <w:rsid w:val="00536CFA"/>
  </w:style>
  <w:style w:type="paragraph" w:customStyle="1" w:styleId="HeaderDebate">
    <w:name w:val="Header Debate"/>
    <w:basedOn w:val="Normal"/>
    <w:next w:val="byline1"/>
    <w:qFormat/>
    <w:rsid w:val="00536CFA"/>
  </w:style>
  <w:style w:type="paragraph" w:customStyle="1" w:styleId="NormalWeb1">
    <w:name w:val="Normal (Web)1"/>
    <w:basedOn w:val="Normal"/>
    <w:next w:val="PlaceholderText1"/>
    <w:qFormat/>
    <w:rsid w:val="00536CFA"/>
  </w:style>
  <w:style w:type="paragraph" w:customStyle="1" w:styleId="CardTagCharChar">
    <w:name w:val="Card Tag Char Char"/>
    <w:basedOn w:val="Normal"/>
    <w:next w:val="NoteLevel31"/>
    <w:qFormat/>
    <w:rsid w:val="00536CFA"/>
  </w:style>
  <w:style w:type="paragraph" w:customStyle="1" w:styleId="fixed">
    <w:name w:val="fixed"/>
    <w:basedOn w:val="Normal"/>
    <w:next w:val="NoteLevel41"/>
    <w:qFormat/>
    <w:rsid w:val="00536CFA"/>
  </w:style>
  <w:style w:type="paragraph" w:customStyle="1" w:styleId="textonormal">
    <w:name w:val="textonormal"/>
    <w:basedOn w:val="Normal"/>
    <w:next w:val="NoteLevel51"/>
    <w:qFormat/>
    <w:rsid w:val="00536CFA"/>
  </w:style>
  <w:style w:type="paragraph" w:customStyle="1" w:styleId="ExecutiveSummarytext">
    <w:name w:val="Executive Summary text"/>
    <w:basedOn w:val="Normal"/>
    <w:next w:val="Normal"/>
    <w:qFormat/>
    <w:rsid w:val="00536CFA"/>
  </w:style>
  <w:style w:type="character" w:customStyle="1" w:styleId="NormalUnderlineChar1">
    <w:name w:val="Normal Underline Char1"/>
    <w:locked/>
    <w:rsid w:val="00536CFA"/>
  </w:style>
  <w:style w:type="paragraph" w:customStyle="1" w:styleId="byline1">
    <w:name w:val="byline1"/>
    <w:basedOn w:val="Normal"/>
    <w:qFormat/>
    <w:rsid w:val="00536CFA"/>
  </w:style>
  <w:style w:type="paragraph" w:customStyle="1" w:styleId="PlaceholderText1">
    <w:name w:val="Placeholder Text1"/>
    <w:basedOn w:val="Normal"/>
    <w:next w:val="ImportantText"/>
    <w:qFormat/>
    <w:rsid w:val="00536CFA"/>
  </w:style>
  <w:style w:type="paragraph" w:customStyle="1" w:styleId="NoteLevel31">
    <w:name w:val="Note Level 31"/>
    <w:basedOn w:val="Normal"/>
    <w:qFormat/>
    <w:rsid w:val="00536CFA"/>
  </w:style>
  <w:style w:type="paragraph" w:customStyle="1" w:styleId="NoteLevel41">
    <w:name w:val="Note Level 41"/>
    <w:basedOn w:val="Normal"/>
    <w:next w:val="StyleBodyText11ptBlackUnderline"/>
    <w:qFormat/>
    <w:rsid w:val="00536CFA"/>
  </w:style>
  <w:style w:type="paragraph" w:customStyle="1" w:styleId="NoteLevel51">
    <w:name w:val="Note Level 51"/>
    <w:basedOn w:val="Normal"/>
    <w:qFormat/>
    <w:rsid w:val="00536CFA"/>
  </w:style>
  <w:style w:type="paragraph" w:customStyle="1" w:styleId="NoteLevel61">
    <w:name w:val="Note Level 61"/>
    <w:basedOn w:val="Normal"/>
    <w:next w:val="StyleBodyText11ptBoldBlack"/>
    <w:qFormat/>
    <w:rsid w:val="00536CFA"/>
  </w:style>
  <w:style w:type="paragraph" w:customStyle="1" w:styleId="NoteLevel71">
    <w:name w:val="Note Level 71"/>
    <w:basedOn w:val="Normal"/>
    <w:qFormat/>
    <w:rsid w:val="00536CFA"/>
  </w:style>
  <w:style w:type="paragraph" w:customStyle="1" w:styleId="NoteLevel81">
    <w:name w:val="Note Level 81"/>
    <w:basedOn w:val="Normal"/>
    <w:next w:val="StyletinyBold"/>
    <w:qFormat/>
    <w:rsid w:val="00536CFA"/>
  </w:style>
  <w:style w:type="paragraph" w:customStyle="1" w:styleId="NoteLevel91">
    <w:name w:val="Note Level 91"/>
    <w:basedOn w:val="Normal"/>
    <w:qFormat/>
    <w:rsid w:val="00536CFA"/>
  </w:style>
  <w:style w:type="character" w:customStyle="1" w:styleId="ImportantTextChar">
    <w:name w:val="Important Text Char"/>
    <w:locked/>
    <w:rsid w:val="00536CFA"/>
  </w:style>
  <w:style w:type="paragraph" w:customStyle="1" w:styleId="ImportantText">
    <w:name w:val="Important Text"/>
    <w:basedOn w:val="Normal"/>
    <w:next w:val="Normal"/>
    <w:qFormat/>
    <w:rsid w:val="00536CFA"/>
  </w:style>
  <w:style w:type="character" w:customStyle="1" w:styleId="StyleBodyText11ptBlackUnderlineChar">
    <w:name w:val="Style Body Text + 11 pt Black Underline Char"/>
    <w:locked/>
    <w:rsid w:val="00536CFA"/>
  </w:style>
  <w:style w:type="paragraph" w:customStyle="1" w:styleId="StyleBodyText11ptBlackUnderline">
    <w:name w:val="Style Body Text + 11 pt Black Underline"/>
    <w:basedOn w:val="Normal"/>
    <w:next w:val="ListContents"/>
    <w:qFormat/>
    <w:rsid w:val="00536CFA"/>
  </w:style>
  <w:style w:type="character" w:customStyle="1" w:styleId="StyleBodyText11ptBoldBlackChar">
    <w:name w:val="Style Body Text + 11 pt Bold Black Char"/>
    <w:locked/>
    <w:rsid w:val="00536CFA"/>
  </w:style>
  <w:style w:type="paragraph" w:customStyle="1" w:styleId="StyleBodyText11ptBoldBlack">
    <w:name w:val="Style Body Text + 11 pt Bold Black"/>
    <w:basedOn w:val="Normal"/>
    <w:next w:val="StyleListContents11ptCustomColorRGB353132Underline"/>
    <w:qFormat/>
    <w:rsid w:val="00536CFA"/>
  </w:style>
  <w:style w:type="character" w:customStyle="1" w:styleId="StyletinyBoldChar">
    <w:name w:val="Style tiny + Bold Char"/>
    <w:locked/>
    <w:rsid w:val="00536CFA"/>
  </w:style>
  <w:style w:type="paragraph" w:customStyle="1" w:styleId="StyletinyBold">
    <w:name w:val="Style tiny + Bold"/>
    <w:basedOn w:val="TagF3"/>
    <w:qFormat/>
    <w:rsid w:val="00536CFA"/>
  </w:style>
  <w:style w:type="character" w:customStyle="1" w:styleId="Heading5SizeDownChar">
    <w:name w:val="Heading 5 Size Down Char"/>
    <w:locked/>
    <w:rsid w:val="00536CFA"/>
  </w:style>
  <w:style w:type="character" w:customStyle="1" w:styleId="Normal2BoldChar">
    <w:name w:val="Normal2 + Bold Char"/>
    <w:locked/>
    <w:rsid w:val="00536CFA"/>
  </w:style>
  <w:style w:type="paragraph" w:customStyle="1" w:styleId="Normal2Bold">
    <w:name w:val="Normal2 + Bold"/>
    <w:basedOn w:val="Normal"/>
    <w:next w:val="Unimportant"/>
    <w:qFormat/>
    <w:rsid w:val="00536CFA"/>
  </w:style>
  <w:style w:type="character" w:customStyle="1" w:styleId="ListContentsChar">
    <w:name w:val="List Contents Char"/>
    <w:locked/>
    <w:rsid w:val="00536CFA"/>
  </w:style>
  <w:style w:type="paragraph" w:customStyle="1" w:styleId="ListContents">
    <w:name w:val="List Contents"/>
    <w:basedOn w:val="Normal"/>
    <w:next w:val="Ununderlined"/>
    <w:qFormat/>
    <w:rsid w:val="00536CFA"/>
  </w:style>
  <w:style w:type="character" w:customStyle="1" w:styleId="StyleListContents11ptCustomColorRGB353132UnderlineChar">
    <w:name w:val="Style List Contents + 11 pt Custom Color(RGB(353132)) Underline Char"/>
    <w:locked/>
    <w:rsid w:val="00536CFA"/>
  </w:style>
  <w:style w:type="paragraph" w:customStyle="1" w:styleId="StyleListContents11ptCustomColorRGB353132Underline">
    <w:name w:val="Style List Contents + 11 pt Custom Color(RGB(353132)) Underline"/>
    <w:basedOn w:val="Ununderlined"/>
    <w:qFormat/>
    <w:rsid w:val="00536CFA"/>
    <w:pPr>
      <w:jc w:val="left"/>
    </w:pPr>
    <w:rPr>
      <w:rFonts w:eastAsiaTheme="minorHAnsi"/>
      <w:sz w:val="20"/>
    </w:rPr>
  </w:style>
  <w:style w:type="character" w:customStyle="1" w:styleId="StyleCards12ptThickunderlineChar2">
    <w:name w:val="Style Cards + 12 pt Thick underline Char2"/>
    <w:locked/>
    <w:rsid w:val="00536CFA"/>
  </w:style>
  <w:style w:type="paragraph" w:customStyle="1" w:styleId="StyleCards12ptThickunderline">
    <w:name w:val="Style Cards + 12 pt Thick underline"/>
    <w:basedOn w:val="Normal"/>
    <w:qFormat/>
    <w:rsid w:val="00536CFA"/>
  </w:style>
  <w:style w:type="character" w:customStyle="1" w:styleId="UnimportantCharChar">
    <w:name w:val="Unimportant Char Char"/>
    <w:locked/>
    <w:rsid w:val="00536CFA"/>
  </w:style>
  <w:style w:type="paragraph" w:customStyle="1" w:styleId="Unimportant">
    <w:name w:val="Unimportant"/>
    <w:basedOn w:val="Normal"/>
    <w:next w:val="DebateCite"/>
    <w:qFormat/>
    <w:rsid w:val="00536CFA"/>
  </w:style>
  <w:style w:type="paragraph" w:customStyle="1" w:styleId="StyleHeading1Justified">
    <w:name w:val="Style Heading 1 + Justified"/>
    <w:basedOn w:val="Normal"/>
    <w:next w:val="Normal"/>
    <w:qFormat/>
    <w:rsid w:val="00536CFA"/>
  </w:style>
  <w:style w:type="paragraph" w:customStyle="1" w:styleId="textunderline0">
    <w:name w:val="text underline"/>
    <w:basedOn w:val="Normal"/>
    <w:next w:val="Heading4Cite"/>
    <w:autoRedefine/>
    <w:qFormat/>
    <w:rsid w:val="00536CFA"/>
  </w:style>
  <w:style w:type="character" w:customStyle="1" w:styleId="DebateTagChar">
    <w:name w:val="Debate Tag Char"/>
    <w:locked/>
    <w:rsid w:val="00536CFA"/>
  </w:style>
  <w:style w:type="paragraph" w:customStyle="1" w:styleId="DebateTag">
    <w:name w:val="Debate Tag"/>
    <w:basedOn w:val="Normal"/>
    <w:autoRedefine/>
    <w:qFormat/>
    <w:rsid w:val="00536CFA"/>
  </w:style>
  <w:style w:type="paragraph" w:customStyle="1" w:styleId="DebateCite">
    <w:name w:val="Debate Cite"/>
    <w:basedOn w:val="Normal"/>
    <w:next w:val="Normaltag"/>
    <w:autoRedefine/>
    <w:qFormat/>
    <w:rsid w:val="00536CFA"/>
  </w:style>
  <w:style w:type="paragraph" w:customStyle="1" w:styleId="PreformattedText">
    <w:name w:val="Preformatted Text"/>
    <w:basedOn w:val="Normal"/>
    <w:next w:val="Cardnon-underlined"/>
    <w:qFormat/>
    <w:rsid w:val="00536CFA"/>
  </w:style>
  <w:style w:type="paragraph" w:customStyle="1" w:styleId="MaggieTag">
    <w:name w:val="MaggieTag"/>
    <w:basedOn w:val="Heading2"/>
    <w:next w:val="BlockTitle4"/>
    <w:qFormat/>
    <w:rsid w:val="00536CFA"/>
    <w:rPr>
      <w:bCs w:val="0"/>
      <w:caps/>
    </w:rPr>
  </w:style>
  <w:style w:type="paragraph" w:customStyle="1" w:styleId="4">
    <w:name w:val="4"/>
    <w:basedOn w:val="Normal"/>
    <w:next w:val="DottedUnderline1"/>
    <w:qFormat/>
    <w:rsid w:val="00536CFA"/>
  </w:style>
  <w:style w:type="paragraph" w:customStyle="1" w:styleId="BlockTitle4">
    <w:name w:val="%Block Title"/>
    <w:basedOn w:val="Heading1"/>
    <w:next w:val="PageNumber4"/>
    <w:qFormat/>
    <w:rsid w:val="00536CFA"/>
    <w:rPr>
      <w:bCs w:val="0"/>
      <w:caps/>
    </w:rPr>
  </w:style>
  <w:style w:type="paragraph" w:customStyle="1" w:styleId="HiddenBlockHeader">
    <w:name w:val="Hidden Block Header"/>
    <w:basedOn w:val="Normal"/>
    <w:next w:val="Cardtext4"/>
    <w:link w:val="HiddenBlockHeaderChar"/>
    <w:qFormat/>
    <w:rsid w:val="00536CFA"/>
  </w:style>
  <w:style w:type="paragraph" w:customStyle="1" w:styleId="ThickUnderline">
    <w:name w:val="ThickUnderline"/>
    <w:qFormat/>
    <w:rsid w:val="00536CFA"/>
    <w:pPr>
      <w:spacing w:after="200" w:line="276" w:lineRule="auto"/>
    </w:pPr>
    <w:rPr>
      <w:rFonts w:eastAsiaTheme="minorHAnsi"/>
      <w:sz w:val="22"/>
      <w:szCs w:val="22"/>
    </w:rPr>
  </w:style>
  <w:style w:type="paragraph" w:customStyle="1" w:styleId="DottedUnderline1">
    <w:name w:val="DottedUnderline"/>
    <w:basedOn w:val="Normal"/>
    <w:qFormat/>
    <w:rsid w:val="00536CFA"/>
  </w:style>
  <w:style w:type="character" w:customStyle="1" w:styleId="Card-UnderlineChar">
    <w:name w:val="Card-Underline Char"/>
    <w:locked/>
    <w:rsid w:val="00536CFA"/>
  </w:style>
  <w:style w:type="paragraph" w:customStyle="1" w:styleId="Card-Underline0">
    <w:name w:val="Card-Underline"/>
    <w:basedOn w:val="Normal"/>
    <w:next w:val="read"/>
    <w:qFormat/>
    <w:rsid w:val="00536CFA"/>
  </w:style>
  <w:style w:type="paragraph" w:customStyle="1" w:styleId="PageNumber3">
    <w:name w:val="Page Number3"/>
    <w:basedOn w:val="Normal"/>
    <w:next w:val="Normal"/>
    <w:qFormat/>
    <w:rsid w:val="00536CFA"/>
  </w:style>
  <w:style w:type="paragraph" w:customStyle="1" w:styleId="PageNumber4">
    <w:name w:val="Page Number4"/>
    <w:basedOn w:val="Normal"/>
    <w:next w:val="Normal"/>
    <w:qFormat/>
    <w:rsid w:val="00536CFA"/>
  </w:style>
  <w:style w:type="paragraph" w:customStyle="1" w:styleId="PageNumber5">
    <w:name w:val="Page Number5"/>
    <w:basedOn w:val="Normal"/>
    <w:next w:val="Normal"/>
    <w:qFormat/>
    <w:rsid w:val="00536CFA"/>
  </w:style>
  <w:style w:type="paragraph" w:customStyle="1" w:styleId="smalltext1">
    <w:name w:val="small text1"/>
    <w:basedOn w:val="Normal"/>
    <w:next w:val="Normal"/>
    <w:uiPriority w:val="4"/>
    <w:qFormat/>
    <w:rsid w:val="00536CFA"/>
  </w:style>
  <w:style w:type="character" w:customStyle="1" w:styleId="CircleChar">
    <w:name w:val="Circle Char"/>
    <w:locked/>
    <w:rsid w:val="00536CFA"/>
  </w:style>
  <w:style w:type="paragraph" w:customStyle="1" w:styleId="PageNumber6">
    <w:name w:val="Page Number6"/>
    <w:basedOn w:val="Normal"/>
    <w:next w:val="Normal"/>
    <w:qFormat/>
    <w:rsid w:val="00536CFA"/>
  </w:style>
  <w:style w:type="paragraph" w:customStyle="1" w:styleId="lastupdated">
    <w:name w:val="lastupdated"/>
    <w:basedOn w:val="Normal"/>
    <w:qFormat/>
    <w:rsid w:val="00536CFA"/>
  </w:style>
  <w:style w:type="paragraph" w:customStyle="1" w:styleId="hn-byline">
    <w:name w:val="hn-byline"/>
    <w:basedOn w:val="Normal"/>
    <w:next w:val="bodyintro"/>
    <w:qFormat/>
    <w:rsid w:val="00536CFA"/>
  </w:style>
  <w:style w:type="paragraph" w:customStyle="1" w:styleId="articleinfo">
    <w:name w:val="articleinfo"/>
    <w:basedOn w:val="Normal"/>
    <w:next w:val="indent"/>
    <w:qFormat/>
    <w:rsid w:val="00536CFA"/>
  </w:style>
  <w:style w:type="character" w:customStyle="1" w:styleId="StyleStyle16ptChar">
    <w:name w:val="Style Style1 + 6 pt Char"/>
    <w:locked/>
    <w:rsid w:val="00536CFA"/>
  </w:style>
  <w:style w:type="paragraph" w:customStyle="1" w:styleId="StyleStyle16pt">
    <w:name w:val="Style Style1 + 6 pt"/>
    <w:basedOn w:val="Normal"/>
    <w:qFormat/>
    <w:rsid w:val="00536CFA"/>
  </w:style>
  <w:style w:type="paragraph" w:customStyle="1" w:styleId="PageNumber7">
    <w:name w:val="Page Number7"/>
    <w:basedOn w:val="Normal"/>
    <w:next w:val="Normal"/>
    <w:qFormat/>
    <w:rsid w:val="00536CFA"/>
  </w:style>
  <w:style w:type="paragraph" w:customStyle="1" w:styleId="OmniPage4">
    <w:name w:val="OmniPage #4"/>
    <w:basedOn w:val="Normal"/>
    <w:qFormat/>
    <w:rsid w:val="00536CFA"/>
  </w:style>
  <w:style w:type="paragraph" w:customStyle="1" w:styleId="OmniPage10">
    <w:name w:val="OmniPage #10"/>
    <w:basedOn w:val="Normal"/>
    <w:qFormat/>
    <w:rsid w:val="00536CFA"/>
  </w:style>
  <w:style w:type="paragraph" w:customStyle="1" w:styleId="PageNumber8">
    <w:name w:val="Page Number8"/>
    <w:basedOn w:val="Normal"/>
    <w:next w:val="Normal"/>
    <w:qFormat/>
    <w:rsid w:val="00536CFA"/>
  </w:style>
  <w:style w:type="paragraph" w:customStyle="1" w:styleId="bodyintro">
    <w:name w:val="bodyintro"/>
    <w:basedOn w:val="Normal"/>
    <w:uiPriority w:val="99"/>
    <w:qFormat/>
    <w:rsid w:val="00536CFA"/>
  </w:style>
  <w:style w:type="paragraph" w:customStyle="1" w:styleId="indent">
    <w:name w:val="indent"/>
    <w:basedOn w:val="Normal"/>
    <w:uiPriority w:val="99"/>
    <w:qFormat/>
    <w:rsid w:val="00536CFA"/>
  </w:style>
  <w:style w:type="paragraph" w:customStyle="1" w:styleId="center">
    <w:name w:val="center"/>
    <w:basedOn w:val="Normal"/>
    <w:uiPriority w:val="99"/>
    <w:qFormat/>
    <w:rsid w:val="00536CFA"/>
  </w:style>
  <w:style w:type="character" w:customStyle="1" w:styleId="Style8ptChar">
    <w:name w:val="Style 8 pt Char"/>
    <w:rsid w:val="00536CFA"/>
  </w:style>
  <w:style w:type="character" w:customStyle="1" w:styleId="message-item">
    <w:name w:val="message-item"/>
    <w:rsid w:val="00536CFA"/>
  </w:style>
  <w:style w:type="character" w:customStyle="1" w:styleId="datestamp">
    <w:name w:val="datestamp"/>
    <w:rsid w:val="00536CFA"/>
  </w:style>
  <w:style w:type="character" w:customStyle="1" w:styleId="i">
    <w:name w:val="i"/>
    <w:rsid w:val="00536CFA"/>
  </w:style>
  <w:style w:type="character" w:customStyle="1" w:styleId="forenames">
    <w:name w:val="forenames"/>
    <w:rsid w:val="00536CFA"/>
  </w:style>
  <w:style w:type="character" w:customStyle="1" w:styleId="surname">
    <w:name w:val="surname"/>
    <w:rsid w:val="00536CFA"/>
  </w:style>
  <w:style w:type="character" w:customStyle="1" w:styleId="medium-font">
    <w:name w:val="medium-font"/>
    <w:rsid w:val="00536CFA"/>
  </w:style>
  <w:style w:type="character" w:customStyle="1" w:styleId="title-link-wrapper">
    <w:name w:val="title-link-wrapper"/>
    <w:rsid w:val="00536CFA"/>
  </w:style>
  <w:style w:type="character" w:customStyle="1" w:styleId="refpreview">
    <w:name w:val="refpreview"/>
    <w:rsid w:val="00536CFA"/>
  </w:style>
  <w:style w:type="character" w:customStyle="1" w:styleId="loose1">
    <w:name w:val="loose1"/>
    <w:rsid w:val="00536CFA"/>
  </w:style>
  <w:style w:type="character" w:customStyle="1" w:styleId="email">
    <w:name w:val="email"/>
    <w:rsid w:val="00536CFA"/>
  </w:style>
  <w:style w:type="character" w:customStyle="1" w:styleId="gsa">
    <w:name w:val="gs_a"/>
    <w:rsid w:val="00536CFA"/>
  </w:style>
  <w:style w:type="character" w:customStyle="1" w:styleId="mainarttitle">
    <w:name w:val="mainarttitle"/>
    <w:rsid w:val="00536CFA"/>
  </w:style>
  <w:style w:type="character" w:customStyle="1" w:styleId="mainartauthor">
    <w:name w:val="mainartauthor"/>
    <w:rsid w:val="00536CFA"/>
  </w:style>
  <w:style w:type="character" w:customStyle="1" w:styleId="mainartdate">
    <w:name w:val="mainartdate"/>
    <w:rsid w:val="00536CFA"/>
  </w:style>
  <w:style w:type="character" w:customStyle="1" w:styleId="gsggs">
    <w:name w:val="gs_ggs"/>
    <w:rsid w:val="00536CFA"/>
  </w:style>
  <w:style w:type="character" w:customStyle="1" w:styleId="ahead">
    <w:name w:val="a_head"/>
    <w:rsid w:val="00536CFA"/>
  </w:style>
  <w:style w:type="character" w:customStyle="1" w:styleId="footnote">
    <w:name w:val="footnote"/>
    <w:rsid w:val="00536CFA"/>
  </w:style>
  <w:style w:type="character" w:customStyle="1" w:styleId="docbody">
    <w:name w:val="docbody"/>
    <w:rsid w:val="00536CFA"/>
  </w:style>
  <w:style w:type="character" w:customStyle="1" w:styleId="superscript">
    <w:name w:val="superscript"/>
    <w:rsid w:val="00536CFA"/>
  </w:style>
  <w:style w:type="character" w:customStyle="1" w:styleId="bwxsm">
    <w:name w:val="b w xsm"/>
    <w:rsid w:val="00536CFA"/>
  </w:style>
  <w:style w:type="character" w:customStyle="1" w:styleId="fstd">
    <w:name w:val="f std"/>
    <w:rsid w:val="00536CFA"/>
  </w:style>
  <w:style w:type="character" w:customStyle="1" w:styleId="gl">
    <w:name w:val="gl"/>
    <w:rsid w:val="00536CFA"/>
  </w:style>
  <w:style w:type="character" w:customStyle="1" w:styleId="bio1">
    <w:name w:val="bio1"/>
    <w:rsid w:val="00536CFA"/>
  </w:style>
  <w:style w:type="character" w:customStyle="1" w:styleId="cardCharCharCharCharCharChar">
    <w:name w:val="card Char Char Char Char Char Char"/>
    <w:rsid w:val="00536CFA"/>
  </w:style>
  <w:style w:type="character" w:customStyle="1" w:styleId="Style24ptBoldUnderlineCenteredCharChar">
    <w:name w:val="Style 24 pt Bold Underline Centered Char Char"/>
    <w:rsid w:val="00536CFA"/>
  </w:style>
  <w:style w:type="character" w:customStyle="1" w:styleId="TagCiteCharChar0">
    <w:name w:val="Tag / Cite Char Char"/>
    <w:rsid w:val="00536CFA"/>
  </w:style>
  <w:style w:type="character" w:customStyle="1" w:styleId="CardTextUnderlinedCharChar">
    <w:name w:val="Card Text Underlined Char Char"/>
    <w:rsid w:val="00536CFA"/>
  </w:style>
  <w:style w:type="character" w:customStyle="1" w:styleId="CardTagCharCharChar">
    <w:name w:val="Card Tag Char Char Char"/>
    <w:rsid w:val="00536CFA"/>
  </w:style>
  <w:style w:type="character" w:customStyle="1" w:styleId="mainbody">
    <w:name w:val="mainbody"/>
    <w:basedOn w:val="DefaultParagraphFont"/>
    <w:rsid w:val="00536CFA"/>
  </w:style>
  <w:style w:type="character" w:customStyle="1" w:styleId="UnderlineStyleChar2">
    <w:name w:val="Underline Style Char2"/>
    <w:rsid w:val="00536CFA"/>
  </w:style>
  <w:style w:type="character" w:customStyle="1" w:styleId="t13">
    <w:name w:val="t13"/>
    <w:basedOn w:val="DefaultParagraphFont"/>
    <w:rsid w:val="00536CFA"/>
  </w:style>
  <w:style w:type="character" w:customStyle="1" w:styleId="SmallFont7pt">
    <w:name w:val="Small Font (7 pt)"/>
    <w:qFormat/>
    <w:rsid w:val="00536CFA"/>
  </w:style>
  <w:style w:type="character" w:customStyle="1" w:styleId="CharChar17">
    <w:name w:val="Char Char17"/>
    <w:locked/>
    <w:rsid w:val="00536CFA"/>
  </w:style>
  <w:style w:type="character" w:customStyle="1" w:styleId="ilspan">
    <w:name w:val="il_span"/>
    <w:basedOn w:val="DefaultParagraphFont"/>
    <w:rsid w:val="00536CFA"/>
  </w:style>
  <w:style w:type="character" w:customStyle="1" w:styleId="leftidx1">
    <w:name w:val="leftidx1"/>
    <w:rsid w:val="00536CFA"/>
  </w:style>
  <w:style w:type="character" w:customStyle="1" w:styleId="blue1">
    <w:name w:val="blue1"/>
    <w:rsid w:val="00536CFA"/>
  </w:style>
  <w:style w:type="character" w:customStyle="1" w:styleId="author-link1">
    <w:name w:val="author-link1"/>
    <w:rsid w:val="00536CFA"/>
  </w:style>
  <w:style w:type="character" w:customStyle="1" w:styleId="black1">
    <w:name w:val="black1"/>
    <w:rsid w:val="00536CFA"/>
  </w:style>
  <w:style w:type="character" w:customStyle="1" w:styleId="StyleunderlinedCharBold">
    <w:name w:val="Style underlined Char + Bold"/>
    <w:rsid w:val="00536CFA"/>
  </w:style>
  <w:style w:type="character" w:customStyle="1" w:styleId="CardUnderline0">
    <w:name w:val="Card Underline"/>
    <w:rsid w:val="00536CFA"/>
  </w:style>
  <w:style w:type="character" w:customStyle="1" w:styleId="lingoregion">
    <w:name w:val="lingo_region"/>
    <w:basedOn w:val="DefaultParagraphFont"/>
    <w:rsid w:val="00536CFA"/>
  </w:style>
  <w:style w:type="character" w:customStyle="1" w:styleId="cite3">
    <w:name w:val="%cite"/>
    <w:rsid w:val="00536CFA"/>
  </w:style>
  <w:style w:type="character" w:customStyle="1" w:styleId="Emphasis21">
    <w:name w:val="%Emphasis2"/>
    <w:rsid w:val="00536CFA"/>
  </w:style>
  <w:style w:type="character" w:customStyle="1" w:styleId="bodycontentlink">
    <w:name w:val="bodycontentlink"/>
    <w:basedOn w:val="DefaultParagraphFont"/>
    <w:rsid w:val="00536CFA"/>
  </w:style>
  <w:style w:type="character" w:customStyle="1" w:styleId="AAAcite">
    <w:name w:val="AAAcite"/>
    <w:rsid w:val="00536CFA"/>
  </w:style>
  <w:style w:type="character" w:customStyle="1" w:styleId="tmplheaderlink">
    <w:name w:val="tmplheaderlink"/>
    <w:rsid w:val="00536CFA"/>
  </w:style>
  <w:style w:type="character" w:customStyle="1" w:styleId="StyleStyleUnderlineUnderlineStyleBoldUnderlineIntenseEmphas">
    <w:name w:val="Style Style UnderlineUnderlineStyle Bold UnderlineIntense Emphas..."/>
    <w:basedOn w:val="DefaultParagraphFont"/>
    <w:rsid w:val="00536CF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36CFA"/>
    <w:rPr>
      <w:b w:val="0"/>
      <w:sz w:val="24"/>
      <w:u w:val="single"/>
      <w:bdr w:val="none" w:sz="0" w:space="0" w:color="auto"/>
    </w:rPr>
  </w:style>
  <w:style w:type="character" w:customStyle="1" w:styleId="Bodytext11">
    <w:name w:val="Body text (11)"/>
    <w:rsid w:val="00536C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36C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36CFA"/>
  </w:style>
  <w:style w:type="paragraph" w:customStyle="1" w:styleId="StyleJustified">
    <w:name w:val="Style Justified"/>
    <w:basedOn w:val="Normal"/>
    <w:qFormat/>
    <w:rsid w:val="00536CFA"/>
    <w:rPr>
      <w:rFonts w:eastAsia="Times New Roman"/>
      <w:szCs w:val="20"/>
    </w:rPr>
  </w:style>
  <w:style w:type="paragraph" w:customStyle="1" w:styleId="Style5">
    <w:name w:val="Style5"/>
    <w:basedOn w:val="Normal"/>
    <w:link w:val="Style5Char"/>
    <w:uiPriority w:val="99"/>
    <w:qFormat/>
    <w:rsid w:val="00536CFA"/>
    <w:pPr>
      <w:ind w:left="432" w:right="432"/>
      <w:jc w:val="both"/>
    </w:pPr>
    <w:rPr>
      <w:rFonts w:eastAsia="Times New Roman"/>
    </w:rPr>
  </w:style>
  <w:style w:type="character" w:customStyle="1" w:styleId="Style5Char">
    <w:name w:val="Style5 Char"/>
    <w:link w:val="Style5"/>
    <w:uiPriority w:val="99"/>
    <w:rsid w:val="00536CFA"/>
    <w:rPr>
      <w:rFonts w:ascii="Calibri" w:eastAsia="Times New Roman" w:hAnsi="Calibri" w:cs="Calibri"/>
      <w:sz w:val="22"/>
    </w:rPr>
  </w:style>
  <w:style w:type="paragraph" w:customStyle="1" w:styleId="Style100">
    <w:name w:val="Style10"/>
    <w:basedOn w:val="Normal"/>
    <w:link w:val="Style10Char"/>
    <w:uiPriority w:val="99"/>
    <w:qFormat/>
    <w:rsid w:val="00536CFA"/>
    <w:pPr>
      <w:ind w:right="432"/>
    </w:pPr>
    <w:rPr>
      <w:rFonts w:eastAsia="Times New Roman"/>
      <w:b/>
      <w:sz w:val="24"/>
    </w:rPr>
  </w:style>
  <w:style w:type="character" w:customStyle="1" w:styleId="Style10Char">
    <w:name w:val="Style10 Char"/>
    <w:link w:val="Style100"/>
    <w:uiPriority w:val="99"/>
    <w:rsid w:val="00536CFA"/>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536CFA"/>
    <w:rPr>
      <w:b w:val="0"/>
      <w:bCs w:val="0"/>
      <w:sz w:val="22"/>
      <w:u w:val="single"/>
      <w:bdr w:val="none" w:sz="0" w:space="0" w:color="auto"/>
    </w:rPr>
  </w:style>
  <w:style w:type="paragraph" w:customStyle="1" w:styleId="UnderlinedEv">
    <w:name w:val="Underlined Ev"/>
    <w:basedOn w:val="Normal"/>
    <w:next w:val="Normal"/>
    <w:link w:val="UnderlinedEvChar"/>
    <w:qFormat/>
    <w:rsid w:val="00536CFA"/>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536CFA"/>
    <w:rPr>
      <w:u w:val="single"/>
      <w:bdr w:val="none" w:sz="0" w:space="0" w:color="auto"/>
    </w:rPr>
  </w:style>
  <w:style w:type="character" w:customStyle="1" w:styleId="UnderlinedEvidenceCharChar">
    <w:name w:val="Underlined Evidence Char Char"/>
    <w:rsid w:val="00536CFA"/>
    <w:rPr>
      <w:rFonts w:ascii="Verdana" w:hAnsi="Verdana" w:hint="default"/>
      <w:sz w:val="21"/>
      <w:szCs w:val="21"/>
      <w:u w:val="thick"/>
      <w:lang w:val="en-US" w:eastAsia="en-US" w:bidi="ar-SA"/>
    </w:rPr>
  </w:style>
  <w:style w:type="character" w:customStyle="1" w:styleId="role">
    <w:name w:val="role"/>
    <w:rsid w:val="00536CFA"/>
  </w:style>
  <w:style w:type="character" w:customStyle="1" w:styleId="pagination0">
    <w:name w:val="pagination"/>
    <w:basedOn w:val="DefaultParagraphFont"/>
    <w:rsid w:val="00536CFA"/>
  </w:style>
  <w:style w:type="character" w:customStyle="1" w:styleId="doi">
    <w:name w:val="doi"/>
    <w:basedOn w:val="DefaultParagraphFont"/>
    <w:rsid w:val="00536CFA"/>
  </w:style>
  <w:style w:type="character" w:customStyle="1" w:styleId="bodycontents">
    <w:name w:val="bodycontents"/>
    <w:basedOn w:val="DefaultParagraphFont"/>
    <w:rsid w:val="00536CFA"/>
  </w:style>
  <w:style w:type="character" w:customStyle="1" w:styleId="comma">
    <w:name w:val="comma"/>
    <w:basedOn w:val="DefaultParagraphFont"/>
    <w:rsid w:val="00536CFA"/>
  </w:style>
  <w:style w:type="character" w:customStyle="1" w:styleId="pad5right">
    <w:name w:val="pad5right"/>
    <w:basedOn w:val="DefaultParagraphFont"/>
    <w:rsid w:val="00536CFA"/>
  </w:style>
  <w:style w:type="character" w:customStyle="1" w:styleId="divider">
    <w:name w:val="divider"/>
    <w:basedOn w:val="DefaultParagraphFont"/>
    <w:rsid w:val="00536CFA"/>
  </w:style>
  <w:style w:type="character" w:customStyle="1" w:styleId="blogdate">
    <w:name w:val="blogdate"/>
    <w:basedOn w:val="DefaultParagraphFont"/>
    <w:rsid w:val="00536CFA"/>
  </w:style>
  <w:style w:type="character" w:customStyle="1" w:styleId="ticker">
    <w:name w:val="ticker"/>
    <w:basedOn w:val="DefaultParagraphFont"/>
    <w:rsid w:val="00536CFA"/>
  </w:style>
  <w:style w:type="character" w:customStyle="1" w:styleId="posted">
    <w:name w:val="posted"/>
    <w:basedOn w:val="DefaultParagraphFont"/>
    <w:rsid w:val="00536CFA"/>
  </w:style>
  <w:style w:type="character" w:customStyle="1" w:styleId="time">
    <w:name w:val="time"/>
    <w:basedOn w:val="DefaultParagraphFont"/>
    <w:rsid w:val="00536CFA"/>
  </w:style>
  <w:style w:type="character" w:customStyle="1" w:styleId="dot">
    <w:name w:val="dot"/>
    <w:basedOn w:val="DefaultParagraphFont"/>
    <w:rsid w:val="00536CFA"/>
  </w:style>
  <w:style w:type="character" w:customStyle="1" w:styleId="hn-date">
    <w:name w:val="hn-date"/>
    <w:basedOn w:val="DefaultParagraphFont"/>
    <w:rsid w:val="00536CFA"/>
  </w:style>
  <w:style w:type="character" w:customStyle="1" w:styleId="location">
    <w:name w:val="location"/>
    <w:basedOn w:val="DefaultParagraphFont"/>
    <w:rsid w:val="00536CFA"/>
  </w:style>
  <w:style w:type="character" w:customStyle="1" w:styleId="dropcap-letter">
    <w:name w:val="dropcap-letter"/>
    <w:basedOn w:val="DefaultParagraphFont"/>
    <w:rsid w:val="00536CFA"/>
  </w:style>
  <w:style w:type="character" w:customStyle="1" w:styleId="offscreen">
    <w:name w:val="offscreen"/>
    <w:basedOn w:val="DefaultParagraphFont"/>
    <w:rsid w:val="00536CFA"/>
  </w:style>
  <w:style w:type="character" w:customStyle="1" w:styleId="linked-in">
    <w:name w:val="linked-in"/>
    <w:basedOn w:val="DefaultParagraphFont"/>
    <w:rsid w:val="00536CFA"/>
  </w:style>
  <w:style w:type="character" w:customStyle="1" w:styleId="divs">
    <w:name w:val="divs"/>
    <w:basedOn w:val="DefaultParagraphFont"/>
    <w:rsid w:val="00536CFA"/>
  </w:style>
  <w:style w:type="character" w:customStyle="1" w:styleId="h4">
    <w:name w:val="h4"/>
    <w:rsid w:val="00536CFA"/>
  </w:style>
  <w:style w:type="character" w:customStyle="1" w:styleId="postheader">
    <w:name w:val="postheader"/>
    <w:basedOn w:val="DefaultParagraphFont"/>
    <w:rsid w:val="00536CFA"/>
  </w:style>
  <w:style w:type="numbering" w:customStyle="1" w:styleId="1ai1">
    <w:name w:val="1 / a / i1"/>
    <w:rsid w:val="00536CFA"/>
    <w:pPr>
      <w:numPr>
        <w:numId w:val="16"/>
      </w:numPr>
    </w:pPr>
  </w:style>
  <w:style w:type="numbering" w:styleId="1ai">
    <w:name w:val="Outline List 1"/>
    <w:basedOn w:val="NoList"/>
    <w:unhideWhenUsed/>
    <w:rsid w:val="00536CFA"/>
    <w:pPr>
      <w:numPr>
        <w:numId w:val="17"/>
      </w:numPr>
    </w:pPr>
  </w:style>
  <w:style w:type="paragraph" w:styleId="Index2">
    <w:name w:val="index 2"/>
    <w:basedOn w:val="Normal"/>
    <w:next w:val="Normal"/>
    <w:autoRedefine/>
    <w:rsid w:val="00536CFA"/>
    <w:pPr>
      <w:spacing w:after="200" w:line="276" w:lineRule="auto"/>
      <w:ind w:left="400" w:hanging="200"/>
    </w:pPr>
    <w:rPr>
      <w:bCs/>
    </w:rPr>
  </w:style>
  <w:style w:type="paragraph" w:styleId="Index3">
    <w:name w:val="index 3"/>
    <w:basedOn w:val="Normal"/>
    <w:next w:val="Normal"/>
    <w:autoRedefine/>
    <w:rsid w:val="00536CFA"/>
    <w:pPr>
      <w:spacing w:after="200" w:line="276" w:lineRule="auto"/>
      <w:ind w:left="600" w:hanging="200"/>
    </w:pPr>
    <w:rPr>
      <w:bCs/>
    </w:rPr>
  </w:style>
  <w:style w:type="paragraph" w:styleId="Index4">
    <w:name w:val="index 4"/>
    <w:basedOn w:val="Normal"/>
    <w:next w:val="Normal"/>
    <w:autoRedefine/>
    <w:rsid w:val="00536CFA"/>
    <w:pPr>
      <w:spacing w:after="200" w:line="276" w:lineRule="auto"/>
      <w:ind w:left="800" w:hanging="200"/>
    </w:pPr>
    <w:rPr>
      <w:bCs/>
    </w:rPr>
  </w:style>
  <w:style w:type="paragraph" w:styleId="Index5">
    <w:name w:val="index 5"/>
    <w:basedOn w:val="Normal"/>
    <w:next w:val="Normal"/>
    <w:autoRedefine/>
    <w:rsid w:val="00536CFA"/>
    <w:pPr>
      <w:spacing w:after="200" w:line="276" w:lineRule="auto"/>
      <w:ind w:left="1000" w:hanging="200"/>
    </w:pPr>
    <w:rPr>
      <w:bCs/>
    </w:rPr>
  </w:style>
  <w:style w:type="paragraph" w:styleId="Index6">
    <w:name w:val="index 6"/>
    <w:basedOn w:val="Normal"/>
    <w:next w:val="Normal"/>
    <w:autoRedefine/>
    <w:rsid w:val="00536CFA"/>
    <w:pPr>
      <w:spacing w:after="200" w:line="276" w:lineRule="auto"/>
      <w:ind w:left="1200" w:hanging="200"/>
    </w:pPr>
    <w:rPr>
      <w:bCs/>
    </w:rPr>
  </w:style>
  <w:style w:type="paragraph" w:styleId="Index7">
    <w:name w:val="index 7"/>
    <w:basedOn w:val="Normal"/>
    <w:next w:val="Normal"/>
    <w:autoRedefine/>
    <w:rsid w:val="00536CFA"/>
    <w:pPr>
      <w:spacing w:after="200" w:line="276" w:lineRule="auto"/>
      <w:ind w:left="1400" w:hanging="200"/>
    </w:pPr>
    <w:rPr>
      <w:bCs/>
    </w:rPr>
  </w:style>
  <w:style w:type="paragraph" w:styleId="Index8">
    <w:name w:val="index 8"/>
    <w:basedOn w:val="Normal"/>
    <w:next w:val="Normal"/>
    <w:autoRedefine/>
    <w:rsid w:val="00536CFA"/>
    <w:pPr>
      <w:spacing w:after="200" w:line="276" w:lineRule="auto"/>
      <w:ind w:left="1600" w:hanging="200"/>
    </w:pPr>
    <w:rPr>
      <w:bCs/>
    </w:rPr>
  </w:style>
  <w:style w:type="paragraph" w:styleId="Index9">
    <w:name w:val="index 9"/>
    <w:basedOn w:val="Normal"/>
    <w:next w:val="Normal"/>
    <w:autoRedefine/>
    <w:rsid w:val="00536CFA"/>
    <w:pPr>
      <w:spacing w:after="200" w:line="276" w:lineRule="auto"/>
      <w:ind w:left="1800" w:hanging="200"/>
    </w:pPr>
    <w:rPr>
      <w:bCs/>
    </w:rPr>
  </w:style>
  <w:style w:type="paragraph" w:styleId="IndexHeading">
    <w:name w:val="index heading"/>
    <w:basedOn w:val="Normal"/>
    <w:next w:val="Index1"/>
    <w:rsid w:val="00536CFA"/>
    <w:pPr>
      <w:spacing w:after="200" w:line="276" w:lineRule="auto"/>
    </w:pPr>
    <w:rPr>
      <w:bCs/>
    </w:rPr>
  </w:style>
  <w:style w:type="numbering" w:customStyle="1" w:styleId="NoList8">
    <w:name w:val="No List8"/>
    <w:next w:val="NoList"/>
    <w:semiHidden/>
    <w:unhideWhenUsed/>
    <w:rsid w:val="00536CFA"/>
  </w:style>
  <w:style w:type="numbering" w:customStyle="1" w:styleId="NoList9">
    <w:name w:val="No List9"/>
    <w:next w:val="NoList"/>
    <w:semiHidden/>
    <w:unhideWhenUsed/>
    <w:rsid w:val="00536CFA"/>
  </w:style>
  <w:style w:type="numbering" w:customStyle="1" w:styleId="NoList10">
    <w:name w:val="No List10"/>
    <w:next w:val="NoList"/>
    <w:semiHidden/>
    <w:unhideWhenUsed/>
    <w:rsid w:val="00536CFA"/>
  </w:style>
  <w:style w:type="numbering" w:customStyle="1" w:styleId="NoList13">
    <w:name w:val="No List13"/>
    <w:next w:val="NoList"/>
    <w:semiHidden/>
    <w:unhideWhenUsed/>
    <w:rsid w:val="00536CFA"/>
  </w:style>
  <w:style w:type="numbering" w:customStyle="1" w:styleId="NoList14">
    <w:name w:val="No List14"/>
    <w:next w:val="NoList"/>
    <w:semiHidden/>
    <w:unhideWhenUsed/>
    <w:rsid w:val="00536CFA"/>
  </w:style>
  <w:style w:type="numbering" w:customStyle="1" w:styleId="NoList15">
    <w:name w:val="No List15"/>
    <w:next w:val="NoList"/>
    <w:uiPriority w:val="99"/>
    <w:semiHidden/>
    <w:unhideWhenUsed/>
    <w:rsid w:val="00536CFA"/>
  </w:style>
  <w:style w:type="numbering" w:customStyle="1" w:styleId="NoList16">
    <w:name w:val="No List16"/>
    <w:next w:val="NoList"/>
    <w:uiPriority w:val="99"/>
    <w:semiHidden/>
    <w:unhideWhenUsed/>
    <w:rsid w:val="00536CFA"/>
  </w:style>
  <w:style w:type="numbering" w:customStyle="1" w:styleId="NoList17">
    <w:name w:val="No List17"/>
    <w:next w:val="NoList"/>
    <w:semiHidden/>
    <w:unhideWhenUsed/>
    <w:rsid w:val="00536CFA"/>
  </w:style>
  <w:style w:type="numbering" w:customStyle="1" w:styleId="NoList18">
    <w:name w:val="No List18"/>
    <w:next w:val="NoList"/>
    <w:uiPriority w:val="99"/>
    <w:semiHidden/>
    <w:unhideWhenUsed/>
    <w:rsid w:val="00536CFA"/>
  </w:style>
  <w:style w:type="numbering" w:customStyle="1" w:styleId="NoList19">
    <w:name w:val="No List19"/>
    <w:next w:val="NoList"/>
    <w:uiPriority w:val="99"/>
    <w:semiHidden/>
    <w:unhideWhenUsed/>
    <w:rsid w:val="00536CFA"/>
  </w:style>
  <w:style w:type="numbering" w:customStyle="1" w:styleId="NoList20">
    <w:name w:val="No List20"/>
    <w:next w:val="NoList"/>
    <w:semiHidden/>
    <w:unhideWhenUsed/>
    <w:rsid w:val="00536CFA"/>
  </w:style>
  <w:style w:type="numbering" w:customStyle="1" w:styleId="NoList31">
    <w:name w:val="No List31"/>
    <w:next w:val="NoList"/>
    <w:semiHidden/>
    <w:unhideWhenUsed/>
    <w:rsid w:val="00536CFA"/>
  </w:style>
  <w:style w:type="numbering" w:customStyle="1" w:styleId="NoList41">
    <w:name w:val="No List41"/>
    <w:next w:val="NoList"/>
    <w:semiHidden/>
    <w:unhideWhenUsed/>
    <w:rsid w:val="00536CFA"/>
  </w:style>
  <w:style w:type="numbering" w:customStyle="1" w:styleId="NoList51">
    <w:name w:val="No List51"/>
    <w:next w:val="NoList"/>
    <w:semiHidden/>
    <w:unhideWhenUsed/>
    <w:rsid w:val="00536CFA"/>
  </w:style>
  <w:style w:type="numbering" w:customStyle="1" w:styleId="NoList61">
    <w:name w:val="No List61"/>
    <w:next w:val="NoList"/>
    <w:semiHidden/>
    <w:unhideWhenUsed/>
    <w:rsid w:val="00536CFA"/>
  </w:style>
  <w:style w:type="numbering" w:customStyle="1" w:styleId="NoList71">
    <w:name w:val="No List71"/>
    <w:next w:val="NoList"/>
    <w:semiHidden/>
    <w:unhideWhenUsed/>
    <w:rsid w:val="00536CFA"/>
  </w:style>
  <w:style w:type="numbering" w:customStyle="1" w:styleId="NoList81">
    <w:name w:val="No List81"/>
    <w:next w:val="NoList"/>
    <w:semiHidden/>
    <w:unhideWhenUsed/>
    <w:rsid w:val="00536CFA"/>
  </w:style>
  <w:style w:type="numbering" w:customStyle="1" w:styleId="NoList91">
    <w:name w:val="No List91"/>
    <w:next w:val="NoList"/>
    <w:semiHidden/>
    <w:unhideWhenUsed/>
    <w:rsid w:val="00536CFA"/>
  </w:style>
  <w:style w:type="numbering" w:customStyle="1" w:styleId="NoList101">
    <w:name w:val="No List101"/>
    <w:next w:val="NoList"/>
    <w:uiPriority w:val="99"/>
    <w:semiHidden/>
    <w:unhideWhenUsed/>
    <w:rsid w:val="00536CFA"/>
  </w:style>
  <w:style w:type="numbering" w:customStyle="1" w:styleId="NoList121">
    <w:name w:val="No List121"/>
    <w:next w:val="NoList"/>
    <w:semiHidden/>
    <w:unhideWhenUsed/>
    <w:rsid w:val="00536CFA"/>
  </w:style>
  <w:style w:type="numbering" w:customStyle="1" w:styleId="NoList131">
    <w:name w:val="No List131"/>
    <w:next w:val="NoList"/>
    <w:semiHidden/>
    <w:unhideWhenUsed/>
    <w:rsid w:val="00536CFA"/>
  </w:style>
  <w:style w:type="numbering" w:customStyle="1" w:styleId="NoList141">
    <w:name w:val="No List141"/>
    <w:next w:val="NoList"/>
    <w:semiHidden/>
    <w:unhideWhenUsed/>
    <w:rsid w:val="00536CFA"/>
  </w:style>
  <w:style w:type="paragraph" w:customStyle="1" w:styleId="Quote20">
    <w:name w:val="Quote2"/>
    <w:basedOn w:val="Default"/>
    <w:next w:val="Default"/>
    <w:qFormat/>
    <w:rsid w:val="00536CFA"/>
    <w:rPr>
      <w:rFonts w:eastAsia="Calibri"/>
      <w:color w:val="auto"/>
      <w:szCs w:val="22"/>
    </w:rPr>
  </w:style>
  <w:style w:type="character" w:customStyle="1" w:styleId="StyleLatinBaskervilleUnderline">
    <w:name w:val="Style (Latin) Baskerville Underline"/>
    <w:rsid w:val="00536CFA"/>
    <w:rPr>
      <w:rFonts w:ascii="Baskerville" w:hAnsi="Baskerville"/>
      <w:sz w:val="26"/>
      <w:u w:val="single"/>
    </w:rPr>
  </w:style>
  <w:style w:type="numbering" w:customStyle="1" w:styleId="NoList22">
    <w:name w:val="No List22"/>
    <w:next w:val="NoList"/>
    <w:semiHidden/>
    <w:unhideWhenUsed/>
    <w:rsid w:val="00536CFA"/>
  </w:style>
  <w:style w:type="numbering" w:customStyle="1" w:styleId="NoList23">
    <w:name w:val="No List23"/>
    <w:next w:val="NoList"/>
    <w:semiHidden/>
    <w:unhideWhenUsed/>
    <w:rsid w:val="00536CFA"/>
  </w:style>
  <w:style w:type="numbering" w:customStyle="1" w:styleId="NoList24">
    <w:name w:val="No List24"/>
    <w:next w:val="NoList"/>
    <w:semiHidden/>
    <w:unhideWhenUsed/>
    <w:rsid w:val="00536CFA"/>
  </w:style>
  <w:style w:type="numbering" w:customStyle="1" w:styleId="NoList25">
    <w:name w:val="No List25"/>
    <w:next w:val="NoList"/>
    <w:semiHidden/>
    <w:unhideWhenUsed/>
    <w:rsid w:val="00536CFA"/>
  </w:style>
  <w:style w:type="character" w:customStyle="1" w:styleId="dropcap1">
    <w:name w:val="dropcap1"/>
    <w:rsid w:val="00536CFA"/>
  </w:style>
  <w:style w:type="character" w:customStyle="1" w:styleId="HighlightedUnderlineEmphasis">
    <w:name w:val="Highlighted Underline Emphasis"/>
    <w:rsid w:val="00536CF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36CF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36CF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36CFA"/>
    <w:rPr>
      <w:rFonts w:ascii="Georgia" w:hAnsi="Georgia"/>
      <w:u w:val="single"/>
    </w:rPr>
  </w:style>
  <w:style w:type="paragraph" w:customStyle="1" w:styleId="StyleCardsGeorgia12ptBoldThickunderlineBorderSin">
    <w:name w:val="Style Cards + Georgia 12 pt Bold Thick underline Border: : (Sin..."/>
    <w:basedOn w:val="Normal"/>
    <w:qFormat/>
    <w:rsid w:val="00536CF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36CFA"/>
    <w:rPr>
      <w:rFonts w:ascii="Georgia" w:hAnsi="Georgia"/>
      <w:sz w:val="24"/>
      <w:u w:val="single"/>
    </w:rPr>
  </w:style>
  <w:style w:type="paragraph" w:customStyle="1" w:styleId="StyleCardsGeorgia">
    <w:name w:val="Style Cards + Georgia"/>
    <w:basedOn w:val="Normal"/>
    <w:qFormat/>
    <w:rsid w:val="00536CF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36CFA"/>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36CFA"/>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536CF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36CFA"/>
    <w:rPr>
      <w:b w:val="0"/>
      <w:bCs w:val="0"/>
      <w:sz w:val="22"/>
      <w:u w:val="single"/>
      <w:bdr w:val="none" w:sz="0" w:space="0" w:color="auto"/>
    </w:rPr>
  </w:style>
  <w:style w:type="character" w:customStyle="1" w:styleId="maintitle">
    <w:name w:val="maintitle"/>
    <w:basedOn w:val="DefaultParagraphFont"/>
    <w:rsid w:val="00536CFA"/>
  </w:style>
  <w:style w:type="character" w:customStyle="1" w:styleId="cit-title">
    <w:name w:val="cit-title"/>
    <w:basedOn w:val="DefaultParagraphFont"/>
    <w:rsid w:val="00536CFA"/>
  </w:style>
  <w:style w:type="paragraph" w:customStyle="1" w:styleId="txttitle">
    <w:name w:val="txttitle"/>
    <w:basedOn w:val="Normal"/>
    <w:rsid w:val="00536CFA"/>
    <w:pPr>
      <w:spacing w:before="100" w:beforeAutospacing="1" w:after="100" w:afterAutospacing="1"/>
    </w:pPr>
    <w:rPr>
      <w:sz w:val="24"/>
    </w:rPr>
  </w:style>
  <w:style w:type="character" w:customStyle="1" w:styleId="volume">
    <w:name w:val="volume"/>
    <w:basedOn w:val="DefaultParagraphFont"/>
    <w:rsid w:val="00536CFA"/>
  </w:style>
  <w:style w:type="character" w:customStyle="1" w:styleId="z3988">
    <w:name w:val="z3988"/>
    <w:basedOn w:val="DefaultParagraphFont"/>
    <w:rsid w:val="00536CFA"/>
  </w:style>
  <w:style w:type="character" w:customStyle="1" w:styleId="nowrap">
    <w:name w:val="nowrap"/>
    <w:basedOn w:val="DefaultParagraphFont"/>
    <w:rsid w:val="00536CFA"/>
  </w:style>
  <w:style w:type="paragraph" w:customStyle="1" w:styleId="SmallCards">
    <w:name w:val="Small Cards"/>
    <w:basedOn w:val="Normal"/>
    <w:link w:val="SmallCardsChar"/>
    <w:autoRedefine/>
    <w:rsid w:val="00536CFA"/>
    <w:rPr>
      <w:rFonts w:eastAsia="Times New Roman"/>
      <w:szCs w:val="20"/>
    </w:rPr>
  </w:style>
  <w:style w:type="character" w:customStyle="1" w:styleId="freeaccess">
    <w:name w:val="freeaccess"/>
    <w:basedOn w:val="DefaultParagraphFont"/>
    <w:rsid w:val="00536CFA"/>
  </w:style>
  <w:style w:type="character" w:customStyle="1" w:styleId="articoloinside">
    <w:name w:val="articolo_inside"/>
    <w:rsid w:val="00536CFA"/>
  </w:style>
  <w:style w:type="paragraph" w:customStyle="1" w:styleId="pagetools">
    <w:name w:val="pagetools"/>
    <w:basedOn w:val="Normal"/>
    <w:qFormat/>
    <w:rsid w:val="00536CFA"/>
    <w:pPr>
      <w:spacing w:before="100" w:beforeAutospacing="1" w:after="100" w:afterAutospacing="1"/>
    </w:pPr>
    <w:rPr>
      <w:rFonts w:eastAsia="Times New Roman"/>
      <w:sz w:val="24"/>
    </w:rPr>
  </w:style>
  <w:style w:type="character" w:customStyle="1" w:styleId="job">
    <w:name w:val="job"/>
    <w:basedOn w:val="DefaultParagraphFont"/>
    <w:rsid w:val="00536CFA"/>
  </w:style>
  <w:style w:type="character" w:customStyle="1" w:styleId="publisher">
    <w:name w:val="publisher"/>
    <w:basedOn w:val="DefaultParagraphFont"/>
    <w:rsid w:val="00536CFA"/>
  </w:style>
  <w:style w:type="character" w:customStyle="1" w:styleId="pubyear">
    <w:name w:val="pubyear"/>
    <w:basedOn w:val="DefaultParagraphFont"/>
    <w:rsid w:val="00536CFA"/>
  </w:style>
  <w:style w:type="character" w:customStyle="1" w:styleId="pubcity">
    <w:name w:val="pubcity"/>
    <w:basedOn w:val="DefaultParagraphFont"/>
    <w:rsid w:val="00536CFA"/>
  </w:style>
  <w:style w:type="paragraph" w:customStyle="1" w:styleId="C-Text">
    <w:name w:val="C-Text"/>
    <w:basedOn w:val="Normal"/>
    <w:qFormat/>
    <w:rsid w:val="00536CFA"/>
    <w:pPr>
      <w:tabs>
        <w:tab w:val="num" w:pos="720"/>
      </w:tabs>
      <w:ind w:left="720" w:hanging="360"/>
    </w:pPr>
    <w:rPr>
      <w:rFonts w:ascii="Garamond" w:hAnsi="Garamond"/>
      <w:sz w:val="24"/>
    </w:rPr>
  </w:style>
  <w:style w:type="character" w:customStyle="1" w:styleId="ecdate">
    <w:name w:val="ec_date"/>
    <w:basedOn w:val="DefaultParagraphFont"/>
    <w:rsid w:val="00536CFA"/>
    <w:rPr>
      <w:rFonts w:ascii="Verdana" w:hAnsi="Verdana" w:hint="default"/>
      <w:sz w:val="20"/>
      <w:szCs w:val="20"/>
      <w:shd w:val="clear" w:color="auto" w:fill="FFFFFF"/>
    </w:rPr>
  </w:style>
  <w:style w:type="paragraph" w:customStyle="1" w:styleId="ecmsonormal">
    <w:name w:val="ec_msonormal"/>
    <w:basedOn w:val="Normal"/>
    <w:qFormat/>
    <w:rsid w:val="00536CF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36CFA"/>
  </w:style>
  <w:style w:type="character" w:customStyle="1" w:styleId="articleheadline">
    <w:name w:val="articleheadline"/>
    <w:basedOn w:val="DefaultParagraphFont"/>
    <w:rsid w:val="00536CFA"/>
  </w:style>
  <w:style w:type="paragraph" w:customStyle="1" w:styleId="u-intro">
    <w:name w:val="u-intro"/>
    <w:basedOn w:val="Normal"/>
    <w:qFormat/>
    <w:rsid w:val="00536CFA"/>
    <w:pPr>
      <w:spacing w:before="100" w:beforeAutospacing="1" w:after="100" w:afterAutospacing="1"/>
    </w:pPr>
    <w:rPr>
      <w:sz w:val="24"/>
    </w:rPr>
  </w:style>
  <w:style w:type="character" w:customStyle="1" w:styleId="u-byline">
    <w:name w:val="u-byline"/>
    <w:basedOn w:val="DefaultParagraphFont"/>
    <w:rsid w:val="00536CFA"/>
  </w:style>
  <w:style w:type="character" w:customStyle="1" w:styleId="articlebya">
    <w:name w:val="articleby_a"/>
    <w:basedOn w:val="DefaultParagraphFont"/>
    <w:rsid w:val="00536CFA"/>
  </w:style>
  <w:style w:type="character" w:customStyle="1" w:styleId="popupwinby">
    <w:name w:val="popupwinby"/>
    <w:basedOn w:val="DefaultParagraphFont"/>
    <w:rsid w:val="00536CFA"/>
  </w:style>
  <w:style w:type="character" w:customStyle="1" w:styleId="storyheader">
    <w:name w:val="storyheader"/>
    <w:basedOn w:val="DefaultParagraphFont"/>
    <w:rsid w:val="00536CFA"/>
  </w:style>
  <w:style w:type="character" w:customStyle="1" w:styleId="marron">
    <w:name w:val="marron"/>
    <w:basedOn w:val="DefaultParagraphFont"/>
    <w:rsid w:val="00536CFA"/>
  </w:style>
  <w:style w:type="character" w:customStyle="1" w:styleId="StyleNormalWeb10ptChar">
    <w:name w:val="Style Normal (Web) + 10 pt Char"/>
    <w:basedOn w:val="DefaultParagraphFont"/>
    <w:rsid w:val="00536CFA"/>
    <w:rPr>
      <w:szCs w:val="24"/>
      <w:lang w:val="en-US" w:eastAsia="en-US" w:bidi="ar-SA"/>
    </w:rPr>
  </w:style>
  <w:style w:type="paragraph" w:customStyle="1" w:styleId="TagCiteShells">
    <w:name w:val="Tag/Cite/Shells"/>
    <w:basedOn w:val="Normal"/>
    <w:qFormat/>
    <w:rsid w:val="00536CFA"/>
    <w:rPr>
      <w:b/>
    </w:rPr>
  </w:style>
  <w:style w:type="paragraph" w:customStyle="1" w:styleId="DefinitionTerm">
    <w:name w:val="Definition Term"/>
    <w:basedOn w:val="Normal"/>
    <w:next w:val="Normal"/>
    <w:qFormat/>
    <w:rsid w:val="00536CFA"/>
    <w:rPr>
      <w:snapToGrid w:val="0"/>
      <w:sz w:val="24"/>
    </w:rPr>
  </w:style>
  <w:style w:type="character" w:customStyle="1" w:styleId="Style3CharChar">
    <w:name w:val="Style3 Char Char"/>
    <w:basedOn w:val="DefaultParagraphFont"/>
    <w:rsid w:val="00536CF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36CFA"/>
    <w:pPr>
      <w:spacing w:after="60"/>
    </w:pPr>
    <w:rPr>
      <w:rFonts w:eastAsia="SimSun" w:cs="Times New Roman"/>
      <w:bCs w:val="0"/>
      <w:sz w:val="20"/>
      <w:lang w:eastAsia="zh-CN"/>
    </w:rPr>
  </w:style>
  <w:style w:type="character" w:customStyle="1" w:styleId="NormalChar0">
    <w:name w:val="Normal Char"/>
    <w:basedOn w:val="DefaultParagraphFont"/>
    <w:rsid w:val="00536CFA"/>
    <w:rPr>
      <w:lang w:eastAsia="en-US"/>
    </w:rPr>
  </w:style>
  <w:style w:type="character" w:customStyle="1" w:styleId="BoldUnderlineChar4">
    <w:name w:val="Bold + Underline Char"/>
    <w:basedOn w:val="DefaultParagraphFont"/>
    <w:rsid w:val="00536CF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36CFA"/>
  </w:style>
  <w:style w:type="character" w:customStyle="1" w:styleId="CharacterStyle7">
    <w:name w:val="Character Style 7"/>
    <w:rsid w:val="00536CFA"/>
    <w:rPr>
      <w:rFonts w:ascii="Arial Narrow" w:hAnsi="Arial Narrow" w:cs="Arial Narrow"/>
      <w:sz w:val="20"/>
      <w:szCs w:val="20"/>
      <w:u w:val="single"/>
    </w:rPr>
  </w:style>
  <w:style w:type="character" w:customStyle="1" w:styleId="StyleStyle4Char">
    <w:name w:val="Style Style4 + Char"/>
    <w:basedOn w:val="DefaultParagraphFont"/>
    <w:rsid w:val="00536CF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36CF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36CFA"/>
    <w:rPr>
      <w:rFonts w:ascii="Verdana" w:hAnsi="Verdana"/>
      <w:sz w:val="21"/>
      <w:szCs w:val="21"/>
      <w:u w:val="thick"/>
    </w:rPr>
  </w:style>
  <w:style w:type="paragraph" w:customStyle="1" w:styleId="Cite8">
    <w:name w:val="Cite8"/>
    <w:basedOn w:val="Normal"/>
    <w:autoRedefine/>
    <w:uiPriority w:val="99"/>
    <w:qFormat/>
    <w:rsid w:val="00536CFA"/>
    <w:rPr>
      <w:rFonts w:eastAsia="Calibri"/>
    </w:rPr>
  </w:style>
  <w:style w:type="character" w:customStyle="1" w:styleId="BoxX2">
    <w:name w:val="BoxX2"/>
    <w:qFormat/>
    <w:rsid w:val="00536CF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36CFA"/>
    <w:rPr>
      <w:rFonts w:ascii="Garamond" w:hAnsi="Garamond" w:hint="default"/>
      <w:sz w:val="16"/>
    </w:rPr>
  </w:style>
  <w:style w:type="paragraph" w:customStyle="1" w:styleId="StyleStyle49pt9">
    <w:name w:val="Style Style4 + 9 pt9"/>
    <w:basedOn w:val="Style4"/>
    <w:link w:val="StyleStyle49pt9Char"/>
    <w:qFormat/>
    <w:rsid w:val="00536CFA"/>
    <w:rPr>
      <w:rFonts w:eastAsia="SimSun"/>
      <w:szCs w:val="22"/>
      <w:lang w:eastAsia="zh-CN"/>
    </w:rPr>
  </w:style>
  <w:style w:type="character" w:customStyle="1" w:styleId="StyleStyle49pt9Char">
    <w:name w:val="Style Style4 + 9 pt9 Char"/>
    <w:link w:val="StyleStyle49pt9"/>
    <w:rsid w:val="00536CFA"/>
    <w:rPr>
      <w:rFonts w:ascii="Calibri" w:eastAsia="SimSun" w:hAnsi="Calibri" w:cs="Calibri"/>
      <w:sz w:val="22"/>
      <w:szCs w:val="22"/>
      <w:u w:val="single"/>
      <w:lang w:eastAsia="zh-CN"/>
    </w:rPr>
  </w:style>
  <w:style w:type="character" w:customStyle="1" w:styleId="UnderlineCard1">
    <w:name w:val="Underline Card"/>
    <w:uiPriority w:val="6"/>
    <w:qFormat/>
    <w:rsid w:val="00536CFA"/>
    <w:rPr>
      <w:rFonts w:ascii="Arial" w:hAnsi="Arial"/>
      <w:b w:val="0"/>
      <w:bCs/>
      <w:sz w:val="20"/>
      <w:u w:val="single"/>
    </w:rPr>
  </w:style>
  <w:style w:type="paragraph" w:customStyle="1" w:styleId="DebateBlocking">
    <w:name w:val="DebateBlocking"/>
    <w:basedOn w:val="Normal"/>
    <w:next w:val="Nothing"/>
    <w:uiPriority w:val="99"/>
    <w:qFormat/>
    <w:rsid w:val="00536CF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36CF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36CF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36CFA"/>
    <w:pPr>
      <w:spacing w:before="100" w:beforeAutospacing="1" w:after="100" w:afterAutospacing="1"/>
    </w:pPr>
    <w:rPr>
      <w:rFonts w:eastAsia="Times New Roman"/>
      <w:sz w:val="24"/>
    </w:rPr>
  </w:style>
  <w:style w:type="character" w:customStyle="1" w:styleId="created">
    <w:name w:val="created"/>
    <w:basedOn w:val="DefaultParagraphFont"/>
    <w:rsid w:val="00536CFA"/>
  </w:style>
  <w:style w:type="paragraph" w:customStyle="1" w:styleId="8font">
    <w:name w:val="8font"/>
    <w:basedOn w:val="Normal"/>
    <w:next w:val="Normal"/>
    <w:autoRedefine/>
    <w:qFormat/>
    <w:rsid w:val="00536CFA"/>
    <w:rPr>
      <w:rFonts w:eastAsia="Cambria"/>
      <w:szCs w:val="16"/>
    </w:rPr>
  </w:style>
  <w:style w:type="paragraph" w:customStyle="1" w:styleId="CiteLittle">
    <w:name w:val="Cite Little"/>
    <w:next w:val="Normal"/>
    <w:qFormat/>
    <w:rsid w:val="00536CFA"/>
    <w:rPr>
      <w:rFonts w:ascii="Arial" w:eastAsia="Times New Roman" w:hAnsi="Arial" w:cs="Times New Roman"/>
      <w:bCs/>
      <w:kern w:val="32"/>
      <w:sz w:val="16"/>
      <w:szCs w:val="32"/>
    </w:rPr>
  </w:style>
  <w:style w:type="character" w:customStyle="1" w:styleId="StyleAsianMSMinchoBold">
    <w:name w:val="Style (Asian) MS Mincho Bold"/>
    <w:rsid w:val="00536CFA"/>
    <w:rPr>
      <w:rFonts w:ascii="Times New Roman" w:eastAsia="MS Mincho" w:hAnsi="Times New Roman"/>
      <w:b/>
      <w:bCs/>
      <w:u w:val="thick"/>
    </w:rPr>
  </w:style>
  <w:style w:type="character" w:customStyle="1" w:styleId="StyleAsianMSMincho">
    <w:name w:val="Style (Asian) MS Mincho"/>
    <w:rsid w:val="00536CFA"/>
    <w:rPr>
      <w:rFonts w:ascii="Times New Roman" w:eastAsia="MS Mincho" w:hAnsi="Times New Roman"/>
      <w:u w:val="thick"/>
    </w:rPr>
  </w:style>
  <w:style w:type="paragraph" w:customStyle="1" w:styleId="docheader">
    <w:name w:val="doc header"/>
    <w:autoRedefine/>
    <w:qFormat/>
    <w:rsid w:val="00536CFA"/>
    <w:rPr>
      <w:rFonts w:ascii="Times New Roman" w:eastAsia="Malgun Gothic" w:hAnsi="Times New Roman" w:cs="Times New Roman"/>
      <w:b/>
      <w:sz w:val="20"/>
    </w:rPr>
  </w:style>
  <w:style w:type="paragraph" w:customStyle="1" w:styleId="docfooter">
    <w:name w:val="doc footer"/>
    <w:autoRedefine/>
    <w:qFormat/>
    <w:rsid w:val="00536CFA"/>
    <w:pPr>
      <w:jc w:val="right"/>
    </w:pPr>
    <w:rPr>
      <w:rFonts w:ascii="Times New Roman" w:eastAsia="Malgun Gothic" w:hAnsi="Times New Roman" w:cs="Times New Roman"/>
      <w:b/>
      <w:sz w:val="22"/>
    </w:rPr>
  </w:style>
  <w:style w:type="character" w:customStyle="1" w:styleId="crosslinkpopup">
    <w:name w:val="crosslinkpopup"/>
    <w:rsid w:val="00536CFA"/>
  </w:style>
  <w:style w:type="character" w:customStyle="1" w:styleId="CardCharChar1">
    <w:name w:val="Card Char Char1"/>
    <w:rsid w:val="00536CFA"/>
    <w:rPr>
      <w:b/>
      <w:bCs/>
      <w:sz w:val="28"/>
      <w:szCs w:val="28"/>
    </w:rPr>
  </w:style>
  <w:style w:type="paragraph" w:customStyle="1" w:styleId="bloctitles">
    <w:name w:val="bloc titles"/>
    <w:basedOn w:val="Heading1"/>
    <w:next w:val="Normal"/>
    <w:link w:val="bloctitlesChar"/>
    <w:autoRedefine/>
    <w:qFormat/>
    <w:rsid w:val="00536CF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536CFA"/>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536CF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536CFA"/>
    <w:rPr>
      <w:rFonts w:ascii="Calibri" w:eastAsia="Times New Roman" w:hAnsi="Calibri" w:cs="Times New Roman"/>
      <w:b/>
      <w:caps/>
      <w:sz w:val="4"/>
      <w:szCs w:val="32"/>
      <w:u w:val="single"/>
    </w:rPr>
  </w:style>
  <w:style w:type="character" w:customStyle="1" w:styleId="UnderlineBoldChar">
    <w:name w:val="Underline Bold Char"/>
    <w:locked/>
    <w:rsid w:val="00536CFA"/>
    <w:rPr>
      <w:rFonts w:ascii="Times New Roman" w:eastAsia="Times New Roman" w:hAnsi="Times New Roman" w:cs="Calibri"/>
      <w:b/>
      <w:sz w:val="24"/>
      <w:szCs w:val="20"/>
      <w:u w:val="single"/>
    </w:rPr>
  </w:style>
  <w:style w:type="character" w:customStyle="1" w:styleId="tagChar">
    <w:name w:val="%tag Char"/>
    <w:link w:val="tag"/>
    <w:uiPriority w:val="99"/>
    <w:rsid w:val="00536CFA"/>
    <w:rPr>
      <w:rFonts w:ascii="Garamond" w:eastAsia="Calibri" w:hAnsi="Garamond" w:cs="Calibri"/>
      <w:bCs/>
      <w:sz w:val="18"/>
    </w:rPr>
  </w:style>
  <w:style w:type="character" w:customStyle="1" w:styleId="AAAcardChar">
    <w:name w:val="AAAcard Char"/>
    <w:link w:val="AAAcard"/>
    <w:uiPriority w:val="99"/>
    <w:rsid w:val="00536CFA"/>
    <w:rPr>
      <w:rFonts w:ascii="Calibri" w:eastAsia="Times New Roman" w:hAnsi="Calibri" w:cs="Calibri"/>
      <w:sz w:val="22"/>
    </w:rPr>
  </w:style>
  <w:style w:type="character" w:customStyle="1" w:styleId="underlineCharChar2">
    <w:name w:val="underline Char Char"/>
    <w:rsid w:val="00536CFA"/>
    <w:rPr>
      <w:rFonts w:ascii="Arial Narrow" w:eastAsia="Times New Roman" w:hAnsi="Arial Narrow" w:cs="Calibri"/>
      <w:sz w:val="24"/>
      <w:u w:val="single"/>
    </w:rPr>
  </w:style>
  <w:style w:type="paragraph" w:customStyle="1" w:styleId="tagstyle0">
    <w:name w:val="tagstyle"/>
    <w:basedOn w:val="Normal"/>
    <w:qFormat/>
    <w:rsid w:val="00536CFA"/>
    <w:pPr>
      <w:spacing w:before="100" w:beforeAutospacing="1" w:after="100" w:afterAutospacing="1"/>
    </w:pPr>
    <w:rPr>
      <w:rFonts w:eastAsia="Times New Roman"/>
      <w:sz w:val="24"/>
    </w:rPr>
  </w:style>
  <w:style w:type="character" w:customStyle="1" w:styleId="newsstorytitle">
    <w:name w:val="news_story_title"/>
    <w:rsid w:val="00536CFA"/>
  </w:style>
  <w:style w:type="character" w:customStyle="1" w:styleId="yqlink">
    <w:name w:val="yqlink"/>
    <w:rsid w:val="00536CFA"/>
  </w:style>
  <w:style w:type="character" w:customStyle="1" w:styleId="clbody">
    <w:name w:val="clbody"/>
    <w:rsid w:val="00536CFA"/>
  </w:style>
  <w:style w:type="character" w:customStyle="1" w:styleId="Boxing">
    <w:name w:val="Boxing"/>
    <w:rsid w:val="00536CFA"/>
    <w:rPr>
      <w:rFonts w:ascii="Arial Narrow" w:hAnsi="Arial Narrow"/>
      <w:dstrike w:val="0"/>
      <w:sz w:val="20"/>
      <w:bdr w:val="single" w:sz="2" w:space="0" w:color="auto"/>
      <w:vertAlign w:val="baseline"/>
    </w:rPr>
  </w:style>
  <w:style w:type="paragraph" w:customStyle="1" w:styleId="Analyticals">
    <w:name w:val="Analyticals"/>
    <w:basedOn w:val="Normal"/>
    <w:qFormat/>
    <w:rsid w:val="00536CFA"/>
    <w:rPr>
      <w:rFonts w:eastAsia="Times New Roman"/>
      <w:sz w:val="24"/>
    </w:rPr>
  </w:style>
  <w:style w:type="character" w:customStyle="1" w:styleId="norm">
    <w:name w:val="norm"/>
    <w:rsid w:val="00536CFA"/>
  </w:style>
  <w:style w:type="character" w:customStyle="1" w:styleId="boldandunderlinecharcharcharcharcharcharcharcharcharcharcharcharcharcharcharchar0">
    <w:name w:val="boldandunderlinecharcharcharcharcharcharcharcharcharcharcharcharcharcharcharchar"/>
    <w:rsid w:val="00536CFA"/>
  </w:style>
  <w:style w:type="character" w:customStyle="1" w:styleId="underlinecharcharcharcharcharcharcharcharcharcharcharcharcharchar0">
    <w:name w:val="underlinecharcharcharcharcharcharcharcharcharcharcharcharcharchar"/>
    <w:rsid w:val="00536CFA"/>
  </w:style>
  <w:style w:type="character" w:customStyle="1" w:styleId="CharCharCharCharCharChar1Char">
    <w:name w:val="Char Char Char Char Char Char1 Char"/>
    <w:rsid w:val="00536CFA"/>
    <w:rPr>
      <w:rFonts w:ascii="Times New Roman" w:eastAsia="Times New Roman" w:hAnsi="Times New Roman" w:cs="Times New Roman"/>
      <w:b/>
      <w:sz w:val="24"/>
      <w:szCs w:val="24"/>
    </w:rPr>
  </w:style>
  <w:style w:type="character" w:customStyle="1" w:styleId="emphasis22">
    <w:name w:val="emphasis2"/>
    <w:rsid w:val="00536CF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36CFA"/>
    <w:rPr>
      <w:sz w:val="24"/>
      <w:szCs w:val="24"/>
      <w:lang w:val="en-US" w:eastAsia="en-US" w:bidi="ar-SA"/>
    </w:rPr>
  </w:style>
  <w:style w:type="character" w:customStyle="1" w:styleId="NewTag">
    <w:name w:val="NewTag"/>
    <w:uiPriority w:val="1"/>
    <w:qFormat/>
    <w:rsid w:val="00536CFA"/>
    <w:rPr>
      <w:rFonts w:ascii="Georgia" w:hAnsi="Georgia"/>
      <w:b/>
      <w:sz w:val="24"/>
    </w:rPr>
  </w:style>
  <w:style w:type="character" w:customStyle="1" w:styleId="searchtools-record-title">
    <w:name w:val="searchtools-record-title"/>
    <w:basedOn w:val="DefaultParagraphFont"/>
    <w:rsid w:val="00536CFA"/>
  </w:style>
  <w:style w:type="character" w:customStyle="1" w:styleId="rightside">
    <w:name w:val="rightside"/>
    <w:rsid w:val="00536CFA"/>
  </w:style>
  <w:style w:type="character" w:customStyle="1" w:styleId="flourish">
    <w:name w:val="flourish"/>
    <w:rsid w:val="00536CFA"/>
  </w:style>
  <w:style w:type="character" w:customStyle="1" w:styleId="style150">
    <w:name w:val="style150"/>
    <w:rsid w:val="00536CFA"/>
  </w:style>
  <w:style w:type="character" w:customStyle="1" w:styleId="head">
    <w:name w:val="head"/>
    <w:rsid w:val="00536CFA"/>
  </w:style>
  <w:style w:type="character" w:customStyle="1" w:styleId="apturelink">
    <w:name w:val="apturelink"/>
    <w:rsid w:val="00536CFA"/>
  </w:style>
  <w:style w:type="character" w:customStyle="1" w:styleId="apturelinkicon">
    <w:name w:val="apturelinkicon"/>
    <w:rsid w:val="00536CFA"/>
  </w:style>
  <w:style w:type="character" w:customStyle="1" w:styleId="titletxt">
    <w:name w:val="titletxt"/>
    <w:rsid w:val="00536CFA"/>
  </w:style>
  <w:style w:type="character" w:customStyle="1" w:styleId="colbcopy">
    <w:name w:val="colbcopy"/>
    <w:rsid w:val="00536CFA"/>
  </w:style>
  <w:style w:type="character" w:customStyle="1" w:styleId="hcard">
    <w:name w:val="hcard"/>
    <w:rsid w:val="00536CFA"/>
  </w:style>
  <w:style w:type="table" w:styleId="MediumGrid2">
    <w:name w:val="Medium Grid 2"/>
    <w:basedOn w:val="TableNormal"/>
    <w:uiPriority w:val="68"/>
    <w:rsid w:val="00536CFA"/>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536CFA"/>
    <w:pPr>
      <w:widowControl/>
      <w:autoSpaceDE/>
      <w:autoSpaceDN/>
      <w:adjustRightInd/>
    </w:pPr>
    <w:rPr>
      <w:rFonts w:ascii="Courier" w:eastAsia="Cambria" w:hAnsi="Courier"/>
      <w:sz w:val="21"/>
      <w:szCs w:val="21"/>
    </w:rPr>
  </w:style>
  <w:style w:type="paragraph" w:customStyle="1" w:styleId="hotroute2">
    <w:name w:val="hotroute"/>
    <w:basedOn w:val="Normal"/>
    <w:qFormat/>
    <w:rsid w:val="00536CFA"/>
    <w:pPr>
      <w:ind w:left="288"/>
    </w:pPr>
  </w:style>
  <w:style w:type="paragraph" w:customStyle="1" w:styleId="DeleteAnalytics">
    <w:name w:val="Delete Analytics"/>
    <w:basedOn w:val="Heading4"/>
    <w:qFormat/>
    <w:rsid w:val="00536CFA"/>
    <w:rPr>
      <w:bCs w:val="0"/>
      <w:color w:val="800000"/>
    </w:rPr>
  </w:style>
  <w:style w:type="paragraph" w:customStyle="1" w:styleId="ReallyFuckingSmall0">
    <w:name w:val="Really Fucking Small"/>
    <w:basedOn w:val="Normal"/>
    <w:link w:val="ReallyFuckingSmallChar0"/>
    <w:qFormat/>
    <w:rsid w:val="00536CFA"/>
    <w:pPr>
      <w:ind w:left="144"/>
    </w:pPr>
    <w:rPr>
      <w:rFonts w:eastAsia="Times New Roman"/>
      <w:sz w:val="12"/>
    </w:rPr>
  </w:style>
  <w:style w:type="character" w:customStyle="1" w:styleId="ReallyFuckingSmallChar0">
    <w:name w:val="Really Fucking Small Char"/>
    <w:link w:val="ReallyFuckingSmall0"/>
    <w:rsid w:val="00536CFA"/>
    <w:rPr>
      <w:rFonts w:ascii="Calibri" w:eastAsia="Times New Roman" w:hAnsi="Calibri" w:cs="Calibri"/>
      <w:sz w:val="12"/>
    </w:rPr>
  </w:style>
  <w:style w:type="paragraph" w:customStyle="1" w:styleId="Boxempahsis">
    <w:name w:val="Box empahsis"/>
    <w:basedOn w:val="Normal"/>
    <w:link w:val="BoxempahsisChar"/>
    <w:qFormat/>
    <w:rsid w:val="00536CF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36CFA"/>
    <w:rPr>
      <w:rFonts w:ascii="Franklin Gothic Heavy" w:hAnsi="Franklin Gothic Heavy" w:cs="Calibri"/>
      <w:u w:val="single"/>
      <w:bdr w:val="single" w:sz="4" w:space="0" w:color="auto"/>
    </w:rPr>
  </w:style>
  <w:style w:type="character" w:customStyle="1" w:styleId="Qualified">
    <w:name w:val="Qualified"/>
    <w:rsid w:val="00536CFA"/>
    <w:rPr>
      <w:rFonts w:asciiTheme="majorHAnsi" w:hAnsiTheme="majorHAnsi"/>
      <w:b/>
      <w:bCs/>
      <w:sz w:val="16"/>
    </w:rPr>
  </w:style>
  <w:style w:type="character" w:customStyle="1" w:styleId="Underline-Highlighted-WFU">
    <w:name w:val="Underline-Highlighted-WFU"/>
    <w:basedOn w:val="DefaultParagraphFont"/>
    <w:uiPriority w:val="1"/>
    <w:qFormat/>
    <w:rsid w:val="00536CF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36CFA"/>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536CFA"/>
    <w:rPr>
      <w:rFonts w:ascii="Arial" w:eastAsia="Times New Roman" w:hAnsi="Arial" w:cs="Arial"/>
      <w:b/>
      <w:bCs/>
      <w:kern w:val="32"/>
      <w:sz w:val="28"/>
      <w:szCs w:val="32"/>
    </w:rPr>
  </w:style>
  <w:style w:type="character" w:customStyle="1" w:styleId="columntexthead">
    <w:name w:val="columntexthead"/>
    <w:rsid w:val="00536CFA"/>
  </w:style>
  <w:style w:type="character" w:customStyle="1" w:styleId="instruction">
    <w:name w:val="instruction"/>
    <w:rsid w:val="00536CFA"/>
  </w:style>
  <w:style w:type="character" w:customStyle="1" w:styleId="listpipe">
    <w:name w:val="listpipe"/>
    <w:rsid w:val="00536CFA"/>
  </w:style>
  <w:style w:type="character" w:customStyle="1" w:styleId="imagelink">
    <w:name w:val="imagelink"/>
    <w:rsid w:val="00536CFA"/>
  </w:style>
  <w:style w:type="character" w:customStyle="1" w:styleId="leadin">
    <w:name w:val="leadin"/>
    <w:rsid w:val="00536CFA"/>
  </w:style>
  <w:style w:type="character" w:customStyle="1" w:styleId="noticiabyline">
    <w:name w:val="noticia_byline"/>
    <w:rsid w:val="00536CFA"/>
  </w:style>
  <w:style w:type="character" w:customStyle="1" w:styleId="rightnowyahoo">
    <w:name w:val="right_now_yahoo"/>
    <w:rsid w:val="00536CFA"/>
  </w:style>
  <w:style w:type="character" w:customStyle="1" w:styleId="submittedmeta">
    <w:name w:val="submitted meta"/>
    <w:rsid w:val="00536CFA"/>
  </w:style>
  <w:style w:type="character" w:customStyle="1" w:styleId="A10">
    <w:name w:val="A10"/>
    <w:uiPriority w:val="99"/>
    <w:rsid w:val="00536CFA"/>
    <w:rPr>
      <w:color w:val="000000"/>
      <w:sz w:val="12"/>
      <w:szCs w:val="12"/>
    </w:rPr>
  </w:style>
  <w:style w:type="paragraph" w:customStyle="1" w:styleId="Pa7">
    <w:name w:val="Pa7"/>
    <w:basedOn w:val="Default"/>
    <w:next w:val="Default"/>
    <w:uiPriority w:val="99"/>
    <w:qFormat/>
    <w:rsid w:val="00536CFA"/>
    <w:pPr>
      <w:spacing w:before="280" w:line="221" w:lineRule="atLeast"/>
    </w:pPr>
    <w:rPr>
      <w:rFonts w:ascii="Baskerville" w:hAnsi="Baskerville"/>
      <w:color w:val="auto"/>
    </w:rPr>
  </w:style>
  <w:style w:type="character" w:customStyle="1" w:styleId="AAAunderline">
    <w:name w:val="AAAunderline"/>
    <w:qFormat/>
    <w:rsid w:val="00536CFA"/>
    <w:rPr>
      <w:b/>
      <w:u w:val="single"/>
    </w:rPr>
  </w:style>
  <w:style w:type="paragraph" w:customStyle="1" w:styleId="IndexHeader">
    <w:name w:val="Index Header"/>
    <w:basedOn w:val="Normal"/>
    <w:qFormat/>
    <w:rsid w:val="00536CFA"/>
    <w:pPr>
      <w:ind w:left="-720"/>
      <w:outlineLvl w:val="0"/>
    </w:pPr>
    <w:rPr>
      <w:rFonts w:eastAsia="Times New Roman"/>
      <w:b/>
      <w:bCs/>
      <w:sz w:val="36"/>
      <w:szCs w:val="20"/>
    </w:rPr>
  </w:style>
  <w:style w:type="character" w:customStyle="1" w:styleId="IndexHeaderChar">
    <w:name w:val="Index Header Char"/>
    <w:rsid w:val="00536CFA"/>
    <w:rPr>
      <w:rFonts w:ascii="Times New Roman" w:eastAsia="Times New Roman" w:hAnsi="Times New Roman"/>
      <w:b/>
      <w:bCs/>
      <w:sz w:val="36"/>
    </w:rPr>
  </w:style>
  <w:style w:type="paragraph" w:customStyle="1" w:styleId="CardRead">
    <w:name w:val="Card_Read"/>
    <w:basedOn w:val="Normal"/>
    <w:qFormat/>
    <w:rsid w:val="00536CFA"/>
    <w:rPr>
      <w:rFonts w:ascii="Times" w:eastAsia="Times" w:hAnsi="Times"/>
      <w:szCs w:val="20"/>
    </w:rPr>
  </w:style>
  <w:style w:type="paragraph" w:customStyle="1" w:styleId="CardNU">
    <w:name w:val="CardNU"/>
    <w:basedOn w:val="Normal"/>
    <w:qFormat/>
    <w:rsid w:val="00536CFA"/>
    <w:rPr>
      <w:rFonts w:ascii="Times" w:eastAsia="Times" w:hAnsi="Times"/>
      <w:sz w:val="14"/>
      <w:szCs w:val="20"/>
    </w:rPr>
  </w:style>
  <w:style w:type="paragraph" w:customStyle="1" w:styleId="StyleHeading310pt">
    <w:name w:val="Style Heading 3 + 10 pt"/>
    <w:basedOn w:val="Heading3"/>
    <w:qFormat/>
    <w:rsid w:val="00536CF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36CFA"/>
    <w:rPr>
      <w:rFonts w:ascii="Times New Roman" w:eastAsia="Times New Roman" w:hAnsi="Times New Roman" w:cs="Arial"/>
      <w:b/>
      <w:bCs/>
      <w:sz w:val="26"/>
      <w:szCs w:val="26"/>
    </w:rPr>
  </w:style>
  <w:style w:type="paragraph" w:customStyle="1" w:styleId="Style30">
    <w:name w:val="Style 3"/>
    <w:basedOn w:val="Normal"/>
    <w:qFormat/>
    <w:rsid w:val="00536CF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536CFA"/>
    <w:pPr>
      <w:spacing w:after="60"/>
    </w:pPr>
    <w:rPr>
      <w:rFonts w:eastAsia="Times New Roman"/>
      <w:sz w:val="18"/>
    </w:rPr>
  </w:style>
  <w:style w:type="paragraph" w:customStyle="1" w:styleId="OmniPage8">
    <w:name w:val="OmniPage #8"/>
    <w:basedOn w:val="Normal"/>
    <w:qFormat/>
    <w:rsid w:val="00536CFA"/>
    <w:rPr>
      <w:rFonts w:eastAsia="Times New Roman"/>
      <w:color w:val="000000"/>
      <w:szCs w:val="20"/>
    </w:rPr>
  </w:style>
  <w:style w:type="paragraph" w:customStyle="1" w:styleId="OmniPage2">
    <w:name w:val="OmniPage #2"/>
    <w:basedOn w:val="Normal"/>
    <w:qFormat/>
    <w:rsid w:val="00536CFA"/>
    <w:rPr>
      <w:rFonts w:eastAsia="Times New Roman"/>
      <w:color w:val="000000"/>
      <w:szCs w:val="20"/>
    </w:rPr>
  </w:style>
  <w:style w:type="paragraph" w:customStyle="1" w:styleId="OmniPage6">
    <w:name w:val="OmniPage #6"/>
    <w:basedOn w:val="Normal"/>
    <w:qFormat/>
    <w:rsid w:val="00536CFA"/>
    <w:rPr>
      <w:rFonts w:eastAsia="Times New Roman"/>
      <w:color w:val="000000"/>
      <w:szCs w:val="20"/>
    </w:rPr>
  </w:style>
  <w:style w:type="paragraph" w:customStyle="1" w:styleId="OmniPage7">
    <w:name w:val="OmniPage #7"/>
    <w:basedOn w:val="Normal"/>
    <w:qFormat/>
    <w:rsid w:val="00536CFA"/>
    <w:rPr>
      <w:rFonts w:eastAsia="Times New Roman"/>
      <w:color w:val="000000"/>
      <w:szCs w:val="20"/>
    </w:rPr>
  </w:style>
  <w:style w:type="paragraph" w:customStyle="1" w:styleId="OmniPage11">
    <w:name w:val="OmniPage #11"/>
    <w:basedOn w:val="Normal"/>
    <w:qFormat/>
    <w:rsid w:val="00536CFA"/>
    <w:rPr>
      <w:rFonts w:eastAsia="Times New Roman"/>
      <w:color w:val="000000"/>
      <w:szCs w:val="20"/>
    </w:rPr>
  </w:style>
  <w:style w:type="paragraph" w:customStyle="1" w:styleId="OmniPage12">
    <w:name w:val="OmniPage #12"/>
    <w:basedOn w:val="Normal"/>
    <w:qFormat/>
    <w:rsid w:val="00536CFA"/>
    <w:rPr>
      <w:rFonts w:eastAsia="Times New Roman"/>
      <w:color w:val="000000"/>
      <w:szCs w:val="20"/>
    </w:rPr>
  </w:style>
  <w:style w:type="paragraph" w:customStyle="1" w:styleId="OmniPage13">
    <w:name w:val="OmniPage #13"/>
    <w:basedOn w:val="Normal"/>
    <w:qFormat/>
    <w:rsid w:val="00536CFA"/>
    <w:rPr>
      <w:rFonts w:eastAsia="Times New Roman"/>
      <w:color w:val="000000"/>
      <w:szCs w:val="20"/>
    </w:rPr>
  </w:style>
  <w:style w:type="paragraph" w:customStyle="1" w:styleId="OmniPage14">
    <w:name w:val="OmniPage #14"/>
    <w:basedOn w:val="Normal"/>
    <w:qFormat/>
    <w:rsid w:val="00536CFA"/>
    <w:rPr>
      <w:rFonts w:eastAsia="Times New Roman"/>
      <w:color w:val="000000"/>
      <w:szCs w:val="20"/>
    </w:rPr>
  </w:style>
  <w:style w:type="paragraph" w:customStyle="1" w:styleId="OmniPage15">
    <w:name w:val="OmniPage #15"/>
    <w:basedOn w:val="Normal"/>
    <w:qFormat/>
    <w:rsid w:val="00536CFA"/>
    <w:rPr>
      <w:rFonts w:eastAsia="Times New Roman"/>
      <w:color w:val="000000"/>
      <w:szCs w:val="20"/>
    </w:rPr>
  </w:style>
  <w:style w:type="paragraph" w:customStyle="1" w:styleId="OmniPage17">
    <w:name w:val="OmniPage #17"/>
    <w:basedOn w:val="Normal"/>
    <w:qFormat/>
    <w:rsid w:val="00536CFA"/>
    <w:rPr>
      <w:rFonts w:eastAsia="Times New Roman"/>
      <w:color w:val="000000"/>
      <w:szCs w:val="20"/>
    </w:rPr>
  </w:style>
  <w:style w:type="paragraph" w:customStyle="1" w:styleId="OmniPage19">
    <w:name w:val="OmniPage #19"/>
    <w:basedOn w:val="Normal"/>
    <w:qFormat/>
    <w:rsid w:val="00536CFA"/>
    <w:rPr>
      <w:rFonts w:eastAsia="Times New Roman"/>
      <w:color w:val="000000"/>
      <w:szCs w:val="20"/>
    </w:rPr>
  </w:style>
  <w:style w:type="paragraph" w:customStyle="1" w:styleId="OmniPage20">
    <w:name w:val="OmniPage #20"/>
    <w:basedOn w:val="Normal"/>
    <w:qFormat/>
    <w:rsid w:val="00536CFA"/>
    <w:rPr>
      <w:rFonts w:eastAsia="Times New Roman"/>
      <w:color w:val="000000"/>
      <w:szCs w:val="20"/>
    </w:rPr>
  </w:style>
  <w:style w:type="paragraph" w:customStyle="1" w:styleId="OmniPage21">
    <w:name w:val="OmniPage #21"/>
    <w:basedOn w:val="Normal"/>
    <w:qFormat/>
    <w:rsid w:val="00536CFA"/>
    <w:rPr>
      <w:rFonts w:eastAsia="Times New Roman"/>
      <w:color w:val="000000"/>
      <w:szCs w:val="20"/>
    </w:rPr>
  </w:style>
  <w:style w:type="paragraph" w:customStyle="1" w:styleId="OmniPage22">
    <w:name w:val="OmniPage #22"/>
    <w:basedOn w:val="Normal"/>
    <w:qFormat/>
    <w:rsid w:val="00536CFA"/>
    <w:rPr>
      <w:rFonts w:eastAsia="Times New Roman"/>
      <w:color w:val="000000"/>
      <w:szCs w:val="20"/>
    </w:rPr>
  </w:style>
  <w:style w:type="paragraph" w:customStyle="1" w:styleId="OmniPage25">
    <w:name w:val="OmniPage #25"/>
    <w:basedOn w:val="Normal"/>
    <w:qFormat/>
    <w:rsid w:val="00536CFA"/>
    <w:rPr>
      <w:rFonts w:eastAsia="Times New Roman"/>
      <w:color w:val="000000"/>
      <w:szCs w:val="20"/>
    </w:rPr>
  </w:style>
  <w:style w:type="paragraph" w:customStyle="1" w:styleId="OmniPage18">
    <w:name w:val="OmniPage #18"/>
    <w:basedOn w:val="Normal"/>
    <w:qFormat/>
    <w:rsid w:val="00536CFA"/>
    <w:rPr>
      <w:rFonts w:eastAsia="Times New Roman"/>
      <w:color w:val="000000"/>
      <w:szCs w:val="20"/>
    </w:rPr>
  </w:style>
  <w:style w:type="paragraph" w:customStyle="1" w:styleId="OmniPage26">
    <w:name w:val="OmniPage #26"/>
    <w:basedOn w:val="Normal"/>
    <w:qFormat/>
    <w:rsid w:val="00536CFA"/>
    <w:rPr>
      <w:rFonts w:eastAsia="Times New Roman"/>
      <w:color w:val="000000"/>
      <w:szCs w:val="20"/>
    </w:rPr>
  </w:style>
  <w:style w:type="character" w:customStyle="1" w:styleId="iagsheaderlarge">
    <w:name w:val="iags_header_large"/>
    <w:rsid w:val="00536CFA"/>
  </w:style>
  <w:style w:type="paragraph" w:customStyle="1" w:styleId="OmniPage9">
    <w:name w:val="OmniPage #9"/>
    <w:basedOn w:val="Normal"/>
    <w:qFormat/>
    <w:rsid w:val="00536CFA"/>
    <w:rPr>
      <w:rFonts w:eastAsia="Times New Roman"/>
      <w:color w:val="000000"/>
      <w:szCs w:val="20"/>
    </w:rPr>
  </w:style>
  <w:style w:type="paragraph" w:customStyle="1" w:styleId="OmniPage5">
    <w:name w:val="OmniPage #5"/>
    <w:basedOn w:val="Normal"/>
    <w:qFormat/>
    <w:rsid w:val="00536CFA"/>
    <w:rPr>
      <w:rFonts w:eastAsia="Times New Roman"/>
      <w:color w:val="000000"/>
      <w:szCs w:val="20"/>
    </w:rPr>
  </w:style>
  <w:style w:type="character" w:customStyle="1" w:styleId="style12char0">
    <w:name w:val="style12char"/>
    <w:rsid w:val="00536CFA"/>
  </w:style>
  <w:style w:type="character" w:customStyle="1" w:styleId="charchar2">
    <w:name w:val="charchar2"/>
    <w:rsid w:val="00536CFA"/>
  </w:style>
  <w:style w:type="character" w:customStyle="1" w:styleId="style11char0">
    <w:name w:val="style11char"/>
    <w:rsid w:val="00536CFA"/>
  </w:style>
  <w:style w:type="paragraph" w:customStyle="1" w:styleId="CitesandCardText">
    <w:name w:val="Cites and Card Text"/>
    <w:basedOn w:val="Normal"/>
    <w:qFormat/>
    <w:rsid w:val="00536CFA"/>
    <w:rPr>
      <w:rFonts w:eastAsia="Times New Roman"/>
    </w:rPr>
  </w:style>
  <w:style w:type="paragraph" w:styleId="List2">
    <w:name w:val="List 2"/>
    <w:basedOn w:val="Default"/>
    <w:next w:val="Default"/>
    <w:rsid w:val="00536CFA"/>
    <w:rPr>
      <w:color w:val="auto"/>
    </w:rPr>
  </w:style>
  <w:style w:type="paragraph" w:customStyle="1" w:styleId="Style16">
    <w:name w:val="Style 16"/>
    <w:basedOn w:val="Normal"/>
    <w:qFormat/>
    <w:rsid w:val="00536CFA"/>
    <w:pPr>
      <w:autoSpaceDE w:val="0"/>
      <w:autoSpaceDN w:val="0"/>
      <w:adjustRightInd w:val="0"/>
    </w:pPr>
    <w:rPr>
      <w:rFonts w:eastAsia="Times New Roman"/>
      <w:sz w:val="24"/>
    </w:rPr>
  </w:style>
  <w:style w:type="paragraph" w:customStyle="1" w:styleId="smalltext2">
    <w:name w:val="smalltext"/>
    <w:basedOn w:val="Normal"/>
    <w:link w:val="smalltextChar0"/>
    <w:qFormat/>
    <w:rsid w:val="00536CFA"/>
    <w:rPr>
      <w:rFonts w:eastAsia="Times New Roman"/>
    </w:rPr>
  </w:style>
  <w:style w:type="character" w:customStyle="1" w:styleId="smalltextChar0">
    <w:name w:val="smalltext Char"/>
    <w:link w:val="smalltext2"/>
    <w:rsid w:val="00536CFA"/>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536CFA"/>
    <w:pPr>
      <w:spacing w:after="120"/>
    </w:pPr>
    <w:rPr>
      <w:color w:val="auto"/>
    </w:rPr>
  </w:style>
  <w:style w:type="paragraph" w:customStyle="1" w:styleId="headingChar">
    <w:name w:val="heading Char"/>
    <w:basedOn w:val="Normal"/>
    <w:qFormat/>
    <w:rsid w:val="00536CFA"/>
    <w:pPr>
      <w:jc w:val="center"/>
    </w:pPr>
    <w:rPr>
      <w:rFonts w:ascii="Arial Black" w:eastAsia="Times New Roman" w:hAnsi="Arial Black"/>
      <w:b/>
      <w:sz w:val="36"/>
      <w:u w:val="single"/>
    </w:rPr>
  </w:style>
  <w:style w:type="character" w:customStyle="1" w:styleId="boldunderlineCharChar0">
    <w:name w:val="boldunderline Char Char"/>
    <w:rsid w:val="00536CFA"/>
    <w:rPr>
      <w:b/>
      <w:sz w:val="22"/>
      <w:szCs w:val="24"/>
      <w:u w:val="single"/>
      <w:lang w:val="en-US" w:eastAsia="en-US" w:bidi="ar-SA"/>
    </w:rPr>
  </w:style>
  <w:style w:type="paragraph" w:customStyle="1" w:styleId="Bullets-squares">
    <w:name w:val="Bullets - squares"/>
    <w:basedOn w:val="Normal"/>
    <w:next w:val="Normal"/>
    <w:qFormat/>
    <w:rsid w:val="00536CFA"/>
    <w:pPr>
      <w:numPr>
        <w:numId w:val="1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536CFA"/>
    <w:rPr>
      <w:rFonts w:ascii="Times New Roman" w:eastAsia="Times New Roman" w:hAnsi="Times New Roman" w:cs="Times New Roman"/>
      <w:sz w:val="16"/>
      <w:szCs w:val="22"/>
    </w:rPr>
  </w:style>
  <w:style w:type="character" w:customStyle="1" w:styleId="Size8Char">
    <w:name w:val="Size 8 Char"/>
    <w:link w:val="Size8"/>
    <w:rsid w:val="00536CFA"/>
    <w:rPr>
      <w:rFonts w:ascii="Times New Roman" w:eastAsia="Times New Roman" w:hAnsi="Times New Roman" w:cs="Times New Roman"/>
      <w:sz w:val="16"/>
      <w:szCs w:val="22"/>
    </w:rPr>
  </w:style>
  <w:style w:type="paragraph" w:customStyle="1" w:styleId="RegularCite">
    <w:name w:val="Regular Cite"/>
    <w:qFormat/>
    <w:rsid w:val="00536CFA"/>
    <w:rPr>
      <w:rFonts w:ascii="Times New Roman" w:eastAsia="Times New Roman" w:hAnsi="Times New Roman" w:cs="Times New Roman"/>
      <w:sz w:val="20"/>
      <w:szCs w:val="22"/>
    </w:rPr>
  </w:style>
  <w:style w:type="character" w:customStyle="1" w:styleId="eudoraheader">
    <w:name w:val="eudoraheader"/>
    <w:rsid w:val="00536CFA"/>
  </w:style>
  <w:style w:type="character" w:customStyle="1" w:styleId="emailstyle26">
    <w:name w:val="emailstyle26"/>
    <w:rsid w:val="00536CFA"/>
  </w:style>
  <w:style w:type="paragraph" w:customStyle="1" w:styleId="context">
    <w:name w:val="context"/>
    <w:basedOn w:val="Normal"/>
    <w:qFormat/>
    <w:rsid w:val="00536CFA"/>
    <w:pPr>
      <w:spacing w:before="100" w:beforeAutospacing="1" w:after="100" w:afterAutospacing="1"/>
    </w:pPr>
    <w:rPr>
      <w:rFonts w:eastAsia="Times New Roman"/>
      <w:sz w:val="24"/>
    </w:rPr>
  </w:style>
  <w:style w:type="character" w:customStyle="1" w:styleId="sendtofriend">
    <w:name w:val="sendtofriend"/>
    <w:rsid w:val="00536CFA"/>
  </w:style>
  <w:style w:type="character" w:customStyle="1" w:styleId="pagetype">
    <w:name w:val="pagetype"/>
    <w:rsid w:val="00536CFA"/>
  </w:style>
  <w:style w:type="character" w:customStyle="1" w:styleId="byl">
    <w:name w:val="byl"/>
    <w:rsid w:val="00536CFA"/>
  </w:style>
  <w:style w:type="character" w:customStyle="1" w:styleId="byd">
    <w:name w:val="byd"/>
    <w:rsid w:val="00536CFA"/>
  </w:style>
  <w:style w:type="paragraph" w:customStyle="1" w:styleId="Size6">
    <w:name w:val="Size 6"/>
    <w:link w:val="Size6Char"/>
    <w:qFormat/>
    <w:rsid w:val="00536CFA"/>
    <w:rPr>
      <w:rFonts w:ascii="Times New Roman" w:eastAsia="Times New Roman" w:hAnsi="Times New Roman" w:cs="Times New Roman"/>
      <w:sz w:val="16"/>
      <w:szCs w:val="22"/>
    </w:rPr>
  </w:style>
  <w:style w:type="character" w:customStyle="1" w:styleId="Size6Char">
    <w:name w:val="Size 6 Char"/>
    <w:link w:val="Size6"/>
    <w:rsid w:val="00536CFA"/>
    <w:rPr>
      <w:rFonts w:ascii="Times New Roman" w:eastAsia="Times New Roman" w:hAnsi="Times New Roman" w:cs="Times New Roman"/>
      <w:sz w:val="16"/>
      <w:szCs w:val="22"/>
    </w:rPr>
  </w:style>
  <w:style w:type="character" w:customStyle="1" w:styleId="underliningchar0">
    <w:name w:val="underliningchar"/>
    <w:rsid w:val="00536CFA"/>
  </w:style>
  <w:style w:type="paragraph" w:customStyle="1" w:styleId="TxBrp11">
    <w:name w:val="TxBr_p11"/>
    <w:basedOn w:val="Normal"/>
    <w:qFormat/>
    <w:rsid w:val="00536CF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536CF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536CF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536CF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536CF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536CF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536CF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536CF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536CF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536CF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536CF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536CF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536CF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536CF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36CFA"/>
    <w:rPr>
      <w:vanish w:val="0"/>
      <w:webHidden w:val="0"/>
      <w:color w:val="999999"/>
      <w:sz w:val="12"/>
      <w:szCs w:val="12"/>
      <w:specVanish/>
    </w:rPr>
  </w:style>
  <w:style w:type="paragraph" w:customStyle="1" w:styleId="CardsFont8pt">
    <w:name w:val="Cards + Font: 8 pt"/>
    <w:basedOn w:val="Normal"/>
    <w:qFormat/>
    <w:rsid w:val="00536CFA"/>
    <w:pPr>
      <w:autoSpaceDE w:val="0"/>
      <w:autoSpaceDN w:val="0"/>
      <w:adjustRightInd w:val="0"/>
      <w:ind w:left="432" w:right="432"/>
      <w:jc w:val="both"/>
    </w:pPr>
    <w:rPr>
      <w:rFonts w:eastAsia="Times New Roman"/>
      <w:szCs w:val="20"/>
    </w:rPr>
  </w:style>
  <w:style w:type="character" w:customStyle="1" w:styleId="CardsFont8ptChar">
    <w:name w:val="Cards + Font: 8 pt Char"/>
    <w:rsid w:val="00536CFA"/>
    <w:rPr>
      <w:sz w:val="16"/>
    </w:rPr>
  </w:style>
  <w:style w:type="character" w:customStyle="1" w:styleId="TagLineCharChar">
    <w:name w:val="Tag Line Char Char"/>
    <w:rsid w:val="00536CFA"/>
    <w:rPr>
      <w:rFonts w:cs="Arial"/>
      <w:b/>
      <w:bCs/>
      <w:iCs/>
      <w:sz w:val="24"/>
      <w:szCs w:val="28"/>
      <w:lang w:val="en-US" w:eastAsia="en-US" w:bidi="ar-SA"/>
    </w:rPr>
  </w:style>
  <w:style w:type="paragraph" w:customStyle="1" w:styleId="published">
    <w:name w:val="published"/>
    <w:basedOn w:val="Normal"/>
    <w:qFormat/>
    <w:rsid w:val="00536CFA"/>
    <w:pPr>
      <w:spacing w:before="100" w:beforeAutospacing="1" w:after="100" w:afterAutospacing="1"/>
    </w:pPr>
    <w:rPr>
      <w:rFonts w:eastAsia="Times New Roman"/>
      <w:sz w:val="24"/>
    </w:rPr>
  </w:style>
  <w:style w:type="character" w:customStyle="1" w:styleId="articlecommentcount">
    <w:name w:val="article_comment_count"/>
    <w:rsid w:val="00536CFA"/>
  </w:style>
  <w:style w:type="character" w:customStyle="1" w:styleId="articlerecommendcount">
    <w:name w:val="article_recommend_count"/>
    <w:rsid w:val="00536CFA"/>
  </w:style>
  <w:style w:type="character" w:customStyle="1" w:styleId="normaltext1">
    <w:name w:val="normal_text"/>
    <w:rsid w:val="00536CFA"/>
  </w:style>
  <w:style w:type="paragraph" w:customStyle="1" w:styleId="storytimestamp">
    <w:name w:val="storytimestamp"/>
    <w:basedOn w:val="Normal"/>
    <w:qFormat/>
    <w:rsid w:val="00536CFA"/>
    <w:pPr>
      <w:spacing w:before="100" w:beforeAutospacing="1" w:after="100" w:afterAutospacing="1"/>
    </w:pPr>
    <w:rPr>
      <w:rFonts w:eastAsia="Times New Roman"/>
      <w:sz w:val="24"/>
    </w:rPr>
  </w:style>
  <w:style w:type="character" w:customStyle="1" w:styleId="story-byline">
    <w:name w:val="story-byline"/>
    <w:rsid w:val="00536CFA"/>
  </w:style>
  <w:style w:type="character" w:customStyle="1" w:styleId="story-titleline">
    <w:name w:val="story-titleline"/>
    <w:rsid w:val="00536CFA"/>
  </w:style>
  <w:style w:type="paragraph" w:styleId="ListBullet2">
    <w:name w:val="List Bullet 2"/>
    <w:basedOn w:val="Normal"/>
    <w:rsid w:val="00536CFA"/>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536CFA"/>
    <w:rPr>
      <w:rFonts w:eastAsia="Times New Roman"/>
      <w:color w:val="000000"/>
      <w:sz w:val="10"/>
    </w:rPr>
  </w:style>
  <w:style w:type="character" w:customStyle="1" w:styleId="UnderlineCardChar1">
    <w:name w:val="Underline Card Char"/>
    <w:rsid w:val="00536CFA"/>
    <w:rPr>
      <w:sz w:val="22"/>
      <w:szCs w:val="24"/>
      <w:u w:val="single"/>
      <w:lang w:val="en-US" w:eastAsia="en-US" w:bidi="ar-SA"/>
    </w:rPr>
  </w:style>
  <w:style w:type="character" w:customStyle="1" w:styleId="SourcesCharChar1">
    <w:name w:val="Sources Char Char1"/>
    <w:rsid w:val="00536CFA"/>
    <w:rPr>
      <w:rFonts w:cs="Arial"/>
      <w:b/>
      <w:bCs/>
      <w:iCs/>
      <w:sz w:val="24"/>
      <w:szCs w:val="28"/>
      <w:lang w:val="en-US" w:eastAsia="en-US" w:bidi="ar-SA"/>
    </w:rPr>
  </w:style>
  <w:style w:type="paragraph" w:customStyle="1" w:styleId="OmniPage3">
    <w:name w:val="OmniPage #3"/>
    <w:basedOn w:val="Normal"/>
    <w:qFormat/>
    <w:rsid w:val="00536CFA"/>
    <w:rPr>
      <w:rFonts w:eastAsia="Times New Roman"/>
      <w:color w:val="000000"/>
      <w:szCs w:val="20"/>
    </w:rPr>
  </w:style>
  <w:style w:type="paragraph" w:customStyle="1" w:styleId="OmniPage16">
    <w:name w:val="OmniPage #16"/>
    <w:basedOn w:val="Normal"/>
    <w:qFormat/>
    <w:rsid w:val="00536CFA"/>
    <w:rPr>
      <w:rFonts w:eastAsia="Times New Roman"/>
      <w:color w:val="000000"/>
      <w:szCs w:val="20"/>
    </w:rPr>
  </w:style>
  <w:style w:type="paragraph" w:customStyle="1" w:styleId="OmniPage23">
    <w:name w:val="OmniPage #23"/>
    <w:basedOn w:val="Normal"/>
    <w:qFormat/>
    <w:rsid w:val="00536CFA"/>
    <w:rPr>
      <w:rFonts w:eastAsia="Times New Roman"/>
      <w:color w:val="000000"/>
      <w:szCs w:val="20"/>
    </w:rPr>
  </w:style>
  <w:style w:type="paragraph" w:customStyle="1" w:styleId="OmniPage24">
    <w:name w:val="OmniPage #24"/>
    <w:basedOn w:val="Normal"/>
    <w:qFormat/>
    <w:rsid w:val="00536CFA"/>
    <w:rPr>
      <w:rFonts w:eastAsia="Times New Roman"/>
      <w:color w:val="000000"/>
      <w:szCs w:val="20"/>
    </w:rPr>
  </w:style>
  <w:style w:type="paragraph" w:customStyle="1" w:styleId="OmniPage27">
    <w:name w:val="OmniPage #27"/>
    <w:basedOn w:val="Normal"/>
    <w:qFormat/>
    <w:rsid w:val="00536CFA"/>
    <w:rPr>
      <w:rFonts w:eastAsia="Times New Roman"/>
      <w:color w:val="000000"/>
      <w:szCs w:val="20"/>
    </w:rPr>
  </w:style>
  <w:style w:type="paragraph" w:customStyle="1" w:styleId="OmniPage28">
    <w:name w:val="OmniPage #28"/>
    <w:basedOn w:val="Normal"/>
    <w:qFormat/>
    <w:rsid w:val="00536CFA"/>
    <w:rPr>
      <w:rFonts w:eastAsia="Times New Roman"/>
      <w:color w:val="000000"/>
      <w:szCs w:val="20"/>
    </w:rPr>
  </w:style>
  <w:style w:type="paragraph" w:customStyle="1" w:styleId="OmniPage29">
    <w:name w:val="OmniPage #29"/>
    <w:basedOn w:val="Normal"/>
    <w:qFormat/>
    <w:rsid w:val="00536CFA"/>
    <w:rPr>
      <w:rFonts w:eastAsia="Times New Roman"/>
      <w:color w:val="000000"/>
      <w:szCs w:val="20"/>
    </w:rPr>
  </w:style>
  <w:style w:type="paragraph" w:customStyle="1" w:styleId="OmniPage30">
    <w:name w:val="OmniPage #30"/>
    <w:basedOn w:val="Normal"/>
    <w:qFormat/>
    <w:rsid w:val="00536CFA"/>
    <w:rPr>
      <w:rFonts w:eastAsia="Times New Roman"/>
      <w:color w:val="000000"/>
      <w:szCs w:val="20"/>
    </w:rPr>
  </w:style>
  <w:style w:type="paragraph" w:customStyle="1" w:styleId="OmniPage31">
    <w:name w:val="OmniPage #31"/>
    <w:basedOn w:val="Normal"/>
    <w:qFormat/>
    <w:rsid w:val="00536CFA"/>
    <w:rPr>
      <w:rFonts w:eastAsia="Times New Roman"/>
      <w:color w:val="000000"/>
      <w:szCs w:val="20"/>
    </w:rPr>
  </w:style>
  <w:style w:type="paragraph" w:customStyle="1" w:styleId="OmniPage32">
    <w:name w:val="OmniPage #32"/>
    <w:basedOn w:val="Normal"/>
    <w:qFormat/>
    <w:rsid w:val="00536CFA"/>
    <w:rPr>
      <w:rFonts w:eastAsia="Times New Roman"/>
      <w:color w:val="000000"/>
      <w:szCs w:val="20"/>
    </w:rPr>
  </w:style>
  <w:style w:type="paragraph" w:customStyle="1" w:styleId="OmniPage33">
    <w:name w:val="OmniPage #33"/>
    <w:basedOn w:val="Normal"/>
    <w:qFormat/>
    <w:rsid w:val="00536CFA"/>
    <w:rPr>
      <w:rFonts w:eastAsia="Times New Roman"/>
      <w:color w:val="000000"/>
      <w:szCs w:val="20"/>
    </w:rPr>
  </w:style>
  <w:style w:type="paragraph" w:customStyle="1" w:styleId="OmniPage34">
    <w:name w:val="OmniPage #34"/>
    <w:basedOn w:val="Normal"/>
    <w:qFormat/>
    <w:rsid w:val="00536CFA"/>
    <w:rPr>
      <w:rFonts w:eastAsia="Times New Roman"/>
      <w:color w:val="000000"/>
      <w:szCs w:val="20"/>
    </w:rPr>
  </w:style>
  <w:style w:type="paragraph" w:customStyle="1" w:styleId="OmniPage35">
    <w:name w:val="OmniPage #35"/>
    <w:basedOn w:val="Normal"/>
    <w:qFormat/>
    <w:rsid w:val="00536CFA"/>
    <w:rPr>
      <w:rFonts w:eastAsia="Times New Roman"/>
      <w:color w:val="000000"/>
      <w:szCs w:val="20"/>
    </w:rPr>
  </w:style>
  <w:style w:type="paragraph" w:customStyle="1" w:styleId="OmniPage36">
    <w:name w:val="OmniPage #36"/>
    <w:basedOn w:val="Normal"/>
    <w:qFormat/>
    <w:rsid w:val="00536CFA"/>
    <w:rPr>
      <w:rFonts w:eastAsia="Times New Roman"/>
      <w:color w:val="000000"/>
      <w:szCs w:val="20"/>
    </w:rPr>
  </w:style>
  <w:style w:type="paragraph" w:customStyle="1" w:styleId="OmniPage37">
    <w:name w:val="OmniPage #37"/>
    <w:basedOn w:val="Normal"/>
    <w:qFormat/>
    <w:rsid w:val="00536CFA"/>
    <w:rPr>
      <w:rFonts w:eastAsia="Times New Roman"/>
      <w:color w:val="000000"/>
      <w:szCs w:val="20"/>
    </w:rPr>
  </w:style>
  <w:style w:type="paragraph" w:customStyle="1" w:styleId="OmniPage38">
    <w:name w:val="OmniPage #38"/>
    <w:basedOn w:val="Normal"/>
    <w:qFormat/>
    <w:rsid w:val="00536CFA"/>
    <w:rPr>
      <w:rFonts w:eastAsia="Times New Roman"/>
      <w:color w:val="000000"/>
      <w:szCs w:val="20"/>
    </w:rPr>
  </w:style>
  <w:style w:type="paragraph" w:customStyle="1" w:styleId="OmniPage39">
    <w:name w:val="OmniPage #39"/>
    <w:basedOn w:val="Normal"/>
    <w:qFormat/>
    <w:rsid w:val="00536CFA"/>
    <w:rPr>
      <w:rFonts w:eastAsia="Times New Roman"/>
      <w:color w:val="000000"/>
      <w:szCs w:val="20"/>
    </w:rPr>
  </w:style>
  <w:style w:type="paragraph" w:customStyle="1" w:styleId="OmniPage40">
    <w:name w:val="OmniPage #40"/>
    <w:basedOn w:val="Normal"/>
    <w:qFormat/>
    <w:rsid w:val="00536CFA"/>
    <w:rPr>
      <w:rFonts w:eastAsia="Times New Roman"/>
      <w:color w:val="000000"/>
      <w:szCs w:val="20"/>
    </w:rPr>
  </w:style>
  <w:style w:type="paragraph" w:customStyle="1" w:styleId="OmniPage41">
    <w:name w:val="OmniPage #41"/>
    <w:basedOn w:val="Normal"/>
    <w:qFormat/>
    <w:rsid w:val="00536CFA"/>
    <w:rPr>
      <w:rFonts w:eastAsia="Times New Roman"/>
      <w:color w:val="000000"/>
      <w:szCs w:val="20"/>
    </w:rPr>
  </w:style>
  <w:style w:type="paragraph" w:customStyle="1" w:styleId="OmniPage42">
    <w:name w:val="OmniPage #42"/>
    <w:basedOn w:val="Normal"/>
    <w:qFormat/>
    <w:rsid w:val="00536CFA"/>
    <w:rPr>
      <w:rFonts w:eastAsia="Times New Roman"/>
      <w:color w:val="000000"/>
      <w:szCs w:val="20"/>
    </w:rPr>
  </w:style>
  <w:style w:type="paragraph" w:customStyle="1" w:styleId="OmniPage43">
    <w:name w:val="OmniPage #43"/>
    <w:basedOn w:val="Normal"/>
    <w:qFormat/>
    <w:rsid w:val="00536CFA"/>
    <w:rPr>
      <w:rFonts w:eastAsia="Times New Roman"/>
      <w:color w:val="000000"/>
      <w:szCs w:val="20"/>
    </w:rPr>
  </w:style>
  <w:style w:type="paragraph" w:customStyle="1" w:styleId="OmniPage44">
    <w:name w:val="OmniPage #44"/>
    <w:basedOn w:val="Normal"/>
    <w:qFormat/>
    <w:rsid w:val="00536CFA"/>
    <w:rPr>
      <w:rFonts w:eastAsia="Times New Roman"/>
      <w:color w:val="000000"/>
      <w:szCs w:val="20"/>
    </w:rPr>
  </w:style>
  <w:style w:type="paragraph" w:customStyle="1" w:styleId="OmniPage45">
    <w:name w:val="OmniPage #45"/>
    <w:basedOn w:val="Normal"/>
    <w:qFormat/>
    <w:rsid w:val="00536CFA"/>
    <w:rPr>
      <w:rFonts w:eastAsia="Times New Roman"/>
      <w:color w:val="000000"/>
      <w:szCs w:val="20"/>
    </w:rPr>
  </w:style>
  <w:style w:type="paragraph" w:customStyle="1" w:styleId="OmniPage46">
    <w:name w:val="OmniPage #46"/>
    <w:basedOn w:val="Normal"/>
    <w:qFormat/>
    <w:rsid w:val="00536CFA"/>
    <w:rPr>
      <w:rFonts w:eastAsia="Times New Roman"/>
      <w:color w:val="000000"/>
      <w:szCs w:val="20"/>
    </w:rPr>
  </w:style>
  <w:style w:type="paragraph" w:customStyle="1" w:styleId="OmniPage47">
    <w:name w:val="OmniPage #47"/>
    <w:basedOn w:val="Normal"/>
    <w:qFormat/>
    <w:rsid w:val="00536CFA"/>
    <w:rPr>
      <w:rFonts w:eastAsia="Times New Roman"/>
      <w:color w:val="000000"/>
      <w:szCs w:val="20"/>
    </w:rPr>
  </w:style>
  <w:style w:type="paragraph" w:customStyle="1" w:styleId="OmniPage48">
    <w:name w:val="OmniPage #48"/>
    <w:basedOn w:val="Normal"/>
    <w:qFormat/>
    <w:rsid w:val="00536CFA"/>
    <w:rPr>
      <w:rFonts w:eastAsia="Times New Roman"/>
      <w:color w:val="000000"/>
      <w:szCs w:val="20"/>
    </w:rPr>
  </w:style>
  <w:style w:type="paragraph" w:customStyle="1" w:styleId="OmniPage49">
    <w:name w:val="OmniPage #49"/>
    <w:basedOn w:val="Normal"/>
    <w:qFormat/>
    <w:rsid w:val="00536CFA"/>
    <w:rPr>
      <w:rFonts w:eastAsia="Times New Roman"/>
      <w:color w:val="000000"/>
      <w:szCs w:val="20"/>
    </w:rPr>
  </w:style>
  <w:style w:type="paragraph" w:customStyle="1" w:styleId="OmniPage50">
    <w:name w:val="OmniPage #50"/>
    <w:basedOn w:val="Normal"/>
    <w:qFormat/>
    <w:rsid w:val="00536CFA"/>
    <w:rPr>
      <w:rFonts w:eastAsia="Times New Roman"/>
      <w:color w:val="000000"/>
      <w:szCs w:val="20"/>
    </w:rPr>
  </w:style>
  <w:style w:type="paragraph" w:customStyle="1" w:styleId="OmniPage51">
    <w:name w:val="OmniPage #51"/>
    <w:basedOn w:val="Normal"/>
    <w:qFormat/>
    <w:rsid w:val="00536CFA"/>
    <w:rPr>
      <w:rFonts w:eastAsia="Times New Roman"/>
      <w:color w:val="000000"/>
      <w:szCs w:val="20"/>
    </w:rPr>
  </w:style>
  <w:style w:type="paragraph" w:customStyle="1" w:styleId="OmniPage52">
    <w:name w:val="OmniPage #52"/>
    <w:basedOn w:val="Normal"/>
    <w:qFormat/>
    <w:rsid w:val="00536CFA"/>
    <w:rPr>
      <w:rFonts w:eastAsia="Times New Roman"/>
      <w:color w:val="000000"/>
      <w:szCs w:val="20"/>
    </w:rPr>
  </w:style>
  <w:style w:type="paragraph" w:customStyle="1" w:styleId="OmniPage53">
    <w:name w:val="OmniPage #53"/>
    <w:basedOn w:val="Normal"/>
    <w:qFormat/>
    <w:rsid w:val="00536CFA"/>
    <w:rPr>
      <w:rFonts w:eastAsia="Times New Roman"/>
      <w:color w:val="000000"/>
      <w:szCs w:val="20"/>
    </w:rPr>
  </w:style>
  <w:style w:type="paragraph" w:customStyle="1" w:styleId="OmniPage54">
    <w:name w:val="OmniPage #54"/>
    <w:basedOn w:val="Normal"/>
    <w:qFormat/>
    <w:rsid w:val="00536CFA"/>
    <w:rPr>
      <w:rFonts w:eastAsia="Times New Roman"/>
      <w:color w:val="000000"/>
      <w:szCs w:val="20"/>
    </w:rPr>
  </w:style>
  <w:style w:type="paragraph" w:customStyle="1" w:styleId="OmniPage55">
    <w:name w:val="OmniPage #55"/>
    <w:basedOn w:val="Normal"/>
    <w:qFormat/>
    <w:rsid w:val="00536CFA"/>
    <w:rPr>
      <w:rFonts w:eastAsia="Times New Roman"/>
      <w:color w:val="000000"/>
      <w:szCs w:val="20"/>
    </w:rPr>
  </w:style>
  <w:style w:type="paragraph" w:customStyle="1" w:styleId="OmniPage56">
    <w:name w:val="OmniPage #56"/>
    <w:basedOn w:val="Normal"/>
    <w:qFormat/>
    <w:rsid w:val="00536CFA"/>
    <w:rPr>
      <w:rFonts w:eastAsia="Times New Roman"/>
      <w:color w:val="000000"/>
      <w:szCs w:val="20"/>
    </w:rPr>
  </w:style>
  <w:style w:type="paragraph" w:customStyle="1" w:styleId="OmniPage57">
    <w:name w:val="OmniPage #57"/>
    <w:basedOn w:val="Normal"/>
    <w:qFormat/>
    <w:rsid w:val="00536CFA"/>
    <w:rPr>
      <w:rFonts w:eastAsia="Times New Roman"/>
      <w:color w:val="000000"/>
      <w:szCs w:val="20"/>
    </w:rPr>
  </w:style>
  <w:style w:type="paragraph" w:customStyle="1" w:styleId="OmniPage58">
    <w:name w:val="OmniPage #58"/>
    <w:basedOn w:val="Normal"/>
    <w:qFormat/>
    <w:rsid w:val="00536CFA"/>
    <w:rPr>
      <w:rFonts w:eastAsia="Times New Roman"/>
      <w:color w:val="000000"/>
      <w:szCs w:val="20"/>
    </w:rPr>
  </w:style>
  <w:style w:type="paragraph" w:customStyle="1" w:styleId="OmniPage59">
    <w:name w:val="OmniPage #59"/>
    <w:basedOn w:val="Normal"/>
    <w:qFormat/>
    <w:rsid w:val="00536CFA"/>
    <w:rPr>
      <w:rFonts w:eastAsia="Times New Roman"/>
      <w:color w:val="000000"/>
      <w:szCs w:val="20"/>
    </w:rPr>
  </w:style>
  <w:style w:type="paragraph" w:customStyle="1" w:styleId="OmniPage60">
    <w:name w:val="OmniPage #60"/>
    <w:basedOn w:val="Normal"/>
    <w:qFormat/>
    <w:rsid w:val="00536CFA"/>
    <w:rPr>
      <w:rFonts w:eastAsia="Times New Roman"/>
      <w:color w:val="000000"/>
      <w:szCs w:val="20"/>
    </w:rPr>
  </w:style>
  <w:style w:type="paragraph" w:customStyle="1" w:styleId="OmniPage61">
    <w:name w:val="OmniPage #61"/>
    <w:basedOn w:val="Normal"/>
    <w:qFormat/>
    <w:rsid w:val="00536CFA"/>
    <w:rPr>
      <w:rFonts w:eastAsia="Times New Roman"/>
      <w:color w:val="000000"/>
      <w:szCs w:val="20"/>
    </w:rPr>
  </w:style>
  <w:style w:type="paragraph" w:customStyle="1" w:styleId="OmniPage62">
    <w:name w:val="OmniPage #62"/>
    <w:basedOn w:val="Normal"/>
    <w:qFormat/>
    <w:rsid w:val="00536CFA"/>
    <w:rPr>
      <w:rFonts w:eastAsia="Times New Roman"/>
      <w:color w:val="000000"/>
      <w:szCs w:val="20"/>
    </w:rPr>
  </w:style>
  <w:style w:type="paragraph" w:customStyle="1" w:styleId="OmniPage63">
    <w:name w:val="OmniPage #63"/>
    <w:basedOn w:val="Normal"/>
    <w:qFormat/>
    <w:rsid w:val="00536CFA"/>
    <w:rPr>
      <w:rFonts w:eastAsia="Times New Roman"/>
      <w:color w:val="000000"/>
      <w:szCs w:val="20"/>
    </w:rPr>
  </w:style>
  <w:style w:type="paragraph" w:customStyle="1" w:styleId="OmniPage64">
    <w:name w:val="OmniPage #64"/>
    <w:basedOn w:val="Normal"/>
    <w:qFormat/>
    <w:rsid w:val="00536CFA"/>
    <w:rPr>
      <w:rFonts w:eastAsia="Times New Roman"/>
      <w:color w:val="000000"/>
      <w:szCs w:val="20"/>
    </w:rPr>
  </w:style>
  <w:style w:type="paragraph" w:customStyle="1" w:styleId="OmniPage65">
    <w:name w:val="OmniPage #65"/>
    <w:basedOn w:val="Normal"/>
    <w:qFormat/>
    <w:rsid w:val="00536CFA"/>
    <w:rPr>
      <w:rFonts w:eastAsia="Times New Roman"/>
      <w:color w:val="000000"/>
      <w:szCs w:val="20"/>
    </w:rPr>
  </w:style>
  <w:style w:type="paragraph" w:customStyle="1" w:styleId="OmniPage66">
    <w:name w:val="OmniPage #66"/>
    <w:basedOn w:val="Normal"/>
    <w:qFormat/>
    <w:rsid w:val="00536CFA"/>
    <w:rPr>
      <w:rFonts w:eastAsia="Times New Roman"/>
      <w:color w:val="000000"/>
      <w:szCs w:val="20"/>
    </w:rPr>
  </w:style>
  <w:style w:type="paragraph" w:customStyle="1" w:styleId="OmniPage67">
    <w:name w:val="OmniPage #67"/>
    <w:basedOn w:val="Normal"/>
    <w:qFormat/>
    <w:rsid w:val="00536CFA"/>
    <w:rPr>
      <w:rFonts w:eastAsia="Times New Roman"/>
      <w:color w:val="000000"/>
      <w:szCs w:val="20"/>
    </w:rPr>
  </w:style>
  <w:style w:type="paragraph" w:customStyle="1" w:styleId="OmniPage68">
    <w:name w:val="OmniPage #68"/>
    <w:basedOn w:val="Normal"/>
    <w:qFormat/>
    <w:rsid w:val="00536CFA"/>
    <w:rPr>
      <w:rFonts w:eastAsia="Times New Roman"/>
      <w:color w:val="000000"/>
      <w:szCs w:val="20"/>
    </w:rPr>
  </w:style>
  <w:style w:type="paragraph" w:customStyle="1" w:styleId="OmniPage69">
    <w:name w:val="OmniPage #69"/>
    <w:basedOn w:val="Normal"/>
    <w:qFormat/>
    <w:rsid w:val="00536CFA"/>
    <w:rPr>
      <w:rFonts w:eastAsia="Times New Roman"/>
      <w:color w:val="000000"/>
      <w:szCs w:val="20"/>
    </w:rPr>
  </w:style>
  <w:style w:type="paragraph" w:customStyle="1" w:styleId="OmniPage70">
    <w:name w:val="OmniPage #70"/>
    <w:basedOn w:val="Normal"/>
    <w:qFormat/>
    <w:rsid w:val="00536CFA"/>
    <w:rPr>
      <w:rFonts w:eastAsia="Times New Roman"/>
      <w:color w:val="000000"/>
      <w:szCs w:val="20"/>
    </w:rPr>
  </w:style>
  <w:style w:type="paragraph" w:customStyle="1" w:styleId="OmniPage71">
    <w:name w:val="OmniPage #71"/>
    <w:basedOn w:val="Normal"/>
    <w:qFormat/>
    <w:rsid w:val="00536CFA"/>
    <w:rPr>
      <w:rFonts w:eastAsia="Times New Roman"/>
      <w:color w:val="000000"/>
      <w:szCs w:val="20"/>
    </w:rPr>
  </w:style>
  <w:style w:type="table" w:customStyle="1" w:styleId="MediumGrid22">
    <w:name w:val="Medium Grid 22"/>
    <w:basedOn w:val="TableNormal"/>
    <w:uiPriority w:val="68"/>
    <w:rsid w:val="00536CFA"/>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36CFA"/>
    <w:rPr>
      <w:rFonts w:ascii="Times New Roman" w:eastAsia="Times New Roman" w:hAnsi="Times New Roman" w:cs="Calibri"/>
      <w:sz w:val="16"/>
      <w:szCs w:val="20"/>
    </w:rPr>
  </w:style>
  <w:style w:type="character" w:customStyle="1" w:styleId="createby">
    <w:name w:val="createby"/>
    <w:rsid w:val="00536CFA"/>
  </w:style>
  <w:style w:type="character" w:customStyle="1" w:styleId="quote-right">
    <w:name w:val="quote-right"/>
    <w:rsid w:val="00536CFA"/>
  </w:style>
  <w:style w:type="character" w:customStyle="1" w:styleId="smallcase">
    <w:name w:val="smallcase"/>
    <w:rsid w:val="00536CFA"/>
  </w:style>
  <w:style w:type="character" w:customStyle="1" w:styleId="ft0">
    <w:name w:val="ft0"/>
    <w:rsid w:val="00536CFA"/>
  </w:style>
  <w:style w:type="character" w:customStyle="1" w:styleId="ft2">
    <w:name w:val="ft2"/>
    <w:rsid w:val="00536CFA"/>
  </w:style>
  <w:style w:type="character" w:customStyle="1" w:styleId="ft3">
    <w:name w:val="ft3"/>
    <w:rsid w:val="00536CFA"/>
  </w:style>
  <w:style w:type="character" w:customStyle="1" w:styleId="StyleTimesNewRoman12ptBold1">
    <w:name w:val="Style Times New Roman 12 pt Bold1"/>
    <w:rsid w:val="00536CFA"/>
    <w:rPr>
      <w:b/>
      <w:bCs/>
      <w:sz w:val="24"/>
    </w:rPr>
  </w:style>
  <w:style w:type="character" w:customStyle="1" w:styleId="CircledChar2">
    <w:name w:val="Circled Char2"/>
    <w:rsid w:val="00536CFA"/>
    <w:rPr>
      <w:rFonts w:eastAsia="MS Mincho"/>
      <w:b/>
      <w:szCs w:val="24"/>
      <w:u w:val="single"/>
      <w:lang w:val="en-US" w:eastAsia="ja-JP" w:bidi="ar-SA"/>
    </w:rPr>
  </w:style>
  <w:style w:type="character" w:customStyle="1" w:styleId="SmallTextChar2">
    <w:name w:val="Small Text Char2"/>
    <w:rsid w:val="00536CFA"/>
    <w:rPr>
      <w:rFonts w:eastAsia="MS Mincho"/>
      <w:sz w:val="15"/>
      <w:szCs w:val="24"/>
      <w:lang w:val="en-US" w:eastAsia="ja-JP" w:bidi="ar-SA"/>
    </w:rPr>
  </w:style>
  <w:style w:type="character" w:customStyle="1" w:styleId="BoldandUnderlineCharCharCharCharChar1">
    <w:name w:val="Bold and Underline Char Char Char Char Char1"/>
    <w:rsid w:val="00536CFA"/>
    <w:rPr>
      <w:b/>
      <w:szCs w:val="24"/>
      <w:u w:val="single"/>
      <w:lang w:val="en-US" w:eastAsia="en-US" w:bidi="ar-SA"/>
    </w:rPr>
  </w:style>
  <w:style w:type="character" w:customStyle="1" w:styleId="SmallCardChar">
    <w:name w:val="Small Card Char"/>
    <w:rsid w:val="00536CFA"/>
    <w:rPr>
      <w:rFonts w:ascii="Palatino Linotype" w:eastAsia="Times New Roman" w:hAnsi="Palatino Linotype"/>
      <w:sz w:val="12"/>
      <w:szCs w:val="24"/>
    </w:rPr>
  </w:style>
  <w:style w:type="character" w:customStyle="1" w:styleId="StyleBoldUnderline10ptBold">
    <w:name w:val="Style Bold Underline + 10 pt Bold"/>
    <w:rsid w:val="00536CFA"/>
    <w:rPr>
      <w:b/>
      <w:bCs/>
      <w:sz w:val="20"/>
      <w:u w:val="thick"/>
    </w:rPr>
  </w:style>
  <w:style w:type="character" w:customStyle="1" w:styleId="separator">
    <w:name w:val="separator"/>
    <w:rsid w:val="00536CFA"/>
  </w:style>
  <w:style w:type="character" w:customStyle="1" w:styleId="PageHeaderChar">
    <w:name w:val="Page Header Char"/>
    <w:link w:val="PageHeader"/>
    <w:rsid w:val="00536CFA"/>
    <w:rPr>
      <w:rFonts w:ascii="Calibri" w:hAnsi="Calibri" w:cs="Calibri"/>
      <w:sz w:val="22"/>
    </w:rPr>
  </w:style>
  <w:style w:type="paragraph" w:customStyle="1" w:styleId="NormalUnderline0">
    <w:name w:val="Normal + Underline"/>
    <w:basedOn w:val="Normal"/>
    <w:link w:val="NormalUnderlineChar0"/>
    <w:qFormat/>
    <w:rsid w:val="00536CFA"/>
    <w:pPr>
      <w:ind w:left="720"/>
    </w:pPr>
    <w:rPr>
      <w:rFonts w:eastAsia="Times New Roman"/>
      <w:b/>
      <w:sz w:val="24"/>
      <w:u w:val="single"/>
    </w:rPr>
  </w:style>
  <w:style w:type="paragraph" w:customStyle="1" w:styleId="NormalNoUnderline">
    <w:name w:val="Normal + No Underline"/>
    <w:basedOn w:val="Normal"/>
    <w:link w:val="NormalNoUnderlineChar"/>
    <w:qFormat/>
    <w:rsid w:val="00536CFA"/>
    <w:pPr>
      <w:ind w:left="720"/>
    </w:pPr>
    <w:rPr>
      <w:rFonts w:eastAsia="Times New Roman"/>
      <w:sz w:val="12"/>
    </w:rPr>
  </w:style>
  <w:style w:type="character" w:customStyle="1" w:styleId="NormalUnderlineChar0">
    <w:name w:val="Normal + Underline Char"/>
    <w:link w:val="NormalUnderline0"/>
    <w:rsid w:val="00536CFA"/>
    <w:rPr>
      <w:rFonts w:ascii="Calibri" w:eastAsia="Times New Roman" w:hAnsi="Calibri" w:cs="Calibri"/>
      <w:b/>
      <w:u w:val="single"/>
    </w:rPr>
  </w:style>
  <w:style w:type="character" w:customStyle="1" w:styleId="NormalNoUnderlineChar">
    <w:name w:val="Normal + No Underline Char"/>
    <w:link w:val="NormalNoUnderline"/>
    <w:rsid w:val="00536CFA"/>
    <w:rPr>
      <w:rFonts w:ascii="Calibri" w:eastAsia="Times New Roman" w:hAnsi="Calibri" w:cs="Calibri"/>
      <w:sz w:val="12"/>
    </w:rPr>
  </w:style>
  <w:style w:type="paragraph" w:customStyle="1" w:styleId="TagCite3">
    <w:name w:val="Tag Cite"/>
    <w:basedOn w:val="PageHeader"/>
    <w:link w:val="TagCiteChar5"/>
    <w:qFormat/>
    <w:rsid w:val="00536CFA"/>
    <w:rPr>
      <w:rFonts w:eastAsia="SimSun"/>
      <w:b/>
      <w:sz w:val="24"/>
      <w:lang w:eastAsia="zh-CN"/>
    </w:rPr>
  </w:style>
  <w:style w:type="character" w:customStyle="1" w:styleId="TagCiteChar5">
    <w:name w:val="Tag Cite Char"/>
    <w:link w:val="TagCite3"/>
    <w:rsid w:val="00536CFA"/>
    <w:rPr>
      <w:rFonts w:ascii="Calibri" w:eastAsia="SimSun" w:hAnsi="Calibri" w:cs="Calibri"/>
      <w:b/>
      <w:lang w:eastAsia="zh-CN"/>
    </w:rPr>
  </w:style>
  <w:style w:type="character" w:customStyle="1" w:styleId="smalllink">
    <w:name w:val="smalllink"/>
    <w:rsid w:val="00536CFA"/>
  </w:style>
  <w:style w:type="character" w:customStyle="1" w:styleId="bighead1">
    <w:name w:val="bighead1"/>
    <w:rsid w:val="00536CFA"/>
    <w:rPr>
      <w:rFonts w:ascii="Verdana" w:hAnsi="Verdana" w:hint="default"/>
      <w:b/>
      <w:bCs/>
      <w:sz w:val="27"/>
      <w:szCs w:val="27"/>
    </w:rPr>
  </w:style>
  <w:style w:type="character" w:customStyle="1" w:styleId="Underline-WFU">
    <w:name w:val="Underline-WFU"/>
    <w:uiPriority w:val="1"/>
    <w:qFormat/>
    <w:rsid w:val="00536CFA"/>
    <w:rPr>
      <w:rFonts w:ascii="Cambria" w:hAnsi="Cambria"/>
      <w:sz w:val="21"/>
      <w:u w:val="single"/>
    </w:rPr>
  </w:style>
  <w:style w:type="paragraph" w:customStyle="1" w:styleId="Tiny-WFU">
    <w:name w:val="Tiny-WFU"/>
    <w:basedOn w:val="Normal"/>
    <w:qFormat/>
    <w:rsid w:val="00536CFA"/>
    <w:rPr>
      <w:rFonts w:ascii="Cambria" w:eastAsia="Malgun Gothic" w:hAnsi="Cambria"/>
      <w:sz w:val="12"/>
      <w:lang w:eastAsia="ko-KR"/>
    </w:rPr>
  </w:style>
  <w:style w:type="character" w:customStyle="1" w:styleId="b">
    <w:name w:val="b"/>
    <w:rsid w:val="00536CFA"/>
  </w:style>
  <w:style w:type="paragraph" w:customStyle="1" w:styleId="Indentation">
    <w:name w:val="Indentation"/>
    <w:basedOn w:val="Normal"/>
    <w:qFormat/>
    <w:rsid w:val="00536CFA"/>
    <w:pPr>
      <w:ind w:left="288" w:right="288"/>
    </w:pPr>
    <w:rPr>
      <w:rFonts w:eastAsia="Calibri"/>
    </w:rPr>
  </w:style>
  <w:style w:type="character" w:customStyle="1" w:styleId="left-date1">
    <w:name w:val="left-date1"/>
    <w:rsid w:val="00536CFA"/>
    <w:rPr>
      <w:rFonts w:ascii="Verdana" w:hAnsi="Verdana" w:hint="default"/>
      <w:color w:val="666666"/>
      <w:sz w:val="14"/>
      <w:szCs w:val="14"/>
    </w:rPr>
  </w:style>
  <w:style w:type="character" w:customStyle="1" w:styleId="org">
    <w:name w:val="org"/>
    <w:basedOn w:val="DefaultParagraphFont"/>
    <w:rsid w:val="00536CFA"/>
  </w:style>
  <w:style w:type="paragraph" w:customStyle="1" w:styleId="seeall">
    <w:name w:val="seeall"/>
    <w:basedOn w:val="Normal"/>
    <w:qFormat/>
    <w:rsid w:val="00536CFA"/>
    <w:pPr>
      <w:spacing w:before="100" w:beforeAutospacing="1" w:after="100" w:afterAutospacing="1"/>
    </w:pPr>
    <w:rPr>
      <w:rFonts w:eastAsia="Times New Roman"/>
      <w:sz w:val="24"/>
    </w:rPr>
  </w:style>
  <w:style w:type="character" w:customStyle="1" w:styleId="list-comma">
    <w:name w:val="list-comma"/>
    <w:basedOn w:val="DefaultParagraphFont"/>
    <w:rsid w:val="00536CFA"/>
  </w:style>
  <w:style w:type="character" w:customStyle="1" w:styleId="livefyre-commentcount">
    <w:name w:val="livefyre-commentcount"/>
    <w:basedOn w:val="DefaultParagraphFont"/>
    <w:rsid w:val="00536CFA"/>
  </w:style>
  <w:style w:type="character" w:customStyle="1" w:styleId="rednegchange">
    <w:name w:val="red_neg_change"/>
    <w:basedOn w:val="DefaultParagraphFont"/>
    <w:rsid w:val="00536CFA"/>
  </w:style>
  <w:style w:type="character" w:customStyle="1" w:styleId="wsodqchgshow">
    <w:name w:val="wsodq_chgshow"/>
    <w:basedOn w:val="DefaultParagraphFont"/>
    <w:rsid w:val="00536CFA"/>
  </w:style>
  <w:style w:type="character" w:customStyle="1" w:styleId="greenposchange">
    <w:name w:val="green_pos_change"/>
    <w:basedOn w:val="DefaultParagraphFont"/>
    <w:rsid w:val="00536CFA"/>
  </w:style>
  <w:style w:type="character" w:customStyle="1" w:styleId="image-credit">
    <w:name w:val="image-credit"/>
    <w:basedOn w:val="DefaultParagraphFont"/>
    <w:rsid w:val="00536CFA"/>
  </w:style>
  <w:style w:type="paragraph" w:customStyle="1" w:styleId="gascontcredit">
    <w:name w:val="gas_cont_credit"/>
    <w:basedOn w:val="Normal"/>
    <w:qFormat/>
    <w:rsid w:val="00536CF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36CFA"/>
    <w:rPr>
      <w:b/>
      <w:szCs w:val="24"/>
      <w:u w:val="single"/>
      <w:lang w:val="en-US" w:eastAsia="en-US" w:bidi="ar-SA"/>
    </w:rPr>
  </w:style>
  <w:style w:type="paragraph" w:customStyle="1" w:styleId="endarticle">
    <w:name w:val="endarticle"/>
    <w:basedOn w:val="Normal"/>
    <w:uiPriority w:val="99"/>
    <w:qFormat/>
    <w:rsid w:val="00536CFA"/>
    <w:pPr>
      <w:spacing w:before="100" w:beforeAutospacing="1" w:after="100" w:afterAutospacing="1"/>
    </w:pPr>
    <w:rPr>
      <w:rFonts w:eastAsia="Times New Roman"/>
      <w:sz w:val="24"/>
    </w:rPr>
  </w:style>
  <w:style w:type="paragraph" w:customStyle="1" w:styleId="a-body-text">
    <w:name w:val="a-body-text"/>
    <w:basedOn w:val="Normal"/>
    <w:uiPriority w:val="99"/>
    <w:qFormat/>
    <w:rsid w:val="00536CFA"/>
    <w:pPr>
      <w:spacing w:before="100" w:beforeAutospacing="1" w:after="100" w:afterAutospacing="1"/>
    </w:pPr>
    <w:rPr>
      <w:rFonts w:eastAsia="Times New Roman"/>
      <w:sz w:val="24"/>
    </w:rPr>
  </w:style>
  <w:style w:type="paragraph" w:customStyle="1" w:styleId="obgpara">
    <w:name w:val="obg_para"/>
    <w:basedOn w:val="Normal"/>
    <w:uiPriority w:val="99"/>
    <w:qFormat/>
    <w:rsid w:val="00536CFA"/>
    <w:pPr>
      <w:spacing w:before="100" w:beforeAutospacing="1" w:after="100" w:afterAutospacing="1"/>
    </w:pPr>
    <w:rPr>
      <w:rFonts w:eastAsia="Times New Roman"/>
      <w:sz w:val="24"/>
    </w:rPr>
  </w:style>
  <w:style w:type="character" w:customStyle="1" w:styleId="caption4">
    <w:name w:val="caption4"/>
    <w:basedOn w:val="DefaultParagraphFont"/>
    <w:rsid w:val="00536CFA"/>
  </w:style>
  <w:style w:type="character" w:customStyle="1" w:styleId="honorific-prefix">
    <w:name w:val="honorific-prefix"/>
    <w:basedOn w:val="DefaultParagraphFont"/>
    <w:rsid w:val="00536CFA"/>
  </w:style>
  <w:style w:type="character" w:customStyle="1" w:styleId="given-name">
    <w:name w:val="given-name"/>
    <w:basedOn w:val="DefaultParagraphFont"/>
    <w:rsid w:val="00536CFA"/>
  </w:style>
  <w:style w:type="character" w:customStyle="1" w:styleId="family-name">
    <w:name w:val="family-name"/>
    <w:basedOn w:val="DefaultParagraphFont"/>
    <w:rsid w:val="00536CFA"/>
  </w:style>
  <w:style w:type="character" w:customStyle="1" w:styleId="chead">
    <w:name w:val="chead"/>
    <w:basedOn w:val="DefaultParagraphFont"/>
    <w:rsid w:val="00536CFA"/>
  </w:style>
  <w:style w:type="character" w:customStyle="1" w:styleId="obgcapsstart">
    <w:name w:val="obg_caps_start"/>
    <w:basedOn w:val="DefaultParagraphFont"/>
    <w:rsid w:val="00536CFA"/>
  </w:style>
  <w:style w:type="character" w:customStyle="1" w:styleId="pmtermsel">
    <w:name w:val="pmtermsel"/>
    <w:basedOn w:val="DefaultParagraphFont"/>
    <w:rsid w:val="00536CFA"/>
  </w:style>
  <w:style w:type="character" w:customStyle="1" w:styleId="showipapr">
    <w:name w:val="show_ipapr"/>
    <w:basedOn w:val="DefaultParagraphFont"/>
    <w:rsid w:val="00536CFA"/>
  </w:style>
  <w:style w:type="character" w:customStyle="1" w:styleId="dnindex">
    <w:name w:val="dnindex"/>
    <w:basedOn w:val="DefaultParagraphFont"/>
    <w:rsid w:val="00536CFA"/>
  </w:style>
  <w:style w:type="character" w:customStyle="1" w:styleId="althead">
    <w:name w:val="althead"/>
    <w:basedOn w:val="DefaultParagraphFont"/>
    <w:rsid w:val="00536CFA"/>
  </w:style>
  <w:style w:type="character" w:customStyle="1" w:styleId="arbd1">
    <w:name w:val="arbd1"/>
    <w:basedOn w:val="DefaultParagraphFont"/>
    <w:rsid w:val="00536CFA"/>
  </w:style>
  <w:style w:type="character" w:customStyle="1" w:styleId="unx">
    <w:name w:val="unx"/>
    <w:basedOn w:val="DefaultParagraphFont"/>
    <w:rsid w:val="00536CFA"/>
  </w:style>
  <w:style w:type="character" w:customStyle="1" w:styleId="lrdctph">
    <w:name w:val="lr_dct_ph"/>
    <w:basedOn w:val="DefaultParagraphFont"/>
    <w:rsid w:val="00536CFA"/>
  </w:style>
  <w:style w:type="paragraph" w:customStyle="1" w:styleId="TxBr41p1">
    <w:name w:val="TxBr_41p1"/>
    <w:basedOn w:val="Normal"/>
    <w:qFormat/>
    <w:rsid w:val="00536CF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36CFA"/>
    <w:rPr>
      <w:sz w:val="18"/>
      <w:szCs w:val="24"/>
      <w:lang w:val="en-US" w:eastAsia="en-US" w:bidi="ar-SA"/>
    </w:rPr>
  </w:style>
  <w:style w:type="paragraph" w:customStyle="1" w:styleId="003Cite">
    <w:name w:val="003Cite"/>
    <w:basedOn w:val="Normal"/>
    <w:qFormat/>
    <w:rsid w:val="00536CFA"/>
    <w:rPr>
      <w:rFonts w:eastAsia="Calibri"/>
      <w:szCs w:val="16"/>
    </w:rPr>
  </w:style>
  <w:style w:type="paragraph" w:customStyle="1" w:styleId="NormalBold">
    <w:name w:val="Normal + Bold"/>
    <w:aliases w:val="Double Underline"/>
    <w:basedOn w:val="Normal"/>
    <w:link w:val="NormalBoldChar"/>
    <w:qFormat/>
    <w:rsid w:val="00536CFA"/>
    <w:pPr>
      <w:jc w:val="both"/>
    </w:pPr>
    <w:rPr>
      <w:b/>
      <w:color w:val="000000"/>
      <w:u w:val="single"/>
    </w:rPr>
  </w:style>
  <w:style w:type="character" w:customStyle="1" w:styleId="NormalBoldChar">
    <w:name w:val="Normal + Bold Char"/>
    <w:aliases w:val="Double Underline Char"/>
    <w:basedOn w:val="DefaultParagraphFont"/>
    <w:link w:val="NormalBold"/>
    <w:rsid w:val="00536CFA"/>
    <w:rPr>
      <w:rFonts w:ascii="Calibri" w:hAnsi="Calibri" w:cs="Calibri"/>
      <w:b/>
      <w:color w:val="000000"/>
      <w:sz w:val="22"/>
      <w:u w:val="single"/>
    </w:rPr>
  </w:style>
  <w:style w:type="character" w:customStyle="1" w:styleId="BlockHeadingsChar1">
    <w:name w:val="Block Headings Char1"/>
    <w:rsid w:val="00536CFA"/>
    <w:rPr>
      <w:b/>
      <w:caps/>
    </w:rPr>
  </w:style>
  <w:style w:type="character" w:customStyle="1" w:styleId="FontStyle170">
    <w:name w:val="Font Style170"/>
    <w:uiPriority w:val="99"/>
    <w:rsid w:val="00536CFA"/>
    <w:rPr>
      <w:rFonts w:ascii="Bookman Old Style" w:hAnsi="Bookman Old Style" w:cs="Bookman Old Style"/>
      <w:sz w:val="16"/>
      <w:szCs w:val="16"/>
    </w:rPr>
  </w:style>
  <w:style w:type="character" w:customStyle="1" w:styleId="Styleunderline12pt">
    <w:name w:val="Style underline + 12 pt"/>
    <w:rsid w:val="00536CFA"/>
    <w:rPr>
      <w:rFonts w:ascii="Times New Roman" w:hAnsi="Times New Roman"/>
      <w:bCs/>
      <w:sz w:val="20"/>
      <w:u w:val="single"/>
    </w:rPr>
  </w:style>
  <w:style w:type="character" w:customStyle="1" w:styleId="StyleUnderlineChar19pt">
    <w:name w:val="Style Underline Char1 + 9 pt"/>
    <w:basedOn w:val="UnderlineChar1"/>
    <w:rsid w:val="00536CF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36CF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36CFA"/>
    <w:rPr>
      <w:rFonts w:ascii="Times New Roman" w:hAnsi="Times New Roman"/>
      <w:sz w:val="20"/>
      <w:u w:val="single"/>
      <w:lang w:val="en-US" w:eastAsia="en-US" w:bidi="ar-SA"/>
    </w:rPr>
  </w:style>
  <w:style w:type="paragraph" w:customStyle="1" w:styleId="StyleUnderline9pt10">
    <w:name w:val="Style Underline + 9 pt1"/>
    <w:qFormat/>
    <w:rsid w:val="00536CFA"/>
    <w:rPr>
      <w:rFonts w:ascii="Times New Roman" w:eastAsia="SimSun" w:hAnsi="Times New Roman" w:cs="Times New Roman"/>
      <w:sz w:val="20"/>
      <w:szCs w:val="20"/>
      <w:u w:val="single"/>
    </w:rPr>
  </w:style>
  <w:style w:type="character" w:customStyle="1" w:styleId="Style9ptUnderline1">
    <w:name w:val="Style 9 pt Underline1"/>
    <w:rsid w:val="00536CFA"/>
    <w:rPr>
      <w:sz w:val="20"/>
      <w:u w:val="single"/>
    </w:rPr>
  </w:style>
  <w:style w:type="character" w:customStyle="1" w:styleId="StyleUnderlineChar19pt2">
    <w:name w:val="Style Underline Char1 + 9 pt2"/>
    <w:basedOn w:val="UnderlineChar1"/>
    <w:rsid w:val="00536CF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36CF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36CF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36CFA"/>
    <w:rPr>
      <w:rFonts w:ascii="Times New Roman" w:hAnsi="Times New Roman"/>
      <w:b/>
      <w:bCs/>
      <w:sz w:val="20"/>
      <w:szCs w:val="24"/>
      <w:u w:val="single"/>
      <w:lang w:val="en-US" w:eastAsia="en-US" w:bidi="ar-SA"/>
    </w:rPr>
  </w:style>
  <w:style w:type="character" w:customStyle="1" w:styleId="content">
    <w:name w:val="content"/>
    <w:basedOn w:val="DefaultParagraphFont"/>
    <w:rsid w:val="00536CFA"/>
  </w:style>
  <w:style w:type="character" w:customStyle="1" w:styleId="tagCharCharCharChar">
    <w:name w:val="tag Char Char Char Char"/>
    <w:rsid w:val="00536CFA"/>
    <w:rPr>
      <w:rFonts w:ascii="Georgia" w:eastAsia="Calibri" w:hAnsi="Georgia" w:cs="Calibri"/>
      <w:b/>
      <w:sz w:val="24"/>
    </w:rPr>
  </w:style>
  <w:style w:type="character" w:customStyle="1" w:styleId="3">
    <w:name w:val="3"/>
    <w:rsid w:val="00536CF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36CFA"/>
    <w:rPr>
      <w:rFonts w:cs="Arial"/>
      <w:b/>
      <w:bCs/>
      <w:iCs/>
      <w:szCs w:val="28"/>
      <w:lang w:val="en-US" w:eastAsia="en-US" w:bidi="ar-SA"/>
    </w:rPr>
  </w:style>
  <w:style w:type="paragraph" w:customStyle="1" w:styleId="EmphasisText">
    <w:name w:val="Emphasis Text"/>
    <w:basedOn w:val="UnderlinedText"/>
    <w:link w:val="EmphasisTextChar"/>
    <w:qFormat/>
    <w:rsid w:val="00536CFA"/>
    <w:pPr>
      <w:jc w:val="left"/>
    </w:pPr>
    <w:rPr>
      <w:rFonts w:eastAsia="SimSun"/>
      <w:u w:val="single"/>
    </w:rPr>
  </w:style>
  <w:style w:type="character" w:customStyle="1" w:styleId="EmphasisTextChar">
    <w:name w:val="Emphasis Text Char"/>
    <w:link w:val="EmphasisText"/>
    <w:rsid w:val="00536CFA"/>
    <w:rPr>
      <w:rFonts w:ascii="Calibri" w:eastAsia="SimSun" w:hAnsi="Calibri" w:cs="Calibri"/>
      <w:b/>
      <w:u w:val="single"/>
    </w:rPr>
  </w:style>
  <w:style w:type="character" w:customStyle="1" w:styleId="7">
    <w:name w:val="7"/>
    <w:rsid w:val="00536CFA"/>
    <w:rPr>
      <w:rFonts w:cs="Arial"/>
      <w:bCs/>
      <w:sz w:val="20"/>
      <w:u w:val="single"/>
      <w:lang w:val="en-US" w:eastAsia="en-US" w:bidi="ar-SA"/>
    </w:rPr>
  </w:style>
  <w:style w:type="character" w:customStyle="1" w:styleId="StyleUnderlineChar19pt4">
    <w:name w:val="Style Underline Char1 + 9 pt4"/>
    <w:basedOn w:val="UnderlineChar1"/>
    <w:rsid w:val="00536CFA"/>
    <w:rPr>
      <w:rFonts w:ascii="Times New Roman" w:hAnsi="Times New Roman"/>
      <w:sz w:val="20"/>
      <w:szCs w:val="24"/>
      <w:u w:val="single"/>
      <w:lang w:val="en-US" w:eastAsia="en-US" w:bidi="ar-SA"/>
    </w:rPr>
  </w:style>
  <w:style w:type="character" w:customStyle="1" w:styleId="StyleUnderlineChar19ptBold1">
    <w:name w:val="Style Underline Char1 + 9 pt Bold1"/>
    <w:rsid w:val="00536CFA"/>
    <w:rPr>
      <w:rFonts w:ascii="Times New Roman" w:hAnsi="Times New Roman"/>
      <w:b/>
      <w:bCs/>
      <w:sz w:val="20"/>
      <w:szCs w:val="24"/>
      <w:u w:val="single"/>
      <w:lang w:val="en-US" w:eastAsia="en-US" w:bidi="ar-SA"/>
    </w:rPr>
  </w:style>
  <w:style w:type="character" w:customStyle="1" w:styleId="Style9ptUnderline3">
    <w:name w:val="Style 9 pt Underline3"/>
    <w:rsid w:val="00536CFA"/>
    <w:rPr>
      <w:sz w:val="20"/>
      <w:u w:val="single"/>
    </w:rPr>
  </w:style>
  <w:style w:type="character" w:customStyle="1" w:styleId="Style9ptUnderline4">
    <w:name w:val="Style 9 pt Underline4"/>
    <w:rsid w:val="00536CFA"/>
    <w:rPr>
      <w:sz w:val="20"/>
      <w:u w:val="single"/>
    </w:rPr>
  </w:style>
  <w:style w:type="character" w:customStyle="1" w:styleId="55">
    <w:name w:val="55"/>
    <w:rsid w:val="00536CFA"/>
    <w:rPr>
      <w:rFonts w:cs="Arial"/>
      <w:bCs/>
      <w:sz w:val="20"/>
      <w:u w:val="single"/>
      <w:lang w:val="en-US" w:eastAsia="en-US" w:bidi="ar-SA"/>
    </w:rPr>
  </w:style>
  <w:style w:type="paragraph" w:customStyle="1" w:styleId="CardBody">
    <w:name w:val="Card Body"/>
    <w:basedOn w:val="Normal"/>
    <w:link w:val="CardBodyChar"/>
    <w:qFormat/>
    <w:rsid w:val="00536CFA"/>
    <w:rPr>
      <w:rFonts w:eastAsia="Calibri"/>
    </w:rPr>
  </w:style>
  <w:style w:type="character" w:customStyle="1" w:styleId="CardBodyChar">
    <w:name w:val="Card Body Char"/>
    <w:link w:val="CardBody"/>
    <w:rsid w:val="00536CFA"/>
    <w:rPr>
      <w:rFonts w:ascii="Calibri" w:eastAsia="Calibri" w:hAnsi="Calibri" w:cs="Calibri"/>
      <w:sz w:val="22"/>
    </w:rPr>
  </w:style>
  <w:style w:type="character" w:customStyle="1" w:styleId="Styleunderline9ptBold">
    <w:name w:val="Style underline + 9 pt Bold"/>
    <w:rsid w:val="00536CFA"/>
    <w:rPr>
      <w:b/>
      <w:bCs/>
      <w:sz w:val="20"/>
      <w:u w:val="single"/>
    </w:rPr>
  </w:style>
  <w:style w:type="character" w:customStyle="1" w:styleId="StyleUnderliningChar9ptBold">
    <w:name w:val="Style Underlining Char + 9 pt Bold"/>
    <w:rsid w:val="00536CFA"/>
    <w:rPr>
      <w:rFonts w:ascii="Times New Roman" w:hAnsi="Times New Roman"/>
      <w:b/>
      <w:bCs/>
      <w:sz w:val="20"/>
      <w:szCs w:val="24"/>
      <w:u w:val="single"/>
      <w:lang w:val="en-US" w:eastAsia="en-US" w:bidi="ar-SA"/>
    </w:rPr>
  </w:style>
  <w:style w:type="character" w:customStyle="1" w:styleId="StyleUnderliningChar9pt">
    <w:name w:val="Style Underlining Char + 9 pt"/>
    <w:rsid w:val="00536CFA"/>
    <w:rPr>
      <w:rFonts w:ascii="Times New Roman" w:hAnsi="Times New Roman"/>
      <w:sz w:val="20"/>
      <w:szCs w:val="24"/>
      <w:u w:val="single"/>
      <w:lang w:val="en-US" w:eastAsia="en-US" w:bidi="ar-SA"/>
    </w:rPr>
  </w:style>
  <w:style w:type="character" w:customStyle="1" w:styleId="34">
    <w:name w:val="34"/>
    <w:rsid w:val="00536CFA"/>
    <w:rPr>
      <w:rFonts w:ascii="Times New Roman" w:hAnsi="Times New Roman" w:cs="Arial"/>
      <w:bCs/>
      <w:sz w:val="20"/>
      <w:u w:val="single"/>
      <w:lang w:val="en-US" w:eastAsia="en-US" w:bidi="ar-SA"/>
    </w:rPr>
  </w:style>
  <w:style w:type="character" w:customStyle="1" w:styleId="45">
    <w:name w:val="45"/>
    <w:rsid w:val="00536CFA"/>
    <w:rPr>
      <w:rFonts w:ascii="Times New Roman" w:hAnsi="Times New Roman" w:cs="Arial"/>
      <w:b/>
      <w:bCs/>
      <w:sz w:val="20"/>
      <w:u w:val="single"/>
      <w:lang w:val="en-US" w:eastAsia="en-US" w:bidi="ar-SA"/>
    </w:rPr>
  </w:style>
  <w:style w:type="character" w:customStyle="1" w:styleId="Style9ptUnderline5">
    <w:name w:val="Style 9 pt Underline5"/>
    <w:rsid w:val="00536CFA"/>
    <w:rPr>
      <w:rFonts w:ascii="Times New Roman" w:hAnsi="Times New Roman"/>
      <w:sz w:val="20"/>
      <w:u w:val="single"/>
    </w:rPr>
  </w:style>
  <w:style w:type="character" w:customStyle="1" w:styleId="Style9ptBoldUnderline2">
    <w:name w:val="Style 9 pt Bold Underline2"/>
    <w:rsid w:val="00536CF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36CF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36CFA"/>
    <w:rPr>
      <w:lang w:eastAsia="zh-CN"/>
    </w:rPr>
  </w:style>
  <w:style w:type="character" w:customStyle="1" w:styleId="StyleStyle49pt1Char">
    <w:name w:val="Style Style4 + 9 pt1 Char"/>
    <w:basedOn w:val="Style4Char"/>
    <w:link w:val="StyleStyle49pt1"/>
    <w:rsid w:val="00536CFA"/>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536CFA"/>
    <w:rPr>
      <w:rFonts w:eastAsiaTheme="minorHAnsi"/>
      <w:b/>
      <w:bCs/>
      <w:szCs w:val="22"/>
    </w:rPr>
  </w:style>
  <w:style w:type="character" w:customStyle="1" w:styleId="StyleStyle49ptBold1Char">
    <w:name w:val="Style Style4 + 9 pt Bold1 Char"/>
    <w:link w:val="StyleStyle49ptBold1"/>
    <w:rsid w:val="00536CFA"/>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536CFA"/>
    <w:rPr>
      <w:lang w:eastAsia="zh-CN"/>
    </w:rPr>
  </w:style>
  <w:style w:type="character" w:customStyle="1" w:styleId="StyleStyle49pt2Char">
    <w:name w:val="Style Style4 + 9 pt2 Char"/>
    <w:basedOn w:val="Style4Char"/>
    <w:link w:val="StyleStyle49pt2"/>
    <w:rsid w:val="00536CFA"/>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536CFA"/>
    <w:rPr>
      <w:rFonts w:eastAsiaTheme="minorHAnsi"/>
      <w:b/>
      <w:bCs/>
      <w:szCs w:val="22"/>
    </w:rPr>
  </w:style>
  <w:style w:type="character" w:customStyle="1" w:styleId="StyleStyle49ptBold2Char">
    <w:name w:val="Style Style4 + 9 pt Bold2 Char"/>
    <w:link w:val="StyleStyle49ptBold2"/>
    <w:rsid w:val="00536CFA"/>
    <w:rPr>
      <w:rFonts w:ascii="Calibri" w:eastAsiaTheme="minorHAnsi" w:hAnsi="Calibri" w:cs="Calibri"/>
      <w:b/>
      <w:bCs/>
      <w:sz w:val="22"/>
      <w:szCs w:val="22"/>
      <w:u w:val="single"/>
    </w:rPr>
  </w:style>
  <w:style w:type="character" w:customStyle="1" w:styleId="23">
    <w:name w:val="23"/>
    <w:rsid w:val="00536CFA"/>
    <w:rPr>
      <w:rFonts w:ascii="Times New Roman" w:hAnsi="Times New Roman" w:cs="Arial"/>
      <w:bCs/>
      <w:sz w:val="20"/>
      <w:u w:val="single"/>
      <w:lang w:val="en-US" w:eastAsia="en-US" w:bidi="ar-SA"/>
    </w:rPr>
  </w:style>
  <w:style w:type="character" w:customStyle="1" w:styleId="33">
    <w:name w:val="33"/>
    <w:rsid w:val="00536CFA"/>
    <w:rPr>
      <w:rFonts w:ascii="Times New Roman" w:hAnsi="Times New Roman" w:cs="Arial"/>
      <w:b/>
      <w:bCs/>
      <w:sz w:val="20"/>
      <w:u w:val="single"/>
      <w:lang w:val="en-US" w:eastAsia="en-US" w:bidi="ar-SA"/>
    </w:rPr>
  </w:style>
  <w:style w:type="character" w:customStyle="1" w:styleId="StyleArialNarrow9pt">
    <w:name w:val="Style Arial Narrow 9 pt"/>
    <w:rsid w:val="00536CFA"/>
    <w:rPr>
      <w:rFonts w:ascii="Times New Roman" w:hAnsi="Times New Roman"/>
      <w:sz w:val="20"/>
    </w:rPr>
  </w:style>
  <w:style w:type="paragraph" w:customStyle="1" w:styleId="CiteBody">
    <w:name w:val="Cite Body"/>
    <w:basedOn w:val="Normal"/>
    <w:link w:val="CiteBodyChar"/>
    <w:qFormat/>
    <w:rsid w:val="00536CFA"/>
    <w:rPr>
      <w:rFonts w:eastAsia="Calibri"/>
      <w:szCs w:val="16"/>
    </w:rPr>
  </w:style>
  <w:style w:type="paragraph" w:customStyle="1" w:styleId="CiteBold">
    <w:name w:val="Cite Bold"/>
    <w:basedOn w:val="CiteBody"/>
    <w:link w:val="CiteBoldChar"/>
    <w:qFormat/>
    <w:rsid w:val="00536CFA"/>
    <w:rPr>
      <w:b/>
    </w:rPr>
  </w:style>
  <w:style w:type="character" w:customStyle="1" w:styleId="CiteBodyChar">
    <w:name w:val="Cite Body Char"/>
    <w:link w:val="CiteBody"/>
    <w:rsid w:val="00536CFA"/>
    <w:rPr>
      <w:rFonts w:ascii="Calibri" w:eastAsia="Calibri" w:hAnsi="Calibri" w:cs="Calibri"/>
      <w:sz w:val="22"/>
      <w:szCs w:val="16"/>
    </w:rPr>
  </w:style>
  <w:style w:type="character" w:customStyle="1" w:styleId="CiteBoldChar">
    <w:name w:val="Cite Bold Char"/>
    <w:link w:val="CiteBold"/>
    <w:rsid w:val="00536CFA"/>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536CFA"/>
    <w:rPr>
      <w:sz w:val="20"/>
      <w:u w:val="single"/>
    </w:rPr>
  </w:style>
  <w:style w:type="character" w:customStyle="1" w:styleId="StyleCardBody11ptUnderlineChar">
    <w:name w:val="Style Card Body + 11 pt Underline Char"/>
    <w:link w:val="StyleCardBody11ptUnderline"/>
    <w:rsid w:val="00536CFA"/>
    <w:rPr>
      <w:rFonts w:ascii="Calibri" w:eastAsia="Calibri" w:hAnsi="Calibri" w:cs="Calibri"/>
      <w:sz w:val="20"/>
      <w:u w:val="single"/>
    </w:rPr>
  </w:style>
  <w:style w:type="paragraph" w:customStyle="1" w:styleId="StyleStyle49pt4">
    <w:name w:val="Style Style4 + 9 pt4"/>
    <w:basedOn w:val="Style4"/>
    <w:link w:val="StyleStyle49pt4Char"/>
    <w:qFormat/>
    <w:rsid w:val="00536CFA"/>
    <w:rPr>
      <w:lang w:eastAsia="zh-CN"/>
    </w:rPr>
  </w:style>
  <w:style w:type="character" w:customStyle="1" w:styleId="StyleStyle49pt4Char">
    <w:name w:val="Style Style4 + 9 pt4 Char"/>
    <w:basedOn w:val="Style4Char"/>
    <w:link w:val="StyleStyle49pt4"/>
    <w:rsid w:val="00536CFA"/>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536CFA"/>
    <w:rPr>
      <w:rFonts w:eastAsiaTheme="minorHAnsi"/>
      <w:b/>
      <w:bCs/>
      <w:szCs w:val="22"/>
    </w:rPr>
  </w:style>
  <w:style w:type="character" w:customStyle="1" w:styleId="StyleStyle49ptBold4Char">
    <w:name w:val="Style Style4 + 9 pt Bold4 Char"/>
    <w:link w:val="StyleStyle49ptBold4"/>
    <w:rsid w:val="00536CFA"/>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536CF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36CF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36CFA"/>
    <w:rPr>
      <w:b/>
      <w:bCs/>
      <w:sz w:val="20"/>
      <w:u w:val="single"/>
      <w:bdr w:val="single" w:sz="4" w:space="0" w:color="auto"/>
    </w:rPr>
  </w:style>
  <w:style w:type="character" w:customStyle="1" w:styleId="Style9ptUnderline7">
    <w:name w:val="Style 9 pt Underline7"/>
    <w:rsid w:val="00536CFA"/>
    <w:rPr>
      <w:sz w:val="20"/>
      <w:u w:val="single"/>
    </w:rPr>
  </w:style>
  <w:style w:type="character" w:customStyle="1" w:styleId="Style9ptBoldUnderline3">
    <w:name w:val="Style 9 pt Bold Underline3"/>
    <w:rsid w:val="00536CFA"/>
    <w:rPr>
      <w:b/>
      <w:bCs/>
      <w:sz w:val="20"/>
      <w:u w:val="single"/>
    </w:rPr>
  </w:style>
  <w:style w:type="character" w:customStyle="1" w:styleId="Style9ptUnderline8">
    <w:name w:val="Style 9 pt Underline8"/>
    <w:rsid w:val="00536CFA"/>
    <w:rPr>
      <w:sz w:val="20"/>
      <w:u w:val="single"/>
    </w:rPr>
  </w:style>
  <w:style w:type="paragraph" w:customStyle="1" w:styleId="StyleStyle49pt5">
    <w:name w:val="Style Style4 + 9 pt5"/>
    <w:basedOn w:val="Style4"/>
    <w:link w:val="StyleStyle49pt5Char"/>
    <w:qFormat/>
    <w:rsid w:val="00536CFA"/>
    <w:rPr>
      <w:lang w:eastAsia="zh-CN"/>
    </w:rPr>
  </w:style>
  <w:style w:type="character" w:customStyle="1" w:styleId="StyleStyle49pt5Char">
    <w:name w:val="Style Style4 + 9 pt5 Char"/>
    <w:basedOn w:val="Style4Char"/>
    <w:link w:val="StyleStyle49pt5"/>
    <w:rsid w:val="00536CFA"/>
    <w:rPr>
      <w:rFonts w:ascii="Calibri" w:eastAsia="Times New Roman" w:hAnsi="Calibri" w:cs="Calibri"/>
      <w:sz w:val="22"/>
      <w:u w:val="single"/>
      <w:lang w:eastAsia="zh-CN"/>
    </w:rPr>
  </w:style>
  <w:style w:type="character" w:customStyle="1" w:styleId="66">
    <w:name w:val="66"/>
    <w:rsid w:val="00536CFA"/>
    <w:rPr>
      <w:rFonts w:cs="Arial"/>
      <w:bCs/>
      <w:sz w:val="20"/>
      <w:u w:val="single"/>
      <w:lang w:val="en-US" w:eastAsia="en-US" w:bidi="ar-SA"/>
    </w:rPr>
  </w:style>
  <w:style w:type="character" w:customStyle="1" w:styleId="Style9ptUnderline9">
    <w:name w:val="Style 9 pt Underline9"/>
    <w:rsid w:val="00536CFA"/>
    <w:rPr>
      <w:sz w:val="20"/>
      <w:u w:val="single"/>
    </w:rPr>
  </w:style>
  <w:style w:type="paragraph" w:customStyle="1" w:styleId="StyleStyle49ptBold5">
    <w:name w:val="Style Style4 + 9 pt Bold5"/>
    <w:basedOn w:val="Style4"/>
    <w:link w:val="StyleStyle49ptBold5Char"/>
    <w:qFormat/>
    <w:rsid w:val="00536CFA"/>
    <w:rPr>
      <w:rFonts w:eastAsiaTheme="minorHAnsi"/>
      <w:b/>
      <w:bCs/>
      <w:szCs w:val="22"/>
    </w:rPr>
  </w:style>
  <w:style w:type="character" w:customStyle="1" w:styleId="StyleStyle49ptBold5Char">
    <w:name w:val="Style Style4 + 9 pt Bold5 Char"/>
    <w:link w:val="StyleStyle49ptBold5"/>
    <w:rsid w:val="00536CFA"/>
    <w:rPr>
      <w:rFonts w:ascii="Calibri" w:eastAsiaTheme="minorHAnsi" w:hAnsi="Calibri" w:cs="Calibri"/>
      <w:b/>
      <w:bCs/>
      <w:sz w:val="22"/>
      <w:szCs w:val="22"/>
      <w:u w:val="single"/>
    </w:rPr>
  </w:style>
  <w:style w:type="character" w:customStyle="1" w:styleId="Style9ptBoldUnderline4">
    <w:name w:val="Style 9 pt Bold Underline4"/>
    <w:rsid w:val="00536CFA"/>
    <w:rPr>
      <w:b/>
      <w:bCs/>
      <w:sz w:val="20"/>
      <w:u w:val="single"/>
    </w:rPr>
  </w:style>
  <w:style w:type="paragraph" w:customStyle="1" w:styleId="StyleStyle49pt7">
    <w:name w:val="Style Style4 + 9 pt7"/>
    <w:basedOn w:val="Style4"/>
    <w:link w:val="StyleStyle49pt7Char"/>
    <w:qFormat/>
    <w:rsid w:val="00536CFA"/>
    <w:rPr>
      <w:lang w:eastAsia="zh-CN"/>
    </w:rPr>
  </w:style>
  <w:style w:type="character" w:customStyle="1" w:styleId="StyleStyle49pt7Char">
    <w:name w:val="Style Style4 + 9 pt7 Char"/>
    <w:basedOn w:val="Style4Char"/>
    <w:link w:val="StyleStyle49pt7"/>
    <w:rsid w:val="00536CFA"/>
    <w:rPr>
      <w:rFonts w:ascii="Calibri" w:eastAsia="Times New Roman" w:hAnsi="Calibri" w:cs="Calibri"/>
      <w:sz w:val="22"/>
      <w:u w:val="single"/>
      <w:lang w:eastAsia="zh-CN"/>
    </w:rPr>
  </w:style>
  <w:style w:type="character" w:customStyle="1" w:styleId="titleblue14">
    <w:name w:val="titleblue14"/>
    <w:basedOn w:val="DefaultParagraphFont"/>
    <w:rsid w:val="00536CFA"/>
  </w:style>
  <w:style w:type="paragraph" w:customStyle="1" w:styleId="FONT7">
    <w:name w:val="FONT 7"/>
    <w:qFormat/>
    <w:rsid w:val="00536CFA"/>
    <w:rPr>
      <w:rFonts w:ascii="Times New Roman" w:eastAsia="SimSun" w:hAnsi="Times New Roman" w:cs="Arial"/>
      <w:bCs/>
      <w:iCs/>
      <w:sz w:val="14"/>
      <w:szCs w:val="28"/>
    </w:rPr>
  </w:style>
  <w:style w:type="paragraph" w:customStyle="1" w:styleId="StyleStyle49pt8">
    <w:name w:val="Style Style4 + 9 pt8"/>
    <w:basedOn w:val="Style4"/>
    <w:qFormat/>
    <w:rsid w:val="00536CFA"/>
    <w:rPr>
      <w:rFonts w:eastAsiaTheme="minorHAnsi"/>
      <w:szCs w:val="22"/>
    </w:rPr>
  </w:style>
  <w:style w:type="paragraph" w:customStyle="1" w:styleId="StyleHeading2Underline">
    <w:name w:val="Style Heading 2 + Underline"/>
    <w:basedOn w:val="Heading2"/>
    <w:link w:val="StyleHeading2UnderlineChar"/>
    <w:qFormat/>
    <w:rsid w:val="00536CFA"/>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536CFA"/>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536CFA"/>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36CFA"/>
    <w:rPr>
      <w:rFonts w:eastAsia="Calibri"/>
      <w:b/>
      <w:bCs/>
      <w:sz w:val="22"/>
      <w:u w:val="single"/>
    </w:rPr>
  </w:style>
  <w:style w:type="paragraph" w:customStyle="1" w:styleId="StyleStyle49ptBold6">
    <w:name w:val="Style Style4 + 9 pt Bold6"/>
    <w:basedOn w:val="Style4"/>
    <w:link w:val="StyleStyle49ptBold6Char"/>
    <w:qFormat/>
    <w:rsid w:val="00536CFA"/>
    <w:rPr>
      <w:rFonts w:eastAsiaTheme="minorHAnsi"/>
      <w:b/>
      <w:bCs/>
      <w:szCs w:val="22"/>
    </w:rPr>
  </w:style>
  <w:style w:type="character" w:customStyle="1" w:styleId="StyleStyle49ptBold6Char">
    <w:name w:val="Style Style4 + 9 pt Bold6 Char"/>
    <w:link w:val="StyleStyle49ptBold6"/>
    <w:rsid w:val="00536CFA"/>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536CF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36CFA"/>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36CF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36CFA"/>
    <w:rPr>
      <w:rFonts w:eastAsia="Calibri"/>
      <w:b/>
      <w:bCs/>
      <w:sz w:val="22"/>
      <w:u w:val="single"/>
      <w:bdr w:val="single" w:sz="4" w:space="0" w:color="auto"/>
    </w:rPr>
  </w:style>
  <w:style w:type="character" w:customStyle="1" w:styleId="StyleUnderlineCharChar9pt3">
    <w:name w:val="Style Underline Char Char + 9 pt3"/>
    <w:basedOn w:val="DefaultParagraphFont"/>
    <w:rsid w:val="00536CF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36CFA"/>
    <w:rPr>
      <w:sz w:val="20"/>
      <w:u w:val="single"/>
    </w:rPr>
  </w:style>
  <w:style w:type="character" w:customStyle="1" w:styleId="BoldandUnderlineChar2CharCharChar">
    <w:name w:val="Bold and Underline Char2 Char Char Char"/>
    <w:link w:val="BoldandUnderlineChar2CharChar"/>
    <w:rsid w:val="00536CFA"/>
    <w:rPr>
      <w:b/>
      <w:u w:val="single"/>
    </w:rPr>
  </w:style>
  <w:style w:type="paragraph" w:customStyle="1" w:styleId="textboldChar">
    <w:name w:val="text bold Char"/>
    <w:basedOn w:val="Normal"/>
    <w:link w:val="textboldCharChar"/>
    <w:qFormat/>
    <w:rsid w:val="00536CFA"/>
    <w:pPr>
      <w:ind w:left="720"/>
    </w:pPr>
    <w:rPr>
      <w:rFonts w:eastAsia="Calibri"/>
      <w:b/>
      <w:sz w:val="24"/>
      <w:u w:val="thick"/>
    </w:rPr>
  </w:style>
  <w:style w:type="character" w:customStyle="1" w:styleId="textboldCharChar">
    <w:name w:val="text bold Char Char"/>
    <w:link w:val="textboldChar"/>
    <w:rsid w:val="00536CFA"/>
    <w:rPr>
      <w:rFonts w:ascii="Calibri" w:eastAsia="Calibri" w:hAnsi="Calibri" w:cs="Calibri"/>
      <w:b/>
      <w:u w:val="thick"/>
    </w:rPr>
  </w:style>
  <w:style w:type="character" w:customStyle="1" w:styleId="snapnoshots">
    <w:name w:val="snap_noshots"/>
    <w:basedOn w:val="DefaultParagraphFont"/>
    <w:rsid w:val="00536CFA"/>
  </w:style>
  <w:style w:type="character" w:customStyle="1" w:styleId="cnbcsbhdcomp">
    <w:name w:val="cnbc_sbhd_comp"/>
    <w:rsid w:val="00536CFA"/>
  </w:style>
  <w:style w:type="character" w:customStyle="1" w:styleId="blox-headline">
    <w:name w:val="blox-headline"/>
    <w:rsid w:val="00536CFA"/>
  </w:style>
  <w:style w:type="character" w:customStyle="1" w:styleId="Heading2CharCharCharCharCharChar1CharChar">
    <w:name w:val="Heading 2 Char Char Char Char Char Char1 Char Char"/>
    <w:basedOn w:val="DefaultParagraphFont"/>
    <w:uiPriority w:val="99"/>
    <w:rsid w:val="00536CFA"/>
    <w:rPr>
      <w:rFonts w:cs="Arial"/>
      <w:b/>
      <w:bCs/>
      <w:iCs/>
      <w:sz w:val="28"/>
      <w:lang w:val="en-US" w:eastAsia="en-US"/>
    </w:rPr>
  </w:style>
  <w:style w:type="character" w:customStyle="1" w:styleId="postsubtitle">
    <w:name w:val="post_subtitle"/>
    <w:basedOn w:val="DefaultParagraphFont"/>
    <w:rsid w:val="00536CFA"/>
  </w:style>
  <w:style w:type="character" w:customStyle="1" w:styleId="NoterefInText">
    <w:name w:val="_NoterefInText"/>
    <w:uiPriority w:val="99"/>
    <w:rsid w:val="00536CFA"/>
    <w:rPr>
      <w:rFonts w:cs="New Baskerville"/>
      <w:color w:val="000000"/>
    </w:rPr>
  </w:style>
  <w:style w:type="character" w:customStyle="1" w:styleId="postauthor">
    <w:name w:val="postauthor"/>
    <w:basedOn w:val="DefaultParagraphFont"/>
    <w:rsid w:val="00536CFA"/>
  </w:style>
  <w:style w:type="paragraph" w:customStyle="1" w:styleId="notes-source-hasnotes">
    <w:name w:val="notes-source-hasnotes"/>
    <w:basedOn w:val="Normal"/>
    <w:qFormat/>
    <w:rsid w:val="00536CFA"/>
    <w:pPr>
      <w:spacing w:before="100" w:beforeAutospacing="1" w:after="100" w:afterAutospacing="1"/>
    </w:pPr>
    <w:rPr>
      <w:rFonts w:ascii="Times" w:hAnsi="Times"/>
      <w:szCs w:val="20"/>
    </w:rPr>
  </w:style>
  <w:style w:type="character" w:customStyle="1" w:styleId="span">
    <w:name w:val="span"/>
    <w:basedOn w:val="DefaultParagraphFont"/>
    <w:rsid w:val="00536CFA"/>
  </w:style>
  <w:style w:type="character" w:customStyle="1" w:styleId="thirdparty-logo">
    <w:name w:val="thirdparty-logo"/>
    <w:basedOn w:val="DefaultParagraphFont"/>
    <w:rsid w:val="00536CFA"/>
  </w:style>
  <w:style w:type="paragraph" w:customStyle="1" w:styleId="articlemeta">
    <w:name w:val="articlemeta"/>
    <w:basedOn w:val="Normal"/>
    <w:qFormat/>
    <w:rsid w:val="00536CFA"/>
    <w:pPr>
      <w:spacing w:before="100" w:beforeAutospacing="1" w:after="100" w:afterAutospacing="1"/>
    </w:pPr>
    <w:rPr>
      <w:rFonts w:ascii="Times" w:hAnsi="Times"/>
      <w:szCs w:val="20"/>
    </w:rPr>
  </w:style>
  <w:style w:type="character" w:customStyle="1" w:styleId="vcard">
    <w:name w:val="vcard"/>
    <w:basedOn w:val="DefaultParagraphFont"/>
    <w:rsid w:val="00536CFA"/>
  </w:style>
  <w:style w:type="character" w:customStyle="1" w:styleId="print-footnote">
    <w:name w:val="print-footnote"/>
    <w:basedOn w:val="DefaultParagraphFont"/>
    <w:rsid w:val="00536CFA"/>
  </w:style>
  <w:style w:type="character" w:customStyle="1" w:styleId="datestring">
    <w:name w:val="datestring"/>
    <w:basedOn w:val="DefaultParagraphFont"/>
    <w:rsid w:val="00536CFA"/>
  </w:style>
  <w:style w:type="paragraph" w:customStyle="1" w:styleId="left">
    <w:name w:val="left"/>
    <w:basedOn w:val="Normal"/>
    <w:qFormat/>
    <w:rsid w:val="00536CFA"/>
    <w:pPr>
      <w:spacing w:before="100" w:beforeAutospacing="1" w:after="100" w:afterAutospacing="1"/>
    </w:pPr>
    <w:rPr>
      <w:rFonts w:ascii="Times" w:hAnsi="Times"/>
      <w:szCs w:val="20"/>
    </w:rPr>
  </w:style>
  <w:style w:type="paragraph" w:customStyle="1" w:styleId="right">
    <w:name w:val="right"/>
    <w:basedOn w:val="Normal"/>
    <w:qFormat/>
    <w:rsid w:val="00536CFA"/>
    <w:pPr>
      <w:spacing w:before="100" w:beforeAutospacing="1" w:after="100" w:afterAutospacing="1"/>
    </w:pPr>
    <w:rPr>
      <w:rFonts w:ascii="Times" w:hAnsi="Times"/>
      <w:szCs w:val="20"/>
    </w:rPr>
  </w:style>
  <w:style w:type="character" w:customStyle="1" w:styleId="gptad">
    <w:name w:val="gptad"/>
    <w:basedOn w:val="DefaultParagraphFont"/>
    <w:rsid w:val="00536CFA"/>
  </w:style>
  <w:style w:type="paragraph" w:customStyle="1" w:styleId="creditpostedmodified">
    <w:name w:val="credit_posted_modified"/>
    <w:basedOn w:val="Normal"/>
    <w:qFormat/>
    <w:rsid w:val="00536CFA"/>
    <w:pPr>
      <w:spacing w:before="100" w:beforeAutospacing="1" w:after="100" w:afterAutospacing="1"/>
    </w:pPr>
    <w:rPr>
      <w:rFonts w:ascii="Times" w:hAnsi="Times"/>
      <w:szCs w:val="20"/>
    </w:rPr>
  </w:style>
  <w:style w:type="character" w:customStyle="1" w:styleId="creditline">
    <w:name w:val="creditline"/>
    <w:basedOn w:val="DefaultParagraphFont"/>
    <w:rsid w:val="00536CFA"/>
  </w:style>
  <w:style w:type="character" w:customStyle="1" w:styleId="grd">
    <w:name w:val="grd"/>
    <w:basedOn w:val="DefaultParagraphFont"/>
    <w:rsid w:val="00536CFA"/>
  </w:style>
  <w:style w:type="paragraph" w:customStyle="1" w:styleId="hs-text-container">
    <w:name w:val="hs-text-container"/>
    <w:basedOn w:val="Normal"/>
    <w:qFormat/>
    <w:rsid w:val="00536CFA"/>
    <w:pPr>
      <w:spacing w:before="100" w:beforeAutospacing="1" w:after="100" w:afterAutospacing="1"/>
    </w:pPr>
    <w:rPr>
      <w:rFonts w:ascii="Times" w:hAnsi="Times"/>
      <w:szCs w:val="20"/>
    </w:rPr>
  </w:style>
  <w:style w:type="character" w:customStyle="1" w:styleId="changed">
    <w:name w:val="changed"/>
    <w:basedOn w:val="DefaultParagraphFont"/>
    <w:rsid w:val="00536CFA"/>
  </w:style>
  <w:style w:type="character" w:customStyle="1" w:styleId="article-author-name">
    <w:name w:val="article-author-name"/>
    <w:basedOn w:val="DefaultParagraphFont"/>
    <w:rsid w:val="00536CFA"/>
  </w:style>
  <w:style w:type="character" w:customStyle="1" w:styleId="bioexcerpt">
    <w:name w:val="bio_excerpt"/>
    <w:basedOn w:val="DefaultParagraphFont"/>
    <w:rsid w:val="00536CFA"/>
  </w:style>
  <w:style w:type="character" w:customStyle="1" w:styleId="commentcount">
    <w:name w:val="comment_count"/>
    <w:basedOn w:val="DefaultParagraphFont"/>
    <w:rsid w:val="00536CFA"/>
  </w:style>
  <w:style w:type="character" w:customStyle="1" w:styleId="searchtermshighlighted">
    <w:name w:val="searchtermshighlighted"/>
    <w:basedOn w:val="DefaultParagraphFont"/>
    <w:rsid w:val="00536CFA"/>
  </w:style>
  <w:style w:type="character" w:customStyle="1" w:styleId="contributornametrigger">
    <w:name w:val="contributornametrigger"/>
    <w:basedOn w:val="DefaultParagraphFont"/>
    <w:rsid w:val="00536CFA"/>
  </w:style>
  <w:style w:type="character" w:customStyle="1" w:styleId="bylinepipe">
    <w:name w:val="bylinepipe"/>
    <w:basedOn w:val="DefaultParagraphFont"/>
    <w:rsid w:val="00536CFA"/>
  </w:style>
  <w:style w:type="character" w:customStyle="1" w:styleId="lucenesearchresulturlb">
    <w:name w:val="lucene_search_result_url_b"/>
    <w:basedOn w:val="DefaultParagraphFont"/>
    <w:rsid w:val="00536CFA"/>
  </w:style>
  <w:style w:type="character" w:customStyle="1" w:styleId="faculty-title">
    <w:name w:val="faculty-title"/>
    <w:basedOn w:val="DefaultParagraphFont"/>
    <w:rsid w:val="00536CFA"/>
  </w:style>
  <w:style w:type="character" w:customStyle="1" w:styleId="issue">
    <w:name w:val="issue"/>
    <w:basedOn w:val="DefaultParagraphFont"/>
    <w:rsid w:val="00536CFA"/>
  </w:style>
  <w:style w:type="character" w:customStyle="1" w:styleId="pages">
    <w:name w:val="pages"/>
    <w:basedOn w:val="DefaultParagraphFont"/>
    <w:rsid w:val="00536CFA"/>
  </w:style>
  <w:style w:type="character" w:customStyle="1" w:styleId="person">
    <w:name w:val="person"/>
    <w:basedOn w:val="DefaultParagraphFont"/>
    <w:rsid w:val="00536CFA"/>
  </w:style>
  <w:style w:type="character" w:customStyle="1" w:styleId="corresponding">
    <w:name w:val="corresponding"/>
    <w:basedOn w:val="DefaultParagraphFont"/>
    <w:rsid w:val="00536CFA"/>
  </w:style>
  <w:style w:type="paragraph" w:customStyle="1" w:styleId="entry-meta">
    <w:name w:val="entry-meta"/>
    <w:basedOn w:val="Normal"/>
    <w:qFormat/>
    <w:rsid w:val="00536CFA"/>
    <w:pPr>
      <w:spacing w:before="100" w:beforeAutospacing="1" w:after="100" w:afterAutospacing="1"/>
    </w:pPr>
    <w:rPr>
      <w:rFonts w:ascii="Times" w:hAnsi="Times"/>
      <w:szCs w:val="20"/>
    </w:rPr>
  </w:style>
  <w:style w:type="character" w:customStyle="1" w:styleId="post-time">
    <w:name w:val="post-time"/>
    <w:basedOn w:val="DefaultParagraphFont"/>
    <w:rsid w:val="00536CFA"/>
  </w:style>
  <w:style w:type="character" w:customStyle="1" w:styleId="post-category">
    <w:name w:val="post-category"/>
    <w:basedOn w:val="DefaultParagraphFont"/>
    <w:rsid w:val="00536CFA"/>
  </w:style>
  <w:style w:type="paragraph" w:customStyle="1" w:styleId="articledetails">
    <w:name w:val="articledetails"/>
    <w:basedOn w:val="Normal"/>
    <w:qFormat/>
    <w:rsid w:val="00536CFA"/>
    <w:pPr>
      <w:spacing w:before="100" w:beforeAutospacing="1" w:after="100" w:afterAutospacing="1"/>
    </w:pPr>
    <w:rPr>
      <w:rFonts w:ascii="Times" w:hAnsi="Times"/>
      <w:szCs w:val="20"/>
    </w:rPr>
  </w:style>
  <w:style w:type="character" w:customStyle="1" w:styleId="posted-and-updated">
    <w:name w:val="posted-and-updated"/>
    <w:basedOn w:val="DefaultParagraphFont"/>
    <w:rsid w:val="00536CFA"/>
  </w:style>
  <w:style w:type="paragraph" w:customStyle="1" w:styleId="aff">
    <w:name w:val="aff"/>
    <w:basedOn w:val="Normal"/>
    <w:qFormat/>
    <w:rsid w:val="00536CFA"/>
    <w:pPr>
      <w:spacing w:before="100" w:beforeAutospacing="1" w:after="100" w:afterAutospacing="1"/>
    </w:pPr>
    <w:rPr>
      <w:rFonts w:ascii="Times" w:hAnsi="Times"/>
      <w:szCs w:val="20"/>
    </w:rPr>
  </w:style>
  <w:style w:type="character" w:customStyle="1" w:styleId="entry-author">
    <w:name w:val="entry-author"/>
    <w:basedOn w:val="DefaultParagraphFont"/>
    <w:rsid w:val="00536CFA"/>
  </w:style>
  <w:style w:type="character" w:customStyle="1" w:styleId="entry-author-name">
    <w:name w:val="entry-author-name"/>
    <w:basedOn w:val="DefaultParagraphFont"/>
    <w:rsid w:val="00536CFA"/>
  </w:style>
  <w:style w:type="character" w:customStyle="1" w:styleId="contrib-degrees">
    <w:name w:val="contrib-degrees"/>
    <w:basedOn w:val="DefaultParagraphFont"/>
    <w:rsid w:val="00536CFA"/>
  </w:style>
  <w:style w:type="character" w:customStyle="1" w:styleId="contrib-on-behalf-of">
    <w:name w:val="contrib-on-behalf-of"/>
    <w:basedOn w:val="DefaultParagraphFont"/>
    <w:rsid w:val="00536CFA"/>
  </w:style>
  <w:style w:type="character" w:customStyle="1" w:styleId="pubtime">
    <w:name w:val="pubtime"/>
    <w:basedOn w:val="DefaultParagraphFont"/>
    <w:rsid w:val="00536CFA"/>
  </w:style>
  <w:style w:type="character" w:customStyle="1" w:styleId="fbcommentscount">
    <w:name w:val="fb_comments_count"/>
    <w:basedOn w:val="DefaultParagraphFont"/>
    <w:rsid w:val="00536CFA"/>
  </w:style>
  <w:style w:type="character" w:customStyle="1" w:styleId="stsharethiscustom">
    <w:name w:val="st_sharethis_custom"/>
    <w:basedOn w:val="DefaultParagraphFont"/>
    <w:rsid w:val="00536CFA"/>
  </w:style>
  <w:style w:type="paragraph" w:customStyle="1" w:styleId="permalinkable">
    <w:name w:val="permalinkable"/>
    <w:basedOn w:val="Normal"/>
    <w:qFormat/>
    <w:rsid w:val="00536CFA"/>
    <w:pPr>
      <w:spacing w:before="100" w:beforeAutospacing="1" w:after="100" w:afterAutospacing="1"/>
    </w:pPr>
    <w:rPr>
      <w:rFonts w:ascii="Times" w:hAnsi="Times"/>
      <w:szCs w:val="20"/>
    </w:rPr>
  </w:style>
  <w:style w:type="character" w:customStyle="1" w:styleId="post-date">
    <w:name w:val="post-date"/>
    <w:basedOn w:val="DefaultParagraphFont"/>
    <w:rsid w:val="00536CFA"/>
  </w:style>
  <w:style w:type="character" w:customStyle="1" w:styleId="articleauthor0">
    <w:name w:val="article_author"/>
    <w:basedOn w:val="DefaultParagraphFont"/>
    <w:rsid w:val="00536CFA"/>
  </w:style>
  <w:style w:type="character" w:customStyle="1" w:styleId="articleissue">
    <w:name w:val="article_issue"/>
    <w:basedOn w:val="DefaultParagraphFont"/>
    <w:rsid w:val="00536CFA"/>
  </w:style>
  <w:style w:type="character" w:customStyle="1" w:styleId="a-size-large">
    <w:name w:val="a-size-large"/>
    <w:basedOn w:val="DefaultParagraphFont"/>
    <w:rsid w:val="00536CFA"/>
  </w:style>
  <w:style w:type="character" w:customStyle="1" w:styleId="a-size-medium">
    <w:name w:val="a-size-medium"/>
    <w:basedOn w:val="DefaultParagraphFont"/>
    <w:rsid w:val="00536CFA"/>
  </w:style>
  <w:style w:type="character" w:customStyle="1" w:styleId="contribution">
    <w:name w:val="contribution"/>
    <w:basedOn w:val="DefaultParagraphFont"/>
    <w:rsid w:val="00536CFA"/>
  </w:style>
  <w:style w:type="character" w:customStyle="1" w:styleId="a-color-secondary">
    <w:name w:val="a-color-secondary"/>
    <w:basedOn w:val="DefaultParagraphFont"/>
    <w:rsid w:val="00536CFA"/>
  </w:style>
  <w:style w:type="paragraph" w:customStyle="1" w:styleId="sbyline">
    <w:name w:val="sbyline"/>
    <w:basedOn w:val="Normal"/>
    <w:qFormat/>
    <w:rsid w:val="00536CFA"/>
    <w:pPr>
      <w:spacing w:before="100" w:beforeAutospacing="1" w:after="100" w:afterAutospacing="1"/>
    </w:pPr>
    <w:rPr>
      <w:rFonts w:ascii="Times" w:hAnsi="Times"/>
      <w:szCs w:val="20"/>
    </w:rPr>
  </w:style>
  <w:style w:type="character" w:customStyle="1" w:styleId="ui-author">
    <w:name w:val="ui-author"/>
    <w:basedOn w:val="DefaultParagraphFont"/>
    <w:rsid w:val="00536CFA"/>
  </w:style>
  <w:style w:type="character" w:customStyle="1" w:styleId="ui-staffline">
    <w:name w:val="ui-staffline"/>
    <w:basedOn w:val="DefaultParagraphFont"/>
    <w:rsid w:val="00536CFA"/>
  </w:style>
  <w:style w:type="paragraph" w:customStyle="1" w:styleId="promotion-tag-p">
    <w:name w:val="promotion-tag-p"/>
    <w:basedOn w:val="Normal"/>
    <w:qFormat/>
    <w:rsid w:val="00536CFA"/>
    <w:pPr>
      <w:spacing w:before="100" w:beforeAutospacing="1" w:after="100" w:afterAutospacing="1"/>
    </w:pPr>
    <w:rPr>
      <w:rFonts w:ascii="Times" w:hAnsi="Times"/>
      <w:szCs w:val="20"/>
    </w:rPr>
  </w:style>
  <w:style w:type="character" w:customStyle="1" w:styleId="value">
    <w:name w:val="value"/>
    <w:basedOn w:val="DefaultParagraphFont"/>
    <w:rsid w:val="00536CFA"/>
  </w:style>
  <w:style w:type="character" w:customStyle="1" w:styleId="specialissuelabel">
    <w:name w:val="specialissuelabel"/>
    <w:basedOn w:val="DefaultParagraphFont"/>
    <w:rsid w:val="00536CFA"/>
  </w:style>
  <w:style w:type="character" w:customStyle="1" w:styleId="wp-smiley">
    <w:name w:val="wp-smiley"/>
    <w:basedOn w:val="DefaultParagraphFont"/>
    <w:rsid w:val="00536CFA"/>
  </w:style>
  <w:style w:type="character" w:customStyle="1" w:styleId="artjournal">
    <w:name w:val="art_journal"/>
    <w:basedOn w:val="DefaultParagraphFont"/>
    <w:rsid w:val="00536CFA"/>
  </w:style>
  <w:style w:type="character" w:customStyle="1" w:styleId="artdatevolumeissuepart">
    <w:name w:val="art_datevolumeissuepart"/>
    <w:basedOn w:val="DefaultParagraphFont"/>
    <w:rsid w:val="00536CFA"/>
  </w:style>
  <w:style w:type="character" w:customStyle="1" w:styleId="artpages">
    <w:name w:val="art_pages"/>
    <w:basedOn w:val="DefaultParagraphFont"/>
    <w:rsid w:val="00536CFA"/>
  </w:style>
  <w:style w:type="character" w:customStyle="1" w:styleId="singlehighlightclass">
    <w:name w:val="single_highlight_class"/>
    <w:basedOn w:val="DefaultParagraphFont"/>
    <w:rsid w:val="00536CFA"/>
  </w:style>
  <w:style w:type="character" w:customStyle="1" w:styleId="degree">
    <w:name w:val="degree"/>
    <w:basedOn w:val="DefaultParagraphFont"/>
    <w:rsid w:val="00536CFA"/>
  </w:style>
  <w:style w:type="character" w:customStyle="1" w:styleId="major">
    <w:name w:val="major"/>
    <w:basedOn w:val="DefaultParagraphFont"/>
    <w:rsid w:val="00536CFA"/>
  </w:style>
  <w:style w:type="character" w:customStyle="1" w:styleId="views">
    <w:name w:val="views"/>
    <w:basedOn w:val="DefaultParagraphFont"/>
    <w:rsid w:val="00536CFA"/>
  </w:style>
  <w:style w:type="character" w:customStyle="1" w:styleId="stmainservices">
    <w:name w:val="stmainservices"/>
    <w:basedOn w:val="DefaultParagraphFont"/>
    <w:rsid w:val="00536CFA"/>
  </w:style>
  <w:style w:type="character" w:customStyle="1" w:styleId="stbubblehcount">
    <w:name w:val="stbubble_hcount"/>
    <w:basedOn w:val="DefaultParagraphFont"/>
    <w:rsid w:val="00536CFA"/>
  </w:style>
  <w:style w:type="paragraph" w:customStyle="1" w:styleId="Document">
    <w:name w:val="_Document"/>
    <w:basedOn w:val="Default"/>
    <w:next w:val="Default"/>
    <w:uiPriority w:val="99"/>
    <w:qFormat/>
    <w:rsid w:val="00536CFA"/>
    <w:rPr>
      <w:rFonts w:ascii="New Baskerville" w:eastAsiaTheme="minorEastAsia" w:hAnsi="New Baskerville"/>
      <w:color w:val="auto"/>
    </w:rPr>
  </w:style>
  <w:style w:type="paragraph" w:customStyle="1" w:styleId="SubHead1">
    <w:name w:val="_SubHead1"/>
    <w:basedOn w:val="Default"/>
    <w:next w:val="Default"/>
    <w:uiPriority w:val="99"/>
    <w:qFormat/>
    <w:rsid w:val="00536CFA"/>
    <w:rPr>
      <w:rFonts w:ascii="New Baskerville" w:eastAsiaTheme="minorEastAsia" w:hAnsi="New Baskerville"/>
      <w:color w:val="auto"/>
    </w:rPr>
  </w:style>
  <w:style w:type="paragraph" w:customStyle="1" w:styleId="SubHead2">
    <w:name w:val="_SubHead2"/>
    <w:basedOn w:val="Default"/>
    <w:next w:val="Default"/>
    <w:uiPriority w:val="99"/>
    <w:qFormat/>
    <w:rsid w:val="00536CFA"/>
    <w:rPr>
      <w:rFonts w:ascii="New Baskerville" w:eastAsiaTheme="minorEastAsia" w:hAnsi="New Baskerville"/>
      <w:color w:val="auto"/>
    </w:rPr>
  </w:style>
  <w:style w:type="paragraph" w:customStyle="1" w:styleId="collapsed-hide">
    <w:name w:val="collapsed-hide"/>
    <w:basedOn w:val="Normal"/>
    <w:qFormat/>
    <w:rsid w:val="00536CFA"/>
    <w:pPr>
      <w:spacing w:before="100" w:beforeAutospacing="1" w:after="100" w:afterAutospacing="1"/>
    </w:pPr>
    <w:rPr>
      <w:rFonts w:ascii="Times" w:hAnsi="Times"/>
      <w:szCs w:val="20"/>
    </w:rPr>
  </w:style>
  <w:style w:type="paragraph" w:customStyle="1" w:styleId="odd">
    <w:name w:val="odd"/>
    <w:basedOn w:val="Normal"/>
    <w:qFormat/>
    <w:rsid w:val="00536CFA"/>
    <w:pPr>
      <w:spacing w:before="100" w:beforeAutospacing="1" w:after="100" w:afterAutospacing="1"/>
    </w:pPr>
    <w:rPr>
      <w:rFonts w:ascii="Times" w:hAnsi="Times"/>
      <w:szCs w:val="20"/>
    </w:rPr>
  </w:style>
  <w:style w:type="character" w:customStyle="1" w:styleId="article-author">
    <w:name w:val="article-author"/>
    <w:basedOn w:val="DefaultParagraphFont"/>
    <w:rsid w:val="00536CFA"/>
  </w:style>
  <w:style w:type="character" w:customStyle="1" w:styleId="tolocaltime">
    <w:name w:val="tolocaltime"/>
    <w:basedOn w:val="DefaultParagraphFont"/>
    <w:rsid w:val="00536CFA"/>
  </w:style>
  <w:style w:type="character" w:customStyle="1" w:styleId="pb-byline">
    <w:name w:val="pb-byline"/>
    <w:basedOn w:val="DefaultParagraphFont"/>
    <w:rsid w:val="00536CFA"/>
  </w:style>
  <w:style w:type="character" w:customStyle="1" w:styleId="pb-timestamp">
    <w:name w:val="pb-timestamp"/>
    <w:basedOn w:val="DefaultParagraphFont"/>
    <w:rsid w:val="00536CFA"/>
  </w:style>
  <w:style w:type="character" w:customStyle="1" w:styleId="posted-on">
    <w:name w:val="posted-on"/>
    <w:basedOn w:val="DefaultParagraphFont"/>
    <w:rsid w:val="00536CFA"/>
  </w:style>
  <w:style w:type="character" w:customStyle="1" w:styleId="even">
    <w:name w:val="even"/>
    <w:basedOn w:val="DefaultParagraphFont"/>
    <w:rsid w:val="00536CFA"/>
  </w:style>
  <w:style w:type="character" w:customStyle="1" w:styleId="foreground">
    <w:name w:val="foreground"/>
    <w:basedOn w:val="DefaultParagraphFont"/>
    <w:rsid w:val="00536CFA"/>
  </w:style>
  <w:style w:type="paragraph" w:customStyle="1" w:styleId="volissue">
    <w:name w:val="volissue"/>
    <w:basedOn w:val="Normal"/>
    <w:qFormat/>
    <w:rsid w:val="00536CFA"/>
    <w:pPr>
      <w:spacing w:before="100" w:beforeAutospacing="1" w:after="100" w:afterAutospacing="1"/>
    </w:pPr>
    <w:rPr>
      <w:rFonts w:ascii="Times" w:hAnsi="Times"/>
      <w:szCs w:val="20"/>
    </w:rPr>
  </w:style>
  <w:style w:type="character" w:customStyle="1" w:styleId="cat-date-line4">
    <w:name w:val="cat-date-line4"/>
    <w:basedOn w:val="DefaultParagraphFont"/>
    <w:rsid w:val="00536CFA"/>
  </w:style>
  <w:style w:type="character" w:customStyle="1" w:styleId="articledate">
    <w:name w:val="articledate"/>
    <w:basedOn w:val="DefaultParagraphFont"/>
    <w:rsid w:val="00536CFA"/>
  </w:style>
  <w:style w:type="character" w:customStyle="1" w:styleId="post-byline">
    <w:name w:val="post-byline"/>
    <w:basedOn w:val="DefaultParagraphFont"/>
    <w:rsid w:val="00536CFA"/>
  </w:style>
  <w:style w:type="character" w:customStyle="1" w:styleId="upper">
    <w:name w:val="upper"/>
    <w:basedOn w:val="DefaultParagraphFont"/>
    <w:rsid w:val="00536CFA"/>
  </w:style>
  <w:style w:type="character" w:customStyle="1" w:styleId="metadate">
    <w:name w:val="meta_date"/>
    <w:basedOn w:val="DefaultParagraphFont"/>
    <w:rsid w:val="00536CFA"/>
  </w:style>
  <w:style w:type="character" w:customStyle="1" w:styleId="fa">
    <w:name w:val="fa"/>
    <w:basedOn w:val="DefaultParagraphFont"/>
    <w:rsid w:val="00536CFA"/>
  </w:style>
  <w:style w:type="character" w:customStyle="1" w:styleId="longname">
    <w:name w:val="longname"/>
    <w:basedOn w:val="DefaultParagraphFont"/>
    <w:rsid w:val="00536CFA"/>
  </w:style>
  <w:style w:type="character" w:customStyle="1" w:styleId="echocontainer">
    <w:name w:val="echo_container"/>
    <w:basedOn w:val="DefaultParagraphFont"/>
    <w:rsid w:val="00536CFA"/>
  </w:style>
  <w:style w:type="character" w:customStyle="1" w:styleId="comment-display">
    <w:name w:val="comment-display"/>
    <w:basedOn w:val="DefaultParagraphFont"/>
    <w:rsid w:val="00536CFA"/>
  </w:style>
  <w:style w:type="paragraph" w:customStyle="1" w:styleId="comment-count-label">
    <w:name w:val="comment-count-label"/>
    <w:basedOn w:val="Normal"/>
    <w:rsid w:val="00536CFA"/>
    <w:pPr>
      <w:spacing w:before="100" w:beforeAutospacing="1" w:after="100" w:afterAutospacing="1"/>
    </w:pPr>
    <w:rPr>
      <w:rFonts w:ascii="Times" w:hAnsi="Times"/>
      <w:szCs w:val="20"/>
    </w:rPr>
  </w:style>
  <w:style w:type="character" w:customStyle="1" w:styleId="echo-counter">
    <w:name w:val="echo-counter"/>
    <w:basedOn w:val="DefaultParagraphFont"/>
    <w:rsid w:val="00536CFA"/>
  </w:style>
  <w:style w:type="character" w:customStyle="1" w:styleId="discussion-policy">
    <w:name w:val="discussion-policy"/>
    <w:basedOn w:val="DefaultParagraphFont"/>
    <w:rsid w:val="00536CFA"/>
  </w:style>
  <w:style w:type="character" w:customStyle="1" w:styleId="echo-apps-conversations-streamcaption">
    <w:name w:val="echo-apps-conversations-streamcaption"/>
    <w:basedOn w:val="DefaultParagraphFont"/>
    <w:rsid w:val="00536CFA"/>
  </w:style>
  <w:style w:type="character" w:customStyle="1" w:styleId="echo-streamserver-controls-stream-item-text">
    <w:name w:val="echo-streamserver-controls-stream-item-text"/>
    <w:basedOn w:val="DefaultParagraphFont"/>
    <w:rsid w:val="00536CFA"/>
  </w:style>
  <w:style w:type="character" w:customStyle="1" w:styleId="echo-streamserver-controls-facepile-more">
    <w:name w:val="echo-streamserver-controls-facepile-more"/>
    <w:basedOn w:val="DefaultParagraphFont"/>
    <w:rsid w:val="00536CFA"/>
  </w:style>
  <w:style w:type="character" w:customStyle="1" w:styleId="echo-primaryfont">
    <w:name w:val="echo-primaryfont"/>
    <w:basedOn w:val="DefaultParagraphFont"/>
    <w:rsid w:val="00536CFA"/>
  </w:style>
  <w:style w:type="character" w:customStyle="1" w:styleId="section">
    <w:name w:val="section"/>
    <w:basedOn w:val="DefaultParagraphFont"/>
    <w:rsid w:val="00536CFA"/>
  </w:style>
  <w:style w:type="character" w:customStyle="1" w:styleId="wpsr-txt-headline">
    <w:name w:val="wpsr-txt-headline"/>
    <w:basedOn w:val="DefaultParagraphFont"/>
    <w:rsid w:val="00536CFA"/>
  </w:style>
  <w:style w:type="character" w:customStyle="1" w:styleId="asset-metabar-author">
    <w:name w:val="asset-metabar-author"/>
    <w:basedOn w:val="DefaultParagraphFont"/>
    <w:rsid w:val="00536CFA"/>
  </w:style>
  <w:style w:type="character" w:customStyle="1" w:styleId="asset-metabar-time">
    <w:name w:val="asset-metabar-time"/>
    <w:basedOn w:val="DefaultParagraphFont"/>
    <w:rsid w:val="00536CFA"/>
  </w:style>
  <w:style w:type="character" w:customStyle="1" w:styleId="eza-dateline">
    <w:name w:val="eza-dateline"/>
    <w:basedOn w:val="DefaultParagraphFont"/>
    <w:rsid w:val="00536CFA"/>
  </w:style>
  <w:style w:type="character" w:customStyle="1" w:styleId="eza-authors">
    <w:name w:val="eza-authors"/>
    <w:basedOn w:val="DefaultParagraphFont"/>
    <w:rsid w:val="00536CFA"/>
  </w:style>
  <w:style w:type="character" w:customStyle="1" w:styleId="csmstaff">
    <w:name w:val="csm_staff"/>
    <w:basedOn w:val="DefaultParagraphFont"/>
    <w:rsid w:val="00536CFA"/>
  </w:style>
  <w:style w:type="paragraph" w:customStyle="1" w:styleId="mol-para-with-font">
    <w:name w:val="mol-para-with-font"/>
    <w:basedOn w:val="Normal"/>
    <w:rsid w:val="00536CFA"/>
    <w:pPr>
      <w:spacing w:before="100" w:beforeAutospacing="1" w:after="100" w:afterAutospacing="1"/>
    </w:pPr>
    <w:rPr>
      <w:rFonts w:ascii="Times" w:hAnsi="Times"/>
      <w:szCs w:val="20"/>
    </w:rPr>
  </w:style>
  <w:style w:type="character" w:customStyle="1" w:styleId="article-timestamp">
    <w:name w:val="article-timestamp"/>
    <w:basedOn w:val="DefaultParagraphFont"/>
    <w:rsid w:val="00536CFA"/>
  </w:style>
  <w:style w:type="character" w:customStyle="1" w:styleId="byline-text">
    <w:name w:val="byline-text"/>
    <w:basedOn w:val="DefaultParagraphFont"/>
    <w:rsid w:val="00536CFA"/>
  </w:style>
  <w:style w:type="character" w:customStyle="1" w:styleId="itemauthor">
    <w:name w:val="itemauthor"/>
    <w:basedOn w:val="DefaultParagraphFont"/>
    <w:rsid w:val="00536CFA"/>
  </w:style>
  <w:style w:type="character" w:customStyle="1" w:styleId="itemdatecreated">
    <w:name w:val="itemdatecreated"/>
    <w:basedOn w:val="DefaultParagraphFont"/>
    <w:rsid w:val="00536CFA"/>
  </w:style>
  <w:style w:type="character" w:customStyle="1" w:styleId="slug-metadata-note">
    <w:name w:val="slug-metadata-note"/>
    <w:basedOn w:val="DefaultParagraphFont"/>
    <w:rsid w:val="00536CFA"/>
  </w:style>
  <w:style w:type="character" w:customStyle="1" w:styleId="drop-capped">
    <w:name w:val="drop-capped"/>
    <w:basedOn w:val="DefaultParagraphFont"/>
    <w:rsid w:val="00536CFA"/>
  </w:style>
  <w:style w:type="paragraph" w:customStyle="1" w:styleId="articleopinion-standfirst">
    <w:name w:val="articleopinion-standfirst"/>
    <w:basedOn w:val="Normal"/>
    <w:rsid w:val="00536CFA"/>
    <w:pPr>
      <w:spacing w:before="100" w:beforeAutospacing="1" w:after="100" w:afterAutospacing="1"/>
    </w:pPr>
    <w:rPr>
      <w:rFonts w:ascii="Times" w:hAnsi="Times"/>
      <w:szCs w:val="20"/>
    </w:rPr>
  </w:style>
  <w:style w:type="paragraph" w:customStyle="1" w:styleId="snippet">
    <w:name w:val="snippet"/>
    <w:basedOn w:val="Normal"/>
    <w:rsid w:val="00536CFA"/>
    <w:pPr>
      <w:spacing w:before="100" w:beforeAutospacing="1" w:after="100" w:afterAutospacing="1"/>
    </w:pPr>
    <w:rPr>
      <w:rFonts w:ascii="Times" w:hAnsi="Times"/>
      <w:szCs w:val="20"/>
    </w:rPr>
  </w:style>
  <w:style w:type="character" w:customStyle="1" w:styleId="thetitle">
    <w:name w:val="the_title"/>
    <w:basedOn w:val="DefaultParagraphFont"/>
    <w:rsid w:val="00536CFA"/>
  </w:style>
  <w:style w:type="character" w:customStyle="1" w:styleId="view-count">
    <w:name w:val="view-count"/>
    <w:basedOn w:val="DefaultParagraphFont"/>
    <w:rsid w:val="00536CFA"/>
  </w:style>
  <w:style w:type="character" w:customStyle="1" w:styleId="rupee">
    <w:name w:val="rupee"/>
    <w:basedOn w:val="DefaultParagraphFont"/>
    <w:rsid w:val="00536CFA"/>
  </w:style>
  <w:style w:type="character" w:customStyle="1" w:styleId="grey1">
    <w:name w:val="grey1"/>
    <w:basedOn w:val="DefaultParagraphFont"/>
    <w:rsid w:val="00536CFA"/>
  </w:style>
  <w:style w:type="paragraph" w:customStyle="1" w:styleId="Pa13">
    <w:name w:val="Pa13"/>
    <w:basedOn w:val="Default"/>
    <w:next w:val="Default"/>
    <w:uiPriority w:val="99"/>
    <w:rsid w:val="00536CFA"/>
    <w:pPr>
      <w:spacing w:line="201" w:lineRule="atLeast"/>
    </w:pPr>
    <w:rPr>
      <w:rFonts w:eastAsiaTheme="minorEastAsia"/>
      <w:color w:val="auto"/>
    </w:rPr>
  </w:style>
  <w:style w:type="paragraph" w:customStyle="1" w:styleId="Pa14">
    <w:name w:val="Pa14"/>
    <w:basedOn w:val="Default"/>
    <w:next w:val="Default"/>
    <w:uiPriority w:val="99"/>
    <w:qFormat/>
    <w:rsid w:val="00536CFA"/>
    <w:pPr>
      <w:spacing w:line="241" w:lineRule="atLeast"/>
    </w:pPr>
    <w:rPr>
      <w:rFonts w:eastAsiaTheme="minorEastAsia"/>
      <w:color w:val="auto"/>
    </w:rPr>
  </w:style>
  <w:style w:type="paragraph" w:customStyle="1" w:styleId="Pa9">
    <w:name w:val="Pa9"/>
    <w:basedOn w:val="Default"/>
    <w:next w:val="Default"/>
    <w:uiPriority w:val="99"/>
    <w:rsid w:val="00536CFA"/>
    <w:pPr>
      <w:spacing w:line="241" w:lineRule="atLeast"/>
    </w:pPr>
    <w:rPr>
      <w:rFonts w:ascii="Gill Sans" w:eastAsiaTheme="minorEastAsia" w:hAnsi="Gill Sans"/>
      <w:color w:val="auto"/>
    </w:rPr>
  </w:style>
  <w:style w:type="character" w:customStyle="1" w:styleId="bureau">
    <w:name w:val="bureau"/>
    <w:basedOn w:val="DefaultParagraphFont"/>
    <w:rsid w:val="00536CFA"/>
  </w:style>
  <w:style w:type="character" w:customStyle="1" w:styleId="reporttitle">
    <w:name w:val="report_title"/>
    <w:basedOn w:val="DefaultParagraphFont"/>
    <w:rsid w:val="00536CFA"/>
  </w:style>
  <w:style w:type="character" w:customStyle="1" w:styleId="documenttype-longreleases">
    <w:name w:val="document_type_-_long_releases"/>
    <w:basedOn w:val="DefaultParagraphFont"/>
    <w:rsid w:val="00536CFA"/>
  </w:style>
  <w:style w:type="character" w:customStyle="1" w:styleId="alt-date">
    <w:name w:val="alt-date"/>
    <w:basedOn w:val="DefaultParagraphFont"/>
    <w:rsid w:val="00536CFA"/>
  </w:style>
  <w:style w:type="character" w:customStyle="1" w:styleId="entry-byline">
    <w:name w:val="entry-byline"/>
    <w:basedOn w:val="DefaultParagraphFont"/>
    <w:rsid w:val="00536CFA"/>
  </w:style>
  <w:style w:type="character" w:customStyle="1" w:styleId="taglinecontrib">
    <w:name w:val="tagline_contrib"/>
    <w:basedOn w:val="DefaultParagraphFont"/>
    <w:rsid w:val="00536CFA"/>
  </w:style>
  <w:style w:type="character" w:customStyle="1" w:styleId="articledate0">
    <w:name w:val="article_date"/>
    <w:basedOn w:val="DefaultParagraphFont"/>
    <w:rsid w:val="00536CFA"/>
  </w:style>
  <w:style w:type="paragraph" w:customStyle="1" w:styleId="hg-daily">
    <w:name w:val="hg-daily"/>
    <w:basedOn w:val="Normal"/>
    <w:rsid w:val="00536CFA"/>
    <w:pPr>
      <w:spacing w:before="100" w:beforeAutospacing="1" w:after="100" w:afterAutospacing="1"/>
    </w:pPr>
    <w:rPr>
      <w:rFonts w:ascii="Times" w:hAnsi="Times"/>
      <w:szCs w:val="20"/>
    </w:rPr>
  </w:style>
  <w:style w:type="character" w:customStyle="1" w:styleId="cit">
    <w:name w:val="cit"/>
    <w:basedOn w:val="DefaultParagraphFont"/>
    <w:rsid w:val="00536CFA"/>
  </w:style>
  <w:style w:type="paragraph" w:customStyle="1" w:styleId="buttonheading">
    <w:name w:val="buttonheading"/>
    <w:basedOn w:val="Normal"/>
    <w:rsid w:val="00536CFA"/>
    <w:pPr>
      <w:spacing w:before="100" w:beforeAutospacing="1" w:after="100" w:afterAutospacing="1"/>
    </w:pPr>
    <w:rPr>
      <w:rFonts w:ascii="Times" w:hAnsi="Times"/>
      <w:szCs w:val="20"/>
    </w:rPr>
  </w:style>
  <w:style w:type="character" w:customStyle="1" w:styleId="createdate">
    <w:name w:val="createdate"/>
    <w:basedOn w:val="DefaultParagraphFont"/>
    <w:rsid w:val="00536CFA"/>
  </w:style>
  <w:style w:type="character" w:customStyle="1" w:styleId="text-label">
    <w:name w:val="text-label"/>
    <w:basedOn w:val="DefaultParagraphFont"/>
    <w:rsid w:val="00536CFA"/>
  </w:style>
  <w:style w:type="paragraph" w:customStyle="1" w:styleId="TOC3Char">
    <w:name w:val="TOC 3 Char"/>
    <w:basedOn w:val="Normal"/>
    <w:next w:val="Normal"/>
    <w:rsid w:val="00536CFA"/>
    <w:rPr>
      <w:rFonts w:eastAsia="Times New Roman"/>
      <w:sz w:val="24"/>
      <w:szCs w:val="20"/>
    </w:rPr>
  </w:style>
  <w:style w:type="paragraph" w:customStyle="1" w:styleId="TOC1Char">
    <w:name w:val="TOC 1 Char"/>
    <w:basedOn w:val="Normal"/>
    <w:next w:val="Normal"/>
    <w:rsid w:val="00536CFA"/>
    <w:rPr>
      <w:rFonts w:eastAsia="Times New Roman"/>
      <w:b/>
      <w:sz w:val="24"/>
      <w:szCs w:val="20"/>
    </w:rPr>
  </w:style>
  <w:style w:type="paragraph" w:customStyle="1" w:styleId="ColorfulGrid-Accent11">
    <w:name w:val="Colorful Grid - Accent 11"/>
    <w:basedOn w:val="Normal"/>
    <w:next w:val="Normal"/>
    <w:uiPriority w:val="29"/>
    <w:qFormat/>
    <w:rsid w:val="00536CFA"/>
    <w:pPr>
      <w:jc w:val="both"/>
    </w:pPr>
    <w:rPr>
      <w:rFonts w:eastAsia="Times New Roman"/>
      <w:i/>
      <w:iCs/>
      <w:color w:val="000000"/>
    </w:rPr>
  </w:style>
  <w:style w:type="character" w:customStyle="1" w:styleId="MediumGrid11">
    <w:name w:val="Medium Grid 11"/>
    <w:uiPriority w:val="99"/>
    <w:rsid w:val="00536CFA"/>
    <w:rPr>
      <w:color w:val="808080"/>
    </w:rPr>
  </w:style>
  <w:style w:type="paragraph" w:customStyle="1" w:styleId="PlaceholderText2">
    <w:name w:val="Placeholder Text2"/>
    <w:basedOn w:val="Normal"/>
    <w:uiPriority w:val="99"/>
    <w:rsid w:val="00536CF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36CFA"/>
    <w:pPr>
      <w:keepNext/>
      <w:tabs>
        <w:tab w:val="num" w:pos="1440"/>
      </w:tabs>
      <w:ind w:left="1800" w:hanging="360"/>
      <w:outlineLvl w:val="2"/>
    </w:pPr>
    <w:rPr>
      <w:rFonts w:eastAsia="MS Gothic"/>
      <w:sz w:val="24"/>
    </w:rPr>
  </w:style>
  <w:style w:type="paragraph" w:customStyle="1" w:styleId="LightList1">
    <w:name w:val="Light List1"/>
    <w:basedOn w:val="Normal"/>
    <w:rsid w:val="00536CFA"/>
    <w:pPr>
      <w:keepNext/>
      <w:tabs>
        <w:tab w:val="num" w:pos="2160"/>
      </w:tabs>
      <w:ind w:left="2520" w:hanging="360"/>
      <w:outlineLvl w:val="3"/>
    </w:pPr>
    <w:rPr>
      <w:rFonts w:eastAsia="MS Gothic"/>
      <w:sz w:val="24"/>
    </w:rPr>
  </w:style>
  <w:style w:type="paragraph" w:customStyle="1" w:styleId="LightGrid1">
    <w:name w:val="Light Grid1"/>
    <w:basedOn w:val="Normal"/>
    <w:rsid w:val="00536CFA"/>
    <w:pPr>
      <w:keepNext/>
      <w:tabs>
        <w:tab w:val="num" w:pos="2880"/>
      </w:tabs>
      <w:ind w:left="3240" w:hanging="360"/>
      <w:outlineLvl w:val="4"/>
    </w:pPr>
    <w:rPr>
      <w:rFonts w:eastAsia="MS Gothic"/>
      <w:sz w:val="24"/>
    </w:rPr>
  </w:style>
  <w:style w:type="paragraph" w:customStyle="1" w:styleId="MediumShading11">
    <w:name w:val="Medium Shading 11"/>
    <w:basedOn w:val="Normal"/>
    <w:rsid w:val="00536CFA"/>
    <w:pPr>
      <w:keepNext/>
      <w:tabs>
        <w:tab w:val="num" w:pos="3600"/>
      </w:tabs>
      <w:ind w:left="3960" w:hanging="360"/>
      <w:outlineLvl w:val="5"/>
    </w:pPr>
    <w:rPr>
      <w:rFonts w:eastAsia="MS Gothic"/>
      <w:sz w:val="24"/>
    </w:rPr>
  </w:style>
  <w:style w:type="paragraph" w:customStyle="1" w:styleId="MediumShading21">
    <w:name w:val="Medium Shading 21"/>
    <w:basedOn w:val="Normal"/>
    <w:rsid w:val="00536CFA"/>
    <w:pPr>
      <w:keepNext/>
      <w:tabs>
        <w:tab w:val="num" w:pos="4320"/>
      </w:tabs>
      <w:ind w:left="4680" w:hanging="360"/>
      <w:outlineLvl w:val="6"/>
    </w:pPr>
    <w:rPr>
      <w:rFonts w:eastAsia="MS Gothic"/>
      <w:sz w:val="24"/>
    </w:rPr>
  </w:style>
  <w:style w:type="paragraph" w:customStyle="1" w:styleId="MediumList11">
    <w:name w:val="Medium List 11"/>
    <w:basedOn w:val="Normal"/>
    <w:rsid w:val="00536CFA"/>
    <w:pPr>
      <w:keepNext/>
      <w:tabs>
        <w:tab w:val="num" w:pos="5040"/>
      </w:tabs>
      <w:ind w:left="5400" w:hanging="360"/>
      <w:outlineLvl w:val="7"/>
    </w:pPr>
    <w:rPr>
      <w:rFonts w:eastAsia="MS Gothic"/>
      <w:sz w:val="24"/>
    </w:rPr>
  </w:style>
  <w:style w:type="paragraph" w:customStyle="1" w:styleId="MediumList21">
    <w:name w:val="Medium List 21"/>
    <w:basedOn w:val="Normal"/>
    <w:rsid w:val="00536CFA"/>
    <w:pPr>
      <w:keepNext/>
      <w:tabs>
        <w:tab w:val="num" w:pos="5760"/>
      </w:tabs>
      <w:ind w:left="6120" w:hanging="360"/>
      <w:outlineLvl w:val="8"/>
    </w:pPr>
    <w:rPr>
      <w:rFonts w:eastAsia="MS Gothic"/>
      <w:sz w:val="24"/>
    </w:rPr>
  </w:style>
  <w:style w:type="paragraph" w:customStyle="1" w:styleId="bylinejb">
    <w:name w:val="bylinejb"/>
    <w:basedOn w:val="Normal"/>
    <w:rsid w:val="00536CFA"/>
    <w:pPr>
      <w:spacing w:before="100" w:beforeAutospacing="1" w:after="100" w:afterAutospacing="1"/>
    </w:pPr>
    <w:rPr>
      <w:rFonts w:ascii="Times" w:hAnsi="Times"/>
      <w:szCs w:val="20"/>
    </w:rPr>
  </w:style>
  <w:style w:type="paragraph" w:customStyle="1" w:styleId="bylineaffiliation">
    <w:name w:val="bylineaffiliation"/>
    <w:basedOn w:val="Normal"/>
    <w:rsid w:val="00536CFA"/>
    <w:pPr>
      <w:spacing w:before="100" w:beforeAutospacing="1" w:after="100" w:afterAutospacing="1"/>
    </w:pPr>
    <w:rPr>
      <w:rFonts w:ascii="Times" w:hAnsi="Times"/>
      <w:szCs w:val="20"/>
    </w:rPr>
  </w:style>
  <w:style w:type="character" w:customStyle="1" w:styleId="apple-tab-span">
    <w:name w:val="apple-tab-span"/>
    <w:basedOn w:val="DefaultParagraphFont"/>
    <w:rsid w:val="00536CFA"/>
  </w:style>
  <w:style w:type="character" w:customStyle="1" w:styleId="s1">
    <w:name w:val="s1"/>
    <w:basedOn w:val="DefaultParagraphFont"/>
    <w:rsid w:val="00536CFA"/>
  </w:style>
  <w:style w:type="character" w:customStyle="1" w:styleId="action-menu-toggled-item">
    <w:name w:val="action-menu-toggled-item"/>
    <w:basedOn w:val="DefaultParagraphFont"/>
    <w:rsid w:val="00536CFA"/>
    <w:rPr>
      <w:rFonts w:ascii="Times New Roman" w:hAnsi="Times New Roman"/>
    </w:rPr>
  </w:style>
  <w:style w:type="character" w:customStyle="1" w:styleId="1Tag">
    <w:name w:val="1) Tag"/>
    <w:rsid w:val="00536CF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36CF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36C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36C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36CF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36CF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36CFA"/>
    <w:rPr>
      <w:rFonts w:ascii="Calibri" w:eastAsia="Times New Roman" w:hAnsi="Calibri" w:cs="Calibri"/>
      <w:b/>
      <w:caps/>
      <w:sz w:val="40"/>
      <w:szCs w:val="40"/>
    </w:rPr>
  </w:style>
  <w:style w:type="paragraph" w:customStyle="1" w:styleId="Strikethrough0">
    <w:name w:val="Strikethrough"/>
    <w:basedOn w:val="Normal"/>
    <w:link w:val="StrikethroughChar"/>
    <w:qFormat/>
    <w:rsid w:val="00536CFA"/>
    <w:rPr>
      <w:strike/>
    </w:rPr>
  </w:style>
  <w:style w:type="character" w:customStyle="1" w:styleId="StrikethroughChar">
    <w:name w:val="Strikethrough Char"/>
    <w:basedOn w:val="DefaultParagraphFont"/>
    <w:link w:val="Strikethrough0"/>
    <w:rsid w:val="00536CFA"/>
    <w:rPr>
      <w:rFonts w:ascii="Calibri" w:hAnsi="Calibri" w:cs="Calibri"/>
      <w:strike/>
      <w:sz w:val="22"/>
    </w:rPr>
  </w:style>
  <w:style w:type="character" w:styleId="SubtleReference">
    <w:name w:val="Subtle Reference"/>
    <w:basedOn w:val="DefaultParagraphFont"/>
    <w:uiPriority w:val="31"/>
    <w:rsid w:val="00536CF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36CFA"/>
    <w:rPr>
      <w:rFonts w:asciiTheme="minorHAnsi" w:hAnsiTheme="minorHAnsi"/>
      <w:bCs/>
    </w:rPr>
  </w:style>
  <w:style w:type="character" w:customStyle="1" w:styleId="BoxBoldUnderline">
    <w:name w:val="Box Bold Underline"/>
    <w:rsid w:val="00536CF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36CFA"/>
    <w:rPr>
      <w:rFonts w:eastAsia="Times New Roman"/>
      <w:sz w:val="24"/>
    </w:rPr>
  </w:style>
  <w:style w:type="character" w:customStyle="1" w:styleId="NormalF6Char">
    <w:name w:val="Normal F6 Char"/>
    <w:link w:val="NormalF6"/>
    <w:rsid w:val="00536CFA"/>
    <w:rPr>
      <w:rFonts w:ascii="Calibri" w:eastAsia="Times New Roman" w:hAnsi="Calibri" w:cs="Calibri"/>
    </w:rPr>
  </w:style>
  <w:style w:type="paragraph" w:customStyle="1" w:styleId="TagNew">
    <w:name w:val="Tag New"/>
    <w:qFormat/>
    <w:rsid w:val="00536CFA"/>
    <w:rPr>
      <w:rFonts w:ascii="Times New Roman" w:hAnsi="Times New Roman" w:cs="Times New Roman"/>
      <w:b/>
      <w:szCs w:val="20"/>
    </w:rPr>
  </w:style>
  <w:style w:type="character" w:customStyle="1" w:styleId="moretop">
    <w:name w:val="more_top"/>
    <w:rsid w:val="00536CFA"/>
  </w:style>
  <w:style w:type="paragraph" w:customStyle="1" w:styleId="TagNew0">
    <w:name w:val="Tag_New"/>
    <w:qFormat/>
    <w:rsid w:val="00536CFA"/>
    <w:rPr>
      <w:rFonts w:ascii="Times New Roman" w:eastAsia="Malgun Gothic" w:hAnsi="Times New Roman" w:cs="Times New Roman"/>
      <w:b/>
      <w:bCs/>
      <w:szCs w:val="26"/>
    </w:rPr>
  </w:style>
  <w:style w:type="paragraph" w:customStyle="1" w:styleId="TagNew1">
    <w:name w:val="Tag+New"/>
    <w:qFormat/>
    <w:rsid w:val="00536CFA"/>
    <w:rPr>
      <w:rFonts w:ascii="Times New Roman" w:eastAsia="Calibri" w:hAnsi="Times New Roman" w:cs="Times New Roman"/>
      <w:b/>
      <w:szCs w:val="22"/>
    </w:rPr>
  </w:style>
  <w:style w:type="paragraph" w:customStyle="1" w:styleId="cnnstorypgraphtxt">
    <w:name w:val="cnn_storypgraphtxt"/>
    <w:basedOn w:val="Normal"/>
    <w:rsid w:val="00536CF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36CFA"/>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536CFA"/>
  </w:style>
  <w:style w:type="character" w:customStyle="1" w:styleId="yshortcutscs4-ndcor">
    <w:name w:val="yshortcuts cs4-ndcor"/>
    <w:rsid w:val="00536CFA"/>
  </w:style>
  <w:style w:type="character" w:customStyle="1" w:styleId="price">
    <w:name w:val="price"/>
    <w:rsid w:val="00536CFA"/>
  </w:style>
  <w:style w:type="character" w:customStyle="1" w:styleId="price-change">
    <w:name w:val="price-change"/>
    <w:rsid w:val="00536CFA"/>
  </w:style>
  <w:style w:type="character" w:customStyle="1" w:styleId="percent-change">
    <w:name w:val="percent-change"/>
    <w:rsid w:val="00536CFA"/>
  </w:style>
  <w:style w:type="character" w:customStyle="1" w:styleId="bibfont">
    <w:name w:val="bibfont"/>
    <w:rsid w:val="00536CFA"/>
    <w:rPr>
      <w:rFonts w:cs="Times New Roman"/>
    </w:rPr>
  </w:style>
  <w:style w:type="paragraph" w:customStyle="1" w:styleId="underlined1">
    <w:name w:val="underlined1"/>
    <w:next w:val="Normal"/>
    <w:autoRedefine/>
    <w:rsid w:val="00536CFA"/>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536CFA"/>
    <w:pPr>
      <w:ind w:left="0"/>
    </w:pPr>
    <w:rPr>
      <w:rFonts w:eastAsia="Times New Roman"/>
      <w:b/>
      <w:color w:val="auto"/>
      <w:sz w:val="24"/>
      <w:szCs w:val="24"/>
    </w:rPr>
  </w:style>
  <w:style w:type="character" w:customStyle="1" w:styleId="SourceBoldedChar">
    <w:name w:val="Source Bolded Char"/>
    <w:link w:val="SourceBolded"/>
    <w:rsid w:val="00536CFA"/>
    <w:rPr>
      <w:rFonts w:ascii="Calibri" w:eastAsia="Times New Roman" w:hAnsi="Calibri" w:cs="Calibri"/>
      <w:b/>
      <w:lang w:val="x-none" w:eastAsia="x-none"/>
    </w:rPr>
  </w:style>
  <w:style w:type="paragraph" w:customStyle="1" w:styleId="CardDownSize">
    <w:name w:val="CardDownSize"/>
    <w:basedOn w:val="Normal"/>
    <w:link w:val="CardDownSizeChar"/>
    <w:rsid w:val="00536CFA"/>
    <w:rPr>
      <w:rFonts w:eastAsia="Calibri"/>
      <w:szCs w:val="20"/>
      <w:lang w:val="x-none" w:eastAsia="x-none"/>
    </w:rPr>
  </w:style>
  <w:style w:type="character" w:customStyle="1" w:styleId="CardDownSizeChar">
    <w:name w:val="CardDownSize Char"/>
    <w:link w:val="CardDownSize"/>
    <w:rsid w:val="00536CFA"/>
    <w:rPr>
      <w:rFonts w:ascii="Calibri" w:eastAsia="Calibri" w:hAnsi="Calibri" w:cs="Calibri"/>
      <w:sz w:val="22"/>
      <w:szCs w:val="20"/>
      <w:lang w:val="x-none" w:eastAsia="x-none"/>
    </w:rPr>
  </w:style>
  <w:style w:type="paragraph" w:customStyle="1" w:styleId="Citation10">
    <w:name w:val="Citation1"/>
    <w:basedOn w:val="Normal"/>
    <w:link w:val="Citation1Char"/>
    <w:qFormat/>
    <w:rsid w:val="00536CFA"/>
    <w:rPr>
      <w:rFonts w:eastAsia="Calibri"/>
      <w:b/>
      <w:sz w:val="24"/>
      <w:u w:val="single"/>
      <w:lang w:val="x-none" w:eastAsia="x-none"/>
    </w:rPr>
  </w:style>
  <w:style w:type="character" w:customStyle="1" w:styleId="Citation1Char">
    <w:name w:val="Citation1 Char"/>
    <w:link w:val="Citation10"/>
    <w:rsid w:val="00536CFA"/>
    <w:rPr>
      <w:rFonts w:ascii="Calibri" w:eastAsia="Calibri" w:hAnsi="Calibri" w:cs="Calibri"/>
      <w:b/>
      <w:u w:val="single"/>
      <w:lang w:val="x-none" w:eastAsia="x-none"/>
    </w:rPr>
  </w:style>
  <w:style w:type="character" w:customStyle="1" w:styleId="TaglineChar">
    <w:name w:val="Tagline Char"/>
    <w:link w:val="Tagline0"/>
    <w:rsid w:val="00536CFA"/>
    <w:rPr>
      <w:rFonts w:ascii="Calibri" w:hAnsi="Calibri" w:cs="Calibri"/>
      <w:b/>
      <w:sz w:val="26"/>
    </w:rPr>
  </w:style>
  <w:style w:type="character" w:customStyle="1" w:styleId="boldciteChar1">
    <w:name w:val="bold cite Char1"/>
    <w:rsid w:val="00536CF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36CFA"/>
  </w:style>
  <w:style w:type="character" w:customStyle="1" w:styleId="leveluptitle">
    <w:name w:val="leveluptitle"/>
    <w:basedOn w:val="DefaultParagraphFont"/>
    <w:rsid w:val="00536CFA"/>
  </w:style>
  <w:style w:type="character" w:customStyle="1" w:styleId="Irrelevant6fontChar">
    <w:name w:val="Irrelevant (6 font) Char"/>
    <w:basedOn w:val="DefaultParagraphFont"/>
    <w:link w:val="Irrelevant6font"/>
    <w:rsid w:val="00536CFA"/>
    <w:rPr>
      <w:rFonts w:ascii="Calibri" w:eastAsia="Calibri" w:hAnsi="Calibri" w:cs="Calibri"/>
      <w:sz w:val="12"/>
      <w:szCs w:val="12"/>
    </w:rPr>
  </w:style>
  <w:style w:type="paragraph" w:customStyle="1" w:styleId="Non-NavPanelTag">
    <w:name w:val="Non-Nav Panel Tag"/>
    <w:basedOn w:val="Normal"/>
    <w:qFormat/>
    <w:rsid w:val="00536CFA"/>
    <w:rPr>
      <w:b/>
      <w:sz w:val="26"/>
    </w:rPr>
  </w:style>
  <w:style w:type="character" w:customStyle="1" w:styleId="Hyperlink3">
    <w:name w:val="Hyperlink.3"/>
    <w:basedOn w:val="DefaultParagraphFont"/>
    <w:rsid w:val="00536CFA"/>
    <w:rPr>
      <w:sz w:val="18"/>
      <w:szCs w:val="18"/>
    </w:rPr>
  </w:style>
  <w:style w:type="character" w:customStyle="1" w:styleId="Hyperlink40">
    <w:name w:val="Hyperlink.4"/>
    <w:basedOn w:val="DefaultParagraphFont"/>
    <w:rsid w:val="00536CFA"/>
    <w:rPr>
      <w:sz w:val="18"/>
      <w:szCs w:val="18"/>
    </w:rPr>
  </w:style>
  <w:style w:type="character" w:customStyle="1" w:styleId="SmallCharChar">
    <w:name w:val="Small Char Char"/>
    <w:basedOn w:val="DefaultParagraphFont"/>
    <w:rsid w:val="00536CFA"/>
    <w:rPr>
      <w:sz w:val="17"/>
      <w:szCs w:val="24"/>
      <w:lang w:val="en-US" w:eastAsia="en-US" w:bidi="ar-SA"/>
    </w:rPr>
  </w:style>
  <w:style w:type="paragraph" w:customStyle="1" w:styleId="TagsFutura">
    <w:name w:val="TagsFutura"/>
    <w:basedOn w:val="Normal"/>
    <w:next w:val="Heading3"/>
    <w:rsid w:val="00536CFA"/>
    <w:rPr>
      <w:rFonts w:ascii="Futura" w:eastAsia="Times" w:hAnsi="Futura"/>
      <w:b/>
      <w:caps/>
      <w:sz w:val="18"/>
      <w:szCs w:val="20"/>
    </w:rPr>
  </w:style>
  <w:style w:type="paragraph" w:customStyle="1" w:styleId="DebateTag0">
    <w:name w:val="DebateTag"/>
    <w:basedOn w:val="Normal"/>
    <w:qFormat/>
    <w:rsid w:val="00536CFA"/>
    <w:rPr>
      <w:rFonts w:eastAsia="Calibri"/>
      <w:b/>
    </w:rPr>
  </w:style>
  <w:style w:type="paragraph" w:customStyle="1" w:styleId="UnderlineBoldIndent">
    <w:name w:val="Underline + Bold Indent"/>
    <w:basedOn w:val="Normal"/>
    <w:link w:val="UnderlineBoldIndentCharChar"/>
    <w:qFormat/>
    <w:rsid w:val="00536CF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36CFA"/>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536CFA"/>
    <w:rPr>
      <w:u w:val="single"/>
    </w:rPr>
  </w:style>
  <w:style w:type="character" w:customStyle="1" w:styleId="StyleUnderlineBoldIndent11ptChar">
    <w:name w:val="Style Underline + Bold Indent + 11 pt Char"/>
    <w:link w:val="StyleUnderlineBoldIndent11pt"/>
    <w:rsid w:val="00536CFA"/>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36CFA"/>
    <w:rPr>
      <w:b/>
      <w:bCs/>
      <w:u w:val="single"/>
    </w:rPr>
  </w:style>
  <w:style w:type="character" w:customStyle="1" w:styleId="StyleUnderlineBoldIndent11ptBoldChar">
    <w:name w:val="Style Underline + Bold Indent + 11 pt Bold Char"/>
    <w:link w:val="StyleUnderlineBoldIndent11ptBold"/>
    <w:rsid w:val="00536CFA"/>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536CFA"/>
    <w:rPr>
      <w:rFonts w:ascii="Times New Roman" w:hAnsi="Times New Roman" w:cs="Times New Roman"/>
      <w:sz w:val="20"/>
      <w:szCs w:val="20"/>
    </w:rPr>
  </w:style>
  <w:style w:type="character" w:customStyle="1" w:styleId="FontStyle173">
    <w:name w:val="Font Style173"/>
    <w:basedOn w:val="DefaultParagraphFont"/>
    <w:uiPriority w:val="99"/>
    <w:rsid w:val="00536CFA"/>
    <w:rPr>
      <w:rFonts w:ascii="Times New Roman" w:hAnsi="Times New Roman" w:cs="Times New Roman"/>
      <w:sz w:val="14"/>
      <w:szCs w:val="14"/>
    </w:rPr>
  </w:style>
  <w:style w:type="character" w:customStyle="1" w:styleId="FontStyle151">
    <w:name w:val="Font Style151"/>
    <w:basedOn w:val="DefaultParagraphFont"/>
    <w:uiPriority w:val="99"/>
    <w:rsid w:val="00536CFA"/>
    <w:rPr>
      <w:rFonts w:ascii="Arial Narrow" w:hAnsi="Arial Narrow" w:cs="Arial Narrow"/>
      <w:b/>
      <w:bCs/>
      <w:sz w:val="12"/>
      <w:szCs w:val="12"/>
    </w:rPr>
  </w:style>
  <w:style w:type="character" w:customStyle="1" w:styleId="FontStyle156">
    <w:name w:val="Font Style156"/>
    <w:basedOn w:val="DefaultParagraphFont"/>
    <w:uiPriority w:val="99"/>
    <w:rsid w:val="00536CFA"/>
    <w:rPr>
      <w:rFonts w:ascii="Arial Narrow" w:hAnsi="Arial Narrow" w:cs="Arial Narrow"/>
      <w:sz w:val="8"/>
      <w:szCs w:val="8"/>
    </w:rPr>
  </w:style>
  <w:style w:type="character" w:customStyle="1" w:styleId="FontStyle160">
    <w:name w:val="Font Style160"/>
    <w:basedOn w:val="DefaultParagraphFont"/>
    <w:uiPriority w:val="99"/>
    <w:rsid w:val="00536CFA"/>
    <w:rPr>
      <w:rFonts w:ascii="Times New Roman" w:hAnsi="Times New Roman" w:cs="Times New Roman"/>
      <w:b/>
      <w:bCs/>
      <w:sz w:val="20"/>
      <w:szCs w:val="20"/>
    </w:rPr>
  </w:style>
  <w:style w:type="character" w:customStyle="1" w:styleId="FontStyle178">
    <w:name w:val="Font Style178"/>
    <w:basedOn w:val="DefaultParagraphFont"/>
    <w:uiPriority w:val="99"/>
    <w:rsid w:val="00536CFA"/>
    <w:rPr>
      <w:rFonts w:ascii="Times New Roman" w:hAnsi="Times New Roman" w:cs="Times New Roman"/>
      <w:sz w:val="18"/>
      <w:szCs w:val="18"/>
    </w:rPr>
  </w:style>
  <w:style w:type="paragraph" w:customStyle="1" w:styleId="Style140">
    <w:name w:val="Style14"/>
    <w:basedOn w:val="Normal"/>
    <w:uiPriority w:val="99"/>
    <w:qFormat/>
    <w:rsid w:val="00536CF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536CF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36CFA"/>
    <w:rPr>
      <w:rFonts w:ascii="Times New Roman" w:hAnsi="Times New Roman" w:cs="Times New Roman"/>
      <w:sz w:val="12"/>
      <w:szCs w:val="12"/>
    </w:rPr>
  </w:style>
  <w:style w:type="paragraph" w:customStyle="1" w:styleId="Style90">
    <w:name w:val="Style9"/>
    <w:basedOn w:val="Normal"/>
    <w:uiPriority w:val="99"/>
    <w:qFormat/>
    <w:rsid w:val="00536CF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536CF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536CF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36CFA"/>
    <w:rPr>
      <w:rFonts w:ascii="Times New Roman" w:hAnsi="Times New Roman" w:cs="Times New Roman"/>
      <w:sz w:val="16"/>
      <w:szCs w:val="16"/>
    </w:rPr>
  </w:style>
  <w:style w:type="character" w:customStyle="1" w:styleId="newscontent">
    <w:name w:val="newscontent"/>
    <w:rsid w:val="00536CFA"/>
  </w:style>
  <w:style w:type="character" w:customStyle="1" w:styleId="FontStyle172">
    <w:name w:val="Font Style172"/>
    <w:basedOn w:val="DefaultParagraphFont"/>
    <w:uiPriority w:val="99"/>
    <w:rsid w:val="00536CFA"/>
    <w:rPr>
      <w:rFonts w:ascii="Times New Roman" w:hAnsi="Times New Roman" w:cs="Times New Roman"/>
      <w:b/>
      <w:bCs/>
      <w:sz w:val="16"/>
      <w:szCs w:val="16"/>
    </w:rPr>
  </w:style>
  <w:style w:type="paragraph" w:customStyle="1" w:styleId="Style180">
    <w:name w:val="Style18"/>
    <w:basedOn w:val="Normal"/>
    <w:uiPriority w:val="99"/>
    <w:qFormat/>
    <w:rsid w:val="00536CF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36CFA"/>
    <w:rPr>
      <w:rFonts w:ascii="Times New Roman" w:hAnsi="Times New Roman" w:cs="Times New Roman"/>
      <w:i/>
      <w:iCs/>
      <w:sz w:val="16"/>
      <w:szCs w:val="16"/>
    </w:rPr>
  </w:style>
  <w:style w:type="character" w:customStyle="1" w:styleId="FontStyle162">
    <w:name w:val="Font Style162"/>
    <w:basedOn w:val="DefaultParagraphFont"/>
    <w:uiPriority w:val="99"/>
    <w:rsid w:val="00536CFA"/>
    <w:rPr>
      <w:rFonts w:ascii="Times New Roman" w:hAnsi="Times New Roman" w:cs="Times New Roman"/>
      <w:b/>
      <w:bCs/>
      <w:sz w:val="18"/>
      <w:szCs w:val="18"/>
    </w:rPr>
  </w:style>
  <w:style w:type="character" w:customStyle="1" w:styleId="FontStyle167">
    <w:name w:val="Font Style167"/>
    <w:basedOn w:val="DefaultParagraphFont"/>
    <w:uiPriority w:val="99"/>
    <w:rsid w:val="00536CFA"/>
    <w:rPr>
      <w:rFonts w:ascii="Times New Roman" w:hAnsi="Times New Roman" w:cs="Times New Roman"/>
      <w:sz w:val="10"/>
      <w:szCs w:val="10"/>
    </w:rPr>
  </w:style>
  <w:style w:type="character" w:customStyle="1" w:styleId="FontStyle174">
    <w:name w:val="Font Style174"/>
    <w:basedOn w:val="DefaultParagraphFont"/>
    <w:uiPriority w:val="99"/>
    <w:rsid w:val="00536CFA"/>
    <w:rPr>
      <w:rFonts w:ascii="Arial Narrow" w:hAnsi="Arial Narrow" w:cs="Arial Narrow"/>
      <w:b/>
      <w:bCs/>
      <w:sz w:val="18"/>
      <w:szCs w:val="18"/>
    </w:rPr>
  </w:style>
  <w:style w:type="paragraph" w:customStyle="1" w:styleId="Style47">
    <w:name w:val="Style47"/>
    <w:basedOn w:val="Normal"/>
    <w:uiPriority w:val="99"/>
    <w:qFormat/>
    <w:rsid w:val="00536CF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36CFA"/>
    <w:rPr>
      <w:rFonts w:ascii="Times New Roman" w:hAnsi="Times New Roman" w:cs="Times New Roman"/>
      <w:sz w:val="12"/>
      <w:szCs w:val="12"/>
    </w:rPr>
  </w:style>
  <w:style w:type="paragraph" w:customStyle="1" w:styleId="Style24">
    <w:name w:val="Style24"/>
    <w:basedOn w:val="Normal"/>
    <w:uiPriority w:val="99"/>
    <w:qFormat/>
    <w:rsid w:val="00536CFA"/>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536CF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536CF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36CFA"/>
    <w:rPr>
      <w:rFonts w:ascii="Times New Roman" w:hAnsi="Times New Roman" w:cs="Times New Roman"/>
      <w:b/>
      <w:bCs/>
      <w:sz w:val="18"/>
      <w:szCs w:val="18"/>
    </w:rPr>
  </w:style>
  <w:style w:type="paragraph" w:customStyle="1" w:styleId="Style210">
    <w:name w:val="Style21"/>
    <w:basedOn w:val="Normal"/>
    <w:uiPriority w:val="99"/>
    <w:qFormat/>
    <w:rsid w:val="00536CF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536CF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36CFA"/>
    <w:rPr>
      <w:iCs/>
    </w:rPr>
  </w:style>
  <w:style w:type="paragraph" w:customStyle="1" w:styleId="Aa">
    <w:name w:val="A"/>
    <w:basedOn w:val="Default"/>
    <w:next w:val="Default"/>
    <w:rsid w:val="00536CFA"/>
    <w:rPr>
      <w:color w:val="auto"/>
      <w:lang w:bidi="en-US"/>
    </w:rPr>
  </w:style>
  <w:style w:type="character" w:customStyle="1" w:styleId="ac">
    <w:name w:val="••••"/>
    <w:rsid w:val="00536CFA"/>
    <w:rPr>
      <w:color w:val="000000"/>
    </w:rPr>
  </w:style>
  <w:style w:type="character" w:customStyle="1" w:styleId="UL-Bold">
    <w:name w:val="UL-Bold"/>
    <w:basedOn w:val="DefaultParagraphFont"/>
    <w:rsid w:val="00536CFA"/>
    <w:rPr>
      <w:u w:val="thick"/>
    </w:rPr>
  </w:style>
  <w:style w:type="character" w:customStyle="1" w:styleId="UL-None">
    <w:name w:val="UL-None"/>
    <w:basedOn w:val="DefaultParagraphFont"/>
    <w:rsid w:val="00536CFA"/>
    <w:rPr>
      <w:u w:val="none"/>
    </w:rPr>
  </w:style>
  <w:style w:type="character" w:customStyle="1" w:styleId="styletimesnewroman12ptbold0">
    <w:name w:val="styletimesnewroman12ptbold"/>
    <w:basedOn w:val="DefaultParagraphFont"/>
    <w:rsid w:val="00536CFA"/>
  </w:style>
  <w:style w:type="character" w:customStyle="1" w:styleId="FontStyle19">
    <w:name w:val="Font Style19"/>
    <w:basedOn w:val="DefaultParagraphFont"/>
    <w:uiPriority w:val="99"/>
    <w:rsid w:val="00536CFA"/>
    <w:rPr>
      <w:rFonts w:ascii="Times New Roman" w:hAnsi="Times New Roman" w:cs="Times New Roman"/>
      <w:sz w:val="18"/>
      <w:szCs w:val="18"/>
    </w:rPr>
  </w:style>
  <w:style w:type="character" w:customStyle="1" w:styleId="UnderlineBox">
    <w:name w:val="Underline + Box"/>
    <w:uiPriority w:val="1"/>
    <w:qFormat/>
    <w:rsid w:val="00536CFA"/>
    <w:rPr>
      <w:rFonts w:ascii="Georgia" w:hAnsi="Georgia"/>
      <w:b w:val="0"/>
      <w:sz w:val="22"/>
      <w:u w:val="single"/>
      <w:bdr w:val="single" w:sz="4" w:space="0" w:color="auto"/>
    </w:rPr>
  </w:style>
  <w:style w:type="character" w:customStyle="1" w:styleId="10ptnotbold">
    <w:name w:val="10ptnotbold"/>
    <w:basedOn w:val="DefaultParagraphFont"/>
    <w:rsid w:val="00536CFA"/>
    <w:rPr>
      <w:sz w:val="20"/>
    </w:rPr>
  </w:style>
  <w:style w:type="paragraph" w:customStyle="1" w:styleId="ALLCAPS">
    <w:name w:val="ALL CAPS"/>
    <w:basedOn w:val="Normal"/>
    <w:link w:val="ALLCAPSChar"/>
    <w:qFormat/>
    <w:rsid w:val="00536CFA"/>
    <w:rPr>
      <w:rFonts w:eastAsia="Times New Roman"/>
      <w:b/>
      <w:caps/>
      <w:szCs w:val="20"/>
    </w:rPr>
  </w:style>
  <w:style w:type="character" w:customStyle="1" w:styleId="kn">
    <w:name w:val="kn"/>
    <w:basedOn w:val="DefaultParagraphFont"/>
    <w:rsid w:val="00536CFA"/>
  </w:style>
  <w:style w:type="paragraph" w:customStyle="1" w:styleId="StyleCardworksLinespacingsingle">
    <w:name w:val="Style Card works + Line spacing:  single"/>
    <w:basedOn w:val="Normal"/>
    <w:link w:val="StyleCardworksLinespacingsingleChar"/>
    <w:qFormat/>
    <w:rsid w:val="00536CF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36CFA"/>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536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536CFA"/>
    <w:rPr>
      <w:rFonts w:ascii="Calibri" w:eastAsia="Times New Roman" w:hAnsi="Calibri" w:cs="Arial"/>
      <w:b/>
      <w:caps/>
      <w:kern w:val="32"/>
      <w:szCs w:val="32"/>
      <w:u w:val="single"/>
    </w:rPr>
  </w:style>
  <w:style w:type="character" w:customStyle="1" w:styleId="twelptblackblack1">
    <w:name w:val="twelptblackblack1"/>
    <w:basedOn w:val="DefaultParagraphFont"/>
    <w:rsid w:val="00536CFA"/>
    <w:rPr>
      <w:rFonts w:ascii="Verdana" w:hAnsi="Verdana" w:hint="default"/>
      <w:color w:val="000000"/>
      <w:sz w:val="16"/>
      <w:szCs w:val="16"/>
    </w:rPr>
  </w:style>
  <w:style w:type="character" w:customStyle="1" w:styleId="TagCharCharCharChar0">
    <w:name w:val="Tag Char Char Char Char"/>
    <w:basedOn w:val="DefaultParagraphFont"/>
    <w:rsid w:val="00536CFA"/>
    <w:rPr>
      <w:rFonts w:ascii="Times New Roman" w:eastAsia="Times New Roman" w:hAnsi="Times New Roman" w:cs="Times New Roman"/>
      <w:b/>
      <w:sz w:val="24"/>
      <w:szCs w:val="20"/>
    </w:rPr>
  </w:style>
  <w:style w:type="character" w:customStyle="1" w:styleId="CharacterStyle14">
    <w:name w:val="Character Style 14"/>
    <w:rsid w:val="00536CFA"/>
    <w:rPr>
      <w:sz w:val="30"/>
      <w:szCs w:val="30"/>
    </w:rPr>
  </w:style>
  <w:style w:type="character" w:customStyle="1" w:styleId="CharacterStyle13">
    <w:name w:val="Character Style 13"/>
    <w:rsid w:val="00536CFA"/>
    <w:rPr>
      <w:i/>
      <w:iCs/>
      <w:sz w:val="17"/>
      <w:szCs w:val="17"/>
    </w:rPr>
  </w:style>
  <w:style w:type="character" w:customStyle="1" w:styleId="CardsNotUnderlined">
    <w:name w:val="Cards Not Underlined"/>
    <w:rsid w:val="00536CFA"/>
    <w:rPr>
      <w:rFonts w:ascii="Times New Roman" w:hAnsi="Times New Roman"/>
      <w:sz w:val="16"/>
    </w:rPr>
  </w:style>
  <w:style w:type="character" w:customStyle="1" w:styleId="a13">
    <w:name w:val="a1"/>
    <w:rsid w:val="00536CFA"/>
    <w:rPr>
      <w:color w:val="008000"/>
    </w:rPr>
  </w:style>
  <w:style w:type="character" w:customStyle="1" w:styleId="FifthChar">
    <w:name w:val="Fifth Char"/>
    <w:link w:val="Fifth"/>
    <w:uiPriority w:val="99"/>
    <w:rsid w:val="00536CFA"/>
    <w:rPr>
      <w:rFonts w:ascii="Calibri" w:eastAsia="Calibri" w:hAnsi="Calibri" w:cs="Calibri"/>
      <w:sz w:val="22"/>
    </w:rPr>
  </w:style>
  <w:style w:type="paragraph" w:customStyle="1" w:styleId="Repeatblockheading0">
    <w:name w:val="Repeat block heading"/>
    <w:basedOn w:val="Normal"/>
    <w:rsid w:val="00536CF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36CFA"/>
  </w:style>
  <w:style w:type="character" w:customStyle="1" w:styleId="hps">
    <w:name w:val="hps"/>
    <w:rsid w:val="00536CFA"/>
  </w:style>
  <w:style w:type="paragraph" w:customStyle="1" w:styleId="TashmaHeader2">
    <w:name w:val="Tashma_Header2"/>
    <w:basedOn w:val="Heading2"/>
    <w:uiPriority w:val="99"/>
    <w:qFormat/>
    <w:rsid w:val="00536CFA"/>
    <w:pPr>
      <w:spacing w:after="160"/>
    </w:pPr>
    <w:rPr>
      <w:rFonts w:eastAsia="SimSun" w:cstheme="minorBidi"/>
      <w:sz w:val="28"/>
    </w:rPr>
  </w:style>
  <w:style w:type="paragraph" w:customStyle="1" w:styleId="TashmaHeading1">
    <w:name w:val="Tashma_Heading1"/>
    <w:basedOn w:val="Heading1"/>
    <w:uiPriority w:val="99"/>
    <w:qFormat/>
    <w:rsid w:val="00536CF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36CFA"/>
    <w:rPr>
      <w:rFonts w:cs="Calibri"/>
    </w:rPr>
  </w:style>
  <w:style w:type="paragraph" w:customStyle="1" w:styleId="CitationCharCharCharCharCharCharChar">
    <w:name w:val="Citation Char Char Char Char Char Char Char"/>
    <w:basedOn w:val="Normal"/>
    <w:link w:val="CitationCharCharCharCharCharCharCharChar"/>
    <w:rsid w:val="00536CFA"/>
    <w:pPr>
      <w:ind w:left="1440" w:right="1440"/>
    </w:pPr>
    <w:rPr>
      <w:rFonts w:asciiTheme="minorHAnsi" w:hAnsiTheme="minorHAnsi"/>
      <w:sz w:val="24"/>
    </w:rPr>
  </w:style>
  <w:style w:type="paragraph" w:customStyle="1" w:styleId="pagpag1">
    <w:name w:val="pagpag1"/>
    <w:basedOn w:val="Normal"/>
    <w:uiPriority w:val="99"/>
    <w:qFormat/>
    <w:rsid w:val="00536CFA"/>
    <w:pPr>
      <w:spacing w:before="100" w:beforeAutospacing="1" w:after="100" w:afterAutospacing="1"/>
    </w:pPr>
    <w:rPr>
      <w:rFonts w:eastAsia="Times New Roman"/>
      <w:sz w:val="24"/>
    </w:rPr>
  </w:style>
  <w:style w:type="paragraph" w:customStyle="1" w:styleId="pagpag2">
    <w:name w:val="pagpag2"/>
    <w:basedOn w:val="Normal"/>
    <w:uiPriority w:val="99"/>
    <w:qFormat/>
    <w:rsid w:val="00536CF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36CFA"/>
    <w:pPr>
      <w:spacing w:after="120"/>
    </w:pPr>
    <w:rPr>
      <w:bCs/>
      <w:color w:val="000000"/>
    </w:rPr>
  </w:style>
  <w:style w:type="paragraph" w:customStyle="1" w:styleId="BodyText210">
    <w:name w:val="Body Text 21"/>
    <w:basedOn w:val="Normal"/>
    <w:next w:val="BodyText2"/>
    <w:unhideWhenUsed/>
    <w:rsid w:val="00536CFA"/>
    <w:pPr>
      <w:spacing w:after="120" w:line="480" w:lineRule="auto"/>
    </w:pPr>
    <w:rPr>
      <w:sz w:val="12"/>
    </w:rPr>
  </w:style>
  <w:style w:type="paragraph" w:customStyle="1" w:styleId="BodyTextIndent1">
    <w:name w:val="Body Text Indent1"/>
    <w:basedOn w:val="Normal"/>
    <w:next w:val="BodyTextIndent"/>
    <w:unhideWhenUsed/>
    <w:rsid w:val="00536CFA"/>
    <w:pPr>
      <w:spacing w:after="120"/>
      <w:ind w:left="360"/>
    </w:pPr>
  </w:style>
  <w:style w:type="paragraph" w:customStyle="1" w:styleId="BodyTextIndent31">
    <w:name w:val="Body Text Indent 31"/>
    <w:basedOn w:val="Normal"/>
    <w:next w:val="BodyTextIndent3"/>
    <w:semiHidden/>
    <w:unhideWhenUsed/>
    <w:rsid w:val="00536CFA"/>
    <w:pPr>
      <w:spacing w:after="120"/>
      <w:ind w:left="360"/>
    </w:pPr>
    <w:rPr>
      <w:sz w:val="14"/>
    </w:rPr>
  </w:style>
  <w:style w:type="paragraph" w:customStyle="1" w:styleId="BodyTextIndent21">
    <w:name w:val="Body Text Indent 21"/>
    <w:basedOn w:val="Normal"/>
    <w:next w:val="BodyTextIndent2"/>
    <w:unhideWhenUsed/>
    <w:rsid w:val="00536CFA"/>
    <w:pPr>
      <w:spacing w:after="120" w:line="480" w:lineRule="auto"/>
      <w:ind w:left="360"/>
    </w:pPr>
  </w:style>
  <w:style w:type="character" w:customStyle="1" w:styleId="Caption11">
    <w:name w:val="Caption11"/>
    <w:rsid w:val="00536CFA"/>
  </w:style>
  <w:style w:type="paragraph" w:customStyle="1" w:styleId="z-BottomofForm1">
    <w:name w:val="z-Bottom of Form1"/>
    <w:basedOn w:val="Normal"/>
    <w:next w:val="Normal"/>
    <w:hidden/>
    <w:unhideWhenUsed/>
    <w:rsid w:val="00536CFA"/>
    <w:pPr>
      <w:pBdr>
        <w:top w:val="single" w:sz="6" w:space="1" w:color="auto"/>
      </w:pBdr>
      <w:jc w:val="center"/>
    </w:pPr>
    <w:rPr>
      <w:rFonts w:eastAsia="Times New Roman"/>
      <w:vanish/>
      <w:szCs w:val="16"/>
    </w:rPr>
  </w:style>
  <w:style w:type="paragraph" w:customStyle="1" w:styleId="arcticletext">
    <w:name w:val="arcticle_text"/>
    <w:basedOn w:val="Normal"/>
    <w:rsid w:val="00536CFA"/>
    <w:pPr>
      <w:spacing w:before="100" w:beforeAutospacing="1" w:after="100" w:afterAutospacing="1"/>
    </w:pPr>
    <w:rPr>
      <w:rFonts w:eastAsia="Times New Roman"/>
      <w:sz w:val="24"/>
    </w:rPr>
  </w:style>
  <w:style w:type="paragraph" w:customStyle="1" w:styleId="cptchblock">
    <w:name w:val="cptch_block"/>
    <w:basedOn w:val="Normal"/>
    <w:rsid w:val="00536CFA"/>
    <w:pPr>
      <w:spacing w:before="100" w:beforeAutospacing="1" w:after="100" w:afterAutospacing="1"/>
    </w:pPr>
    <w:rPr>
      <w:rFonts w:eastAsia="Times New Roman"/>
      <w:sz w:val="24"/>
    </w:rPr>
  </w:style>
  <w:style w:type="paragraph" w:customStyle="1" w:styleId="publisheddate">
    <w:name w:val="published_date"/>
    <w:basedOn w:val="Normal"/>
    <w:rsid w:val="00536CFA"/>
    <w:pPr>
      <w:spacing w:before="100" w:beforeAutospacing="1" w:after="100" w:afterAutospacing="1"/>
    </w:pPr>
    <w:rPr>
      <w:rFonts w:eastAsia="Times New Roman"/>
      <w:sz w:val="24"/>
    </w:rPr>
  </w:style>
  <w:style w:type="paragraph" w:customStyle="1" w:styleId="headline-title">
    <w:name w:val="headline-title"/>
    <w:basedOn w:val="Normal"/>
    <w:qFormat/>
    <w:rsid w:val="00536CF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36CFA"/>
    <w:rPr>
      <w:sz w:val="24"/>
      <w:szCs w:val="24"/>
      <w:u w:val="thick"/>
    </w:rPr>
  </w:style>
  <w:style w:type="character" w:customStyle="1" w:styleId="BodyTextIndentChar2">
    <w:name w:val="Body Text Indent Char2"/>
    <w:basedOn w:val="DefaultParagraphFont"/>
    <w:uiPriority w:val="99"/>
    <w:semiHidden/>
    <w:rsid w:val="00536CFA"/>
    <w:rPr>
      <w:rFonts w:ascii="Georgia" w:hAnsi="Georgia"/>
      <w:sz w:val="22"/>
      <w:szCs w:val="22"/>
    </w:rPr>
  </w:style>
  <w:style w:type="character" w:customStyle="1" w:styleId="BodyText2Char2">
    <w:name w:val="Body Text 2 Char2"/>
    <w:basedOn w:val="DefaultParagraphFont"/>
    <w:uiPriority w:val="99"/>
    <w:semiHidden/>
    <w:rsid w:val="00536CFA"/>
    <w:rPr>
      <w:rFonts w:ascii="Georgia" w:hAnsi="Georgia"/>
      <w:sz w:val="22"/>
      <w:szCs w:val="22"/>
    </w:rPr>
  </w:style>
  <w:style w:type="character" w:customStyle="1" w:styleId="BodyText3Char2">
    <w:name w:val="Body Text 3 Char2"/>
    <w:basedOn w:val="DefaultParagraphFont"/>
    <w:uiPriority w:val="99"/>
    <w:semiHidden/>
    <w:rsid w:val="00536CFA"/>
    <w:rPr>
      <w:rFonts w:ascii="Georgia" w:hAnsi="Georgia"/>
      <w:sz w:val="16"/>
      <w:szCs w:val="16"/>
    </w:rPr>
  </w:style>
  <w:style w:type="character" w:customStyle="1" w:styleId="BodyTextIndent2Char2">
    <w:name w:val="Body Text Indent 2 Char2"/>
    <w:basedOn w:val="DefaultParagraphFont"/>
    <w:uiPriority w:val="99"/>
    <w:semiHidden/>
    <w:rsid w:val="00536CFA"/>
    <w:rPr>
      <w:rFonts w:ascii="Georgia" w:hAnsi="Georgia"/>
      <w:sz w:val="22"/>
      <w:szCs w:val="22"/>
    </w:rPr>
  </w:style>
  <w:style w:type="character" w:customStyle="1" w:styleId="BodyTextIndent3Char2">
    <w:name w:val="Body Text Indent 3 Char2"/>
    <w:basedOn w:val="DefaultParagraphFont"/>
    <w:uiPriority w:val="99"/>
    <w:semiHidden/>
    <w:rsid w:val="00536CFA"/>
    <w:rPr>
      <w:rFonts w:ascii="Georgia" w:hAnsi="Georgia"/>
      <w:sz w:val="16"/>
      <w:szCs w:val="16"/>
    </w:rPr>
  </w:style>
  <w:style w:type="character" w:customStyle="1" w:styleId="z-BottomofFormChar2">
    <w:name w:val="z-Bottom of Form Char2"/>
    <w:basedOn w:val="DefaultParagraphFont"/>
    <w:uiPriority w:val="99"/>
    <w:semiHidden/>
    <w:rsid w:val="00536CF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36CF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36CFA"/>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536CF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36CFA"/>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536CFA"/>
  </w:style>
  <w:style w:type="character" w:customStyle="1" w:styleId="m5686307894942199640gmail-styleunderline">
    <w:name w:val="m_5686307894942199640gmail-styleunderline"/>
    <w:basedOn w:val="DefaultParagraphFont"/>
    <w:rsid w:val="00536CFA"/>
  </w:style>
  <w:style w:type="paragraph" w:customStyle="1" w:styleId="Hyperlink2">
    <w:name w:val="Hyperlink2"/>
    <w:basedOn w:val="Normal"/>
    <w:qFormat/>
    <w:rsid w:val="00536CFA"/>
    <w:rPr>
      <w:rFonts w:eastAsia="Calibri"/>
      <w:color w:val="00B0F0"/>
      <w:u w:val="single" w:color="00B0F0"/>
    </w:rPr>
  </w:style>
  <w:style w:type="character" w:customStyle="1" w:styleId="messagecontent">
    <w:name w:val="message_content"/>
    <w:rsid w:val="00536CFA"/>
  </w:style>
  <w:style w:type="paragraph" w:customStyle="1" w:styleId="UnderlineCharCharCharCharCharCharCharCharChar">
    <w:name w:val="Underline Char Char Char Char Char Char Char Char Char"/>
    <w:link w:val="UnderlineCharCharCharCharCharCharCharCharCharChar"/>
    <w:rsid w:val="00536CFA"/>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536CFA"/>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36CFA"/>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536CFA"/>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36CFA"/>
    <w:rPr>
      <w:rFonts w:ascii="Times New Roman" w:eastAsia="SimSun" w:hAnsi="Times New Roman" w:cs="Times New Roman"/>
      <w:sz w:val="24"/>
      <w:szCs w:val="24"/>
      <w:lang w:eastAsia="zh-CN"/>
    </w:rPr>
  </w:style>
  <w:style w:type="character" w:customStyle="1" w:styleId="Char1Char1">
    <w:name w:val="Char1 Char1"/>
    <w:rsid w:val="00536CFA"/>
    <w:rPr>
      <w:rFonts w:ascii="Arial" w:hAnsi="Arial" w:cs="Arial"/>
      <w:b/>
      <w:bCs/>
      <w:kern w:val="32"/>
      <w:sz w:val="28"/>
      <w:szCs w:val="32"/>
      <w:lang w:val="en-US" w:eastAsia="en-US" w:bidi="ar-SA"/>
    </w:rPr>
  </w:style>
  <w:style w:type="paragraph" w:customStyle="1" w:styleId="Style31">
    <w:name w:val="Style31"/>
    <w:basedOn w:val="Normal"/>
    <w:uiPriority w:val="99"/>
    <w:qFormat/>
    <w:rsid w:val="00536CFA"/>
    <w:pPr>
      <w:spacing w:line="197" w:lineRule="exact"/>
      <w:jc w:val="both"/>
    </w:pPr>
  </w:style>
  <w:style w:type="paragraph" w:customStyle="1" w:styleId="Style42">
    <w:name w:val="Style42"/>
    <w:basedOn w:val="Normal"/>
    <w:uiPriority w:val="99"/>
    <w:qFormat/>
    <w:rsid w:val="00536CFA"/>
    <w:pPr>
      <w:spacing w:line="202" w:lineRule="exact"/>
      <w:jc w:val="both"/>
    </w:pPr>
  </w:style>
  <w:style w:type="paragraph" w:customStyle="1" w:styleId="Style51">
    <w:name w:val="Style51"/>
    <w:basedOn w:val="Normal"/>
    <w:uiPriority w:val="99"/>
    <w:qFormat/>
    <w:rsid w:val="00536CFA"/>
    <w:pPr>
      <w:spacing w:line="200" w:lineRule="exact"/>
      <w:jc w:val="both"/>
    </w:pPr>
  </w:style>
  <w:style w:type="character" w:customStyle="1" w:styleId="FontStyle72">
    <w:name w:val="Font Style72"/>
    <w:rsid w:val="00536CFA"/>
    <w:rPr>
      <w:rFonts w:ascii="Times New Roman" w:hAnsi="Times New Roman" w:cs="Times New Roman" w:hint="default"/>
      <w:sz w:val="16"/>
      <w:szCs w:val="16"/>
    </w:rPr>
  </w:style>
  <w:style w:type="character" w:customStyle="1" w:styleId="FontStyle73">
    <w:name w:val="Font Style73"/>
    <w:uiPriority w:val="99"/>
    <w:rsid w:val="00536CFA"/>
    <w:rPr>
      <w:rFonts w:ascii="Times New Roman" w:hAnsi="Times New Roman" w:cs="Times New Roman" w:hint="default"/>
      <w:i/>
      <w:iCs/>
      <w:sz w:val="16"/>
      <w:szCs w:val="16"/>
    </w:rPr>
  </w:style>
  <w:style w:type="character" w:customStyle="1" w:styleId="UnderlinestyleChar20">
    <w:name w:val="Underline style Char2"/>
    <w:rsid w:val="00536CFA"/>
    <w:rPr>
      <w:sz w:val="22"/>
      <w:szCs w:val="24"/>
      <w:u w:val="single"/>
      <w:lang w:val="en-US" w:eastAsia="en-US" w:bidi="ar-SA"/>
    </w:rPr>
  </w:style>
  <w:style w:type="character" w:customStyle="1" w:styleId="FontStyle49">
    <w:name w:val="Font Style49"/>
    <w:uiPriority w:val="99"/>
    <w:rsid w:val="00536CFA"/>
    <w:rPr>
      <w:rFonts w:ascii="Times New Roman" w:hAnsi="Times New Roman" w:cs="Times New Roman"/>
      <w:sz w:val="20"/>
      <w:szCs w:val="20"/>
    </w:rPr>
  </w:style>
  <w:style w:type="character" w:customStyle="1" w:styleId="FontStyle50">
    <w:name w:val="Font Style50"/>
    <w:uiPriority w:val="99"/>
    <w:rsid w:val="00536CFA"/>
    <w:rPr>
      <w:rFonts w:ascii="Times New Roman" w:hAnsi="Times New Roman" w:cs="Times New Roman"/>
      <w:b/>
      <w:bCs/>
      <w:sz w:val="20"/>
      <w:szCs w:val="20"/>
    </w:rPr>
  </w:style>
  <w:style w:type="paragraph" w:customStyle="1" w:styleId="msonormal0">
    <w:name w:val="msonormal"/>
    <w:basedOn w:val="Normal"/>
    <w:uiPriority w:val="99"/>
    <w:qFormat/>
    <w:rsid w:val="00536CFA"/>
    <w:pPr>
      <w:spacing w:before="100" w:beforeAutospacing="1" w:after="100" w:afterAutospacing="1"/>
    </w:pPr>
    <w:rPr>
      <w:rFonts w:eastAsia="Times New Roman"/>
    </w:rPr>
  </w:style>
  <w:style w:type="character" w:customStyle="1" w:styleId="ListBulletChar">
    <w:name w:val="List Bullet Char"/>
    <w:link w:val="ListBullet"/>
    <w:uiPriority w:val="99"/>
    <w:locked/>
    <w:rsid w:val="00536CFA"/>
    <w:rPr>
      <w:rFonts w:ascii="Calibri" w:hAnsi="Calibri" w:cs="Calibri"/>
      <w:sz w:val="22"/>
    </w:rPr>
  </w:style>
  <w:style w:type="character" w:customStyle="1" w:styleId="BoldUnderlineChar2Char">
    <w:name w:val="BoldUnderline Char2 Char"/>
    <w:link w:val="BoldUnderlineChar20"/>
    <w:locked/>
    <w:rsid w:val="00536CFA"/>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536CFA"/>
    <w:rPr>
      <w:rFonts w:ascii="Times New Roman" w:eastAsia="Times New Roman" w:hAnsi="Times New Roman" w:cs="Times New Roman"/>
      <w:b/>
      <w:sz w:val="20"/>
      <w:u w:val="single"/>
    </w:rPr>
  </w:style>
  <w:style w:type="paragraph" w:customStyle="1" w:styleId="document0">
    <w:name w:val="document"/>
    <w:basedOn w:val="Normal"/>
    <w:uiPriority w:val="99"/>
    <w:qFormat/>
    <w:rsid w:val="00536CFA"/>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536CFA"/>
    <w:pPr>
      <w:spacing w:line="256" w:lineRule="auto"/>
    </w:pPr>
    <w:rPr>
      <w:rFonts w:eastAsia="Times New Roman"/>
    </w:rPr>
  </w:style>
  <w:style w:type="paragraph" w:customStyle="1" w:styleId="Normal20pt">
    <w:name w:val="Normal  + 20 pt"/>
    <w:basedOn w:val="Normal"/>
    <w:uiPriority w:val="6"/>
    <w:qFormat/>
    <w:rsid w:val="00536CFA"/>
    <w:pPr>
      <w:spacing w:line="256" w:lineRule="auto"/>
    </w:pPr>
    <w:rPr>
      <w:rFonts w:asciiTheme="minorHAnsi" w:hAnsiTheme="minorHAnsi"/>
      <w:bCs/>
      <w:u w:val="single"/>
    </w:rPr>
  </w:style>
  <w:style w:type="paragraph" w:customStyle="1" w:styleId="conintrotext">
    <w:name w:val="conintrotext"/>
    <w:basedOn w:val="Normal"/>
    <w:uiPriority w:val="99"/>
    <w:qFormat/>
    <w:rsid w:val="00536CF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36CF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36CFA"/>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536CF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36CF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36CFA"/>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36CF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36CFA"/>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36CF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36CFA"/>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36CF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36CFA"/>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36CFA"/>
    <w:rPr>
      <w:rFonts w:eastAsia="Times New Roman"/>
      <w:u w:val="single"/>
    </w:rPr>
  </w:style>
  <w:style w:type="paragraph" w:customStyle="1" w:styleId="StyleStyle4ArialNarrow9pt">
    <w:name w:val="Style Style4 + Arial Narrow 9 pt"/>
    <w:basedOn w:val="Normal"/>
    <w:link w:val="StyleStyle4ArialNarrow9ptChar"/>
    <w:qFormat/>
    <w:rsid w:val="00536CFA"/>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536CFA"/>
    <w:rPr>
      <w:rFonts w:eastAsia="Times New Roman"/>
      <w:b/>
      <w:bCs/>
      <w:u w:val="single"/>
    </w:rPr>
  </w:style>
  <w:style w:type="paragraph" w:customStyle="1" w:styleId="StyleStyle4ArialNarrow9ptBold">
    <w:name w:val="Style Style4 + Arial Narrow 9 pt Bold"/>
    <w:basedOn w:val="Normal"/>
    <w:link w:val="StyleStyle4ArialNarrow9ptBoldChar"/>
    <w:qFormat/>
    <w:rsid w:val="00536CFA"/>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536CFA"/>
    <w:rPr>
      <w:rFonts w:eastAsia="Times New Roman"/>
      <w:b/>
      <w:smallCaps/>
      <w:sz w:val="24"/>
      <w:szCs w:val="24"/>
      <w:u w:val="single"/>
    </w:rPr>
  </w:style>
  <w:style w:type="character" w:customStyle="1" w:styleId="HiddenBlockHeaderChar">
    <w:name w:val="Hidden Block Header Char"/>
    <w:link w:val="HiddenBlockHeader"/>
    <w:locked/>
    <w:rsid w:val="00536CFA"/>
    <w:rPr>
      <w:rFonts w:ascii="Calibri" w:hAnsi="Calibri" w:cs="Calibri"/>
      <w:sz w:val="22"/>
    </w:rPr>
  </w:style>
  <w:style w:type="character" w:customStyle="1" w:styleId="ThirdChar">
    <w:name w:val="Third Char"/>
    <w:link w:val="Third"/>
    <w:locked/>
    <w:rsid w:val="00536CFA"/>
    <w:rPr>
      <w:rFonts w:eastAsia="Times New Roman"/>
      <w:b/>
      <w:u w:val="single"/>
      <w:lang w:val="x-none" w:eastAsia="x-none"/>
    </w:rPr>
  </w:style>
  <w:style w:type="paragraph" w:customStyle="1" w:styleId="Third">
    <w:name w:val="Third"/>
    <w:basedOn w:val="Normal"/>
    <w:link w:val="ThirdChar"/>
    <w:qFormat/>
    <w:rsid w:val="00536CFA"/>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536CFA"/>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536CFA"/>
    <w:rPr>
      <w:rFonts w:eastAsia="Times New Roman"/>
      <w:b/>
      <w:szCs w:val="24"/>
      <w:u w:val="thick"/>
    </w:rPr>
  </w:style>
  <w:style w:type="paragraph" w:customStyle="1" w:styleId="CiteSmallText">
    <w:name w:val="Cite Small Text"/>
    <w:basedOn w:val="Normal"/>
    <w:uiPriority w:val="99"/>
    <w:qFormat/>
    <w:rsid w:val="00536CF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36CFA"/>
    <w:rPr>
      <w:lang w:val="x-none"/>
    </w:rPr>
  </w:style>
  <w:style w:type="paragraph" w:customStyle="1" w:styleId="Cards1CharChar">
    <w:name w:val="Cards1 Char Char"/>
    <w:basedOn w:val="Normal"/>
    <w:link w:val="Cards1CharCharChar"/>
    <w:qFormat/>
    <w:rsid w:val="00536CFA"/>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536CFA"/>
    <w:rPr>
      <w:color w:val="0000FF"/>
      <w:sz w:val="12"/>
      <w:u w:val="single"/>
    </w:rPr>
  </w:style>
  <w:style w:type="paragraph" w:customStyle="1" w:styleId="Swag">
    <w:name w:val="Swag"/>
    <w:basedOn w:val="Normal"/>
    <w:link w:val="SwagChar"/>
    <w:qFormat/>
    <w:rsid w:val="00536CF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36CFA"/>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536CFA"/>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536CFA"/>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536CFA"/>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536CF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36CF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36CFA"/>
    <w:rPr>
      <w:rFonts w:eastAsia="Times New Roman"/>
      <w:b/>
      <w:bCs/>
      <w:u w:val="single"/>
    </w:rPr>
  </w:style>
  <w:style w:type="paragraph" w:customStyle="1" w:styleId="StyleUnderlineChar11ptBold2">
    <w:name w:val="Style Underline Char + 11 pt Bold2"/>
    <w:basedOn w:val="Normal"/>
    <w:link w:val="StyleUnderlineChar11ptBold2Char"/>
    <w:qFormat/>
    <w:rsid w:val="00536CFA"/>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536CFA"/>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536CFA"/>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36CFA"/>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36CFA"/>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536CF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36CFA"/>
  </w:style>
  <w:style w:type="paragraph" w:customStyle="1" w:styleId="NothingCharCharChar">
    <w:name w:val="Nothing Char Char Char"/>
    <w:link w:val="NothingCharChar"/>
    <w:qFormat/>
    <w:rsid w:val="00536CFA"/>
    <w:pPr>
      <w:jc w:val="both"/>
    </w:pPr>
  </w:style>
  <w:style w:type="paragraph" w:customStyle="1" w:styleId="StyleLeft021">
    <w:name w:val="Style Left:  0.2&quot;1"/>
    <w:basedOn w:val="Normal"/>
    <w:uiPriority w:val="99"/>
    <w:qFormat/>
    <w:rsid w:val="00536CF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36CFA"/>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36C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36CFA"/>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36C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536CF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36CF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36CFA"/>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536CFA"/>
    <w:rPr>
      <w:szCs w:val="24"/>
      <w:u w:val="single"/>
      <w:lang w:val="en-US" w:eastAsia="en-US" w:bidi="ar-SA"/>
    </w:rPr>
  </w:style>
  <w:style w:type="character" w:customStyle="1" w:styleId="BoldUnderlineCharChar3">
    <w:name w:val="BoldUnderline Char Char3"/>
    <w:rsid w:val="00536CFA"/>
    <w:rPr>
      <w:b/>
      <w:bCs w:val="0"/>
      <w:szCs w:val="24"/>
      <w:u w:val="single"/>
      <w:lang w:val="en-US" w:eastAsia="en-US" w:bidi="ar-SA"/>
    </w:rPr>
  </w:style>
  <w:style w:type="character" w:customStyle="1" w:styleId="UnderlineCharChar3">
    <w:name w:val="Underline Char Char3"/>
    <w:rsid w:val="00536CFA"/>
    <w:rPr>
      <w:szCs w:val="24"/>
      <w:u w:val="single"/>
      <w:lang w:val="en-US" w:eastAsia="en-US" w:bidi="ar-SA"/>
    </w:rPr>
  </w:style>
  <w:style w:type="character" w:customStyle="1" w:styleId="BoldUnderlineCharChar2">
    <w:name w:val="BoldUnderline Char Char2"/>
    <w:rsid w:val="00536CFA"/>
    <w:rPr>
      <w:b/>
      <w:bCs w:val="0"/>
      <w:szCs w:val="24"/>
      <w:u w:val="single"/>
      <w:lang w:val="en-US" w:eastAsia="en-US" w:bidi="ar-SA"/>
    </w:rPr>
  </w:style>
  <w:style w:type="character" w:customStyle="1" w:styleId="volume-issue">
    <w:name w:val="volume-issue"/>
    <w:rsid w:val="00536CFA"/>
    <w:rPr>
      <w:rFonts w:ascii="Times New Roman" w:hAnsi="Times New Roman" w:cs="Times New Roman" w:hint="default"/>
    </w:rPr>
  </w:style>
  <w:style w:type="character" w:customStyle="1" w:styleId="boldness1">
    <w:name w:val="boldness1"/>
    <w:rsid w:val="00536CFA"/>
  </w:style>
  <w:style w:type="character" w:customStyle="1" w:styleId="story-author">
    <w:name w:val="story-author"/>
    <w:basedOn w:val="DefaultParagraphFont"/>
    <w:rsid w:val="00536CFA"/>
  </w:style>
  <w:style w:type="character" w:customStyle="1" w:styleId="StyleEmphasisArial12ptBoldNotItalic">
    <w:name w:val="Style Emphasis + Arial 12 pt Bold Not Italic"/>
    <w:basedOn w:val="Emphasis"/>
    <w:rsid w:val="00536CF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36CFA"/>
  </w:style>
  <w:style w:type="character" w:customStyle="1" w:styleId="StyleStyle4CharTimesNewRoman11ptItalic">
    <w:name w:val="Style Style4 Char + Times New Roman 11 pt Italic"/>
    <w:basedOn w:val="DefaultParagraphFont"/>
    <w:rsid w:val="00536CF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36CFA"/>
  </w:style>
  <w:style w:type="character" w:customStyle="1" w:styleId="ad">
    <w:name w:val="_"/>
    <w:basedOn w:val="DefaultParagraphFont"/>
    <w:rsid w:val="00536CFA"/>
  </w:style>
  <w:style w:type="character" w:customStyle="1" w:styleId="Heading3CharCharCharChar1">
    <w:name w:val="Heading 3 Char Char Char Char1"/>
    <w:rsid w:val="00536CFA"/>
    <w:rPr>
      <w:rFonts w:ascii="Arial" w:hAnsi="Arial" w:cs="Arial" w:hint="default"/>
      <w:bCs/>
      <w:szCs w:val="26"/>
      <w:u w:val="single"/>
      <w:lang w:val="en-US" w:eastAsia="en-US" w:bidi="ar-SA"/>
    </w:rPr>
  </w:style>
  <w:style w:type="character" w:customStyle="1" w:styleId="comment-body">
    <w:name w:val="comment-body"/>
    <w:rsid w:val="00536CFA"/>
  </w:style>
  <w:style w:type="character" w:customStyle="1" w:styleId="UnderlineCharCharChar1">
    <w:name w:val="Underline Char Char Char1"/>
    <w:rsid w:val="00536CFA"/>
    <w:rPr>
      <w:u w:val="single"/>
      <w:lang w:val="en-US" w:eastAsia="en-US" w:bidi="ar-SA"/>
    </w:rPr>
  </w:style>
  <w:style w:type="character" w:customStyle="1" w:styleId="UnderlineChar1Char">
    <w:name w:val="Underline Char1 Char"/>
    <w:rsid w:val="00536CFA"/>
    <w:rPr>
      <w:rFonts w:ascii="Calibri" w:eastAsia="MS Mincho" w:hAnsi="Calibri" w:cs="Calibri" w:hint="default"/>
      <w:szCs w:val="20"/>
      <w:u w:val="single"/>
    </w:rPr>
  </w:style>
  <w:style w:type="character" w:customStyle="1" w:styleId="StyleBoldandUnderlineCharChar29pt">
    <w:name w:val="Style Bold and Underline Char Char2 + 9 pt"/>
    <w:rsid w:val="00536CFA"/>
    <w:rPr>
      <w:rFonts w:ascii="Times New Roman" w:hAnsi="Times New Roman" w:cs="Times New Roman" w:hint="default"/>
      <w:b/>
      <w:bCs/>
      <w:noProof w:val="0"/>
      <w:sz w:val="20"/>
      <w:u w:val="single"/>
    </w:rPr>
  </w:style>
  <w:style w:type="character" w:customStyle="1" w:styleId="StyleUnderlineCharChar19pt">
    <w:name w:val="Style Underline Char Char1 + 9 pt"/>
    <w:rsid w:val="00536CF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36CF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36CFA"/>
  </w:style>
  <w:style w:type="character" w:customStyle="1" w:styleId="resultbodyblack">
    <w:name w:val="resultbodyblack"/>
    <w:rsid w:val="00536CFA"/>
    <w:rPr>
      <w:rFonts w:ascii="Times New Roman" w:hAnsi="Times New Roman" w:cs="Times New Roman" w:hint="default"/>
    </w:rPr>
  </w:style>
  <w:style w:type="character" w:customStyle="1" w:styleId="3TagCite">
    <w:name w:val="3 Tag/Cite"/>
    <w:rsid w:val="00536CFA"/>
    <w:rPr>
      <w:rFonts w:ascii="Times New Roman" w:hAnsi="Times New Roman" w:cs="Times New Roman" w:hint="default"/>
      <w:b/>
      <w:bCs w:val="0"/>
    </w:rPr>
  </w:style>
  <w:style w:type="character" w:customStyle="1" w:styleId="4Qualifications">
    <w:name w:val="4 Qualifications"/>
    <w:rsid w:val="00536CFA"/>
    <w:rPr>
      <w:rFonts w:ascii="Times New Roman" w:hAnsi="Times New Roman" w:cs="Times New Roman" w:hint="default"/>
      <w:sz w:val="19"/>
    </w:rPr>
  </w:style>
  <w:style w:type="character" w:customStyle="1" w:styleId="6Underlined">
    <w:name w:val="6 Underlined"/>
    <w:rsid w:val="00536CFA"/>
    <w:rPr>
      <w:rFonts w:ascii="Times New Roman" w:hAnsi="Times New Roman" w:cs="Times New Roman" w:hint="default"/>
      <w:b/>
      <w:bCs w:val="0"/>
      <w:sz w:val="21"/>
      <w:u w:val="single"/>
    </w:rPr>
  </w:style>
  <w:style w:type="character" w:customStyle="1" w:styleId="nohighlighting">
    <w:name w:val="no highlighting"/>
    <w:rsid w:val="00536CFA"/>
    <w:rPr>
      <w:rFonts w:ascii="Times New Roman" w:hAnsi="Times New Roman" w:cs="Times New Roman" w:hint="default"/>
      <w:color w:val="auto"/>
      <w:sz w:val="20"/>
      <w:u w:val="thick"/>
      <w:bdr w:val="none" w:sz="0" w:space="0" w:color="auto" w:frame="1"/>
    </w:rPr>
  </w:style>
  <w:style w:type="character" w:customStyle="1" w:styleId="CharChar61">
    <w:name w:val="Char Char61"/>
    <w:rsid w:val="00536CFA"/>
    <w:rPr>
      <w:rFonts w:ascii="Arial" w:hAnsi="Arial" w:cs="Arial" w:hint="default"/>
      <w:bCs/>
      <w:sz w:val="16"/>
      <w:szCs w:val="26"/>
      <w:lang w:val="en-US" w:eastAsia="en-US" w:bidi="ar-SA"/>
    </w:rPr>
  </w:style>
  <w:style w:type="character" w:customStyle="1" w:styleId="styledate">
    <w:name w:val="styledate"/>
    <w:rsid w:val="00536CFA"/>
  </w:style>
  <w:style w:type="character" w:customStyle="1" w:styleId="StyleUnderlineChar9ptChar">
    <w:name w:val="Style Underline Char + 9 pt Char"/>
    <w:rsid w:val="00536CF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36CF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36CFA"/>
    <w:rPr>
      <w:b/>
      <w:bCs w:val="0"/>
      <w:szCs w:val="24"/>
      <w:u w:val="single"/>
      <w:lang w:val="en-US" w:eastAsia="en-US" w:bidi="ar-SA"/>
    </w:rPr>
  </w:style>
  <w:style w:type="character" w:customStyle="1" w:styleId="BoldandUnderlineChar1Char2">
    <w:name w:val="Bold and Underline Char1 Char2"/>
    <w:rsid w:val="00536CFA"/>
    <w:rPr>
      <w:b/>
      <w:bCs w:val="0"/>
      <w:szCs w:val="24"/>
      <w:u w:val="single"/>
      <w:lang w:val="en-US" w:eastAsia="en-US" w:bidi="ar-SA"/>
    </w:rPr>
  </w:style>
  <w:style w:type="character" w:customStyle="1" w:styleId="BoldandUnderlineCharChar1">
    <w:name w:val="Bold and Underline Char Char1"/>
    <w:rsid w:val="00536CFA"/>
    <w:rPr>
      <w:b/>
      <w:bCs w:val="0"/>
      <w:szCs w:val="24"/>
      <w:u w:val="single"/>
      <w:lang w:val="en-US" w:eastAsia="en-US" w:bidi="ar-SA"/>
    </w:rPr>
  </w:style>
  <w:style w:type="character" w:customStyle="1" w:styleId="authoraffil">
    <w:name w:val="authoraffil"/>
    <w:rsid w:val="00536CFA"/>
  </w:style>
  <w:style w:type="character" w:customStyle="1" w:styleId="CharChar8">
    <w:name w:val="Char Char8"/>
    <w:rsid w:val="00536CFA"/>
    <w:rPr>
      <w:rFonts w:ascii="Georgia" w:eastAsia="Times New Roman" w:hAnsi="Georgia" w:hint="default"/>
      <w:b/>
      <w:bCs/>
      <w:sz w:val="30"/>
      <w:szCs w:val="28"/>
      <w:u w:val="single"/>
    </w:rPr>
  </w:style>
  <w:style w:type="character" w:customStyle="1" w:styleId="boldcitationChar">
    <w:name w:val="bold citation Char"/>
    <w:rsid w:val="00536CFA"/>
    <w:rPr>
      <w:rFonts w:ascii="Arial" w:hAnsi="Arial" w:cs="Arial" w:hint="default"/>
      <w:b/>
      <w:bCs w:val="0"/>
      <w:sz w:val="28"/>
      <w:szCs w:val="24"/>
      <w:u w:val="thick"/>
      <w:lang w:val="en-US" w:eastAsia="en-US" w:bidi="ar-SA"/>
    </w:rPr>
  </w:style>
  <w:style w:type="character" w:customStyle="1" w:styleId="BoldunderlineChar5">
    <w:name w:val="Bold/underline Char"/>
    <w:rsid w:val="00536CF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36CFA"/>
  </w:style>
  <w:style w:type="character" w:customStyle="1" w:styleId="tagCharCharChar1">
    <w:name w:val="tag Char Char Char1"/>
    <w:rsid w:val="00536CFA"/>
    <w:rPr>
      <w:b/>
      <w:bCs w:val="0"/>
      <w:sz w:val="24"/>
      <w:lang w:val="en-US" w:eastAsia="en-US" w:bidi="ar-SA"/>
    </w:rPr>
  </w:style>
  <w:style w:type="character" w:customStyle="1" w:styleId="bylines">
    <w:name w:val="bylines"/>
    <w:basedOn w:val="DefaultParagraphFont"/>
    <w:rsid w:val="00536CFA"/>
  </w:style>
  <w:style w:type="character" w:customStyle="1" w:styleId="StyleStyleBoldUnderlineUnderlineIntenseEmphasis1apple-style-2">
    <w:name w:val="Style Style Bold UnderlineUnderlineIntense Emphasis1apple-style-...2"/>
    <w:basedOn w:val="DefaultParagraphFont"/>
    <w:rsid w:val="00536CFA"/>
    <w:rPr>
      <w:b w:val="0"/>
      <w:bCs/>
      <w:sz w:val="22"/>
      <w:u w:val="single"/>
    </w:rPr>
  </w:style>
  <w:style w:type="character" w:customStyle="1" w:styleId="FontStyle57">
    <w:name w:val="Font Style57"/>
    <w:rsid w:val="00536CFA"/>
    <w:rPr>
      <w:rFonts w:ascii="Georgia" w:hAnsi="Georgia" w:cs="Georgia" w:hint="default"/>
      <w:b/>
      <w:bCs/>
      <w:sz w:val="14"/>
      <w:szCs w:val="14"/>
    </w:rPr>
  </w:style>
  <w:style w:type="character" w:customStyle="1" w:styleId="FontStyle89">
    <w:name w:val="Font Style89"/>
    <w:rsid w:val="00536CFA"/>
    <w:rPr>
      <w:rFonts w:ascii="Times New Roman" w:hAnsi="Times New Roman" w:cs="Times New Roman" w:hint="default"/>
      <w:b/>
      <w:bCs/>
      <w:smallCaps/>
      <w:spacing w:val="40"/>
      <w:sz w:val="16"/>
      <w:szCs w:val="16"/>
    </w:rPr>
  </w:style>
  <w:style w:type="character" w:customStyle="1" w:styleId="hvr">
    <w:name w:val="hvr"/>
    <w:basedOn w:val="DefaultParagraphFont"/>
    <w:rsid w:val="00536CFA"/>
  </w:style>
  <w:style w:type="character" w:customStyle="1" w:styleId="cardChar20">
    <w:name w:val="card Char2"/>
    <w:basedOn w:val="DefaultParagraphFont"/>
    <w:uiPriority w:val="6"/>
    <w:rsid w:val="00536CFA"/>
    <w:rPr>
      <w:rFonts w:ascii="Times New Roman" w:hAnsi="Times New Roman" w:cs="Calibri"/>
      <w:szCs w:val="20"/>
    </w:rPr>
  </w:style>
  <w:style w:type="paragraph" w:customStyle="1" w:styleId="Pol">
    <w:name w:val="Pol"/>
    <w:basedOn w:val="Heading2"/>
    <w:uiPriority w:val="99"/>
    <w:qFormat/>
    <w:rsid w:val="00536CFA"/>
  </w:style>
  <w:style w:type="paragraph" w:customStyle="1" w:styleId="Style70">
    <w:name w:val="Style7"/>
    <w:basedOn w:val="Normal"/>
    <w:uiPriority w:val="99"/>
    <w:qFormat/>
    <w:rsid w:val="00536CFA"/>
    <w:pPr>
      <w:widowControl w:val="0"/>
      <w:autoSpaceDE w:val="0"/>
      <w:autoSpaceDN w:val="0"/>
      <w:adjustRightInd w:val="0"/>
      <w:spacing w:line="229" w:lineRule="exact"/>
    </w:pPr>
  </w:style>
  <w:style w:type="character" w:customStyle="1" w:styleId="red">
    <w:name w:val="red"/>
    <w:basedOn w:val="DefaultParagraphFont"/>
    <w:rsid w:val="00536CFA"/>
  </w:style>
  <w:style w:type="character" w:customStyle="1" w:styleId="Footnote2Char">
    <w:name w:val="Footnote2 Char"/>
    <w:link w:val="Footnote2"/>
    <w:locked/>
    <w:rsid w:val="00536CFA"/>
  </w:style>
  <w:style w:type="paragraph" w:customStyle="1" w:styleId="Footnote2">
    <w:name w:val="Footnote2"/>
    <w:basedOn w:val="Normal"/>
    <w:next w:val="Normal"/>
    <w:link w:val="Footnote2Char"/>
    <w:autoRedefine/>
    <w:qFormat/>
    <w:rsid w:val="00536CFA"/>
    <w:pPr>
      <w:spacing w:after="120" w:line="480" w:lineRule="auto"/>
    </w:pPr>
    <w:rPr>
      <w:rFonts w:asciiTheme="minorHAnsi" w:hAnsiTheme="minorHAnsi" w:cstheme="minorBidi"/>
      <w:sz w:val="24"/>
    </w:rPr>
  </w:style>
  <w:style w:type="character" w:customStyle="1" w:styleId="link">
    <w:name w:val="link"/>
    <w:basedOn w:val="DefaultParagraphFont"/>
    <w:rsid w:val="00536CFA"/>
  </w:style>
  <w:style w:type="paragraph" w:customStyle="1" w:styleId="xhead">
    <w:name w:val="xhead"/>
    <w:basedOn w:val="Normal"/>
    <w:uiPriority w:val="99"/>
    <w:qFormat/>
    <w:rsid w:val="00536CFA"/>
    <w:pPr>
      <w:spacing w:before="100" w:beforeAutospacing="1" w:after="100" w:afterAutospacing="1"/>
    </w:pPr>
  </w:style>
  <w:style w:type="paragraph" w:customStyle="1" w:styleId="headlinemeta">
    <w:name w:val="headline_meta"/>
    <w:basedOn w:val="Normal"/>
    <w:uiPriority w:val="99"/>
    <w:qFormat/>
    <w:rsid w:val="00536CF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36CF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36CF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36CF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36CF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36CF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36CF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36CF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36CFA"/>
    <w:rPr>
      <w:rFonts w:ascii="Lucida Grande" w:eastAsia="Cambria" w:hAnsi="Lucida Grande"/>
    </w:rPr>
  </w:style>
  <w:style w:type="paragraph" w:customStyle="1" w:styleId="Pa16">
    <w:name w:val="Pa16"/>
    <w:basedOn w:val="Default"/>
    <w:next w:val="Default"/>
    <w:uiPriority w:val="99"/>
    <w:qFormat/>
    <w:rsid w:val="00536CF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36CFA"/>
    <w:pPr>
      <w:spacing w:before="100" w:beforeAutospacing="1" w:after="100" w:afterAutospacing="1"/>
    </w:pPr>
  </w:style>
  <w:style w:type="paragraph" w:customStyle="1" w:styleId="Pa22">
    <w:name w:val="Pa2+2"/>
    <w:basedOn w:val="Default"/>
    <w:next w:val="Default"/>
    <w:uiPriority w:val="99"/>
    <w:qFormat/>
    <w:rsid w:val="00536CF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36CFA"/>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536CF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36CFA"/>
  </w:style>
  <w:style w:type="character" w:customStyle="1" w:styleId="meta-sep">
    <w:name w:val="meta-sep"/>
    <w:basedOn w:val="DefaultParagraphFont"/>
    <w:rsid w:val="00536CFA"/>
  </w:style>
  <w:style w:type="character" w:customStyle="1" w:styleId="A19">
    <w:name w:val="A19"/>
    <w:uiPriority w:val="99"/>
    <w:rsid w:val="00536CFA"/>
    <w:rPr>
      <w:rFonts w:ascii="Georgia" w:hAnsi="Georgia" w:cs="Georgia" w:hint="default"/>
      <w:color w:val="000000"/>
      <w:sz w:val="20"/>
      <w:szCs w:val="20"/>
      <w:u w:val="single"/>
    </w:rPr>
  </w:style>
  <w:style w:type="character" w:customStyle="1" w:styleId="A130">
    <w:name w:val="A13"/>
    <w:uiPriority w:val="99"/>
    <w:rsid w:val="00536CFA"/>
    <w:rPr>
      <w:rFonts w:ascii="Georgia" w:hAnsi="Georgia" w:cs="Georgia" w:hint="default"/>
      <w:color w:val="000000"/>
      <w:sz w:val="11"/>
      <w:szCs w:val="11"/>
    </w:rPr>
  </w:style>
  <w:style w:type="character" w:customStyle="1" w:styleId="ontext">
    <w:name w:val="ontext"/>
    <w:basedOn w:val="DefaultParagraphFont"/>
    <w:rsid w:val="00536CFA"/>
  </w:style>
  <w:style w:type="character" w:customStyle="1" w:styleId="archive-title">
    <w:name w:val="archive-title"/>
    <w:basedOn w:val="DefaultParagraphFont"/>
    <w:rsid w:val="00536CFA"/>
  </w:style>
  <w:style w:type="character" w:customStyle="1" w:styleId="imgleft">
    <w:name w:val="imgleft"/>
    <w:basedOn w:val="DefaultParagraphFont"/>
    <w:rsid w:val="00536CFA"/>
  </w:style>
  <w:style w:type="character" w:customStyle="1" w:styleId="imgcenter">
    <w:name w:val="imgcenter"/>
    <w:basedOn w:val="DefaultParagraphFont"/>
    <w:rsid w:val="00536CFA"/>
  </w:style>
  <w:style w:type="character" w:customStyle="1" w:styleId="A42">
    <w:name w:val="A4+2"/>
    <w:uiPriority w:val="99"/>
    <w:rsid w:val="00536CFA"/>
    <w:rPr>
      <w:rFonts w:ascii="Helvetica LT Std" w:hAnsi="Helvetica LT Std" w:cs="Helvetica LT Std" w:hint="default"/>
      <w:color w:val="000000"/>
      <w:sz w:val="11"/>
      <w:szCs w:val="11"/>
    </w:rPr>
  </w:style>
  <w:style w:type="character" w:customStyle="1" w:styleId="fstitle">
    <w:name w:val="fs_title"/>
    <w:basedOn w:val="DefaultParagraphFont"/>
    <w:rsid w:val="00536CFA"/>
  </w:style>
  <w:style w:type="character" w:customStyle="1" w:styleId="reportbody1">
    <w:name w:val="reportbody1"/>
    <w:basedOn w:val="DefaultParagraphFont"/>
    <w:rsid w:val="00536CFA"/>
    <w:rPr>
      <w:rFonts w:ascii="Tahoma" w:hAnsi="Tahoma" w:cs="Tahoma" w:hint="default"/>
      <w:color w:val="000000"/>
      <w:sz w:val="14"/>
      <w:szCs w:val="14"/>
    </w:rPr>
  </w:style>
  <w:style w:type="character" w:customStyle="1" w:styleId="dateday">
    <w:name w:val="date_day"/>
    <w:basedOn w:val="DefaultParagraphFont"/>
    <w:rsid w:val="00536CFA"/>
  </w:style>
  <w:style w:type="character" w:customStyle="1" w:styleId="datemonth">
    <w:name w:val="date_month"/>
    <w:basedOn w:val="DefaultParagraphFont"/>
    <w:rsid w:val="00536CFA"/>
  </w:style>
  <w:style w:type="character" w:customStyle="1" w:styleId="dateyear">
    <w:name w:val="date_year"/>
    <w:basedOn w:val="DefaultParagraphFont"/>
    <w:rsid w:val="00536CFA"/>
  </w:style>
  <w:style w:type="character" w:customStyle="1" w:styleId="Heading3CharCharCharCharCharChar">
    <w:name w:val="Heading 3 Char Char Char Char Char Char"/>
    <w:basedOn w:val="DefaultParagraphFont"/>
    <w:rsid w:val="00536CF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36CF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36CFA"/>
    <w:rPr>
      <w:sz w:val="24"/>
      <w:szCs w:val="24"/>
      <w:lang w:val="en-US" w:eastAsia="en-US" w:bidi="ar-SA"/>
    </w:rPr>
  </w:style>
  <w:style w:type="character" w:customStyle="1" w:styleId="insideitro">
    <w:name w:val="insideitro"/>
    <w:basedOn w:val="DefaultParagraphFont"/>
    <w:rsid w:val="00536CFA"/>
  </w:style>
  <w:style w:type="character" w:customStyle="1" w:styleId="wcfont">
    <w:name w:val="wcfont"/>
    <w:basedOn w:val="DefaultParagraphFont"/>
    <w:rsid w:val="00536CFA"/>
  </w:style>
  <w:style w:type="character" w:customStyle="1" w:styleId="style65">
    <w:name w:val="style65"/>
    <w:basedOn w:val="DefaultParagraphFont"/>
    <w:rsid w:val="00536CFA"/>
  </w:style>
  <w:style w:type="character" w:customStyle="1" w:styleId="qftext">
    <w:name w:val="qftext"/>
    <w:basedOn w:val="DefaultParagraphFont"/>
    <w:rsid w:val="00536CFA"/>
  </w:style>
  <w:style w:type="character" w:customStyle="1" w:styleId="leftidx">
    <w:name w:val="leftidx"/>
    <w:basedOn w:val="DefaultParagraphFont"/>
    <w:rsid w:val="00536CFA"/>
  </w:style>
  <w:style w:type="paragraph" w:customStyle="1" w:styleId="width100">
    <w:name w:val="width100"/>
    <w:basedOn w:val="Normal"/>
    <w:uiPriority w:val="99"/>
    <w:qFormat/>
    <w:rsid w:val="00536CFA"/>
    <w:pPr>
      <w:spacing w:before="100" w:beforeAutospacing="1" w:after="100" w:afterAutospacing="1"/>
    </w:pPr>
  </w:style>
  <w:style w:type="character" w:customStyle="1" w:styleId="eventtitle">
    <w:name w:val="eventtitle"/>
    <w:basedOn w:val="DefaultParagraphFont"/>
    <w:rsid w:val="00536CFA"/>
  </w:style>
  <w:style w:type="character" w:customStyle="1" w:styleId="eventsubtitle">
    <w:name w:val="eventsubtitle"/>
    <w:basedOn w:val="DefaultParagraphFont"/>
    <w:rsid w:val="00536CFA"/>
  </w:style>
  <w:style w:type="character" w:customStyle="1" w:styleId="eventdate">
    <w:name w:val="eventdate"/>
    <w:basedOn w:val="DefaultParagraphFont"/>
    <w:rsid w:val="00536CFA"/>
  </w:style>
  <w:style w:type="character" w:customStyle="1" w:styleId="legend">
    <w:name w:val="legend"/>
    <w:basedOn w:val="DefaultParagraphFont"/>
    <w:rsid w:val="00536CFA"/>
  </w:style>
  <w:style w:type="character" w:customStyle="1" w:styleId="Bold12">
    <w:name w:val="Bold12"/>
    <w:uiPriority w:val="1"/>
    <w:qFormat/>
    <w:rsid w:val="00536CFA"/>
    <w:rPr>
      <w:rFonts w:ascii="Times New Roman" w:hAnsi="Times New Roman"/>
      <w:b/>
      <w:sz w:val="24"/>
    </w:rPr>
  </w:style>
  <w:style w:type="character" w:customStyle="1" w:styleId="NotBold10Final">
    <w:name w:val="NotBold10Final"/>
    <w:uiPriority w:val="1"/>
    <w:qFormat/>
    <w:rsid w:val="00536CFA"/>
    <w:rPr>
      <w:rFonts w:ascii="Times New Roman" w:hAnsi="Times New Roman"/>
      <w:b w:val="0"/>
      <w:i w:val="0"/>
      <w:sz w:val="20"/>
    </w:rPr>
  </w:style>
  <w:style w:type="character" w:customStyle="1" w:styleId="slug-elocation">
    <w:name w:val="slug-elocation"/>
    <w:basedOn w:val="DefaultParagraphFont"/>
    <w:rsid w:val="00536CFA"/>
  </w:style>
  <w:style w:type="character" w:customStyle="1" w:styleId="fu-autorenangabe-fu-beschreibung">
    <w:name w:val="fu-autorenangabe-fu-beschreibung"/>
    <w:rsid w:val="00536CFA"/>
  </w:style>
  <w:style w:type="paragraph" w:customStyle="1" w:styleId="introshadow">
    <w:name w:val="intro_shadow"/>
    <w:basedOn w:val="Normal"/>
    <w:uiPriority w:val="99"/>
    <w:qFormat/>
    <w:rsid w:val="00536CFA"/>
    <w:pPr>
      <w:spacing w:before="100" w:beforeAutospacing="1" w:after="100" w:afterAutospacing="1"/>
    </w:pPr>
  </w:style>
  <w:style w:type="paragraph" w:customStyle="1" w:styleId="articleintro">
    <w:name w:val="articleintro"/>
    <w:basedOn w:val="Normal"/>
    <w:uiPriority w:val="99"/>
    <w:qFormat/>
    <w:rsid w:val="00536CFA"/>
    <w:pPr>
      <w:spacing w:before="100" w:beforeAutospacing="1" w:after="100" w:afterAutospacing="1"/>
    </w:pPr>
  </w:style>
  <w:style w:type="character" w:customStyle="1" w:styleId="commentscontainer">
    <w:name w:val="comments_container"/>
    <w:basedOn w:val="DefaultParagraphFont"/>
    <w:rsid w:val="00536CFA"/>
  </w:style>
  <w:style w:type="paragraph" w:customStyle="1" w:styleId="Caption40">
    <w:name w:val="Caption4"/>
    <w:basedOn w:val="Normal"/>
    <w:uiPriority w:val="99"/>
    <w:qFormat/>
    <w:rsid w:val="00536CFA"/>
    <w:pPr>
      <w:spacing w:before="100" w:beforeAutospacing="1" w:after="100" w:afterAutospacing="1"/>
    </w:pPr>
  </w:style>
  <w:style w:type="paragraph" w:customStyle="1" w:styleId="publishedon">
    <w:name w:val="published_on"/>
    <w:basedOn w:val="Normal"/>
    <w:uiPriority w:val="99"/>
    <w:qFormat/>
    <w:rsid w:val="00536CFA"/>
    <w:pPr>
      <w:spacing w:before="100" w:beforeAutospacing="1" w:after="100" w:afterAutospacing="1"/>
    </w:pPr>
  </w:style>
  <w:style w:type="character" w:customStyle="1" w:styleId="hparticlefooter">
    <w:name w:val="hparticlefooter"/>
    <w:basedOn w:val="DefaultParagraphFont"/>
    <w:rsid w:val="00536CFA"/>
  </w:style>
  <w:style w:type="table" w:customStyle="1" w:styleId="TableGrid2">
    <w:name w:val="Table Grid2"/>
    <w:basedOn w:val="TableNormal"/>
    <w:next w:val="TableGrid"/>
    <w:rsid w:val="00536C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36CFA"/>
  </w:style>
  <w:style w:type="character" w:customStyle="1" w:styleId="BlockCharCharCharCharChar">
    <w:name w:val="Block Char Char Char Char Char"/>
    <w:aliases w:val="Block Char Char Char Char Char Char Char Char,Block Char Char Char Char Char Char Char1"/>
    <w:basedOn w:val="DefaultParagraphFont"/>
    <w:rsid w:val="00536CF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36CFA"/>
    <w:rPr>
      <w:b/>
      <w:color w:val="000000"/>
      <w:u w:val="single"/>
    </w:rPr>
  </w:style>
  <w:style w:type="character" w:customStyle="1" w:styleId="CiteEmphasisChar">
    <w:name w:val="Cite/Emphasis Char"/>
    <w:basedOn w:val="DefaultParagraphFont"/>
    <w:link w:val="CiteEmphasis"/>
    <w:rsid w:val="00536CFA"/>
    <w:rPr>
      <w:rFonts w:ascii="Calibri" w:hAnsi="Calibri" w:cs="Calibri"/>
      <w:b/>
      <w:color w:val="000000"/>
      <w:sz w:val="22"/>
      <w:u w:val="single"/>
    </w:rPr>
  </w:style>
  <w:style w:type="character" w:customStyle="1" w:styleId="ReadText">
    <w:name w:val="Read Text"/>
    <w:basedOn w:val="DefaultParagraphFont"/>
    <w:rsid w:val="00536CFA"/>
    <w:rPr>
      <w:rFonts w:ascii="Times New Roman" w:hAnsi="Times New Roman"/>
      <w:b/>
      <w:bCs/>
      <w:sz w:val="24"/>
      <w:u w:val="single"/>
    </w:rPr>
  </w:style>
  <w:style w:type="paragraph" w:customStyle="1" w:styleId="Styleunread8pt">
    <w:name w:val="Style unread + 8 pt"/>
    <w:basedOn w:val="Normal"/>
    <w:link w:val="Styleunread8ptChar"/>
    <w:qFormat/>
    <w:rsid w:val="00536CFA"/>
    <w:rPr>
      <w:color w:val="000000"/>
    </w:rPr>
  </w:style>
  <w:style w:type="character" w:customStyle="1" w:styleId="Styleunread8ptChar">
    <w:name w:val="Style unread + 8 pt Char"/>
    <w:basedOn w:val="DefaultParagraphFont"/>
    <w:link w:val="Styleunread8pt"/>
    <w:rsid w:val="00536CFA"/>
    <w:rPr>
      <w:rFonts w:ascii="Calibri" w:hAnsi="Calibri" w:cs="Calibri"/>
      <w:color w:val="000000"/>
      <w:sz w:val="22"/>
    </w:rPr>
  </w:style>
  <w:style w:type="character" w:customStyle="1" w:styleId="main">
    <w:name w:val="main"/>
    <w:basedOn w:val="DefaultParagraphFont"/>
    <w:rsid w:val="00536CFA"/>
  </w:style>
  <w:style w:type="character" w:customStyle="1" w:styleId="textunderlineCharChar">
    <w:name w:val="text underline Char Char"/>
    <w:basedOn w:val="DefaultParagraphFont"/>
    <w:rsid w:val="00536CFA"/>
    <w:rPr>
      <w:rFonts w:ascii="Garamond" w:hAnsi="Garamond"/>
      <w:color w:val="000000"/>
      <w:u w:val="single"/>
    </w:rPr>
  </w:style>
  <w:style w:type="paragraph" w:customStyle="1" w:styleId="ekprop-p">
    <w:name w:val="ekprop-p"/>
    <w:basedOn w:val="Normal"/>
    <w:uiPriority w:val="99"/>
    <w:qFormat/>
    <w:rsid w:val="00536CFA"/>
    <w:pPr>
      <w:spacing w:before="100" w:beforeAutospacing="1" w:after="100" w:afterAutospacing="1"/>
    </w:pPr>
    <w:rPr>
      <w:color w:val="58585B"/>
      <w:szCs w:val="16"/>
    </w:rPr>
  </w:style>
  <w:style w:type="paragraph" w:customStyle="1" w:styleId="ShrinkCharChar">
    <w:name w:val="Shrink Char Char"/>
    <w:link w:val="ShrinkCharCharChar"/>
    <w:qFormat/>
    <w:rsid w:val="00536CFA"/>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36CFA"/>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536CFA"/>
    <w:rPr>
      <w:color w:val="000000"/>
    </w:rPr>
  </w:style>
  <w:style w:type="character" w:customStyle="1" w:styleId="SmalltextCharChar">
    <w:name w:val="Smalltext Char Char"/>
    <w:basedOn w:val="DefaultParagraphFont"/>
    <w:link w:val="SmalltextChar1"/>
    <w:rsid w:val="00536CFA"/>
    <w:rPr>
      <w:rFonts w:ascii="Calibri" w:hAnsi="Calibri" w:cs="Calibri"/>
      <w:color w:val="000000"/>
      <w:sz w:val="22"/>
    </w:rPr>
  </w:style>
  <w:style w:type="character" w:customStyle="1" w:styleId="FullCiteCharChar">
    <w:name w:val="Full Cite Char Char"/>
    <w:basedOn w:val="DefaultParagraphFont"/>
    <w:rsid w:val="00536CFA"/>
    <w:rPr>
      <w:rFonts w:ascii="Georgia" w:hAnsi="Georgia" w:cs="Calibri"/>
      <w:color w:val="000000"/>
      <w:sz w:val="20"/>
      <w:szCs w:val="24"/>
    </w:rPr>
  </w:style>
  <w:style w:type="character" w:customStyle="1" w:styleId="submitted-wrapper">
    <w:name w:val="submitted-wrapper"/>
    <w:basedOn w:val="DefaultParagraphFont"/>
    <w:rsid w:val="00536CFA"/>
  </w:style>
  <w:style w:type="paragraph" w:customStyle="1" w:styleId="Spacer">
    <w:name w:val="Spacer"/>
    <w:basedOn w:val="Heading1"/>
    <w:link w:val="SpacerChar"/>
    <w:autoRedefine/>
    <w:uiPriority w:val="4"/>
    <w:qFormat/>
    <w:rsid w:val="00536CF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36CFA"/>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536CF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36CFA"/>
  </w:style>
  <w:style w:type="character" w:customStyle="1" w:styleId="top-publish">
    <w:name w:val="top-publish"/>
    <w:basedOn w:val="DefaultParagraphFont"/>
    <w:rsid w:val="00536CFA"/>
  </w:style>
  <w:style w:type="character" w:customStyle="1" w:styleId="byline-italic">
    <w:name w:val="byline-italic"/>
    <w:basedOn w:val="DefaultParagraphFont"/>
    <w:rsid w:val="00536CFA"/>
  </w:style>
  <w:style w:type="character" w:customStyle="1" w:styleId="CardUnderlinedCharChar0">
    <w:name w:val="Card Underlined Char Char"/>
    <w:rsid w:val="00536CFA"/>
    <w:rPr>
      <w:rFonts w:ascii="Arial Narrow" w:hAnsi="Arial Narrow"/>
      <w:sz w:val="22"/>
      <w:szCs w:val="24"/>
      <w:u w:val="single"/>
      <w:lang w:val="en-US" w:eastAsia="en-US" w:bidi="ar-SA"/>
    </w:rPr>
  </w:style>
  <w:style w:type="character" w:customStyle="1" w:styleId="gd">
    <w:name w:val="gd"/>
    <w:basedOn w:val="DefaultParagraphFont"/>
    <w:rsid w:val="00536CFA"/>
  </w:style>
  <w:style w:type="character" w:customStyle="1" w:styleId="g3">
    <w:name w:val="g3"/>
    <w:basedOn w:val="DefaultParagraphFont"/>
    <w:rsid w:val="00536CFA"/>
  </w:style>
  <w:style w:type="character" w:customStyle="1" w:styleId="hb">
    <w:name w:val="hb"/>
    <w:basedOn w:val="DefaultParagraphFont"/>
    <w:rsid w:val="00536CFA"/>
  </w:style>
  <w:style w:type="character" w:customStyle="1" w:styleId="g2">
    <w:name w:val="g2"/>
    <w:basedOn w:val="DefaultParagraphFont"/>
    <w:rsid w:val="00536CFA"/>
  </w:style>
  <w:style w:type="character" w:customStyle="1" w:styleId="nameplatehead">
    <w:name w:val="nameplatehead"/>
    <w:basedOn w:val="DefaultParagraphFont"/>
    <w:rsid w:val="00536CFA"/>
  </w:style>
  <w:style w:type="character" w:customStyle="1" w:styleId="nameplatelink">
    <w:name w:val="nameplatelink"/>
    <w:basedOn w:val="DefaultParagraphFont"/>
    <w:rsid w:val="00536CFA"/>
  </w:style>
  <w:style w:type="paragraph" w:customStyle="1" w:styleId="calibre8">
    <w:name w:val="calibre8"/>
    <w:basedOn w:val="Normal"/>
    <w:uiPriority w:val="99"/>
    <w:qFormat/>
    <w:rsid w:val="00536CFA"/>
    <w:pPr>
      <w:spacing w:before="30" w:after="30"/>
      <w:jc w:val="both"/>
    </w:pPr>
    <w:rPr>
      <w:rFonts w:eastAsia="Times New Roman"/>
      <w:sz w:val="17"/>
      <w:szCs w:val="17"/>
    </w:rPr>
  </w:style>
  <w:style w:type="paragraph" w:customStyle="1" w:styleId="paragraph">
    <w:name w:val="paragraph"/>
    <w:basedOn w:val="Normal"/>
    <w:uiPriority w:val="99"/>
    <w:qFormat/>
    <w:rsid w:val="00536CF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36CFA"/>
  </w:style>
  <w:style w:type="character" w:customStyle="1" w:styleId="djhat-arrow">
    <w:name w:val="djhat-arrow"/>
    <w:basedOn w:val="DefaultParagraphFont"/>
    <w:rsid w:val="00536CFA"/>
  </w:style>
  <w:style w:type="character" w:customStyle="1" w:styleId="mname">
    <w:name w:val="mname"/>
    <w:basedOn w:val="DefaultParagraphFont"/>
    <w:rsid w:val="00536CFA"/>
  </w:style>
  <w:style w:type="character" w:customStyle="1" w:styleId="mvalue">
    <w:name w:val="mvalue"/>
    <w:basedOn w:val="DefaultParagraphFont"/>
    <w:rsid w:val="00536CFA"/>
  </w:style>
  <w:style w:type="character" w:customStyle="1" w:styleId="mchange">
    <w:name w:val="mchange"/>
    <w:basedOn w:val="DefaultParagraphFont"/>
    <w:rsid w:val="00536CFA"/>
  </w:style>
  <w:style w:type="character" w:customStyle="1" w:styleId="categoryaside">
    <w:name w:val="category__aside"/>
    <w:basedOn w:val="DefaultParagraphFont"/>
    <w:rsid w:val="00536CFA"/>
  </w:style>
  <w:style w:type="character" w:customStyle="1" w:styleId="article-breadcrumb-wrapper">
    <w:name w:val="article-breadcrumb-wrapper"/>
    <w:basedOn w:val="DefaultParagraphFont"/>
    <w:rsid w:val="00536CFA"/>
  </w:style>
  <w:style w:type="character" w:customStyle="1" w:styleId="wsj-article-caption-content">
    <w:name w:val="wsj-article-caption-content"/>
    <w:basedOn w:val="DefaultParagraphFont"/>
    <w:rsid w:val="00536CFA"/>
  </w:style>
  <w:style w:type="character" w:customStyle="1" w:styleId="wsj-article-credit">
    <w:name w:val="wsj-article-credit"/>
    <w:basedOn w:val="DefaultParagraphFont"/>
    <w:rsid w:val="00536CFA"/>
  </w:style>
  <w:style w:type="character" w:customStyle="1" w:styleId="wsj-article-credit-tag">
    <w:name w:val="wsj-article-credit-tag"/>
    <w:basedOn w:val="DefaultParagraphFont"/>
    <w:rsid w:val="00536CFA"/>
  </w:style>
  <w:style w:type="character" w:customStyle="1" w:styleId="commentscounticon">
    <w:name w:val="comments_count_icon"/>
    <w:basedOn w:val="DefaultParagraphFont"/>
    <w:rsid w:val="00536CFA"/>
  </w:style>
  <w:style w:type="character" w:customStyle="1" w:styleId="comments-count-word">
    <w:name w:val="comments-count-word"/>
    <w:basedOn w:val="DefaultParagraphFont"/>
    <w:rsid w:val="00536CFA"/>
  </w:style>
  <w:style w:type="character" w:customStyle="1" w:styleId="company-name-type">
    <w:name w:val="company-name-type"/>
    <w:basedOn w:val="DefaultParagraphFont"/>
    <w:rsid w:val="00536CFA"/>
  </w:style>
  <w:style w:type="character" w:customStyle="1" w:styleId="nav-prevnext-lbl">
    <w:name w:val="nav-prevnext-lbl"/>
    <w:basedOn w:val="DefaultParagraphFont"/>
    <w:rsid w:val="00536CFA"/>
  </w:style>
  <w:style w:type="character" w:customStyle="1" w:styleId="nav-prevnext-hed">
    <w:name w:val="nav-prevnext-hed"/>
    <w:basedOn w:val="DefaultParagraphFont"/>
    <w:rsid w:val="00536CFA"/>
  </w:style>
  <w:style w:type="character" w:customStyle="1" w:styleId="readcomments">
    <w:name w:val="readcomments"/>
    <w:basedOn w:val="DefaultParagraphFont"/>
    <w:rsid w:val="00536CFA"/>
  </w:style>
  <w:style w:type="character" w:customStyle="1" w:styleId="selected-edition">
    <w:name w:val="selected-edition"/>
    <w:basedOn w:val="DefaultParagraphFont"/>
    <w:rsid w:val="00536CFA"/>
  </w:style>
  <w:style w:type="character" w:customStyle="1" w:styleId="rotate">
    <w:name w:val="rotate"/>
    <w:basedOn w:val="DefaultParagraphFont"/>
    <w:rsid w:val="00536CFA"/>
  </w:style>
  <w:style w:type="paragraph" w:customStyle="1" w:styleId="column-name">
    <w:name w:val="column-name"/>
    <w:basedOn w:val="Normal"/>
    <w:rsid w:val="00536CF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36CFA"/>
  </w:style>
  <w:style w:type="character" w:customStyle="1" w:styleId="UnresolvedMention31">
    <w:name w:val="Unresolved Mention31"/>
    <w:basedOn w:val="DefaultParagraphFont"/>
    <w:uiPriority w:val="99"/>
    <w:semiHidden/>
    <w:unhideWhenUsed/>
    <w:rsid w:val="00536CFA"/>
    <w:rPr>
      <w:color w:val="808080"/>
      <w:shd w:val="clear" w:color="auto" w:fill="E6E6E6"/>
    </w:rPr>
  </w:style>
  <w:style w:type="character" w:customStyle="1" w:styleId="m-765514100411602794gmail-style13ptbold">
    <w:name w:val="m_-765514100411602794gmail-style13ptbold"/>
    <w:basedOn w:val="DefaultParagraphFont"/>
    <w:rsid w:val="00536CFA"/>
  </w:style>
  <w:style w:type="character" w:customStyle="1" w:styleId="m-765514100411602794gmail-styleunderline">
    <w:name w:val="m_-765514100411602794gmail-styleunderline"/>
    <w:basedOn w:val="DefaultParagraphFont"/>
    <w:rsid w:val="00536CFA"/>
  </w:style>
  <w:style w:type="character" w:customStyle="1" w:styleId="FontStyle40">
    <w:name w:val="Font Style40"/>
    <w:basedOn w:val="DefaultParagraphFont"/>
    <w:uiPriority w:val="99"/>
    <w:rsid w:val="00536CFA"/>
    <w:rPr>
      <w:rFonts w:ascii="Cambria" w:hAnsi="Cambria" w:cs="Cambria"/>
      <w:i/>
      <w:iCs/>
      <w:sz w:val="22"/>
      <w:szCs w:val="22"/>
    </w:rPr>
  </w:style>
  <w:style w:type="character" w:customStyle="1" w:styleId="FontStyle42">
    <w:name w:val="Font Style42"/>
    <w:basedOn w:val="DefaultParagraphFont"/>
    <w:uiPriority w:val="99"/>
    <w:rsid w:val="00536CFA"/>
    <w:rPr>
      <w:rFonts w:ascii="Cambria" w:hAnsi="Cambria" w:cs="Cambria"/>
      <w:sz w:val="22"/>
      <w:szCs w:val="22"/>
    </w:rPr>
  </w:style>
  <w:style w:type="paragraph" w:customStyle="1" w:styleId="Style17">
    <w:name w:val="Style17"/>
    <w:basedOn w:val="Normal"/>
    <w:uiPriority w:val="99"/>
    <w:rsid w:val="00536CF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36CF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36CFA"/>
    <w:rPr>
      <w:rFonts w:ascii="Times New Roman" w:hAnsi="Times New Roman" w:cs="Times New Roman"/>
      <w:b/>
      <w:bCs/>
      <w:i/>
      <w:iCs/>
      <w:spacing w:val="-10"/>
      <w:sz w:val="18"/>
      <w:szCs w:val="18"/>
    </w:rPr>
  </w:style>
  <w:style w:type="character" w:customStyle="1" w:styleId="FontStyle370">
    <w:name w:val="Font Style370"/>
    <w:uiPriority w:val="99"/>
    <w:rsid w:val="00536CFA"/>
    <w:rPr>
      <w:rFonts w:ascii="Cambria" w:hAnsi="Cambria" w:cs="Cambria"/>
      <w:b/>
      <w:bCs/>
      <w:spacing w:val="-10"/>
      <w:sz w:val="18"/>
      <w:szCs w:val="18"/>
    </w:rPr>
  </w:style>
  <w:style w:type="character" w:customStyle="1" w:styleId="FontStyle302">
    <w:name w:val="Font Style302"/>
    <w:uiPriority w:val="99"/>
    <w:rsid w:val="00536CFA"/>
    <w:rPr>
      <w:rFonts w:ascii="Times New Roman" w:hAnsi="Times New Roman" w:cs="Times New Roman"/>
      <w:b/>
      <w:bCs/>
      <w:sz w:val="22"/>
      <w:szCs w:val="22"/>
    </w:rPr>
  </w:style>
  <w:style w:type="character" w:customStyle="1" w:styleId="FontStyle347">
    <w:name w:val="Font Style347"/>
    <w:uiPriority w:val="99"/>
    <w:rsid w:val="00536CFA"/>
    <w:rPr>
      <w:rFonts w:ascii="Times New Roman" w:hAnsi="Times New Roman" w:cs="Times New Roman"/>
      <w:b/>
      <w:bCs/>
      <w:spacing w:val="-10"/>
      <w:sz w:val="20"/>
      <w:szCs w:val="20"/>
    </w:rPr>
  </w:style>
  <w:style w:type="paragraph" w:customStyle="1" w:styleId="Style27">
    <w:name w:val="Style27"/>
    <w:basedOn w:val="Normal"/>
    <w:uiPriority w:val="99"/>
    <w:rsid w:val="00536CF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36CFA"/>
    <w:rPr>
      <w:rFonts w:ascii="Times New Roman" w:hAnsi="Times New Roman" w:cs="Times New Roman"/>
      <w:spacing w:val="-10"/>
      <w:sz w:val="18"/>
      <w:szCs w:val="18"/>
    </w:rPr>
  </w:style>
  <w:style w:type="character" w:customStyle="1" w:styleId="FontStyle312">
    <w:name w:val="Font Style312"/>
    <w:uiPriority w:val="99"/>
    <w:rsid w:val="00536CFA"/>
    <w:rPr>
      <w:rFonts w:ascii="Times New Roman" w:hAnsi="Times New Roman" w:cs="Times New Roman"/>
      <w:b/>
      <w:bCs/>
      <w:spacing w:val="-10"/>
      <w:sz w:val="16"/>
      <w:szCs w:val="16"/>
    </w:rPr>
  </w:style>
  <w:style w:type="character" w:customStyle="1" w:styleId="FontStyle346">
    <w:name w:val="Font Style346"/>
    <w:uiPriority w:val="99"/>
    <w:rsid w:val="00536CFA"/>
    <w:rPr>
      <w:rFonts w:ascii="Times New Roman" w:hAnsi="Times New Roman" w:cs="Times New Roman"/>
      <w:b/>
      <w:bCs/>
      <w:spacing w:val="-10"/>
      <w:sz w:val="18"/>
      <w:szCs w:val="18"/>
    </w:rPr>
  </w:style>
  <w:style w:type="character" w:customStyle="1" w:styleId="FontStyle330">
    <w:name w:val="Font Style330"/>
    <w:uiPriority w:val="99"/>
    <w:rsid w:val="00536CFA"/>
    <w:rPr>
      <w:rFonts w:ascii="Times New Roman" w:hAnsi="Times New Roman" w:cs="Times New Roman"/>
      <w:b/>
      <w:bCs/>
      <w:sz w:val="16"/>
      <w:szCs w:val="16"/>
    </w:rPr>
  </w:style>
  <w:style w:type="character" w:customStyle="1" w:styleId="FontStyle372">
    <w:name w:val="Font Style372"/>
    <w:uiPriority w:val="99"/>
    <w:rsid w:val="00536CFA"/>
    <w:rPr>
      <w:rFonts w:ascii="Times New Roman" w:hAnsi="Times New Roman" w:cs="Times New Roman"/>
      <w:b/>
      <w:bCs/>
      <w:sz w:val="16"/>
      <w:szCs w:val="16"/>
    </w:rPr>
  </w:style>
  <w:style w:type="paragraph" w:customStyle="1" w:styleId="Style59">
    <w:name w:val="Style59"/>
    <w:basedOn w:val="Normal"/>
    <w:uiPriority w:val="99"/>
    <w:rsid w:val="00536CF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36CFA"/>
    <w:rPr>
      <w:rFonts w:ascii="Times New Roman" w:hAnsi="Times New Roman" w:cs="Times New Roman"/>
      <w:b/>
      <w:bCs/>
      <w:i/>
      <w:iCs/>
      <w:sz w:val="16"/>
      <w:szCs w:val="16"/>
    </w:rPr>
  </w:style>
  <w:style w:type="paragraph" w:customStyle="1" w:styleId="Style200">
    <w:name w:val="Style20"/>
    <w:basedOn w:val="Normal"/>
    <w:uiPriority w:val="99"/>
    <w:rsid w:val="00536CF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36CFA"/>
    <w:rPr>
      <w:rFonts w:ascii="Times New Roman" w:hAnsi="Times New Roman" w:cs="Times New Roman"/>
      <w:smallCaps/>
      <w:sz w:val="14"/>
      <w:szCs w:val="14"/>
    </w:rPr>
  </w:style>
  <w:style w:type="paragraph" w:customStyle="1" w:styleId="Style89">
    <w:name w:val="Style89"/>
    <w:basedOn w:val="Normal"/>
    <w:uiPriority w:val="99"/>
    <w:rsid w:val="00536CF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36CFA"/>
    <w:rPr>
      <w:rFonts w:ascii="Times New Roman" w:hAnsi="Times New Roman" w:cs="Times New Roman"/>
      <w:b/>
      <w:bCs/>
      <w:spacing w:val="-10"/>
      <w:sz w:val="22"/>
      <w:szCs w:val="22"/>
    </w:rPr>
  </w:style>
  <w:style w:type="character" w:customStyle="1" w:styleId="FontStyle320">
    <w:name w:val="Font Style320"/>
    <w:uiPriority w:val="99"/>
    <w:rsid w:val="00536CFA"/>
    <w:rPr>
      <w:rFonts w:ascii="Times New Roman" w:hAnsi="Times New Roman" w:cs="Times New Roman"/>
      <w:b/>
      <w:bCs/>
      <w:spacing w:val="-10"/>
      <w:sz w:val="22"/>
      <w:szCs w:val="22"/>
    </w:rPr>
  </w:style>
  <w:style w:type="character" w:customStyle="1" w:styleId="FontStyle352">
    <w:name w:val="Font Style352"/>
    <w:uiPriority w:val="99"/>
    <w:rsid w:val="00536CFA"/>
    <w:rPr>
      <w:rFonts w:ascii="Times New Roman" w:hAnsi="Times New Roman" w:cs="Times New Roman"/>
      <w:b/>
      <w:bCs/>
      <w:sz w:val="16"/>
      <w:szCs w:val="16"/>
    </w:rPr>
  </w:style>
  <w:style w:type="character" w:customStyle="1" w:styleId="FontStyle356">
    <w:name w:val="Font Style356"/>
    <w:uiPriority w:val="99"/>
    <w:rsid w:val="00536CFA"/>
    <w:rPr>
      <w:rFonts w:ascii="Times New Roman" w:hAnsi="Times New Roman" w:cs="Times New Roman"/>
      <w:b/>
      <w:bCs/>
      <w:spacing w:val="-10"/>
      <w:sz w:val="22"/>
      <w:szCs w:val="22"/>
    </w:rPr>
  </w:style>
  <w:style w:type="character" w:customStyle="1" w:styleId="FontStyle298">
    <w:name w:val="Font Style298"/>
    <w:uiPriority w:val="99"/>
    <w:rsid w:val="00536CFA"/>
    <w:rPr>
      <w:rFonts w:ascii="Times New Roman" w:hAnsi="Times New Roman" w:cs="Times New Roman"/>
      <w:sz w:val="18"/>
      <w:szCs w:val="18"/>
    </w:rPr>
  </w:style>
  <w:style w:type="character" w:customStyle="1" w:styleId="FontStyle311">
    <w:name w:val="Font Style311"/>
    <w:uiPriority w:val="99"/>
    <w:rsid w:val="00536CFA"/>
    <w:rPr>
      <w:rFonts w:ascii="Times New Roman" w:hAnsi="Times New Roman" w:cs="Times New Roman"/>
      <w:b/>
      <w:bCs/>
      <w:spacing w:val="-10"/>
      <w:sz w:val="18"/>
      <w:szCs w:val="18"/>
    </w:rPr>
  </w:style>
  <w:style w:type="character" w:customStyle="1" w:styleId="FontStyle332">
    <w:name w:val="Font Style332"/>
    <w:uiPriority w:val="99"/>
    <w:rsid w:val="00536CFA"/>
    <w:rPr>
      <w:rFonts w:ascii="Times New Roman" w:hAnsi="Times New Roman" w:cs="Times New Roman"/>
      <w:b/>
      <w:bCs/>
      <w:i/>
      <w:iCs/>
      <w:spacing w:val="-10"/>
      <w:sz w:val="20"/>
      <w:szCs w:val="20"/>
    </w:rPr>
  </w:style>
  <w:style w:type="character" w:customStyle="1" w:styleId="FontStyle371">
    <w:name w:val="Font Style371"/>
    <w:uiPriority w:val="99"/>
    <w:rsid w:val="00536CFA"/>
    <w:rPr>
      <w:rFonts w:ascii="Times New Roman" w:hAnsi="Times New Roman" w:cs="Times New Roman"/>
      <w:sz w:val="16"/>
      <w:szCs w:val="16"/>
    </w:rPr>
  </w:style>
  <w:style w:type="character" w:customStyle="1" w:styleId="FontStyle350">
    <w:name w:val="Font Style350"/>
    <w:uiPriority w:val="99"/>
    <w:rsid w:val="00536CFA"/>
    <w:rPr>
      <w:rFonts w:ascii="Times New Roman" w:hAnsi="Times New Roman" w:cs="Times New Roman"/>
      <w:b/>
      <w:bCs/>
      <w:i/>
      <w:iCs/>
      <w:sz w:val="20"/>
      <w:szCs w:val="20"/>
    </w:rPr>
  </w:style>
  <w:style w:type="paragraph" w:customStyle="1" w:styleId="Style8">
    <w:name w:val="Style8"/>
    <w:basedOn w:val="Normal"/>
    <w:uiPriority w:val="99"/>
    <w:rsid w:val="00536CFA"/>
    <w:pPr>
      <w:widowControl w:val="0"/>
      <w:autoSpaceDE w:val="0"/>
      <w:autoSpaceDN w:val="0"/>
      <w:adjustRightInd w:val="0"/>
    </w:pPr>
    <w:rPr>
      <w:rFonts w:eastAsia="Times New Roman"/>
      <w:sz w:val="24"/>
    </w:rPr>
  </w:style>
  <w:style w:type="character" w:customStyle="1" w:styleId="FontStyle351">
    <w:name w:val="Font Style351"/>
    <w:uiPriority w:val="99"/>
    <w:rsid w:val="00536CFA"/>
    <w:rPr>
      <w:rFonts w:ascii="Times New Roman" w:hAnsi="Times New Roman" w:cs="Times New Roman"/>
      <w:b/>
      <w:bCs/>
      <w:sz w:val="22"/>
      <w:szCs w:val="22"/>
    </w:rPr>
  </w:style>
  <w:style w:type="paragraph" w:customStyle="1" w:styleId="Style130">
    <w:name w:val="Style130"/>
    <w:basedOn w:val="Normal"/>
    <w:uiPriority w:val="99"/>
    <w:rsid w:val="00536CFA"/>
    <w:pPr>
      <w:widowControl w:val="0"/>
      <w:autoSpaceDE w:val="0"/>
      <w:autoSpaceDN w:val="0"/>
      <w:adjustRightInd w:val="0"/>
      <w:jc w:val="both"/>
    </w:pPr>
    <w:rPr>
      <w:rFonts w:eastAsia="Times New Roman"/>
      <w:sz w:val="24"/>
    </w:rPr>
  </w:style>
  <w:style w:type="character" w:customStyle="1" w:styleId="FontStyle369">
    <w:name w:val="Font Style369"/>
    <w:uiPriority w:val="99"/>
    <w:rsid w:val="00536CFA"/>
    <w:rPr>
      <w:rFonts w:ascii="Times New Roman" w:hAnsi="Times New Roman" w:cs="Times New Roman"/>
      <w:b/>
      <w:bCs/>
      <w:spacing w:val="-10"/>
      <w:sz w:val="20"/>
      <w:szCs w:val="20"/>
    </w:rPr>
  </w:style>
  <w:style w:type="character" w:customStyle="1" w:styleId="FontStyle357">
    <w:name w:val="Font Style357"/>
    <w:uiPriority w:val="99"/>
    <w:rsid w:val="00536CFA"/>
    <w:rPr>
      <w:rFonts w:ascii="Times New Roman" w:hAnsi="Times New Roman" w:cs="Times New Roman"/>
      <w:b/>
      <w:bCs/>
      <w:spacing w:val="-10"/>
      <w:sz w:val="22"/>
      <w:szCs w:val="22"/>
    </w:rPr>
  </w:style>
  <w:style w:type="paragraph" w:customStyle="1" w:styleId="Style67">
    <w:name w:val="Style67"/>
    <w:basedOn w:val="Normal"/>
    <w:uiPriority w:val="99"/>
    <w:rsid w:val="00536CF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36CFA"/>
    <w:rPr>
      <w:rFonts w:ascii="Times New Roman" w:hAnsi="Times New Roman" w:cs="Times New Roman"/>
      <w:sz w:val="20"/>
      <w:szCs w:val="20"/>
    </w:rPr>
  </w:style>
  <w:style w:type="character" w:customStyle="1" w:styleId="FontStyle374">
    <w:name w:val="Font Style374"/>
    <w:uiPriority w:val="99"/>
    <w:rsid w:val="00536CFA"/>
    <w:rPr>
      <w:rFonts w:ascii="Times New Roman" w:hAnsi="Times New Roman" w:cs="Times New Roman"/>
      <w:b/>
      <w:bCs/>
      <w:spacing w:val="-10"/>
      <w:sz w:val="22"/>
      <w:szCs w:val="22"/>
    </w:rPr>
  </w:style>
  <w:style w:type="paragraph" w:customStyle="1" w:styleId="Style300">
    <w:name w:val="Style30"/>
    <w:basedOn w:val="Normal"/>
    <w:uiPriority w:val="99"/>
    <w:rsid w:val="00536CF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36CFA"/>
    <w:rPr>
      <w:rFonts w:ascii="Times New Roman" w:hAnsi="Times New Roman" w:cs="Times New Roman"/>
      <w:smallCaps/>
      <w:sz w:val="16"/>
      <w:szCs w:val="16"/>
    </w:rPr>
  </w:style>
  <w:style w:type="paragraph" w:customStyle="1" w:styleId="Style93">
    <w:name w:val="Style93"/>
    <w:basedOn w:val="Normal"/>
    <w:uiPriority w:val="99"/>
    <w:rsid w:val="00536CF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36CF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36CFA"/>
    <w:rPr>
      <w:rFonts w:eastAsia="Times New Roman"/>
      <w:b/>
      <w:sz w:val="28"/>
      <w:u w:val="thick"/>
    </w:rPr>
  </w:style>
  <w:style w:type="character" w:customStyle="1" w:styleId="CardsCharCharChar">
    <w:name w:val="Cards Char Char Char"/>
    <w:rsid w:val="00536CFA"/>
    <w:rPr>
      <w:szCs w:val="24"/>
      <w:lang w:val="en-US" w:eastAsia="en-US" w:bidi="ar-SA"/>
    </w:rPr>
  </w:style>
  <w:style w:type="character" w:customStyle="1" w:styleId="CardsCharCharCharChar">
    <w:name w:val="Cards Char Char Char Char"/>
    <w:rsid w:val="00536CFA"/>
    <w:rPr>
      <w:szCs w:val="24"/>
      <w:lang w:val="en-US" w:eastAsia="en-US" w:bidi="ar-SA"/>
    </w:rPr>
  </w:style>
  <w:style w:type="paragraph" w:customStyle="1" w:styleId="NoSpacingCharCharChar">
    <w:name w:val="No Spacing Char Char Char"/>
    <w:next w:val="Normal"/>
    <w:rsid w:val="00536CFA"/>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36CF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36CFA"/>
    <w:rPr>
      <w:rFonts w:ascii="Garamond" w:hAnsi="Garamond"/>
    </w:rPr>
  </w:style>
  <w:style w:type="paragraph" w:customStyle="1" w:styleId="INDENTEDPARAGRAPH">
    <w:name w:val="INDENTED PARAGRAPH"/>
    <w:rsid w:val="00536CFA"/>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36CFA"/>
  </w:style>
  <w:style w:type="paragraph" w:customStyle="1" w:styleId="TagChar1CharCharCharChar">
    <w:name w:val="Tag Char1 Char Char Char Char"/>
    <w:basedOn w:val="Normal"/>
    <w:rsid w:val="00536CF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36CFA"/>
    <w:rPr>
      <w:rFonts w:eastAsia="Times New Roman"/>
      <w:b/>
      <w:sz w:val="24"/>
    </w:rPr>
  </w:style>
  <w:style w:type="paragraph" w:customStyle="1" w:styleId="RepeatHeader0">
    <w:name w:val="Repeat Header"/>
    <w:basedOn w:val="HeaderDebate"/>
    <w:rsid w:val="00536CFA"/>
    <w:pPr>
      <w:jc w:val="center"/>
      <w:outlineLvl w:val="1"/>
    </w:pPr>
    <w:rPr>
      <w:rFonts w:eastAsia="Times New Roman"/>
      <w:b/>
      <w:sz w:val="48"/>
      <w:szCs w:val="48"/>
      <w:u w:val="words"/>
    </w:rPr>
  </w:style>
  <w:style w:type="character" w:customStyle="1" w:styleId="sectionsubtitle">
    <w:name w:val="sectionsubtitle"/>
    <w:basedOn w:val="DefaultParagraphFont"/>
    <w:rsid w:val="00536CFA"/>
  </w:style>
  <w:style w:type="character" w:customStyle="1" w:styleId="EvidenceTag">
    <w:name w:val="Evidence Tag"/>
    <w:rsid w:val="00536CF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36C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36C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36C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36C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36CFA"/>
  </w:style>
  <w:style w:type="character" w:customStyle="1" w:styleId="StyleUnderlineUnderlineChar">
    <w:name w:val="Style Underline + Underline Char"/>
    <w:rsid w:val="00536CFA"/>
    <w:rPr>
      <w:rFonts w:ascii="Trebuchet MS" w:hAnsi="Trebuchet MS"/>
      <w:szCs w:val="18"/>
      <w:u w:val="single"/>
      <w:lang w:val="en-US" w:eastAsia="en-US" w:bidi="ar-SA"/>
    </w:rPr>
  </w:style>
  <w:style w:type="paragraph" w:customStyle="1" w:styleId="UnderlineCards">
    <w:name w:val="Underline Cards"/>
    <w:basedOn w:val="Cards"/>
    <w:link w:val="UnderlineCardsChar"/>
    <w:rsid w:val="00536CFA"/>
    <w:pPr>
      <w:ind w:left="288"/>
      <w:jc w:val="left"/>
    </w:pPr>
    <w:rPr>
      <w:rFonts w:eastAsia="Times New Roman"/>
      <w:szCs w:val="24"/>
      <w:u w:val="thick"/>
    </w:rPr>
  </w:style>
  <w:style w:type="character" w:customStyle="1" w:styleId="UnderlineCardsChar">
    <w:name w:val="Underline Cards Char"/>
    <w:link w:val="UnderlineCards"/>
    <w:rsid w:val="00536CFA"/>
    <w:rPr>
      <w:rFonts w:ascii="Times New Roman" w:eastAsia="Times New Roman" w:hAnsi="Times New Roman" w:cs="Times New Roman"/>
      <w:sz w:val="20"/>
      <w:u w:val="thick"/>
    </w:rPr>
  </w:style>
  <w:style w:type="character" w:customStyle="1" w:styleId="SmallCardsChar">
    <w:name w:val="Small Cards Char"/>
    <w:link w:val="SmallCards"/>
    <w:rsid w:val="00536CFA"/>
    <w:rPr>
      <w:rFonts w:ascii="Calibri" w:eastAsia="Times New Roman" w:hAnsi="Calibri" w:cs="Calibri"/>
      <w:sz w:val="22"/>
      <w:szCs w:val="20"/>
    </w:rPr>
  </w:style>
  <w:style w:type="paragraph" w:customStyle="1" w:styleId="ReadingCites">
    <w:name w:val="Reading Cites"/>
    <w:basedOn w:val="Normal"/>
    <w:link w:val="ReadingCitesChar"/>
    <w:rsid w:val="00536CFA"/>
    <w:rPr>
      <w:rFonts w:eastAsia="Times New Roman"/>
      <w:b/>
      <w:szCs w:val="20"/>
    </w:rPr>
  </w:style>
  <w:style w:type="character" w:customStyle="1" w:styleId="ReadingCitesChar">
    <w:name w:val="Reading Cites Char"/>
    <w:link w:val="ReadingCites"/>
    <w:rsid w:val="00536CFA"/>
    <w:rPr>
      <w:rFonts w:ascii="Calibri" w:eastAsia="Times New Roman" w:hAnsi="Calibri" w:cs="Calibri"/>
      <w:b/>
      <w:sz w:val="22"/>
      <w:szCs w:val="20"/>
    </w:rPr>
  </w:style>
  <w:style w:type="paragraph" w:customStyle="1" w:styleId="ContentsHeading">
    <w:name w:val="Contents Heading"/>
    <w:basedOn w:val="Heading1"/>
    <w:next w:val="Normal"/>
    <w:rsid w:val="00536CF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36CFA"/>
    <w:pPr>
      <w:spacing w:before="100" w:beforeAutospacing="1" w:after="100" w:afterAutospacing="1"/>
    </w:pPr>
    <w:rPr>
      <w:rFonts w:eastAsia="Times New Roman"/>
    </w:rPr>
  </w:style>
  <w:style w:type="character" w:customStyle="1" w:styleId="CharacterStyle8">
    <w:name w:val="Character Style 8"/>
    <w:rsid w:val="00536CFA"/>
    <w:rPr>
      <w:sz w:val="22"/>
      <w:szCs w:val="22"/>
    </w:rPr>
  </w:style>
  <w:style w:type="paragraph" w:customStyle="1" w:styleId="Style110">
    <w:name w:val="Style 11"/>
    <w:rsid w:val="00536CFA"/>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536CFA"/>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36CFA"/>
    <w:rPr>
      <w:rFonts w:ascii="Arial Narrow" w:hAnsi="Arial Narrow"/>
      <w:color w:val="000000"/>
      <w:sz w:val="22"/>
      <w:szCs w:val="22"/>
      <w:u w:val="single"/>
      <w:lang w:val="en-US" w:eastAsia="en-US" w:bidi="ar-SA"/>
    </w:rPr>
  </w:style>
  <w:style w:type="character" w:customStyle="1" w:styleId="CardText1Char1">
    <w:name w:val="Card Text 1 Char1"/>
    <w:rsid w:val="00536CFA"/>
    <w:rPr>
      <w:rFonts w:ascii="Arial Narrow" w:hAnsi="Arial Narrow"/>
      <w:color w:val="000000"/>
      <w:sz w:val="22"/>
      <w:szCs w:val="22"/>
      <w:u w:val="single"/>
      <w:lang w:val="en-US" w:eastAsia="en-US" w:bidi="ar-SA"/>
    </w:rPr>
  </w:style>
  <w:style w:type="paragraph" w:customStyle="1" w:styleId="Style52">
    <w:name w:val="Style 5"/>
    <w:rsid w:val="00536CFA"/>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536CF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536CFA"/>
    <w:rPr>
      <w:b/>
      <w:bCs/>
      <w:color w:val="695B54"/>
    </w:rPr>
  </w:style>
  <w:style w:type="paragraph" w:customStyle="1" w:styleId="Heading11">
    <w:name w:val="Heading 11"/>
    <w:basedOn w:val="Normal"/>
    <w:next w:val="Normal"/>
    <w:rsid w:val="00536CFA"/>
    <w:pPr>
      <w:keepNext/>
      <w:widowControl w:val="0"/>
      <w:suppressAutoHyphens/>
      <w:jc w:val="center"/>
    </w:pPr>
    <w:rPr>
      <w:rFonts w:eastAsia="Tahoma"/>
      <w:b/>
      <w:sz w:val="48"/>
      <w:szCs w:val="32"/>
      <w:u w:val="single"/>
    </w:rPr>
  </w:style>
  <w:style w:type="paragraph" w:customStyle="1" w:styleId="TextHeading">
    <w:name w:val="Text Heading"/>
    <w:basedOn w:val="Heading3"/>
    <w:rsid w:val="00536CFA"/>
    <w:pPr>
      <w:keepLines w:val="0"/>
      <w:pageBreakBefore w:val="0"/>
      <w:spacing w:before="0"/>
      <w:jc w:val="left"/>
    </w:pPr>
    <w:rPr>
      <w:rFonts w:eastAsia="Times New Roman" w:cs="Arial"/>
      <w:sz w:val="22"/>
      <w:szCs w:val="26"/>
    </w:rPr>
  </w:style>
  <w:style w:type="character" w:customStyle="1" w:styleId="TextHeadingChar">
    <w:name w:val="Text Heading Char"/>
    <w:rsid w:val="00536CFA"/>
    <w:rPr>
      <w:rFonts w:cs="Arial"/>
      <w:b/>
      <w:bCs/>
      <w:sz w:val="22"/>
      <w:szCs w:val="26"/>
      <w:u w:val="single"/>
      <w:lang w:val="en-US" w:eastAsia="en-US" w:bidi="ar-SA"/>
    </w:rPr>
  </w:style>
  <w:style w:type="character" w:customStyle="1" w:styleId="FootnoteCharacters">
    <w:name w:val="Footnote Characters"/>
    <w:rsid w:val="00536CFA"/>
    <w:rPr>
      <w:vertAlign w:val="superscript"/>
    </w:rPr>
  </w:style>
  <w:style w:type="paragraph" w:customStyle="1" w:styleId="StyleHeading1BlockTitleHeading1Char1ALEXHeadingBrief-He2">
    <w:name w:val="Style Heading 1Block TitleHeading 1 Char1ALEXHeadingBrief - He...2"/>
    <w:basedOn w:val="Heading1"/>
    <w:autoRedefine/>
    <w:rsid w:val="00536C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36C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36CF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36CFA"/>
    <w:rPr>
      <w:rFonts w:ascii="Cambria" w:eastAsia="Cambria" w:hAnsi="Cambria"/>
      <w:b/>
      <w:caps/>
      <w:sz w:val="24"/>
    </w:rPr>
  </w:style>
  <w:style w:type="paragraph" w:customStyle="1" w:styleId="StyleDebateBodyBefore12pt">
    <w:name w:val="Style Debate Body + Before:  12 pt"/>
    <w:basedOn w:val="Normal"/>
    <w:next w:val="Normal"/>
    <w:rsid w:val="00536CFA"/>
    <w:pPr>
      <w:spacing w:before="240"/>
    </w:pPr>
    <w:rPr>
      <w:rFonts w:ascii="Garamond" w:eastAsia="Times New Roman" w:hAnsi="Garamond"/>
      <w:bCs/>
      <w:szCs w:val="20"/>
    </w:rPr>
  </w:style>
  <w:style w:type="paragraph" w:customStyle="1" w:styleId="StyleDebateBodyBefore12pt1">
    <w:name w:val="Style Debate Body + Before:  12 pt1"/>
    <w:basedOn w:val="Normal"/>
    <w:rsid w:val="00536CFA"/>
    <w:pPr>
      <w:spacing w:before="240"/>
    </w:pPr>
    <w:rPr>
      <w:rFonts w:ascii="Garamond" w:eastAsia="Times New Roman" w:hAnsi="Garamond"/>
      <w:bCs/>
      <w:szCs w:val="20"/>
    </w:rPr>
  </w:style>
  <w:style w:type="paragraph" w:customStyle="1" w:styleId="PageNumber11">
    <w:name w:val="Page Number11"/>
    <w:basedOn w:val="Normal"/>
    <w:next w:val="Normal"/>
    <w:rsid w:val="00536CFA"/>
    <w:rPr>
      <w:rFonts w:eastAsia="Times New Roman"/>
    </w:rPr>
  </w:style>
  <w:style w:type="character" w:customStyle="1" w:styleId="Heading2CharCharCharCharCharCharCharCharCharCharCharCharCharChar1">
    <w:name w:val="Heading 2 Char Char Char Char Char Char Char Char Char Char Char Char Char Char1"/>
    <w:rsid w:val="00536CFA"/>
    <w:rPr>
      <w:rFonts w:eastAsia="SimSun" w:cs="Arial"/>
      <w:b/>
      <w:bCs/>
      <w:iCs/>
      <w:sz w:val="24"/>
      <w:szCs w:val="28"/>
      <w:lang w:val="en-US" w:eastAsia="zh-CN" w:bidi="ar-SA"/>
    </w:rPr>
  </w:style>
  <w:style w:type="character" w:customStyle="1" w:styleId="Char31">
    <w:name w:val="Char31"/>
    <w:rsid w:val="00536CFA"/>
    <w:rPr>
      <w:rFonts w:cs="Arial"/>
      <w:bCs/>
      <w:u w:val="thick"/>
      <w:lang w:val="en-US" w:eastAsia="en-US" w:bidi="ar-SA"/>
    </w:rPr>
  </w:style>
  <w:style w:type="paragraph" w:customStyle="1" w:styleId="StyleHeading1Centered">
    <w:name w:val="Style Heading 1 + Centered"/>
    <w:basedOn w:val="Heading1"/>
    <w:rsid w:val="00536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36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36C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36CFA"/>
    <w:pPr>
      <w:spacing w:before="120"/>
    </w:pPr>
    <w:rPr>
      <w:rFonts w:eastAsia="Times New Roman"/>
    </w:rPr>
  </w:style>
  <w:style w:type="character" w:customStyle="1" w:styleId="underliningChar3">
    <w:name w:val="underlining Char"/>
    <w:rsid w:val="00536CFA"/>
    <w:rPr>
      <w:b/>
      <w:szCs w:val="24"/>
      <w:u w:val="single"/>
      <w:lang w:val="en-US" w:eastAsia="en-US" w:bidi="ar-SA"/>
    </w:rPr>
  </w:style>
  <w:style w:type="character" w:customStyle="1" w:styleId="notreadChar">
    <w:name w:val="not read Char"/>
    <w:rsid w:val="00536CFA"/>
    <w:rPr>
      <w:sz w:val="18"/>
      <w:szCs w:val="24"/>
      <w:lang w:val="en-US" w:eastAsia="en-US" w:bidi="ar-SA"/>
    </w:rPr>
  </w:style>
  <w:style w:type="paragraph" w:customStyle="1" w:styleId="StyleStrong10ptNotBold">
    <w:name w:val="Style Strong + 10 pt Not Bold"/>
    <w:basedOn w:val="Normal"/>
    <w:autoRedefine/>
    <w:rsid w:val="00536CFA"/>
    <w:pPr>
      <w:ind w:left="720" w:hanging="360"/>
    </w:pPr>
    <w:rPr>
      <w:rFonts w:eastAsia="Times New Roman"/>
      <w:sz w:val="26"/>
      <w:szCs w:val="26"/>
    </w:rPr>
  </w:style>
  <w:style w:type="character" w:customStyle="1" w:styleId="smallCharChar0">
    <w:name w:val="small Char Char"/>
    <w:rsid w:val="00536CFA"/>
    <w:rPr>
      <w:rFonts w:ascii="Times New Roman" w:eastAsia="Times New Roman" w:hAnsi="Times New Roman" w:cs="Times New Roman"/>
      <w:sz w:val="12"/>
      <w:szCs w:val="16"/>
    </w:rPr>
  </w:style>
  <w:style w:type="character" w:customStyle="1" w:styleId="Undlerine">
    <w:name w:val="Undlerine"/>
    <w:qFormat/>
    <w:rsid w:val="00536CFA"/>
    <w:rPr>
      <w:rFonts w:ascii="Times New Roman" w:hAnsi="Times New Roman"/>
      <w:w w:val="110"/>
      <w:sz w:val="20"/>
      <w:szCs w:val="20"/>
      <w:u w:val="single"/>
      <w:bdr w:val="none" w:sz="0" w:space="0" w:color="auto"/>
      <w:lang w:bidi="he-IL"/>
    </w:rPr>
  </w:style>
  <w:style w:type="character" w:customStyle="1" w:styleId="Boxes">
    <w:name w:val="Boxes"/>
    <w:qFormat/>
    <w:rsid w:val="00536CFA"/>
    <w:rPr>
      <w:rFonts w:ascii="Times New Roman" w:hAnsi="Times New Roman"/>
      <w:sz w:val="20"/>
      <w:u w:val="single"/>
      <w:bdr w:val="single" w:sz="4" w:space="0" w:color="auto"/>
    </w:rPr>
  </w:style>
  <w:style w:type="character" w:customStyle="1" w:styleId="tim">
    <w:name w:val="tim"/>
    <w:qFormat/>
    <w:rsid w:val="00536CFA"/>
    <w:rPr>
      <w:rFonts w:ascii="Times New Roman" w:hAnsi="Times New Roman"/>
      <w:sz w:val="20"/>
      <w:u w:val="single"/>
    </w:rPr>
  </w:style>
  <w:style w:type="character" w:customStyle="1" w:styleId="hl">
    <w:name w:val="hl"/>
    <w:basedOn w:val="DefaultParagraphFont"/>
    <w:rsid w:val="00536CFA"/>
  </w:style>
  <w:style w:type="character" w:customStyle="1" w:styleId="clock1">
    <w:name w:val="clock1"/>
    <w:rsid w:val="00536CFA"/>
    <w:rPr>
      <w:color w:val="B51B1B"/>
    </w:rPr>
  </w:style>
  <w:style w:type="character" w:customStyle="1" w:styleId="smallChar10">
    <w:name w:val="small Char1"/>
    <w:rsid w:val="00536CFA"/>
    <w:rPr>
      <w:sz w:val="12"/>
      <w:szCs w:val="16"/>
      <w:lang w:val="en-US" w:eastAsia="en-US" w:bidi="ar-SA"/>
    </w:rPr>
  </w:style>
  <w:style w:type="character" w:customStyle="1" w:styleId="SmallCardsCharChar">
    <w:name w:val="Small Cards Char Char"/>
    <w:rsid w:val="00536CFA"/>
    <w:rPr>
      <w:sz w:val="14"/>
      <w:szCs w:val="24"/>
      <w:lang w:val="en-US" w:eastAsia="en-US" w:bidi="ar-SA"/>
    </w:rPr>
  </w:style>
  <w:style w:type="paragraph" w:customStyle="1" w:styleId="NormalCards">
    <w:name w:val="Normal Cards"/>
    <w:basedOn w:val="Normal"/>
    <w:rsid w:val="00536CFA"/>
    <w:pPr>
      <w:ind w:left="288"/>
    </w:pPr>
    <w:rPr>
      <w:rFonts w:eastAsia="Times New Roman"/>
    </w:rPr>
  </w:style>
  <w:style w:type="character" w:customStyle="1" w:styleId="iniciales">
    <w:name w:val="iniciales"/>
    <w:basedOn w:val="DefaultParagraphFont"/>
    <w:rsid w:val="00536CFA"/>
  </w:style>
  <w:style w:type="character" w:customStyle="1" w:styleId="Style10ptBoldUnderline">
    <w:name w:val="Style 10 pt Bold Underline"/>
    <w:rsid w:val="00536CFA"/>
    <w:rPr>
      <w:b/>
      <w:bCs/>
      <w:sz w:val="20"/>
      <w:u w:val="single"/>
    </w:rPr>
  </w:style>
  <w:style w:type="paragraph" w:customStyle="1" w:styleId="outdent">
    <w:name w:val="outdent"/>
    <w:basedOn w:val="Normal"/>
    <w:rsid w:val="00536CF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36CFA"/>
    <w:pPr>
      <w:spacing w:before="100" w:beforeAutospacing="1" w:after="100" w:afterAutospacing="1"/>
    </w:pPr>
    <w:rPr>
      <w:rFonts w:eastAsia="Times New Roman"/>
      <w:sz w:val="24"/>
    </w:rPr>
  </w:style>
  <w:style w:type="paragraph" w:customStyle="1" w:styleId="bulletfollow">
    <w:name w:val="bulletfollow"/>
    <w:basedOn w:val="Normal"/>
    <w:rsid w:val="00536CFA"/>
    <w:pPr>
      <w:spacing w:before="100" w:beforeAutospacing="1" w:after="100" w:afterAutospacing="1"/>
    </w:pPr>
    <w:rPr>
      <w:rFonts w:eastAsia="Times New Roman"/>
      <w:sz w:val="24"/>
    </w:rPr>
  </w:style>
  <w:style w:type="paragraph" w:customStyle="1" w:styleId="bulleted">
    <w:name w:val="bulleted"/>
    <w:basedOn w:val="Normal"/>
    <w:rsid w:val="00536CFA"/>
    <w:pPr>
      <w:spacing w:before="100" w:beforeAutospacing="1" w:after="100" w:afterAutospacing="1"/>
    </w:pPr>
    <w:rPr>
      <w:rFonts w:eastAsia="Times New Roman"/>
      <w:sz w:val="24"/>
    </w:rPr>
  </w:style>
  <w:style w:type="character" w:customStyle="1" w:styleId="UnderlineCardsCharChar">
    <w:name w:val="Underline Cards Char Char"/>
    <w:rsid w:val="00536CFA"/>
    <w:rPr>
      <w:rFonts w:eastAsia="SimSun"/>
      <w:szCs w:val="24"/>
      <w:u w:val="thick"/>
      <w:lang w:val="en-US" w:eastAsia="en-US" w:bidi="ar-SA"/>
    </w:rPr>
  </w:style>
  <w:style w:type="paragraph" w:customStyle="1" w:styleId="authorgroup">
    <w:name w:val="authorgroup"/>
    <w:basedOn w:val="Normal"/>
    <w:rsid w:val="00536CFA"/>
    <w:pPr>
      <w:spacing w:before="100" w:beforeAutospacing="1" w:after="100" w:afterAutospacing="1"/>
    </w:pPr>
    <w:rPr>
      <w:rFonts w:eastAsia="Calibri"/>
      <w:sz w:val="24"/>
    </w:rPr>
  </w:style>
  <w:style w:type="paragraph" w:customStyle="1" w:styleId="affiliation1">
    <w:name w:val="affiliation1"/>
    <w:basedOn w:val="Normal"/>
    <w:rsid w:val="00536CFA"/>
    <w:pPr>
      <w:spacing w:before="100" w:beforeAutospacing="1" w:after="100" w:afterAutospacing="1"/>
    </w:pPr>
    <w:rPr>
      <w:rFonts w:eastAsia="Calibri"/>
      <w:sz w:val="24"/>
    </w:rPr>
  </w:style>
  <w:style w:type="character" w:customStyle="1" w:styleId="smallcapitals">
    <w:name w:val="smallcapitals"/>
    <w:basedOn w:val="DefaultParagraphFont"/>
    <w:rsid w:val="00536CFA"/>
  </w:style>
  <w:style w:type="character" w:customStyle="1" w:styleId="number0">
    <w:name w:val="number"/>
    <w:basedOn w:val="DefaultParagraphFont"/>
    <w:rsid w:val="00536CFA"/>
  </w:style>
  <w:style w:type="character" w:customStyle="1" w:styleId="articlebody1">
    <w:name w:val="articlebody1"/>
    <w:rsid w:val="00536CFA"/>
  </w:style>
  <w:style w:type="character" w:customStyle="1" w:styleId="small1">
    <w:name w:val="small1"/>
    <w:rsid w:val="00536CFA"/>
  </w:style>
  <w:style w:type="character" w:customStyle="1" w:styleId="AuthorDateChar1">
    <w:name w:val="Author/Date Char1"/>
    <w:rsid w:val="00536CF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36CFA"/>
    <w:pPr>
      <w:spacing w:before="120"/>
    </w:pPr>
    <w:rPr>
      <w:b/>
    </w:rPr>
  </w:style>
  <w:style w:type="character" w:customStyle="1" w:styleId="analyticChar0">
    <w:name w:val="analytic Char"/>
    <w:basedOn w:val="DefaultParagraphFont"/>
    <w:link w:val="analytic0"/>
    <w:uiPriority w:val="4"/>
    <w:rsid w:val="00536CFA"/>
    <w:rPr>
      <w:rFonts w:ascii="Calibri" w:hAnsi="Calibri" w:cs="Calibri"/>
      <w:b/>
      <w:sz w:val="22"/>
    </w:rPr>
  </w:style>
  <w:style w:type="character" w:customStyle="1" w:styleId="Normal30">
    <w:name w:val="Normal3"/>
    <w:basedOn w:val="DefaultParagraphFont"/>
    <w:rsid w:val="00536CFA"/>
  </w:style>
  <w:style w:type="paragraph" w:customStyle="1" w:styleId="Heading12">
    <w:name w:val="Heading 12"/>
    <w:basedOn w:val="Normal"/>
    <w:next w:val="Normal"/>
    <w:rsid w:val="00536CF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36CFA"/>
  </w:style>
  <w:style w:type="character" w:customStyle="1" w:styleId="m-3583723223135346788gmail-styleunderline">
    <w:name w:val="m_-3583723223135346788gmail-styleunderline"/>
    <w:basedOn w:val="DefaultParagraphFont"/>
    <w:rsid w:val="00536CFA"/>
  </w:style>
  <w:style w:type="character" w:customStyle="1" w:styleId="CardsFont6ptChar5">
    <w:name w:val="Cards + Font: 6 pt Char5"/>
    <w:basedOn w:val="DefaultParagraphFont"/>
    <w:locked/>
    <w:rsid w:val="00536CF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36CFA"/>
  </w:style>
  <w:style w:type="character" w:customStyle="1" w:styleId="m-1146133537900874914m-2819420093854639792gmail-styleunderline">
    <w:name w:val="m_-1146133537900874914m_-2819420093854639792gmail-styleunderline"/>
    <w:basedOn w:val="DefaultParagraphFont"/>
    <w:rsid w:val="00536CFA"/>
  </w:style>
  <w:style w:type="character" w:customStyle="1" w:styleId="m-7954869243461233974gmail-styleunderline">
    <w:name w:val="m_-7954869243461233974gmail-styleunderline"/>
    <w:basedOn w:val="DefaultParagraphFont"/>
    <w:rsid w:val="00536CFA"/>
  </w:style>
  <w:style w:type="character" w:customStyle="1" w:styleId="m5577519854659992616gmail-styleunderline">
    <w:name w:val="m_5577519854659992616gmail-styleunderline"/>
    <w:basedOn w:val="DefaultParagraphFont"/>
    <w:rsid w:val="00536CFA"/>
  </w:style>
  <w:style w:type="character" w:customStyle="1" w:styleId="c-timestamplabel">
    <w:name w:val="c-timestamp__label"/>
    <w:basedOn w:val="DefaultParagraphFont"/>
    <w:rsid w:val="00536CFA"/>
  </w:style>
  <w:style w:type="character" w:customStyle="1" w:styleId="article-aside-txt">
    <w:name w:val="article-aside-txt"/>
    <w:basedOn w:val="DefaultParagraphFont"/>
    <w:rsid w:val="00536CFA"/>
  </w:style>
  <w:style w:type="character" w:customStyle="1" w:styleId="footnote-num">
    <w:name w:val="footnote-num"/>
    <w:basedOn w:val="DefaultParagraphFont"/>
    <w:rsid w:val="00536CFA"/>
  </w:style>
  <w:style w:type="character" w:customStyle="1" w:styleId="small-caps">
    <w:name w:val="small-caps"/>
    <w:basedOn w:val="DefaultParagraphFont"/>
    <w:rsid w:val="00536CFA"/>
  </w:style>
  <w:style w:type="paragraph" w:customStyle="1" w:styleId="p3">
    <w:name w:val="p3"/>
    <w:basedOn w:val="Normal"/>
    <w:rsid w:val="00536CFA"/>
    <w:pPr>
      <w:spacing w:before="100" w:beforeAutospacing="1" w:after="100" w:afterAutospacing="1"/>
    </w:pPr>
  </w:style>
  <w:style w:type="paragraph" w:customStyle="1" w:styleId="Analytik">
    <w:name w:val="Analytik"/>
    <w:basedOn w:val="Normal"/>
    <w:link w:val="AnalytikChar"/>
    <w:autoRedefine/>
    <w:uiPriority w:val="4"/>
    <w:qFormat/>
    <w:rsid w:val="00536CFA"/>
    <w:pPr>
      <w:spacing w:line="240" w:lineRule="auto"/>
    </w:pPr>
    <w:rPr>
      <w:b/>
      <w14:ligatures w14:val="standard"/>
    </w:rPr>
  </w:style>
  <w:style w:type="character" w:customStyle="1" w:styleId="AnalytikChar">
    <w:name w:val="Analytik Char"/>
    <w:basedOn w:val="DefaultParagraphFont"/>
    <w:link w:val="Analytik"/>
    <w:uiPriority w:val="4"/>
    <w:rsid w:val="00536CFA"/>
    <w:rPr>
      <w:rFonts w:ascii="Calibri" w:hAnsi="Calibri" w:cs="Calibri"/>
      <w:b/>
      <w:sz w:val="22"/>
      <w14:ligatures w14:val="standard"/>
    </w:rPr>
  </w:style>
  <w:style w:type="paragraph" w:customStyle="1" w:styleId="footnotedescription">
    <w:name w:val="footnote description"/>
    <w:next w:val="Normal"/>
    <w:link w:val="footnotedescriptionChar"/>
    <w:hidden/>
    <w:rsid w:val="00536CFA"/>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536CFA"/>
    <w:rPr>
      <w:rFonts w:ascii="Calibri" w:eastAsia="Calibri" w:hAnsi="Calibri" w:cs="Calibri"/>
      <w:color w:val="000000"/>
      <w:sz w:val="20"/>
      <w:szCs w:val="22"/>
    </w:rPr>
  </w:style>
  <w:style w:type="character" w:customStyle="1" w:styleId="footnotemark">
    <w:name w:val="footnote mark"/>
    <w:hidden/>
    <w:rsid w:val="00536CFA"/>
    <w:rPr>
      <w:rFonts w:ascii="Calibri" w:eastAsia="Calibri" w:hAnsi="Calibri" w:cs="Calibri"/>
      <w:color w:val="000000"/>
      <w:sz w:val="12"/>
      <w:vertAlign w:val="superscript"/>
    </w:rPr>
  </w:style>
  <w:style w:type="paragraph" w:customStyle="1" w:styleId="first-paragraph">
    <w:name w:val="first-paragraph"/>
    <w:basedOn w:val="Normal"/>
    <w:rsid w:val="00536CFA"/>
    <w:pPr>
      <w:spacing w:before="100" w:beforeAutospacing="1" w:after="100" w:afterAutospacing="1"/>
    </w:pPr>
  </w:style>
  <w:style w:type="paragraph" w:customStyle="1" w:styleId="RainwithanA">
    <w:name w:val="Rain with an A"/>
    <w:basedOn w:val="Normal"/>
    <w:link w:val="RainwithanAChar"/>
    <w:uiPriority w:val="4"/>
    <w:qFormat/>
    <w:rsid w:val="00536CFA"/>
    <w:pPr>
      <w:outlineLvl w:val="3"/>
    </w:pPr>
    <w:rPr>
      <w:b/>
      <w:sz w:val="26"/>
    </w:rPr>
  </w:style>
  <w:style w:type="character" w:customStyle="1" w:styleId="RainwithanAChar">
    <w:name w:val="Rain with an A Char"/>
    <w:basedOn w:val="DefaultParagraphFont"/>
    <w:link w:val="RainwithanA"/>
    <w:uiPriority w:val="4"/>
    <w:rsid w:val="00536CFA"/>
    <w:rPr>
      <w:rFonts w:ascii="Calibri" w:hAnsi="Calibri" w:cs="Calibri"/>
      <w:b/>
      <w:sz w:val="26"/>
    </w:rPr>
  </w:style>
  <w:style w:type="paragraph" w:customStyle="1" w:styleId="resp-tab-item">
    <w:name w:val="resp-tab-item"/>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536CFA"/>
  </w:style>
  <w:style w:type="character" w:customStyle="1" w:styleId="longbio">
    <w:name w:val="long_bio"/>
    <w:basedOn w:val="DefaultParagraphFont"/>
    <w:rsid w:val="00536CFA"/>
  </w:style>
  <w:style w:type="character" w:customStyle="1" w:styleId="hyperlink0">
    <w:name w:val="hyperlink0"/>
    <w:basedOn w:val="DefaultParagraphFont"/>
    <w:rsid w:val="00536CFA"/>
  </w:style>
  <w:style w:type="character" w:customStyle="1" w:styleId="add-country">
    <w:name w:val="add-country"/>
    <w:basedOn w:val="DefaultParagraphFont"/>
    <w:rsid w:val="00536CFA"/>
  </w:style>
  <w:style w:type="character" w:customStyle="1" w:styleId="rte-quote">
    <w:name w:val="rte-quote"/>
    <w:basedOn w:val="DefaultParagraphFont"/>
    <w:rsid w:val="00536CFA"/>
  </w:style>
  <w:style w:type="paragraph" w:customStyle="1" w:styleId="flfc">
    <w:name w:val="flfc"/>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536CFA"/>
  </w:style>
  <w:style w:type="character" w:customStyle="1" w:styleId="gmail-m5226785990326652285gmail-styleunderline">
    <w:name w:val="gmail-m_5226785990326652285gmail-styleunderline"/>
    <w:basedOn w:val="DefaultParagraphFont"/>
    <w:rsid w:val="00536CFA"/>
  </w:style>
  <w:style w:type="paragraph" w:customStyle="1" w:styleId="Cites0">
    <w:name w:val="Cites"/>
    <w:next w:val="Cards"/>
    <w:link w:val="CitesChar0"/>
    <w:uiPriority w:val="99"/>
    <w:qFormat/>
    <w:rsid w:val="00536CFA"/>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536CFA"/>
    <w:rPr>
      <w:rFonts w:ascii="Times New Roman" w:eastAsia="Calibri" w:hAnsi="Times New Roman" w:cs="Times New Roman"/>
      <w:b/>
      <w:sz w:val="20"/>
      <w:szCs w:val="20"/>
    </w:rPr>
  </w:style>
  <w:style w:type="character" w:customStyle="1" w:styleId="tagChar1">
    <w:name w:val="tag Char1"/>
    <w:rsid w:val="00536CFA"/>
    <w:rPr>
      <w:rFonts w:ascii="Times New Roman" w:eastAsia="PMingLiU" w:hAnsi="Times New Roman" w:cs="Times New Roman"/>
      <w:b/>
      <w:kern w:val="32"/>
      <w:sz w:val="24"/>
      <w:szCs w:val="20"/>
    </w:rPr>
  </w:style>
  <w:style w:type="character" w:customStyle="1" w:styleId="SmallText3">
    <w:name w:val="Small Text"/>
    <w:rsid w:val="00536CFA"/>
    <w:rPr>
      <w:rFonts w:ascii="Times New Roman" w:hAnsi="Times New Roman" w:cs="Times New Roman" w:hint="default"/>
      <w:sz w:val="16"/>
    </w:rPr>
  </w:style>
  <w:style w:type="character" w:customStyle="1" w:styleId="TitleChar2">
    <w:name w:val="Title Char2"/>
    <w:uiPriority w:val="5"/>
    <w:qFormat/>
    <w:locked/>
    <w:rsid w:val="00536CFA"/>
    <w:rPr>
      <w:rFonts w:ascii="Calibri" w:eastAsia="Calibri" w:hAnsi="Calibri" w:cs="Times New Roman"/>
      <w:sz w:val="20"/>
      <w:szCs w:val="20"/>
      <w:u w:val="single"/>
    </w:rPr>
  </w:style>
  <w:style w:type="character" w:customStyle="1" w:styleId="TagsChar1">
    <w:name w:val="Tags Char1"/>
    <w:aliases w:val="Super Script Char1,TagStyle Char1"/>
    <w:rsid w:val="00536CFA"/>
    <w:rPr>
      <w:rFonts w:ascii="Arial Narrow" w:hAnsi="Arial Narrow"/>
      <w:b/>
      <w:noProof w:val="0"/>
      <w:sz w:val="22"/>
      <w:szCs w:val="60"/>
      <w:lang w:val="en-US" w:eastAsia="en-US" w:bidi="ar-SA"/>
    </w:rPr>
  </w:style>
  <w:style w:type="character" w:customStyle="1" w:styleId="Bodytext85pt">
    <w:name w:val="Body text + 8.5 pt"/>
    <w:aliases w:val="Spacing 1 pt"/>
    <w:rsid w:val="00536C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536CFA"/>
    <w:rPr>
      <w:color w:val="333333"/>
      <w:sz w:val="22"/>
      <w:szCs w:val="22"/>
      <w:lang w:val="en-US" w:eastAsia="en-US" w:bidi="ar-SA"/>
    </w:rPr>
  </w:style>
  <w:style w:type="character" w:customStyle="1" w:styleId="UnderlinedChar0">
    <w:name w:val="Underlined Char"/>
    <w:aliases w:val="small text Char Char"/>
    <w:basedOn w:val="CardTextChar0"/>
    <w:rsid w:val="00536CFA"/>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536CFA"/>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536CFA"/>
    <w:rPr>
      <w:color w:val="605E5C"/>
      <w:shd w:val="clear" w:color="auto" w:fill="E1DFDD"/>
    </w:rPr>
  </w:style>
  <w:style w:type="character" w:customStyle="1" w:styleId="UnresolvedMention6">
    <w:name w:val="Unresolved Mention6"/>
    <w:basedOn w:val="DefaultParagraphFont"/>
    <w:uiPriority w:val="99"/>
    <w:semiHidden/>
    <w:unhideWhenUsed/>
    <w:rsid w:val="00536CFA"/>
    <w:rPr>
      <w:color w:val="605E5C"/>
      <w:shd w:val="clear" w:color="auto" w:fill="E1DFDD"/>
    </w:rPr>
  </w:style>
  <w:style w:type="character" w:customStyle="1" w:styleId="hubidentifier">
    <w:name w:val="hub_identifier"/>
    <w:basedOn w:val="DefaultParagraphFont"/>
    <w:rsid w:val="00536CFA"/>
  </w:style>
  <w:style w:type="paragraph" w:customStyle="1" w:styleId="standardeinzug">
    <w:name w:val="standardeinzug"/>
    <w:basedOn w:val="Normal"/>
    <w:rsid w:val="00536CFA"/>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536CFA"/>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536CFA"/>
  </w:style>
  <w:style w:type="paragraph" w:customStyle="1" w:styleId="entrefilet">
    <w:name w:val="entrefilet"/>
    <w:basedOn w:val="Normal"/>
    <w:rsid w:val="00536CFA"/>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536CFA"/>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536CFA"/>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536CFA"/>
  </w:style>
  <w:style w:type="character" w:customStyle="1" w:styleId="m-5621139387307470627gmail-style13ptbold">
    <w:name w:val="m_-5621139387307470627gmail-style13ptbold"/>
    <w:basedOn w:val="DefaultParagraphFont"/>
    <w:rsid w:val="00536CFA"/>
  </w:style>
  <w:style w:type="character" w:customStyle="1" w:styleId="m-5621139387307470627gmail-styleunderline">
    <w:name w:val="m_-5621139387307470627gmail-styleunderline"/>
    <w:basedOn w:val="DefaultParagraphFont"/>
    <w:rsid w:val="00536CFA"/>
  </w:style>
  <w:style w:type="character" w:customStyle="1" w:styleId="m-4930835733434609408gmail-style13ptbold">
    <w:name w:val="m_-4930835733434609408gmail-style13ptbold"/>
    <w:basedOn w:val="DefaultParagraphFont"/>
    <w:rsid w:val="00536CFA"/>
  </w:style>
  <w:style w:type="character" w:customStyle="1" w:styleId="m-4930835733434609408gmail-styleunderline">
    <w:name w:val="m_-4930835733434609408gmail-styleunderline"/>
    <w:basedOn w:val="DefaultParagraphFont"/>
    <w:rsid w:val="00536CFA"/>
  </w:style>
  <w:style w:type="character" w:customStyle="1" w:styleId="m-2456650549122369157gmail-style13ptbold">
    <w:name w:val="m_-2456650549122369157gmail-style13ptbold"/>
    <w:basedOn w:val="DefaultParagraphFont"/>
    <w:rsid w:val="00536CFA"/>
  </w:style>
  <w:style w:type="character" w:customStyle="1" w:styleId="m-2456650549122369157gmail-styleunderline">
    <w:name w:val="m_-2456650549122369157gmail-styleunderline"/>
    <w:basedOn w:val="DefaultParagraphFont"/>
    <w:rsid w:val="00536CFA"/>
  </w:style>
  <w:style w:type="paragraph" w:customStyle="1" w:styleId="Second">
    <w:name w:val="Second"/>
    <w:basedOn w:val="Normal"/>
    <w:rsid w:val="00536CFA"/>
    <w:rPr>
      <w:rFonts w:eastAsia="Calibri" w:cs="Times New Roman"/>
      <w:b/>
      <w:caps/>
      <w:szCs w:val="20"/>
    </w:rPr>
  </w:style>
  <w:style w:type="character" w:customStyle="1" w:styleId="m6540463018285843025gmail-heading4char">
    <w:name w:val="m_6540463018285843025gmail-heading4char"/>
    <w:basedOn w:val="DefaultParagraphFont"/>
    <w:rsid w:val="00536CFA"/>
  </w:style>
  <w:style w:type="character" w:customStyle="1" w:styleId="m6540463018285843025gmail-styleunderline">
    <w:name w:val="m_6540463018285843025gmail-styleunderline"/>
    <w:basedOn w:val="DefaultParagraphFont"/>
    <w:rsid w:val="00536CFA"/>
  </w:style>
  <w:style w:type="character" w:customStyle="1" w:styleId="dispurl">
    <w:name w:val="dispurl"/>
    <w:basedOn w:val="DefaultParagraphFont"/>
    <w:rsid w:val="00536CFA"/>
  </w:style>
  <w:style w:type="character" w:customStyle="1" w:styleId="StyleUnderline11ptChar">
    <w:name w:val="Style Underline + 11 pt Char"/>
    <w:link w:val="StyleUnderline11pt0"/>
    <w:locked/>
    <w:rsid w:val="00536CFA"/>
    <w:rPr>
      <w:rFonts w:ascii="Georgia" w:hAnsi="Georgia"/>
      <w:u w:val="single"/>
    </w:rPr>
  </w:style>
  <w:style w:type="paragraph" w:customStyle="1" w:styleId="StyleUnderline11pt0">
    <w:name w:val="Style Underline + 11 pt"/>
    <w:basedOn w:val="Normal"/>
    <w:link w:val="StyleUnderline11ptChar"/>
    <w:rsid w:val="00536CFA"/>
    <w:rPr>
      <w:rFonts w:ascii="Georgia" w:hAnsi="Georgia" w:cstheme="minorBidi"/>
      <w:sz w:val="24"/>
      <w:u w:val="single"/>
    </w:rPr>
  </w:style>
  <w:style w:type="character" w:customStyle="1" w:styleId="StyleBoldUnderline11ptChar">
    <w:name w:val="Style BoldUnderline + 11 pt Char"/>
    <w:link w:val="StyleBoldUnderline11pt"/>
    <w:locked/>
    <w:rsid w:val="00536CFA"/>
    <w:rPr>
      <w:rFonts w:ascii="Georgia" w:hAnsi="Georgia"/>
      <w:b/>
      <w:bCs/>
      <w:u w:val="single"/>
    </w:rPr>
  </w:style>
  <w:style w:type="paragraph" w:customStyle="1" w:styleId="StyleBoldUnderline11pt">
    <w:name w:val="Style BoldUnderline + 11 pt"/>
    <w:basedOn w:val="Normal"/>
    <w:link w:val="StyleBoldUnderline11ptChar"/>
    <w:rsid w:val="00536CFA"/>
    <w:rPr>
      <w:rFonts w:ascii="Georgia" w:hAnsi="Georgia" w:cstheme="minorBidi"/>
      <w:b/>
      <w:bCs/>
      <w:sz w:val="24"/>
      <w:u w:val="single"/>
    </w:rPr>
  </w:style>
  <w:style w:type="paragraph" w:customStyle="1" w:styleId="m2799300251894249257gmail-citespacing">
    <w:name w:val="m_2799300251894249257gmail-citespacing"/>
    <w:basedOn w:val="Normal"/>
    <w:rsid w:val="00536CFA"/>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536CFA"/>
  </w:style>
  <w:style w:type="character" w:customStyle="1" w:styleId="m2799300251894249257gmail-styleunderline">
    <w:name w:val="m_2799300251894249257gmail-styleunderline"/>
    <w:basedOn w:val="DefaultParagraphFont"/>
    <w:rsid w:val="00536CFA"/>
  </w:style>
  <w:style w:type="character" w:customStyle="1" w:styleId="SmallFont5pt">
    <w:name w:val="Small Font (5 pt)"/>
    <w:basedOn w:val="DefaultParagraphFont"/>
    <w:rsid w:val="00536CFA"/>
    <w:rPr>
      <w:sz w:val="10"/>
    </w:rPr>
  </w:style>
  <w:style w:type="character" w:customStyle="1" w:styleId="m-2739995430265037942gmail-style13ptbold">
    <w:name w:val="m_-2739995430265037942gmail-style13ptbold"/>
    <w:basedOn w:val="DefaultParagraphFont"/>
    <w:rsid w:val="00536CFA"/>
  </w:style>
  <w:style w:type="character" w:customStyle="1" w:styleId="m-2739995430265037942gmail-styleunderline">
    <w:name w:val="m_-2739995430265037942gmail-styleunderline"/>
    <w:basedOn w:val="DefaultParagraphFont"/>
    <w:rsid w:val="00536CFA"/>
  </w:style>
  <w:style w:type="paragraph" w:customStyle="1" w:styleId="Citation0">
    <w:name w:val="Citation"/>
    <w:basedOn w:val="Normal"/>
    <w:uiPriority w:val="99"/>
    <w:qFormat/>
    <w:rsid w:val="00536CFA"/>
    <w:rPr>
      <w:rFonts w:eastAsia="Calibri"/>
      <w:b/>
      <w:sz w:val="24"/>
      <w:u w:val="single"/>
    </w:rPr>
  </w:style>
  <w:style w:type="paragraph" w:customStyle="1" w:styleId="DateTime0">
    <w:name w:val="DateTime"/>
    <w:basedOn w:val="Normal"/>
    <w:link w:val="DateTimeChar"/>
    <w:autoRedefine/>
    <w:uiPriority w:val="4"/>
    <w:qFormat/>
    <w:rsid w:val="00536CFA"/>
  </w:style>
  <w:style w:type="character" w:customStyle="1" w:styleId="DateTimeChar">
    <w:name w:val="DateTime Char"/>
    <w:basedOn w:val="DefaultParagraphFont"/>
    <w:link w:val="DateTime0"/>
    <w:uiPriority w:val="4"/>
    <w:rsid w:val="00536CFA"/>
    <w:rPr>
      <w:rFonts w:ascii="Calibri" w:hAnsi="Calibri" w:cs="Calibri"/>
      <w:sz w:val="22"/>
    </w:rPr>
  </w:style>
  <w:style w:type="paragraph" w:customStyle="1" w:styleId="Lecture">
    <w:name w:val="Lecture"/>
    <w:next w:val="BodyText"/>
    <w:link w:val="LectureChar"/>
    <w:autoRedefine/>
    <w:uiPriority w:val="4"/>
    <w:qFormat/>
    <w:rsid w:val="00536CFA"/>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536CFA"/>
    <w:rPr>
      <w:rFonts w:ascii="Arial" w:hAnsi="Arial" w:cs="Arial"/>
      <w:spacing w:val="-10"/>
      <w:sz w:val="22"/>
    </w:rPr>
  </w:style>
  <w:style w:type="character" w:customStyle="1" w:styleId="m4841727538114946087gmail-styleunderline">
    <w:name w:val="m_4841727538114946087gmail-styleunderline"/>
    <w:basedOn w:val="DefaultParagraphFont"/>
    <w:rsid w:val="00536CFA"/>
  </w:style>
  <w:style w:type="paragraph" w:customStyle="1" w:styleId="BreakTag">
    <w:name w:val="Break Tag"/>
    <w:basedOn w:val="Normal"/>
    <w:autoRedefine/>
    <w:uiPriority w:val="4"/>
    <w:qFormat/>
    <w:rsid w:val="00536CFA"/>
    <w:pPr>
      <w:spacing w:before="240"/>
    </w:pPr>
    <w:rPr>
      <w:b/>
      <w:sz w:val="26"/>
    </w:rPr>
  </w:style>
  <w:style w:type="paragraph" w:customStyle="1" w:styleId="BreakBlock">
    <w:name w:val="Break Block"/>
    <w:basedOn w:val="Normal"/>
    <w:link w:val="BreakBlockChar"/>
    <w:autoRedefine/>
    <w:qFormat/>
    <w:rsid w:val="00536CF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36CFA"/>
    <w:rPr>
      <w:rFonts w:ascii="Arial Bold" w:hAnsi="Arial Bold" w:cs="Calibri"/>
      <w:b/>
      <w:caps/>
      <w:sz w:val="32"/>
      <w:u w:val="single"/>
    </w:rPr>
  </w:style>
  <w:style w:type="character" w:customStyle="1" w:styleId="SmallTextChar3">
    <w:name w:val="Small Text Char"/>
    <w:basedOn w:val="CardTextChar0"/>
    <w:rsid w:val="00536CFA"/>
    <w:rPr>
      <w:rFonts w:ascii="Times New Roman" w:eastAsia="MS Mincho" w:hAnsi="Times New Roman" w:cs="Times New Roman"/>
      <w:sz w:val="15"/>
      <w:szCs w:val="24"/>
      <w:lang w:eastAsia="ja-JP"/>
    </w:rPr>
  </w:style>
  <w:style w:type="paragraph" w:customStyle="1" w:styleId="type">
    <w:name w:val="type"/>
    <w:basedOn w:val="Normal"/>
    <w:qFormat/>
    <w:rsid w:val="00536CFA"/>
    <w:pPr>
      <w:spacing w:before="100" w:beforeAutospacing="1" w:after="100" w:afterAutospacing="1"/>
    </w:pPr>
    <w:rPr>
      <w:rFonts w:eastAsia="Times New Roman"/>
    </w:rPr>
  </w:style>
  <w:style w:type="character" w:customStyle="1" w:styleId="abodyblack3">
    <w:name w:val="abodyblack3"/>
    <w:basedOn w:val="DefaultParagraphFont"/>
    <w:rsid w:val="00536CFA"/>
  </w:style>
  <w:style w:type="character" w:customStyle="1" w:styleId="cit-first-element">
    <w:name w:val="cit-first-element"/>
    <w:basedOn w:val="DefaultParagraphFont"/>
    <w:rsid w:val="00536CFA"/>
  </w:style>
  <w:style w:type="paragraph" w:customStyle="1" w:styleId="TableParagraph">
    <w:name w:val="Table Paragraph"/>
    <w:basedOn w:val="Normal"/>
    <w:uiPriority w:val="1"/>
    <w:qFormat/>
    <w:rsid w:val="00536CFA"/>
    <w:pPr>
      <w:widowControl w:val="0"/>
    </w:pPr>
  </w:style>
  <w:style w:type="character" w:customStyle="1" w:styleId="UnderlineChar5">
    <w:name w:val="UnderlineChar"/>
    <w:rsid w:val="00536CFA"/>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536CFA"/>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536CFA"/>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536CFA"/>
    <w:rPr>
      <w:sz w:val="20"/>
      <w:bdr w:val="single" w:sz="4" w:space="0" w:color="auto" w:frame="1"/>
    </w:rPr>
  </w:style>
  <w:style w:type="character" w:customStyle="1" w:styleId="StyleLatinGaramondUnderline">
    <w:name w:val="Style (Latin) Garamond Underline"/>
    <w:rsid w:val="00536CFA"/>
    <w:rPr>
      <w:rFonts w:ascii="Times New Roman" w:hAnsi="Times New Roman"/>
      <w:sz w:val="20"/>
      <w:u w:val="single"/>
    </w:rPr>
  </w:style>
  <w:style w:type="character" w:customStyle="1" w:styleId="StyleLatinGaramond">
    <w:name w:val="Style (Latin) Garamond"/>
    <w:rsid w:val="00536CFA"/>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536CFA"/>
    <w:rPr>
      <w:rFonts w:asciiTheme="minorHAnsi" w:hAnsiTheme="minorHAnsi" w:cstheme="minorBidi"/>
      <w:b/>
      <w:sz w:val="24"/>
      <w:u w:val="single"/>
    </w:rPr>
  </w:style>
  <w:style w:type="character" w:customStyle="1" w:styleId="Reduce8ptCharChar">
    <w:name w:val="Reduce 8pt Char Char"/>
    <w:basedOn w:val="DefaultParagraphFont"/>
    <w:link w:val="Reduce8pt"/>
    <w:rsid w:val="00536CFA"/>
    <w:rPr>
      <w:sz w:val="16"/>
    </w:rPr>
  </w:style>
  <w:style w:type="paragraph" w:customStyle="1" w:styleId="Reduce8pt">
    <w:name w:val="Reduce 8pt"/>
    <w:basedOn w:val="Normal"/>
    <w:link w:val="Reduce8ptCharChar"/>
    <w:qFormat/>
    <w:rsid w:val="00536CFA"/>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536CFA"/>
    <w:rPr>
      <w:color w:val="2B579A"/>
      <w:shd w:val="clear" w:color="auto" w:fill="E6E6E6"/>
    </w:rPr>
  </w:style>
  <w:style w:type="character" w:customStyle="1" w:styleId="m6370699461968006786gmail-styleunderline">
    <w:name w:val="m_6370699461968006786gmail-styleunderline"/>
    <w:basedOn w:val="DefaultParagraphFont"/>
    <w:rsid w:val="00536CFA"/>
  </w:style>
  <w:style w:type="character" w:customStyle="1" w:styleId="Mention2">
    <w:name w:val="Mention2"/>
    <w:basedOn w:val="DefaultParagraphFont"/>
    <w:uiPriority w:val="99"/>
    <w:semiHidden/>
    <w:unhideWhenUsed/>
    <w:rsid w:val="00536CFA"/>
    <w:rPr>
      <w:color w:val="2B579A"/>
      <w:shd w:val="clear" w:color="auto" w:fill="E6E6E6"/>
    </w:rPr>
  </w:style>
  <w:style w:type="paragraph" w:customStyle="1" w:styleId="FlashTag">
    <w:name w:val="FlashTag"/>
    <w:basedOn w:val="Normal"/>
    <w:link w:val="FlashTagChar"/>
    <w:autoRedefine/>
    <w:uiPriority w:val="4"/>
    <w:qFormat/>
    <w:rsid w:val="00536CFA"/>
    <w:rPr>
      <w:rFonts w:asciiTheme="majorHAnsi" w:hAnsiTheme="majorHAnsi"/>
      <w:b/>
      <w:sz w:val="28"/>
    </w:rPr>
  </w:style>
  <w:style w:type="character" w:customStyle="1" w:styleId="FlashTagChar">
    <w:name w:val="FlashTag Char"/>
    <w:basedOn w:val="DefaultParagraphFont"/>
    <w:link w:val="FlashTag"/>
    <w:uiPriority w:val="4"/>
    <w:rsid w:val="00536CFA"/>
    <w:rPr>
      <w:rFonts w:asciiTheme="majorHAnsi" w:hAnsiTheme="majorHAnsi" w:cs="Calibri"/>
      <w:b/>
      <w:sz w:val="28"/>
    </w:rPr>
  </w:style>
  <w:style w:type="paragraph" w:customStyle="1" w:styleId="Warrant">
    <w:name w:val="Warrant"/>
    <w:autoRedefine/>
    <w:uiPriority w:val="4"/>
    <w:qFormat/>
    <w:rsid w:val="00536CFA"/>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536CFA"/>
  </w:style>
  <w:style w:type="character" w:customStyle="1" w:styleId="m3965771245576658108gmail-styleunderline">
    <w:name w:val="m_3965771245576658108gmail-styleunderline"/>
    <w:basedOn w:val="DefaultParagraphFont"/>
    <w:rsid w:val="00536CFA"/>
  </w:style>
  <w:style w:type="character" w:customStyle="1" w:styleId="FontStyle220">
    <w:name w:val="Font Style220"/>
    <w:basedOn w:val="DefaultParagraphFont"/>
    <w:uiPriority w:val="99"/>
    <w:rsid w:val="00536CFA"/>
    <w:rPr>
      <w:rFonts w:ascii="Candara" w:hAnsi="Candara" w:cs="Candara" w:hint="default"/>
      <w:i/>
      <w:iCs/>
      <w:sz w:val="18"/>
      <w:szCs w:val="18"/>
    </w:rPr>
  </w:style>
  <w:style w:type="character" w:customStyle="1" w:styleId="FontStyle290">
    <w:name w:val="Font Style290"/>
    <w:basedOn w:val="DefaultParagraphFont"/>
    <w:uiPriority w:val="99"/>
    <w:rsid w:val="00536CF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36CFA"/>
    <w:rPr>
      <w:rFonts w:ascii="Arial" w:hAnsi="Arial" w:cs="Arial"/>
      <w:b/>
      <w:bCs/>
      <w:sz w:val="16"/>
      <w:szCs w:val="16"/>
    </w:rPr>
  </w:style>
  <w:style w:type="character" w:customStyle="1" w:styleId="m-5498913268213319940gmail-styleunderline">
    <w:name w:val="m_-5498913268213319940gmail-styleunderline"/>
    <w:basedOn w:val="DefaultParagraphFont"/>
    <w:rsid w:val="00536CFA"/>
  </w:style>
  <w:style w:type="paragraph" w:customStyle="1" w:styleId="speakable">
    <w:name w:val="speakable"/>
    <w:basedOn w:val="Normal"/>
    <w:uiPriority w:val="99"/>
    <w:qFormat/>
    <w:rsid w:val="00536CFA"/>
    <w:pPr>
      <w:spacing w:before="100" w:beforeAutospacing="1" w:after="100" w:afterAutospacing="1"/>
    </w:pPr>
    <w:rPr>
      <w:rFonts w:eastAsia="Times New Roman"/>
      <w:sz w:val="24"/>
    </w:rPr>
  </w:style>
  <w:style w:type="character" w:customStyle="1" w:styleId="overlay">
    <w:name w:val="overlay"/>
    <w:basedOn w:val="DefaultParagraphFont"/>
    <w:rsid w:val="00536CFA"/>
  </w:style>
  <w:style w:type="paragraph" w:customStyle="1" w:styleId="g-body">
    <w:name w:val="g-body"/>
    <w:basedOn w:val="Normal"/>
    <w:uiPriority w:val="99"/>
    <w:qFormat/>
    <w:rsid w:val="00536CFA"/>
    <w:pPr>
      <w:spacing w:before="100" w:beforeAutospacing="1" w:after="100" w:afterAutospacing="1"/>
    </w:pPr>
    <w:rPr>
      <w:rFonts w:eastAsia="Times New Roman"/>
      <w:sz w:val="24"/>
    </w:rPr>
  </w:style>
  <w:style w:type="paragraph" w:customStyle="1" w:styleId="g-pstyle0">
    <w:name w:val="g-pstyle0"/>
    <w:basedOn w:val="Normal"/>
    <w:uiPriority w:val="99"/>
    <w:qFormat/>
    <w:rsid w:val="00536CFA"/>
    <w:pPr>
      <w:spacing w:before="100" w:beforeAutospacing="1" w:after="100" w:afterAutospacing="1"/>
    </w:pPr>
    <w:rPr>
      <w:rFonts w:eastAsia="Times New Roman"/>
      <w:sz w:val="24"/>
    </w:rPr>
  </w:style>
  <w:style w:type="paragraph" w:customStyle="1" w:styleId="g-pstyle1">
    <w:name w:val="g-pstyle1"/>
    <w:basedOn w:val="Normal"/>
    <w:uiPriority w:val="99"/>
    <w:qFormat/>
    <w:rsid w:val="00536CFA"/>
    <w:pPr>
      <w:spacing w:before="100" w:beforeAutospacing="1" w:after="100" w:afterAutospacing="1"/>
    </w:pPr>
    <w:rPr>
      <w:rFonts w:eastAsia="Times New Roman"/>
      <w:sz w:val="24"/>
    </w:rPr>
  </w:style>
  <w:style w:type="paragraph" w:customStyle="1" w:styleId="g-asset-hed">
    <w:name w:val="g-asset-hed"/>
    <w:basedOn w:val="Normal"/>
    <w:uiPriority w:val="99"/>
    <w:qFormat/>
    <w:rsid w:val="00536CF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536CFA"/>
    <w:pPr>
      <w:spacing w:before="100" w:beforeAutospacing="1" w:after="100" w:afterAutospacing="1"/>
    </w:pPr>
    <w:rPr>
      <w:sz w:val="24"/>
    </w:rPr>
  </w:style>
  <w:style w:type="paragraph" w:customStyle="1" w:styleId="style41">
    <w:name w:val="style4"/>
    <w:basedOn w:val="Normal"/>
    <w:uiPriority w:val="99"/>
    <w:qFormat/>
    <w:rsid w:val="00536CFA"/>
    <w:pPr>
      <w:spacing w:before="100" w:beforeAutospacing="1" w:after="100" w:afterAutospacing="1"/>
    </w:pPr>
    <w:rPr>
      <w:sz w:val="24"/>
    </w:rPr>
  </w:style>
  <w:style w:type="paragraph" w:customStyle="1" w:styleId="speech">
    <w:name w:val="speech"/>
    <w:basedOn w:val="Normal"/>
    <w:uiPriority w:val="99"/>
    <w:qFormat/>
    <w:rsid w:val="00536CFA"/>
    <w:pPr>
      <w:spacing w:before="100" w:beforeAutospacing="1" w:after="100" w:afterAutospacing="1"/>
    </w:pPr>
    <w:rPr>
      <w:sz w:val="24"/>
    </w:rPr>
  </w:style>
  <w:style w:type="character" w:customStyle="1" w:styleId="adtext0">
    <w:name w:val="adtext"/>
    <w:basedOn w:val="DefaultParagraphFont"/>
    <w:rsid w:val="00536CFA"/>
  </w:style>
  <w:style w:type="character" w:customStyle="1" w:styleId="qu730rj69h">
    <w:name w:val="qu730rj69h"/>
    <w:basedOn w:val="DefaultParagraphFont"/>
    <w:rsid w:val="00536CFA"/>
  </w:style>
  <w:style w:type="paragraph" w:customStyle="1" w:styleId="optext">
    <w:name w:val="optext"/>
    <w:basedOn w:val="Normal"/>
    <w:uiPriority w:val="99"/>
    <w:qFormat/>
    <w:rsid w:val="00536CFA"/>
    <w:pPr>
      <w:spacing w:before="100" w:beforeAutospacing="1" w:after="100" w:afterAutospacing="1"/>
    </w:pPr>
    <w:rPr>
      <w:sz w:val="24"/>
    </w:rPr>
  </w:style>
  <w:style w:type="character" w:customStyle="1" w:styleId="lmy74qr12z">
    <w:name w:val="lmy74qr12z"/>
    <w:basedOn w:val="DefaultParagraphFont"/>
    <w:rsid w:val="00536CFA"/>
  </w:style>
  <w:style w:type="character" w:customStyle="1" w:styleId="icr880">
    <w:name w:val="icr880"/>
    <w:basedOn w:val="DefaultParagraphFont"/>
    <w:rsid w:val="00536CFA"/>
  </w:style>
  <w:style w:type="character" w:customStyle="1" w:styleId="hx23q54">
    <w:name w:val="hx23q54"/>
    <w:basedOn w:val="DefaultParagraphFont"/>
    <w:rsid w:val="00536CFA"/>
  </w:style>
  <w:style w:type="character" w:customStyle="1" w:styleId="m-5348258726587825636gmail-style13ptbold">
    <w:name w:val="m_-5348258726587825636gmail-style13ptbold"/>
    <w:basedOn w:val="DefaultParagraphFont"/>
    <w:rsid w:val="00536CFA"/>
  </w:style>
  <w:style w:type="character" w:customStyle="1" w:styleId="m-5348258726587825636gmail-styleunderline">
    <w:name w:val="m_-5348258726587825636gmail-styleunderline"/>
    <w:basedOn w:val="DefaultParagraphFont"/>
    <w:rsid w:val="00536CFA"/>
  </w:style>
  <w:style w:type="character" w:customStyle="1" w:styleId="CardsFont12ptCharChar">
    <w:name w:val="Cards + Font: 12 pt Char Char"/>
    <w:basedOn w:val="DefaultParagraphFont"/>
    <w:rsid w:val="00536CFA"/>
    <w:rPr>
      <w:sz w:val="24"/>
      <w:szCs w:val="24"/>
      <w:u w:val="thick"/>
      <w:lang w:val="en-US" w:eastAsia="en-US" w:bidi="ar-SA"/>
    </w:rPr>
  </w:style>
  <w:style w:type="paragraph" w:customStyle="1" w:styleId="useless">
    <w:name w:val="useless"/>
    <w:basedOn w:val="Normal"/>
    <w:uiPriority w:val="99"/>
    <w:qFormat/>
    <w:rsid w:val="00536CFA"/>
    <w:rPr>
      <w:rFonts w:eastAsia="Times New Roman"/>
      <w:sz w:val="12"/>
    </w:rPr>
  </w:style>
  <w:style w:type="character" w:customStyle="1" w:styleId="DDIUnderline">
    <w:name w:val="DDI Underline"/>
    <w:qFormat/>
    <w:rsid w:val="00536CFA"/>
    <w:rPr>
      <w:rFonts w:ascii="Times New Roman" w:hAnsi="Times New Roman"/>
      <w:sz w:val="24"/>
      <w:u w:val="single"/>
    </w:rPr>
  </w:style>
  <w:style w:type="character" w:customStyle="1" w:styleId="ALLCAPSChar">
    <w:name w:val="ALL CAPS Char"/>
    <w:basedOn w:val="DefaultParagraphFont"/>
    <w:link w:val="ALLCAPS"/>
    <w:rsid w:val="00536CFA"/>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536CF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536CFA"/>
    <w:rPr>
      <w:rFonts w:ascii="Calibri" w:eastAsia="Times New Roman" w:hAnsi="Calibri" w:cs="Calibri"/>
      <w:b/>
    </w:rPr>
  </w:style>
  <w:style w:type="character" w:customStyle="1" w:styleId="m489902567989944824gmail-style13ptbold">
    <w:name w:val="m_489902567989944824gmail-style13ptbold"/>
    <w:basedOn w:val="DefaultParagraphFont"/>
    <w:rsid w:val="00536CFA"/>
  </w:style>
  <w:style w:type="character" w:customStyle="1" w:styleId="m489902567989944824gmail-styleunderline">
    <w:name w:val="m_489902567989944824gmail-styleunderline"/>
    <w:basedOn w:val="DefaultParagraphFont"/>
    <w:rsid w:val="00536CFA"/>
  </w:style>
  <w:style w:type="character" w:customStyle="1" w:styleId="Mention3">
    <w:name w:val="Mention3"/>
    <w:basedOn w:val="DefaultParagraphFont"/>
    <w:uiPriority w:val="99"/>
    <w:semiHidden/>
    <w:unhideWhenUsed/>
    <w:rsid w:val="00536CFA"/>
    <w:rPr>
      <w:color w:val="2B579A"/>
      <w:shd w:val="clear" w:color="auto" w:fill="E6E6E6"/>
    </w:rPr>
  </w:style>
  <w:style w:type="character" w:customStyle="1" w:styleId="m-5251091010484660064gmail-style13ptbold">
    <w:name w:val="m_-5251091010484660064gmail-style13ptbold"/>
    <w:basedOn w:val="DefaultParagraphFont"/>
    <w:rsid w:val="00536CFA"/>
  </w:style>
  <w:style w:type="character" w:customStyle="1" w:styleId="m-5251091010484660064gmail-styleunderline">
    <w:name w:val="m_-5251091010484660064gmail-styleunderline"/>
    <w:basedOn w:val="DefaultParagraphFont"/>
    <w:rsid w:val="00536CFA"/>
  </w:style>
  <w:style w:type="character" w:customStyle="1" w:styleId="tablecaption">
    <w:name w:val="tablecaption"/>
    <w:basedOn w:val="DefaultParagraphFont"/>
    <w:rsid w:val="00536CFA"/>
  </w:style>
  <w:style w:type="character" w:customStyle="1" w:styleId="StyleLatinHelvetica105ptBlack">
    <w:name w:val="Style (Latin) Helvetica 10.5 pt Black"/>
    <w:basedOn w:val="DefaultParagraphFont"/>
    <w:rsid w:val="00536CFA"/>
    <w:rPr>
      <w:rFonts w:ascii="Times New Roman" w:hAnsi="Times New Roman"/>
      <w:color w:val="000000"/>
      <w:sz w:val="21"/>
    </w:rPr>
  </w:style>
  <w:style w:type="character" w:customStyle="1" w:styleId="m-413333960618644972gmail-style13ptbold">
    <w:name w:val="m_-413333960618644972gmail-style13ptbold"/>
    <w:basedOn w:val="DefaultParagraphFont"/>
    <w:rsid w:val="00536CFA"/>
  </w:style>
  <w:style w:type="character" w:customStyle="1" w:styleId="m-413333960618644972gmail-styleunderline">
    <w:name w:val="m_-413333960618644972gmail-styleunderline"/>
    <w:basedOn w:val="DefaultParagraphFont"/>
    <w:rsid w:val="00536CFA"/>
  </w:style>
  <w:style w:type="character" w:customStyle="1" w:styleId="m8314098763611656848gmail-stylestylebold12pt">
    <w:name w:val="m_8314098763611656848gmail-stylestylebold12pt"/>
    <w:basedOn w:val="DefaultParagraphFont"/>
    <w:rsid w:val="00536CFA"/>
  </w:style>
  <w:style w:type="character" w:customStyle="1" w:styleId="m8314098763611656848gmail-styleboldunderline">
    <w:name w:val="m_8314098763611656848gmail-styleboldunderline"/>
    <w:basedOn w:val="DefaultParagraphFont"/>
    <w:rsid w:val="00536CFA"/>
  </w:style>
  <w:style w:type="character" w:customStyle="1" w:styleId="Heading1CharChar1">
    <w:name w:val="Heading 1 Char Char1"/>
    <w:rsid w:val="00536CFA"/>
    <w:rPr>
      <w:rFonts w:cs="Arial"/>
      <w:b/>
      <w:bCs/>
      <w:szCs w:val="32"/>
      <w:lang w:val="en-US" w:eastAsia="en-US" w:bidi="ar-SA"/>
    </w:rPr>
  </w:style>
  <w:style w:type="character" w:customStyle="1" w:styleId="Mention4">
    <w:name w:val="Mention4"/>
    <w:basedOn w:val="DefaultParagraphFont"/>
    <w:uiPriority w:val="99"/>
    <w:semiHidden/>
    <w:unhideWhenUsed/>
    <w:rsid w:val="00536CFA"/>
    <w:rPr>
      <w:color w:val="2B579A"/>
      <w:shd w:val="clear" w:color="auto" w:fill="E6E6E6"/>
    </w:rPr>
  </w:style>
  <w:style w:type="character" w:customStyle="1" w:styleId="m-895152127622952443gmail-style13ptbold">
    <w:name w:val="m_-895152127622952443gmail-style13ptbold"/>
    <w:basedOn w:val="DefaultParagraphFont"/>
    <w:rsid w:val="00536CFA"/>
  </w:style>
  <w:style w:type="character" w:customStyle="1" w:styleId="m4133802843404377303gmail-style13ptbold">
    <w:name w:val="m_4133802843404377303gmail-style13ptbold"/>
    <w:basedOn w:val="DefaultParagraphFont"/>
    <w:rsid w:val="00536CFA"/>
  </w:style>
  <w:style w:type="character" w:customStyle="1" w:styleId="m4133802843404377303gmail-styleunderline">
    <w:name w:val="m_4133802843404377303gmail-styleunderline"/>
    <w:basedOn w:val="DefaultParagraphFont"/>
    <w:rsid w:val="00536CFA"/>
  </w:style>
  <w:style w:type="character" w:customStyle="1" w:styleId="m1864609289044096952gmail-style13ptbold">
    <w:name w:val="m_1864609289044096952gmail-style13ptbold"/>
    <w:basedOn w:val="DefaultParagraphFont"/>
    <w:rsid w:val="00536CFA"/>
  </w:style>
  <w:style w:type="character" w:customStyle="1" w:styleId="m-2434640214339110092gmail-style13ptbold">
    <w:name w:val="m_-2434640214339110092gmail-style13ptbold"/>
    <w:basedOn w:val="DefaultParagraphFont"/>
    <w:rsid w:val="00536CFA"/>
  </w:style>
  <w:style w:type="character" w:customStyle="1" w:styleId="m-2434640214339110092gmail-styleunderline">
    <w:name w:val="m_-2434640214339110092gmail-styleunderline"/>
    <w:basedOn w:val="DefaultParagraphFont"/>
    <w:rsid w:val="00536CFA"/>
  </w:style>
  <w:style w:type="character" w:customStyle="1" w:styleId="articlepage-articlebody-firstletter">
    <w:name w:val="articlepage-articlebody-firstletter"/>
    <w:basedOn w:val="DefaultParagraphFont"/>
    <w:rsid w:val="00536CFA"/>
  </w:style>
  <w:style w:type="character" w:customStyle="1" w:styleId="UnresolvedMention32">
    <w:name w:val="Unresolved Mention32"/>
    <w:basedOn w:val="DefaultParagraphFont"/>
    <w:uiPriority w:val="99"/>
    <w:semiHidden/>
    <w:unhideWhenUsed/>
    <w:rsid w:val="00536CFA"/>
    <w:rPr>
      <w:color w:val="605E5C"/>
      <w:shd w:val="clear" w:color="auto" w:fill="E1DFDD"/>
    </w:rPr>
  </w:style>
  <w:style w:type="character" w:customStyle="1" w:styleId="m-268162420547309261gmail-stylestylebold12pt">
    <w:name w:val="m_-268162420547309261gmail-stylestylebold12pt"/>
    <w:basedOn w:val="DefaultParagraphFont"/>
    <w:rsid w:val="00536CFA"/>
  </w:style>
  <w:style w:type="character" w:customStyle="1" w:styleId="m-268162420547309261gmail-styleboldunderline">
    <w:name w:val="m_-268162420547309261gmail-styleboldunderline"/>
    <w:basedOn w:val="DefaultParagraphFont"/>
    <w:rsid w:val="00536CFA"/>
  </w:style>
  <w:style w:type="character" w:customStyle="1" w:styleId="m-3350902899047358468gmail-styleunderline">
    <w:name w:val="m_-3350902899047358468gmail-styleunderline"/>
    <w:basedOn w:val="DefaultParagraphFont"/>
    <w:rsid w:val="00536CFA"/>
  </w:style>
  <w:style w:type="paragraph" w:customStyle="1" w:styleId="Style5pt">
    <w:name w:val="Style 5 pt"/>
    <w:basedOn w:val="Normal"/>
    <w:link w:val="Style5ptChar"/>
    <w:rsid w:val="00536CFA"/>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36CFA"/>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536CFA"/>
  </w:style>
  <w:style w:type="paragraph" w:customStyle="1" w:styleId="m462447500549623171gmail-msonormal">
    <w:name w:val="m_462447500549623171gmail-msonormal"/>
    <w:basedOn w:val="Normal"/>
    <w:uiPriority w:val="99"/>
    <w:rsid w:val="00536CFA"/>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536CFA"/>
  </w:style>
  <w:style w:type="paragraph" w:customStyle="1" w:styleId="dek">
    <w:name w:val="dek"/>
    <w:basedOn w:val="Normal"/>
    <w:uiPriority w:val="99"/>
    <w:rsid w:val="00536CFA"/>
    <w:pPr>
      <w:spacing w:before="100" w:beforeAutospacing="1" w:after="100" w:afterAutospacing="1"/>
    </w:pPr>
    <w:rPr>
      <w:rFonts w:eastAsia="Times New Roman"/>
      <w:sz w:val="24"/>
    </w:rPr>
  </w:style>
  <w:style w:type="character" w:customStyle="1" w:styleId="arttitle">
    <w:name w:val="art_title"/>
    <w:basedOn w:val="DefaultParagraphFont"/>
    <w:rsid w:val="00536CFA"/>
  </w:style>
  <w:style w:type="character" w:customStyle="1" w:styleId="serialtitle">
    <w:name w:val="serial_title"/>
    <w:basedOn w:val="DefaultParagraphFont"/>
    <w:rsid w:val="00536CFA"/>
  </w:style>
  <w:style w:type="character" w:customStyle="1" w:styleId="volumeissue">
    <w:name w:val="volume_issue"/>
    <w:basedOn w:val="DefaultParagraphFont"/>
    <w:rsid w:val="00536CFA"/>
  </w:style>
  <w:style w:type="character" w:customStyle="1" w:styleId="pagerange">
    <w:name w:val="page_range"/>
    <w:basedOn w:val="DefaultParagraphFont"/>
    <w:rsid w:val="00536CFA"/>
  </w:style>
  <w:style w:type="character" w:customStyle="1" w:styleId="doilink">
    <w:name w:val="doi_link"/>
    <w:basedOn w:val="DefaultParagraphFont"/>
    <w:rsid w:val="00536CFA"/>
  </w:style>
  <w:style w:type="character" w:customStyle="1" w:styleId="headingnumber">
    <w:name w:val="headingnumber"/>
    <w:basedOn w:val="DefaultParagraphFont"/>
    <w:rsid w:val="00536CFA"/>
  </w:style>
  <w:style w:type="character" w:customStyle="1" w:styleId="internalref">
    <w:name w:val="internalref"/>
    <w:basedOn w:val="DefaultParagraphFont"/>
    <w:rsid w:val="00536CFA"/>
  </w:style>
  <w:style w:type="paragraph" w:customStyle="1" w:styleId="Analyitc">
    <w:name w:val="Analyitc"/>
    <w:basedOn w:val="Normal"/>
    <w:uiPriority w:val="4"/>
    <w:qFormat/>
    <w:rsid w:val="00536CFA"/>
    <w:rPr>
      <w:b/>
      <w:color w:val="0070C0"/>
      <w:sz w:val="28"/>
    </w:rPr>
  </w:style>
  <w:style w:type="character" w:customStyle="1" w:styleId="m-134349766280542120gmail-style13ptbold">
    <w:name w:val="m_-134349766280542120gmail-style13ptbold"/>
    <w:basedOn w:val="DefaultParagraphFont"/>
    <w:rsid w:val="00536CFA"/>
  </w:style>
  <w:style w:type="character" w:customStyle="1" w:styleId="m-134349766280542120gmail-msohyperlink">
    <w:name w:val="m_-134349766280542120gmail-msohyperlink"/>
    <w:basedOn w:val="DefaultParagraphFont"/>
    <w:rsid w:val="00536CFA"/>
  </w:style>
  <w:style w:type="character" w:customStyle="1" w:styleId="m-134349766280542120gmail-styleunderline">
    <w:name w:val="m_-134349766280542120gmail-styleunderline"/>
    <w:basedOn w:val="DefaultParagraphFont"/>
    <w:rsid w:val="00536CFA"/>
  </w:style>
  <w:style w:type="character" w:customStyle="1" w:styleId="m-134349766280542120gmail-cite">
    <w:name w:val="m_-134349766280542120gmail-cite"/>
    <w:basedOn w:val="DefaultParagraphFont"/>
    <w:rsid w:val="00536CFA"/>
  </w:style>
  <w:style w:type="character" w:customStyle="1" w:styleId="m-134349766280542120gmail-underline">
    <w:name w:val="m_-134349766280542120gmail-underline"/>
    <w:basedOn w:val="DefaultParagraphFont"/>
    <w:rsid w:val="00536CFA"/>
  </w:style>
  <w:style w:type="character" w:customStyle="1" w:styleId="m-134349766280542120gmail-underline0">
    <w:name w:val="m_-134349766280542120gmail-underline0"/>
    <w:basedOn w:val="DefaultParagraphFont"/>
    <w:rsid w:val="00536CFA"/>
  </w:style>
  <w:style w:type="paragraph" w:customStyle="1" w:styleId="element">
    <w:name w:val="element"/>
    <w:basedOn w:val="Normal"/>
    <w:rsid w:val="00536CFA"/>
    <w:pPr>
      <w:spacing w:before="100" w:beforeAutospacing="1" w:after="100" w:afterAutospacing="1"/>
    </w:pPr>
    <w:rPr>
      <w:rFonts w:eastAsia="Times New Roman"/>
      <w:sz w:val="24"/>
      <w:lang w:eastAsia="zh-CN"/>
    </w:rPr>
  </w:style>
  <w:style w:type="paragraph" w:customStyle="1" w:styleId="p5">
    <w:name w:val="p5"/>
    <w:basedOn w:val="Normal"/>
    <w:rsid w:val="00536CFA"/>
    <w:pPr>
      <w:spacing w:before="100" w:beforeAutospacing="1" w:after="100" w:afterAutospacing="1"/>
    </w:pPr>
    <w:rPr>
      <w:rFonts w:eastAsia="Times New Roman"/>
      <w:sz w:val="24"/>
      <w:lang w:eastAsia="zh-CN"/>
    </w:rPr>
  </w:style>
  <w:style w:type="paragraph" w:customStyle="1" w:styleId="p7">
    <w:name w:val="p7"/>
    <w:basedOn w:val="Normal"/>
    <w:rsid w:val="00536CFA"/>
    <w:pPr>
      <w:spacing w:before="100" w:beforeAutospacing="1" w:after="100" w:afterAutospacing="1"/>
    </w:pPr>
    <w:rPr>
      <w:rFonts w:eastAsia="Times New Roman"/>
      <w:sz w:val="24"/>
      <w:lang w:eastAsia="zh-CN"/>
    </w:rPr>
  </w:style>
  <w:style w:type="paragraph" w:customStyle="1" w:styleId="p9">
    <w:name w:val="p9"/>
    <w:basedOn w:val="Normal"/>
    <w:rsid w:val="00536CFA"/>
    <w:pPr>
      <w:spacing w:before="100" w:beforeAutospacing="1" w:after="100" w:afterAutospacing="1"/>
    </w:pPr>
    <w:rPr>
      <w:rFonts w:eastAsia="Times New Roman"/>
      <w:sz w:val="24"/>
      <w:lang w:eastAsia="zh-CN"/>
    </w:rPr>
  </w:style>
  <w:style w:type="paragraph" w:customStyle="1" w:styleId="p11">
    <w:name w:val="p11"/>
    <w:basedOn w:val="Normal"/>
    <w:rsid w:val="00536CFA"/>
    <w:pPr>
      <w:spacing w:before="100" w:beforeAutospacing="1" w:after="100" w:afterAutospacing="1"/>
    </w:pPr>
    <w:rPr>
      <w:rFonts w:eastAsia="Times New Roman"/>
      <w:sz w:val="24"/>
      <w:lang w:eastAsia="zh-CN"/>
    </w:rPr>
  </w:style>
  <w:style w:type="paragraph" w:customStyle="1" w:styleId="p2">
    <w:name w:val="p2"/>
    <w:basedOn w:val="Normal"/>
    <w:rsid w:val="00536CFA"/>
    <w:pPr>
      <w:spacing w:before="100" w:beforeAutospacing="1" w:after="100" w:afterAutospacing="1"/>
    </w:pPr>
    <w:rPr>
      <w:rFonts w:eastAsia="Times New Roman"/>
      <w:sz w:val="24"/>
      <w:lang w:eastAsia="zh-CN"/>
    </w:rPr>
  </w:style>
  <w:style w:type="paragraph" w:customStyle="1" w:styleId="p4">
    <w:name w:val="p4"/>
    <w:basedOn w:val="Normal"/>
    <w:rsid w:val="00536CFA"/>
    <w:pPr>
      <w:spacing w:before="100" w:beforeAutospacing="1" w:after="100" w:afterAutospacing="1"/>
    </w:pPr>
    <w:rPr>
      <w:rFonts w:eastAsia="Times New Roman"/>
      <w:sz w:val="24"/>
      <w:lang w:eastAsia="zh-CN"/>
    </w:rPr>
  </w:style>
  <w:style w:type="paragraph" w:customStyle="1" w:styleId="p6">
    <w:name w:val="p6"/>
    <w:basedOn w:val="Normal"/>
    <w:rsid w:val="00536CFA"/>
    <w:pPr>
      <w:spacing w:before="100" w:beforeAutospacing="1" w:after="100" w:afterAutospacing="1"/>
    </w:pPr>
    <w:rPr>
      <w:rFonts w:eastAsia="Times New Roman"/>
      <w:sz w:val="24"/>
      <w:lang w:eastAsia="zh-CN"/>
    </w:rPr>
  </w:style>
  <w:style w:type="paragraph" w:customStyle="1" w:styleId="p8">
    <w:name w:val="p8"/>
    <w:basedOn w:val="Normal"/>
    <w:rsid w:val="00536CFA"/>
    <w:pPr>
      <w:spacing w:before="100" w:beforeAutospacing="1" w:after="100" w:afterAutospacing="1"/>
    </w:pPr>
    <w:rPr>
      <w:rFonts w:eastAsia="Times New Roman"/>
      <w:sz w:val="24"/>
      <w:lang w:eastAsia="zh-CN"/>
    </w:rPr>
  </w:style>
  <w:style w:type="paragraph" w:customStyle="1" w:styleId="p10">
    <w:name w:val="p10"/>
    <w:basedOn w:val="Normal"/>
    <w:rsid w:val="00536CFA"/>
    <w:pPr>
      <w:spacing w:before="100" w:beforeAutospacing="1" w:after="100" w:afterAutospacing="1"/>
    </w:pPr>
    <w:rPr>
      <w:rFonts w:eastAsia="Times New Roman"/>
      <w:sz w:val="24"/>
      <w:lang w:eastAsia="zh-CN"/>
    </w:rPr>
  </w:style>
  <w:style w:type="paragraph" w:customStyle="1" w:styleId="p12">
    <w:name w:val="p12"/>
    <w:basedOn w:val="Normal"/>
    <w:rsid w:val="00536CFA"/>
    <w:pPr>
      <w:spacing w:before="100" w:beforeAutospacing="1" w:after="100" w:afterAutospacing="1"/>
    </w:pPr>
    <w:rPr>
      <w:rFonts w:eastAsia="Times New Roman"/>
      <w:sz w:val="24"/>
      <w:lang w:eastAsia="zh-CN"/>
    </w:rPr>
  </w:style>
  <w:style w:type="paragraph" w:customStyle="1" w:styleId="p14">
    <w:name w:val="p14"/>
    <w:basedOn w:val="Normal"/>
    <w:rsid w:val="00536CFA"/>
    <w:pPr>
      <w:spacing w:before="100" w:beforeAutospacing="1" w:after="100" w:afterAutospacing="1"/>
    </w:pPr>
    <w:rPr>
      <w:rFonts w:eastAsia="Times New Roman"/>
      <w:sz w:val="24"/>
      <w:lang w:eastAsia="zh-CN"/>
    </w:rPr>
  </w:style>
  <w:style w:type="paragraph" w:customStyle="1" w:styleId="initial">
    <w:name w:val="initial"/>
    <w:basedOn w:val="Normal"/>
    <w:rsid w:val="00536CFA"/>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536CFA"/>
    <w:pPr>
      <w:spacing w:before="100" w:beforeAutospacing="1" w:after="100" w:afterAutospacing="1"/>
    </w:pPr>
    <w:rPr>
      <w:rFonts w:eastAsia="Times New Roman"/>
      <w:sz w:val="24"/>
      <w:lang w:eastAsia="zh-CN"/>
    </w:rPr>
  </w:style>
  <w:style w:type="paragraph" w:customStyle="1" w:styleId="detailsub">
    <w:name w:val="detail__sub"/>
    <w:basedOn w:val="Normal"/>
    <w:rsid w:val="00536CFA"/>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536CFA"/>
  </w:style>
  <w:style w:type="character" w:customStyle="1" w:styleId="m-299895914748161361gmail-styleunderline">
    <w:name w:val="m_-299895914748161361gmail-styleunderline"/>
    <w:basedOn w:val="DefaultParagraphFont"/>
    <w:rsid w:val="00536CFA"/>
  </w:style>
  <w:style w:type="paragraph" w:customStyle="1" w:styleId="counter-paragraph">
    <w:name w:val="counter-paragraph"/>
    <w:basedOn w:val="Normal"/>
    <w:rsid w:val="00536CFA"/>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536CFA"/>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536CFA"/>
  </w:style>
  <w:style w:type="paragraph" w:customStyle="1" w:styleId="m-266642551691440061gmail-cards">
    <w:name w:val="m_-266642551691440061gmail-cards"/>
    <w:basedOn w:val="Normal"/>
    <w:rsid w:val="00536CFA"/>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536CFA"/>
  </w:style>
  <w:style w:type="paragraph" w:customStyle="1" w:styleId="listingexcerpt">
    <w:name w:val="listing__excerpt"/>
    <w:basedOn w:val="Normal"/>
    <w:rsid w:val="00536CFA"/>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536CFA"/>
  </w:style>
  <w:style w:type="paragraph" w:customStyle="1" w:styleId="specialbutton">
    <w:name w:val="special__button"/>
    <w:basedOn w:val="Normal"/>
    <w:rsid w:val="00536CFA"/>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536CFA"/>
  </w:style>
  <w:style w:type="character" w:customStyle="1" w:styleId="tChar">
    <w:name w:val="t Char"/>
    <w:rsid w:val="00536CFA"/>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536CFA"/>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36CFA"/>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536CFA"/>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536CFA"/>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536CFA"/>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536CFA"/>
    <w:rPr>
      <w:rFonts w:ascii="Bell MT" w:eastAsia="Calibri" w:hAnsi="Bell MT" w:cs="Times New Roman"/>
      <w:sz w:val="22"/>
      <w:szCs w:val="26"/>
      <w:u w:val="single"/>
    </w:rPr>
  </w:style>
  <w:style w:type="paragraph" w:customStyle="1" w:styleId="areyou">
    <w:name w:val="are you"/>
    <w:basedOn w:val="Normal"/>
    <w:link w:val="areyouChar"/>
    <w:uiPriority w:val="4"/>
    <w:qFormat/>
    <w:rsid w:val="00536CFA"/>
    <w:pPr>
      <w:outlineLvl w:val="3"/>
    </w:pPr>
    <w:rPr>
      <w:b/>
      <w:sz w:val="26"/>
    </w:rPr>
  </w:style>
  <w:style w:type="character" w:customStyle="1" w:styleId="areyouChar">
    <w:name w:val="are you Char"/>
    <w:basedOn w:val="DefaultParagraphFont"/>
    <w:link w:val="areyou"/>
    <w:uiPriority w:val="4"/>
    <w:rsid w:val="00536CFA"/>
    <w:rPr>
      <w:rFonts w:ascii="Calibri" w:hAnsi="Calibri" w:cs="Calibri"/>
      <w:b/>
      <w:sz w:val="26"/>
    </w:rPr>
  </w:style>
  <w:style w:type="character" w:customStyle="1" w:styleId="balancedheadline">
    <w:name w:val="balancedheadline"/>
    <w:basedOn w:val="DefaultParagraphFont"/>
    <w:rsid w:val="00536CFA"/>
  </w:style>
  <w:style w:type="character" w:customStyle="1" w:styleId="author-ref">
    <w:name w:val="author-ref"/>
    <w:basedOn w:val="DefaultParagraphFont"/>
    <w:rsid w:val="00536CFA"/>
  </w:style>
  <w:style w:type="paragraph" w:customStyle="1" w:styleId="u-mb-2">
    <w:name w:val="u-mb-2"/>
    <w:basedOn w:val="Normal"/>
    <w:rsid w:val="00536CFA"/>
    <w:pPr>
      <w:spacing w:before="100" w:beforeAutospacing="1" w:after="100" w:afterAutospacing="1"/>
    </w:pPr>
    <w:rPr>
      <w:rFonts w:eastAsia="Times New Roman"/>
      <w:sz w:val="24"/>
    </w:rPr>
  </w:style>
  <w:style w:type="character" w:customStyle="1" w:styleId="authorsname">
    <w:name w:val="authors__name"/>
    <w:basedOn w:val="DefaultParagraphFont"/>
    <w:rsid w:val="00536CFA"/>
  </w:style>
  <w:style w:type="character" w:customStyle="1" w:styleId="authorscontact">
    <w:name w:val="authors__contact"/>
    <w:basedOn w:val="DefaultParagraphFont"/>
    <w:rsid w:val="00536CFA"/>
  </w:style>
  <w:style w:type="character" w:customStyle="1" w:styleId="affiliationdepartment">
    <w:name w:val="affiliation__department"/>
    <w:basedOn w:val="DefaultParagraphFont"/>
    <w:rsid w:val="00536CFA"/>
  </w:style>
  <w:style w:type="character" w:customStyle="1" w:styleId="affiliationname">
    <w:name w:val="affiliation__name"/>
    <w:basedOn w:val="DefaultParagraphFont"/>
    <w:rsid w:val="00536CFA"/>
  </w:style>
  <w:style w:type="character" w:customStyle="1" w:styleId="affiliationcity">
    <w:name w:val="affiliation__city"/>
    <w:basedOn w:val="DefaultParagraphFont"/>
    <w:rsid w:val="00536CFA"/>
  </w:style>
  <w:style w:type="character" w:customStyle="1" w:styleId="affiliationcountry">
    <w:name w:val="affiliation__country"/>
    <w:basedOn w:val="DefaultParagraphFont"/>
    <w:rsid w:val="00536CFA"/>
  </w:style>
  <w:style w:type="character" w:customStyle="1" w:styleId="journaltitle">
    <w:name w:val="journaltitle"/>
    <w:basedOn w:val="DefaultParagraphFont"/>
    <w:rsid w:val="00536CFA"/>
  </w:style>
  <w:style w:type="paragraph" w:customStyle="1" w:styleId="nav-linksstylessectiontitle-sc-1tike8v-3">
    <w:name w:val="nav-linksstyles__sectiontitle-sc-1tike8v-3"/>
    <w:basedOn w:val="Normal"/>
    <w:rsid w:val="00536CFA"/>
    <w:pPr>
      <w:spacing w:before="100" w:beforeAutospacing="1" w:after="100" w:afterAutospacing="1"/>
    </w:pPr>
    <w:rPr>
      <w:rFonts w:eastAsia="Times New Roman"/>
      <w:sz w:val="24"/>
    </w:rPr>
  </w:style>
  <w:style w:type="character" w:customStyle="1" w:styleId="text-sc-1amvtpj-0-span">
    <w:name w:val="text-sc-1amvtpj-0-span"/>
    <w:basedOn w:val="DefaultParagraphFont"/>
    <w:rsid w:val="00536CFA"/>
  </w:style>
  <w:style w:type="character" w:customStyle="1" w:styleId="section-front-header-modulesubtitle">
    <w:name w:val="section-front-header-module__subtitle"/>
    <w:basedOn w:val="DefaultParagraphFont"/>
    <w:rsid w:val="00536CFA"/>
  </w:style>
  <w:style w:type="character" w:customStyle="1" w:styleId="article-classifiergap">
    <w:name w:val="article-classifier__gap"/>
    <w:basedOn w:val="DefaultParagraphFont"/>
    <w:rsid w:val="00536CFA"/>
  </w:style>
  <w:style w:type="character" w:customStyle="1" w:styleId="a-size-extra-large">
    <w:name w:val="a-size-extra-large"/>
    <w:basedOn w:val="DefaultParagraphFont"/>
    <w:rsid w:val="00536CFA"/>
  </w:style>
  <w:style w:type="paragraph" w:customStyle="1" w:styleId="generic-articlebody">
    <w:name w:val="generic-article__body"/>
    <w:basedOn w:val="Normal"/>
    <w:rsid w:val="00536CFA"/>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536CFA"/>
  </w:style>
  <w:style w:type="character" w:customStyle="1" w:styleId="m-6919561637539550718gmail-styleunderline">
    <w:name w:val="m_-6919561637539550718gmail-styleunderline"/>
    <w:basedOn w:val="DefaultParagraphFont"/>
    <w:rsid w:val="00536CFA"/>
  </w:style>
  <w:style w:type="character" w:customStyle="1" w:styleId="n-util-visually-hidden">
    <w:name w:val="n-util-visually-hidden"/>
    <w:basedOn w:val="DefaultParagraphFont"/>
    <w:rsid w:val="00536CFA"/>
  </w:style>
  <w:style w:type="paragraph" w:customStyle="1" w:styleId="suggested-readssubheading">
    <w:name w:val="suggested-reads__subheading"/>
    <w:basedOn w:val="Normal"/>
    <w:rsid w:val="00536CFA"/>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36CFA"/>
  </w:style>
  <w:style w:type="paragraph" w:customStyle="1" w:styleId="suggested-readslist-itemsubheading">
    <w:name w:val="suggested-reads__list-item__subheading"/>
    <w:basedOn w:val="Normal"/>
    <w:rsid w:val="00536CFA"/>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536CFA"/>
  </w:style>
  <w:style w:type="character" w:customStyle="1" w:styleId="AnalyticTagChar">
    <w:name w:val="Analytic Tag Char"/>
    <w:basedOn w:val="DefaultParagraphFont"/>
    <w:link w:val="AnalyticTag"/>
    <w:uiPriority w:val="4"/>
    <w:rsid w:val="00536CFA"/>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536CF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36CFA"/>
    <w:rPr>
      <w:rFonts w:ascii="Times New Roman" w:eastAsia="Batang" w:hAnsi="Times New Roman" w:cs="Calibri"/>
      <w:sz w:val="20"/>
      <w:szCs w:val="20"/>
    </w:rPr>
  </w:style>
  <w:style w:type="paragraph" w:customStyle="1" w:styleId="Heading3New">
    <w:name w:val="Heading 3 New"/>
    <w:basedOn w:val="Heading3"/>
    <w:next w:val="Normal"/>
    <w:qFormat/>
    <w:rsid w:val="00536CFA"/>
    <w:rPr>
      <w:rFonts w:eastAsia="Times New Roman" w:cs="Times New Roman"/>
    </w:rPr>
  </w:style>
  <w:style w:type="character" w:customStyle="1" w:styleId="m8370952637483410863gmail-styleunderline">
    <w:name w:val="m_8370952637483410863gmail-styleunderline"/>
    <w:basedOn w:val="DefaultParagraphFont"/>
    <w:rsid w:val="00536CFA"/>
  </w:style>
  <w:style w:type="character" w:customStyle="1" w:styleId="m400377485754071043gmail-style13ptbold">
    <w:name w:val="m_400377485754071043gmail-style13ptbold"/>
    <w:basedOn w:val="DefaultParagraphFont"/>
    <w:rsid w:val="00536CFA"/>
  </w:style>
  <w:style w:type="character" w:customStyle="1" w:styleId="m-4799866747027741266gmail-style13ptbold">
    <w:name w:val="m_-4799866747027741266gmail-style13ptbold"/>
    <w:basedOn w:val="DefaultParagraphFont"/>
    <w:rsid w:val="00536CFA"/>
  </w:style>
  <w:style w:type="character" w:customStyle="1" w:styleId="m-4799866747027741266gmail-apple-converted-space">
    <w:name w:val="m_-4799866747027741266gmail-apple-converted-space"/>
    <w:basedOn w:val="DefaultParagraphFont"/>
    <w:rsid w:val="00536CFA"/>
  </w:style>
  <w:style w:type="character" w:customStyle="1" w:styleId="m-4799866747027741266gmail-m3965771245576658108gmail-styleunderline">
    <w:name w:val="m_-4799866747027741266gmail-m3965771245576658108gmail-styleunderline"/>
    <w:basedOn w:val="DefaultParagraphFont"/>
    <w:rsid w:val="00536CFA"/>
  </w:style>
  <w:style w:type="paragraph" w:customStyle="1" w:styleId="CiteChar2">
    <w:name w:val="Cite Char"/>
    <w:basedOn w:val="Normal"/>
    <w:qFormat/>
    <w:rsid w:val="00536CFA"/>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536CFA"/>
    <w:rPr>
      <w:rFonts w:ascii="Calibri" w:eastAsia="Calibri" w:hAnsi="Calibri" w:cs="Calibri"/>
      <w:b/>
    </w:rPr>
  </w:style>
  <w:style w:type="character" w:customStyle="1" w:styleId="MediumGrid2Char">
    <w:name w:val="Medium Grid 2 Char"/>
    <w:rsid w:val="00536CFA"/>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536CFA"/>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536CFA"/>
    <w:rPr>
      <w:rFonts w:ascii="Georgia" w:hAnsi="Georgia"/>
      <w:b w:val="0"/>
      <w:bCs/>
      <w:sz w:val="24"/>
      <w:u w:val="single"/>
    </w:rPr>
  </w:style>
  <w:style w:type="paragraph" w:customStyle="1" w:styleId="ember-view">
    <w:name w:val="ember-view"/>
    <w:basedOn w:val="Normal"/>
    <w:rsid w:val="00536CFA"/>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36CFA"/>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536CFA"/>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36CFA"/>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536CFA"/>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536CFA"/>
    <w:pPr>
      <w:spacing w:after="0" w:line="240" w:lineRule="auto"/>
      <w:jc w:val="center"/>
    </w:pPr>
    <w:rPr>
      <w:rFonts w:ascii="Arial" w:hAnsi="Arial"/>
      <w:b/>
      <w:sz w:val="28"/>
      <w:u w:val="single"/>
    </w:rPr>
  </w:style>
  <w:style w:type="character" w:customStyle="1" w:styleId="PhoNormal">
    <w:name w:val="PhoNormal"/>
    <w:uiPriority w:val="1"/>
    <w:qFormat/>
    <w:rsid w:val="00536CFA"/>
    <w:rPr>
      <w:rFonts w:ascii="Georgia" w:hAnsi="Georgia" w:hint="default"/>
      <w:sz w:val="22"/>
    </w:rPr>
  </w:style>
  <w:style w:type="character" w:customStyle="1" w:styleId="UnreadF7Char">
    <w:name w:val="Unread F7 Char"/>
    <w:link w:val="UnreadF7"/>
    <w:locked/>
    <w:rsid w:val="00536CFA"/>
    <w:rPr>
      <w:sz w:val="12"/>
    </w:rPr>
  </w:style>
  <w:style w:type="paragraph" w:customStyle="1" w:styleId="UnreadF7">
    <w:name w:val="Unread F7"/>
    <w:basedOn w:val="Normal"/>
    <w:next w:val="NormalF6"/>
    <w:link w:val="UnreadF7Char"/>
    <w:rsid w:val="00536CFA"/>
    <w:pPr>
      <w:spacing w:after="0" w:line="240" w:lineRule="auto"/>
    </w:pPr>
    <w:rPr>
      <w:rFonts w:asciiTheme="minorHAnsi" w:hAnsiTheme="minorHAnsi" w:cstheme="minorBidi"/>
      <w:sz w:val="12"/>
    </w:rPr>
  </w:style>
  <w:style w:type="character" w:customStyle="1" w:styleId="TagCiteF8Char">
    <w:name w:val="Tag/Cite F8 Char"/>
    <w:link w:val="TagCiteF8"/>
    <w:locked/>
    <w:rsid w:val="00536CFA"/>
    <w:rPr>
      <w:b/>
    </w:rPr>
  </w:style>
  <w:style w:type="paragraph" w:customStyle="1" w:styleId="TagCiteF8">
    <w:name w:val="Tag/Cite F8"/>
    <w:basedOn w:val="Normal"/>
    <w:next w:val="NormalF6"/>
    <w:link w:val="TagCiteF8Char"/>
    <w:rsid w:val="00536CFA"/>
    <w:pPr>
      <w:spacing w:after="0" w:line="240" w:lineRule="auto"/>
    </w:pPr>
    <w:rPr>
      <w:rFonts w:asciiTheme="minorHAnsi" w:hAnsiTheme="minorHAnsi" w:cstheme="minorBidi"/>
      <w:b/>
      <w:sz w:val="24"/>
    </w:rPr>
  </w:style>
  <w:style w:type="paragraph" w:customStyle="1" w:styleId="RyanEvText1">
    <w:name w:val="RyanEvText1"/>
    <w:basedOn w:val="Normal"/>
    <w:autoRedefine/>
    <w:rsid w:val="00536CFA"/>
    <w:pPr>
      <w:keepLines/>
      <w:spacing w:line="190" w:lineRule="exact"/>
      <w:ind w:left="648" w:firstLine="360"/>
    </w:pPr>
    <w:rPr>
      <w:rFonts w:eastAsia="Times New Roman"/>
      <w:sz w:val="18"/>
      <w:szCs w:val="18"/>
    </w:rPr>
  </w:style>
  <w:style w:type="paragraph" w:customStyle="1" w:styleId="BBCite">
    <w:name w:val="BB Cite"/>
    <w:basedOn w:val="Normal"/>
    <w:autoRedefine/>
    <w:rsid w:val="00536CF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36CFA"/>
    <w:pPr>
      <w:tabs>
        <w:tab w:val="left" w:pos="0"/>
      </w:tabs>
    </w:pPr>
    <w:rPr>
      <w:rFonts w:eastAsia="Calibri"/>
      <w:sz w:val="18"/>
    </w:rPr>
  </w:style>
  <w:style w:type="character" w:customStyle="1" w:styleId="CiteJVChar">
    <w:name w:val="CiteJV Char"/>
    <w:link w:val="CiteJV"/>
    <w:rsid w:val="00536CFA"/>
    <w:rPr>
      <w:rFonts w:ascii="Calibri" w:eastAsia="Calibri" w:hAnsi="Calibri" w:cs="Calibri"/>
      <w:sz w:val="18"/>
    </w:rPr>
  </w:style>
  <w:style w:type="paragraph" w:customStyle="1" w:styleId="Card-text">
    <w:name w:val="Card-text"/>
    <w:basedOn w:val="Normal"/>
    <w:link w:val="Card-textChar"/>
    <w:rsid w:val="00536CF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36CFA"/>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536CFA"/>
    <w:rPr>
      <w:b/>
      <w:bCs/>
      <w:smallCaps/>
    </w:rPr>
  </w:style>
  <w:style w:type="character" w:customStyle="1" w:styleId="TagAuthorNameYearChar">
    <w:name w:val="Tag+Author Name/Year Char"/>
    <w:basedOn w:val="Card-textChar"/>
    <w:link w:val="TagAuthorNameYear"/>
    <w:rsid w:val="00536CFA"/>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536CFA"/>
    <w:rPr>
      <w:u w:val="single"/>
    </w:rPr>
  </w:style>
  <w:style w:type="character" w:customStyle="1" w:styleId="CardText-VerbalizedChar">
    <w:name w:val="Card Text-Verbalized Char"/>
    <w:basedOn w:val="Card-textChar"/>
    <w:link w:val="CardText-Verbalized"/>
    <w:rsid w:val="00536CFA"/>
    <w:rPr>
      <w:rFonts w:ascii="Book Antiqua" w:eastAsia="Times New Roman" w:hAnsi="Book Antiqua" w:cs="Calibri"/>
      <w:sz w:val="22"/>
      <w:szCs w:val="20"/>
      <w:u w:val="single"/>
    </w:rPr>
  </w:style>
  <w:style w:type="paragraph" w:customStyle="1" w:styleId="blurb">
    <w:name w:val="blurb"/>
    <w:basedOn w:val="Normal"/>
    <w:rsid w:val="00536CFA"/>
    <w:pPr>
      <w:spacing w:before="100" w:beforeAutospacing="1" w:after="100" w:afterAutospacing="1"/>
    </w:pPr>
    <w:rPr>
      <w:rFonts w:eastAsia="Times New Roman"/>
      <w:sz w:val="24"/>
    </w:rPr>
  </w:style>
  <w:style w:type="character" w:customStyle="1" w:styleId="articlesubtitle0">
    <w:name w:val="article_subtitle"/>
    <w:rsid w:val="00536CFA"/>
  </w:style>
  <w:style w:type="character" w:customStyle="1" w:styleId="bodystrong">
    <w:name w:val="bodystrong"/>
    <w:rsid w:val="00536CFA"/>
  </w:style>
  <w:style w:type="paragraph" w:customStyle="1" w:styleId="meta">
    <w:name w:val="meta"/>
    <w:basedOn w:val="Normal"/>
    <w:rsid w:val="00536CFA"/>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36CFA"/>
  </w:style>
  <w:style w:type="paragraph" w:customStyle="1" w:styleId="KooCard">
    <w:name w:val="KooCard"/>
    <w:basedOn w:val="Normal"/>
    <w:link w:val="KooCardChar"/>
    <w:qFormat/>
    <w:rsid w:val="00536CFA"/>
    <w:pPr>
      <w:ind w:left="288" w:right="288"/>
    </w:pPr>
    <w:rPr>
      <w:rFonts w:eastAsiaTheme="majorEastAsia"/>
      <w:bCs/>
      <w:sz w:val="52"/>
      <w:szCs w:val="28"/>
    </w:rPr>
  </w:style>
  <w:style w:type="character" w:customStyle="1" w:styleId="KooCardChar">
    <w:name w:val="KooCard Char"/>
    <w:basedOn w:val="DefaultParagraphFont"/>
    <w:link w:val="KooCard"/>
    <w:rsid w:val="00536CFA"/>
    <w:rPr>
      <w:rFonts w:ascii="Calibri" w:eastAsiaTheme="majorEastAsia" w:hAnsi="Calibri" w:cs="Calibri"/>
      <w:bCs/>
      <w:sz w:val="52"/>
      <w:szCs w:val="28"/>
    </w:rPr>
  </w:style>
  <w:style w:type="paragraph" w:customStyle="1" w:styleId="Indent0">
    <w:name w:val="Indent"/>
    <w:basedOn w:val="Normal"/>
    <w:autoRedefine/>
    <w:qFormat/>
    <w:rsid w:val="00536CFA"/>
    <w:pPr>
      <w:spacing w:after="0" w:line="240" w:lineRule="auto"/>
      <w:ind w:left="288"/>
    </w:pPr>
  </w:style>
  <w:style w:type="character" w:customStyle="1" w:styleId="m-5156237671796814033gmail-styleunderline">
    <w:name w:val="m_-5156237671796814033gmail-styleunderline"/>
    <w:basedOn w:val="DefaultParagraphFont"/>
    <w:rsid w:val="00536CFA"/>
  </w:style>
  <w:style w:type="character" w:customStyle="1" w:styleId="m-5156237671796814033gmail-style13ptbold">
    <w:name w:val="m_-5156237671796814033gmail-style13ptbold"/>
    <w:basedOn w:val="DefaultParagraphFont"/>
    <w:rsid w:val="00536CFA"/>
  </w:style>
  <w:style w:type="character" w:customStyle="1" w:styleId="review--authors">
    <w:name w:val="review--authors"/>
    <w:basedOn w:val="DefaultParagraphFont"/>
    <w:rsid w:val="00536CFA"/>
  </w:style>
  <w:style w:type="character" w:customStyle="1" w:styleId="m3874072174869965789gmail-heading4char">
    <w:name w:val="m_3874072174869965789gmail-heading4char"/>
    <w:basedOn w:val="DefaultParagraphFont"/>
    <w:rsid w:val="00536CF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36CFA"/>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36CF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36CFA"/>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36CFA"/>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36CFA"/>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36CFA"/>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536CF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36CFA"/>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536CFA"/>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536CFA"/>
  </w:style>
  <w:style w:type="character" w:customStyle="1" w:styleId="job-title">
    <w:name w:val="job-title"/>
    <w:rsid w:val="00536CFA"/>
  </w:style>
  <w:style w:type="character" w:customStyle="1" w:styleId="schoolname">
    <w:name w:val="schoolname"/>
    <w:rsid w:val="00536CFA"/>
  </w:style>
  <w:style w:type="character" w:customStyle="1" w:styleId="cit-print-date">
    <w:name w:val="cit-print-date"/>
    <w:rsid w:val="00536CFA"/>
  </w:style>
  <w:style w:type="character" w:customStyle="1" w:styleId="cit-sep">
    <w:name w:val="cit-sep"/>
    <w:rsid w:val="00536CFA"/>
  </w:style>
  <w:style w:type="character" w:customStyle="1" w:styleId="cit-vol">
    <w:name w:val="cit-vol"/>
    <w:rsid w:val="00536CFA"/>
  </w:style>
  <w:style w:type="character" w:customStyle="1" w:styleId="cit-issue">
    <w:name w:val="cit-issue"/>
    <w:rsid w:val="00536CFA"/>
  </w:style>
  <w:style w:type="character" w:customStyle="1" w:styleId="cit-first-page">
    <w:name w:val="cit-first-page"/>
    <w:rsid w:val="00536CFA"/>
  </w:style>
  <w:style w:type="character" w:customStyle="1" w:styleId="cit-last-page">
    <w:name w:val="cit-last-page"/>
    <w:rsid w:val="00536CFA"/>
  </w:style>
  <w:style w:type="character" w:customStyle="1" w:styleId="threedotsellipsis">
    <w:name w:val="threedots_ellipsis"/>
    <w:rsid w:val="00536CFA"/>
  </w:style>
  <w:style w:type="character" w:customStyle="1" w:styleId="citationtext">
    <w:name w:val="citation_text"/>
    <w:basedOn w:val="DefaultParagraphFont"/>
    <w:rsid w:val="00536CFA"/>
  </w:style>
  <w:style w:type="character" w:customStyle="1" w:styleId="uficommentbody">
    <w:name w:val="uficommentbody"/>
    <w:basedOn w:val="DefaultParagraphFont"/>
    <w:rsid w:val="00536CFA"/>
  </w:style>
  <w:style w:type="paragraph" w:customStyle="1" w:styleId="Cardunderlining">
    <w:name w:val="Card underlining"/>
    <w:basedOn w:val="Normal"/>
    <w:qFormat/>
    <w:rsid w:val="00536CFA"/>
    <w:rPr>
      <w:u w:val="single"/>
    </w:rPr>
  </w:style>
  <w:style w:type="character" w:customStyle="1" w:styleId="IntenseReference2">
    <w:name w:val="Intense Reference2"/>
    <w:qFormat/>
    <w:rsid w:val="00536CFA"/>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536CFA"/>
    <w:rPr>
      <w:rFonts w:eastAsia="Cambria"/>
      <w:b/>
      <w:iCs/>
      <w:sz w:val="8"/>
      <w:szCs w:val="26"/>
    </w:rPr>
  </w:style>
  <w:style w:type="character" w:customStyle="1" w:styleId="MicroMicroTextChar">
    <w:name w:val="MicroMicroText Char"/>
    <w:link w:val="MicroMicroText"/>
    <w:rsid w:val="00536CFA"/>
    <w:rPr>
      <w:rFonts w:ascii="Calibri" w:eastAsia="Cambria" w:hAnsi="Calibri" w:cs="Calibri"/>
      <w:b/>
      <w:iCs/>
      <w:sz w:val="8"/>
      <w:szCs w:val="26"/>
    </w:rPr>
  </w:style>
  <w:style w:type="character" w:customStyle="1" w:styleId="Heh">
    <w:name w:val="Heh"/>
    <w:basedOn w:val="DefaultParagraphFont"/>
    <w:uiPriority w:val="6"/>
    <w:qFormat/>
    <w:rsid w:val="00536CFA"/>
    <w:rPr>
      <w:rFonts w:ascii="Arial" w:hAnsi="Arial"/>
      <w:b/>
      <w:sz w:val="22"/>
      <w:u w:val="single"/>
    </w:rPr>
  </w:style>
  <w:style w:type="paragraph" w:customStyle="1" w:styleId="ihatethisshit">
    <w:name w:val="i hate this shit"/>
    <w:basedOn w:val="Normal"/>
    <w:link w:val="ihatethisshitChar"/>
    <w:uiPriority w:val="4"/>
    <w:qFormat/>
    <w:rsid w:val="00536CFA"/>
  </w:style>
  <w:style w:type="character" w:customStyle="1" w:styleId="ihatethisshitChar">
    <w:name w:val="i hate this shit Char"/>
    <w:basedOn w:val="DefaultParagraphFont"/>
    <w:link w:val="ihatethisshit"/>
    <w:uiPriority w:val="4"/>
    <w:rsid w:val="00536CFA"/>
    <w:rPr>
      <w:rFonts w:ascii="Calibri" w:hAnsi="Calibri" w:cs="Calibri"/>
      <w:sz w:val="22"/>
    </w:rPr>
  </w:style>
  <w:style w:type="character" w:customStyle="1" w:styleId="ok">
    <w:name w:val="ok"/>
    <w:rsid w:val="00536CFA"/>
    <w:rPr>
      <w:u w:val="single"/>
      <w:lang w:val="en-US"/>
    </w:rPr>
  </w:style>
  <w:style w:type="character" w:customStyle="1" w:styleId="drop-capinner">
    <w:name w:val="drop-cap__inner"/>
    <w:basedOn w:val="DefaultParagraphFont"/>
    <w:rsid w:val="00536CFA"/>
  </w:style>
  <w:style w:type="character" w:customStyle="1" w:styleId="inline-garnett-quote">
    <w:name w:val="inline-garnett-quote"/>
    <w:basedOn w:val="DefaultParagraphFont"/>
    <w:rsid w:val="00536CFA"/>
  </w:style>
  <w:style w:type="paragraph" w:customStyle="1" w:styleId="pullquote-paragraph">
    <w:name w:val="pullquote-paragraph"/>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536CFA"/>
    <w:rPr>
      <w:rFonts w:ascii="Lucida Grande" w:hAnsi="Lucida Grande" w:cs="Lucida Grande"/>
      <w:sz w:val="18"/>
      <w:szCs w:val="18"/>
    </w:rPr>
  </w:style>
  <w:style w:type="paragraph" w:customStyle="1" w:styleId="CommentText1">
    <w:name w:val="Comment Text1"/>
    <w:basedOn w:val="Normal"/>
    <w:next w:val="CommentText"/>
    <w:uiPriority w:val="99"/>
    <w:unhideWhenUsed/>
    <w:rsid w:val="00536CFA"/>
    <w:rPr>
      <w:sz w:val="20"/>
      <w:szCs w:val="20"/>
    </w:rPr>
  </w:style>
  <w:style w:type="paragraph" w:customStyle="1" w:styleId="List1">
    <w:name w:val="List1"/>
    <w:basedOn w:val="Normal"/>
    <w:next w:val="List"/>
    <w:uiPriority w:val="99"/>
    <w:semiHidden/>
    <w:unhideWhenUsed/>
    <w:rsid w:val="00536CFA"/>
    <w:pPr>
      <w:contextualSpacing/>
    </w:pPr>
  </w:style>
  <w:style w:type="paragraph" w:customStyle="1" w:styleId="CommentSubject1">
    <w:name w:val="Comment Subject1"/>
    <w:basedOn w:val="CommentText"/>
    <w:next w:val="CommentText"/>
    <w:uiPriority w:val="99"/>
    <w:semiHidden/>
    <w:unhideWhenUsed/>
    <w:rsid w:val="00536CFA"/>
    <w:rPr>
      <w:rFonts w:eastAsiaTheme="minorHAnsi"/>
      <w:b/>
      <w:bCs/>
    </w:rPr>
  </w:style>
  <w:style w:type="paragraph" w:customStyle="1" w:styleId="Revision1">
    <w:name w:val="Revision1"/>
    <w:next w:val="Revision"/>
    <w:hidden/>
    <w:uiPriority w:val="99"/>
    <w:semiHidden/>
    <w:rsid w:val="00536CFA"/>
    <w:rPr>
      <w:rFonts w:ascii="Georgia" w:eastAsia="Calibri" w:hAnsi="Georgia"/>
      <w:sz w:val="22"/>
      <w:szCs w:val="22"/>
    </w:rPr>
  </w:style>
  <w:style w:type="character" w:customStyle="1" w:styleId="BalloonTextChar2">
    <w:name w:val="Balloon Text Char2"/>
    <w:basedOn w:val="DefaultParagraphFont"/>
    <w:uiPriority w:val="99"/>
    <w:semiHidden/>
    <w:rsid w:val="00536CFA"/>
    <w:rPr>
      <w:rFonts w:ascii="Segoe UI" w:eastAsiaTheme="minorHAnsi" w:hAnsi="Segoe UI" w:cs="Segoe UI"/>
      <w:sz w:val="18"/>
      <w:szCs w:val="18"/>
    </w:rPr>
  </w:style>
  <w:style w:type="paragraph" w:customStyle="1" w:styleId="DebateCitation">
    <w:name w:val="Debate Citation"/>
    <w:basedOn w:val="Normal"/>
    <w:autoRedefine/>
    <w:rsid w:val="00536CFA"/>
    <w:rPr>
      <w:szCs w:val="16"/>
    </w:rPr>
  </w:style>
  <w:style w:type="character" w:customStyle="1" w:styleId="normaltextrun">
    <w:name w:val="normaltextrun"/>
    <w:basedOn w:val="DefaultParagraphFont"/>
    <w:rsid w:val="00536CFA"/>
  </w:style>
  <w:style w:type="character" w:customStyle="1" w:styleId="spellingerror">
    <w:name w:val="spellingerror"/>
    <w:basedOn w:val="DefaultParagraphFont"/>
    <w:rsid w:val="00536CFA"/>
  </w:style>
  <w:style w:type="character" w:customStyle="1" w:styleId="eop">
    <w:name w:val="eop"/>
    <w:basedOn w:val="DefaultParagraphFont"/>
    <w:rsid w:val="00536CFA"/>
  </w:style>
  <w:style w:type="character" w:customStyle="1" w:styleId="c-messageeditedlabel">
    <w:name w:val="c-message__edited_label"/>
    <w:basedOn w:val="DefaultParagraphFont"/>
    <w:rsid w:val="00536CFA"/>
  </w:style>
  <w:style w:type="character" w:customStyle="1" w:styleId="c-messagesender">
    <w:name w:val="c-message__sender"/>
    <w:basedOn w:val="DefaultParagraphFont"/>
    <w:rsid w:val="00536CFA"/>
  </w:style>
  <w:style w:type="character" w:customStyle="1" w:styleId="c-messagekitfilemetatext">
    <w:name w:val="c-message_kit__file__meta__text"/>
    <w:basedOn w:val="DefaultParagraphFont"/>
    <w:rsid w:val="00536CFA"/>
  </w:style>
  <w:style w:type="character" w:customStyle="1" w:styleId="c-pillowfiletitle">
    <w:name w:val="c-pillow_file__title"/>
    <w:basedOn w:val="DefaultParagraphFont"/>
    <w:rsid w:val="00536CFA"/>
  </w:style>
  <w:style w:type="character" w:customStyle="1" w:styleId="BodytextBold12">
    <w:name w:val="Body text + Bold12"/>
    <w:aliases w:val="Small Caps13,Spacing 1 pt14,Body text + Bold4,Body text + 9 pt7"/>
    <w:basedOn w:val="DefaultParagraphFont"/>
    <w:uiPriority w:val="99"/>
    <w:rsid w:val="00536CF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536CF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536CF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536CF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536CF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536CF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536CFA"/>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536CFA"/>
  </w:style>
  <w:style w:type="paragraph" w:customStyle="1" w:styleId="m5562427531322223799gmail-msolistparagraph">
    <w:name w:val="m_5562427531322223799gmail-msolistparagraph"/>
    <w:basedOn w:val="Normal"/>
    <w:rsid w:val="00536CFA"/>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536CFA"/>
  </w:style>
  <w:style w:type="paragraph" w:customStyle="1" w:styleId="Genealogy">
    <w:name w:val="Genealogy"/>
    <w:basedOn w:val="Heading4"/>
    <w:autoRedefine/>
    <w:qFormat/>
    <w:rsid w:val="00536CFA"/>
    <w:rPr>
      <w:rFonts w:cs="Calibri"/>
    </w:rPr>
  </w:style>
  <w:style w:type="character" w:customStyle="1" w:styleId="letter">
    <w:name w:val="letter"/>
    <w:basedOn w:val="DefaultParagraphFont"/>
    <w:rsid w:val="00536CFA"/>
  </w:style>
  <w:style w:type="character" w:customStyle="1" w:styleId="mdash">
    <w:name w:val="mdash"/>
    <w:basedOn w:val="DefaultParagraphFont"/>
    <w:rsid w:val="00536CFA"/>
  </w:style>
  <w:style w:type="character" w:customStyle="1" w:styleId="untext">
    <w:name w:val="untext"/>
    <w:basedOn w:val="DefaultParagraphFont"/>
    <w:rsid w:val="00536CFA"/>
  </w:style>
  <w:style w:type="character" w:customStyle="1" w:styleId="vis">
    <w:name w:val="vis"/>
    <w:basedOn w:val="DefaultParagraphFont"/>
    <w:rsid w:val="00536CFA"/>
  </w:style>
  <w:style w:type="character" w:customStyle="1" w:styleId="ex-sent">
    <w:name w:val="ex-sent"/>
    <w:basedOn w:val="DefaultParagraphFont"/>
    <w:rsid w:val="00536CFA"/>
  </w:style>
  <w:style w:type="character" w:customStyle="1" w:styleId="mwtwi">
    <w:name w:val="mw_t_wi"/>
    <w:basedOn w:val="DefaultParagraphFont"/>
    <w:rsid w:val="00536CFA"/>
  </w:style>
  <w:style w:type="character" w:customStyle="1" w:styleId="n">
    <w:name w:val="n"/>
    <w:rsid w:val="00536CFA"/>
  </w:style>
  <w:style w:type="paragraph" w:customStyle="1" w:styleId="Debate">
    <w:name w:val="Debate"/>
    <w:basedOn w:val="Normal"/>
    <w:qFormat/>
    <w:rsid w:val="00536CFA"/>
    <w:pPr>
      <w:autoSpaceDE w:val="0"/>
      <w:autoSpaceDN w:val="0"/>
      <w:adjustRightInd w:val="0"/>
    </w:pPr>
    <w:rPr>
      <w:rFonts w:eastAsia="SimSun" w:cs="Courier"/>
      <w:lang w:eastAsia="zh-CN"/>
    </w:rPr>
  </w:style>
  <w:style w:type="character" w:customStyle="1" w:styleId="mainfeaturesubtext">
    <w:name w:val="main_feature_subtext"/>
    <w:rsid w:val="00536CFA"/>
  </w:style>
  <w:style w:type="character" w:customStyle="1" w:styleId="m6213045495989588786gmail-style13ptbold">
    <w:name w:val="m_6213045495989588786gmail-style13ptbold"/>
    <w:basedOn w:val="DefaultParagraphFont"/>
    <w:rsid w:val="00536CFA"/>
  </w:style>
  <w:style w:type="character" w:customStyle="1" w:styleId="m-8497948306993107372gmail-style13ptbold">
    <w:name w:val="m_-8497948306993107372gmail-style13ptbold"/>
    <w:basedOn w:val="DefaultParagraphFont"/>
    <w:rsid w:val="00536CFA"/>
  </w:style>
  <w:style w:type="character" w:customStyle="1" w:styleId="m-1385903690022297875gmail-style13ptbold">
    <w:name w:val="m_-1385903690022297875gmail-style13ptbold"/>
    <w:basedOn w:val="DefaultParagraphFont"/>
    <w:rsid w:val="00536CFA"/>
  </w:style>
  <w:style w:type="character" w:customStyle="1" w:styleId="m-1385903690022297875gmail-styleunderline">
    <w:name w:val="m_-1385903690022297875gmail-styleunderline"/>
    <w:basedOn w:val="DefaultParagraphFont"/>
    <w:rsid w:val="00536CFA"/>
  </w:style>
  <w:style w:type="character" w:customStyle="1" w:styleId="tweetquote">
    <w:name w:val="tweet_quote"/>
    <w:basedOn w:val="DefaultParagraphFont"/>
    <w:rsid w:val="00536CFA"/>
  </w:style>
  <w:style w:type="paragraph" w:customStyle="1" w:styleId="css-1i0edl6">
    <w:name w:val="css-1i0edl6"/>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536CFA"/>
  </w:style>
  <w:style w:type="paragraph" w:customStyle="1" w:styleId="legal-disclaimer">
    <w:name w:val="legal-disclaimer"/>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36CFA"/>
  </w:style>
  <w:style w:type="character" w:customStyle="1" w:styleId="Bodytext2Spacing0pt">
    <w:name w:val="Body text (2) + Spacing 0 pt"/>
    <w:basedOn w:val="Bodytext21"/>
    <w:rsid w:val="00536CFA"/>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536CFA"/>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536CFA"/>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536CFA"/>
  </w:style>
  <w:style w:type="character" w:customStyle="1" w:styleId="date2i7u0">
    <w:name w:val="date___2i7u0"/>
    <w:basedOn w:val="DefaultParagraphFont"/>
    <w:rsid w:val="00536CFA"/>
  </w:style>
  <w:style w:type="character" w:customStyle="1" w:styleId="mr3">
    <w:name w:val="mr3"/>
    <w:basedOn w:val="DefaultParagraphFont"/>
    <w:rsid w:val="00536CFA"/>
  </w:style>
  <w:style w:type="character" w:customStyle="1" w:styleId="f2">
    <w:name w:val="f2"/>
    <w:basedOn w:val="DefaultParagraphFont"/>
    <w:rsid w:val="00536CFA"/>
  </w:style>
  <w:style w:type="paragraph" w:customStyle="1" w:styleId="tweet-action">
    <w:name w:val="tweet-action"/>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536CFA"/>
  </w:style>
  <w:style w:type="character" w:customStyle="1" w:styleId="photo-by">
    <w:name w:val="photo-by"/>
    <w:basedOn w:val="DefaultParagraphFont"/>
    <w:rsid w:val="00536CFA"/>
  </w:style>
  <w:style w:type="character" w:customStyle="1" w:styleId="most-read-title-text">
    <w:name w:val="most-read-title-text"/>
    <w:basedOn w:val="DefaultParagraphFont"/>
    <w:rsid w:val="00536CFA"/>
  </w:style>
  <w:style w:type="paragraph" w:customStyle="1" w:styleId="most-read-item">
    <w:name w:val="most-read-item"/>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536CFA"/>
  </w:style>
  <w:style w:type="paragraph" w:customStyle="1" w:styleId="d1-article-sidebar-subscribe-title">
    <w:name w:val="d1-article-sidebar-subscribe-title"/>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536CFA"/>
  </w:style>
  <w:style w:type="paragraph" w:customStyle="1" w:styleId="d1-article-sidebar-subscribe-msg">
    <w:name w:val="d1-article-sidebar-subscribe-msg"/>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536CFA"/>
  </w:style>
  <w:style w:type="character" w:customStyle="1" w:styleId="txt">
    <w:name w:val="txt"/>
    <w:basedOn w:val="DefaultParagraphFont"/>
    <w:rsid w:val="00536CFA"/>
  </w:style>
  <w:style w:type="paragraph" w:customStyle="1" w:styleId="ctapolicy">
    <w:name w:val="cta__policy"/>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536CFA"/>
  </w:style>
  <w:style w:type="character" w:customStyle="1" w:styleId="bgpercentchange">
    <w:name w:val="bgpercentchange"/>
    <w:basedOn w:val="DefaultParagraphFont"/>
    <w:rsid w:val="00536CFA"/>
  </w:style>
  <w:style w:type="character" w:customStyle="1" w:styleId="relatedcoveragerelated-headline">
    <w:name w:val="relatedcoverage_related-headline"/>
    <w:basedOn w:val="DefaultParagraphFont"/>
    <w:rsid w:val="00536CFA"/>
  </w:style>
  <w:style w:type="character" w:customStyle="1" w:styleId="teads-ui-components-credits-colored">
    <w:name w:val="teads-ui-components-credits-colored"/>
    <w:basedOn w:val="DefaultParagraphFont"/>
    <w:rsid w:val="00536CFA"/>
  </w:style>
  <w:style w:type="character" w:customStyle="1" w:styleId="dont-miss-title-text">
    <w:name w:val="dont-miss-title-text"/>
    <w:basedOn w:val="DefaultParagraphFont"/>
    <w:rsid w:val="00536CFA"/>
  </w:style>
  <w:style w:type="paragraph" w:customStyle="1" w:styleId="dont-miss-item">
    <w:name w:val="dont-miss-item"/>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536CFA"/>
  </w:style>
  <w:style w:type="character" w:customStyle="1" w:styleId="m1369636318946377164gmail-byline">
    <w:name w:val="m_1369636318946377164gmail-byline"/>
    <w:basedOn w:val="DefaultParagraphFont"/>
    <w:rsid w:val="00536CFA"/>
  </w:style>
  <w:style w:type="character" w:customStyle="1" w:styleId="m1369636318946377164gmail-listingauthor">
    <w:name w:val="m_1369636318946377164gmail-listing__author"/>
    <w:basedOn w:val="DefaultParagraphFont"/>
    <w:rsid w:val="00536CFA"/>
  </w:style>
  <w:style w:type="character" w:customStyle="1" w:styleId="m1369636318946377164gmail-commentcount">
    <w:name w:val="m_1369636318946377164gmail-comment__count"/>
    <w:basedOn w:val="DefaultParagraphFont"/>
    <w:rsid w:val="00536CFA"/>
  </w:style>
  <w:style w:type="paragraph" w:customStyle="1" w:styleId="m1369636318946377164gmail-listingexcerpt">
    <w:name w:val="m_1369636318946377164gmail-listing__excerpt"/>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536CFA"/>
  </w:style>
  <w:style w:type="paragraph" w:customStyle="1" w:styleId="bb-p">
    <w:name w:val="bb-p"/>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536CFA"/>
  </w:style>
  <w:style w:type="character" w:customStyle="1" w:styleId="c-cardbyline-name">
    <w:name w:val="c-card__byline-name"/>
    <w:basedOn w:val="DefaultParagraphFont"/>
    <w:rsid w:val="00536CFA"/>
  </w:style>
  <w:style w:type="paragraph" w:customStyle="1" w:styleId="bb-cardtag">
    <w:name w:val="bb-card__tag"/>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536CFA"/>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536CFA"/>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536CFA"/>
  </w:style>
  <w:style w:type="character" w:customStyle="1" w:styleId="m-6900425920718346205gmail-styleunderline">
    <w:name w:val="m_-6900425920718346205gmail-styleunderline"/>
    <w:basedOn w:val="DefaultParagraphFont"/>
    <w:rsid w:val="00536CFA"/>
  </w:style>
  <w:style w:type="character" w:customStyle="1" w:styleId="m-7132783935570312610gmail-style13ptbold">
    <w:name w:val="m_-7132783935570312610gmail-style13ptbold"/>
    <w:basedOn w:val="DefaultParagraphFont"/>
    <w:rsid w:val="00536CFA"/>
  </w:style>
  <w:style w:type="character" w:customStyle="1" w:styleId="m-7132783935570312610gmail-styleunderline">
    <w:name w:val="m_-7132783935570312610gmail-styleunderline"/>
    <w:basedOn w:val="DefaultParagraphFont"/>
    <w:rsid w:val="00536CFA"/>
  </w:style>
  <w:style w:type="character" w:customStyle="1" w:styleId="m-6981990450395113625gmail-style13ptbold">
    <w:name w:val="m_-6981990450395113625gmail-style13ptbold"/>
    <w:basedOn w:val="DefaultParagraphFont"/>
    <w:rsid w:val="00536CFA"/>
  </w:style>
  <w:style w:type="character" w:customStyle="1" w:styleId="m-6981990450395113625gmail-styleunderline">
    <w:name w:val="m_-6981990450395113625gmail-styleunderline"/>
    <w:basedOn w:val="DefaultParagraphFont"/>
    <w:rsid w:val="00536CFA"/>
  </w:style>
  <w:style w:type="character" w:customStyle="1" w:styleId="m3174821491603330868gmail-style13ptbold">
    <w:name w:val="m_3174821491603330868gmail-style13ptbold"/>
    <w:basedOn w:val="DefaultParagraphFont"/>
    <w:rsid w:val="00536CFA"/>
  </w:style>
  <w:style w:type="character" w:customStyle="1" w:styleId="m3174821491603330868gmail-styleunderline">
    <w:name w:val="m_3174821491603330868gmail-styleunderline"/>
    <w:basedOn w:val="DefaultParagraphFont"/>
    <w:rsid w:val="00536CFA"/>
  </w:style>
  <w:style w:type="character" w:customStyle="1" w:styleId="m-1346525051414388495gmail-style13ptbold">
    <w:name w:val="m_-1346525051414388495gmail-style13ptbold"/>
    <w:basedOn w:val="DefaultParagraphFont"/>
    <w:rsid w:val="00536CFA"/>
  </w:style>
  <w:style w:type="character" w:customStyle="1" w:styleId="m-1346525051414388495gmail-styleunderline">
    <w:name w:val="m_-1346525051414388495gmail-styleunderline"/>
    <w:basedOn w:val="DefaultParagraphFont"/>
    <w:rsid w:val="00536CFA"/>
  </w:style>
  <w:style w:type="character" w:customStyle="1" w:styleId="m-1841161667384407837gmail-style13ptbold">
    <w:name w:val="m_-1841161667384407837gmail-style13ptbold"/>
    <w:basedOn w:val="DefaultParagraphFont"/>
    <w:rsid w:val="00536CFA"/>
  </w:style>
  <w:style w:type="character" w:customStyle="1" w:styleId="m-1841161667384407837gmail-styleunderline">
    <w:name w:val="m_-1841161667384407837gmail-styleunderline"/>
    <w:basedOn w:val="DefaultParagraphFont"/>
    <w:rsid w:val="00536CFA"/>
  </w:style>
  <w:style w:type="character" w:customStyle="1" w:styleId="m-2090357458226654767gmail-style13ptbold">
    <w:name w:val="m_-2090357458226654767gmail-style13ptbold"/>
    <w:basedOn w:val="DefaultParagraphFont"/>
    <w:rsid w:val="00536CFA"/>
  </w:style>
  <w:style w:type="character" w:customStyle="1" w:styleId="m-2090357458226654767gmail-styleunderline">
    <w:name w:val="m_-2090357458226654767gmail-styleunderline"/>
    <w:basedOn w:val="DefaultParagraphFont"/>
    <w:rsid w:val="00536CFA"/>
  </w:style>
  <w:style w:type="character" w:customStyle="1" w:styleId="m-750723176661811423gmail-style13ptbold">
    <w:name w:val="m_-750723176661811423gmail-style13ptbold"/>
    <w:basedOn w:val="DefaultParagraphFont"/>
    <w:rsid w:val="00536CFA"/>
  </w:style>
  <w:style w:type="character" w:customStyle="1" w:styleId="m-3856049602494806935gmail-style13ptbold">
    <w:name w:val="m_-3856049602494806935gmail-style13ptbold"/>
    <w:basedOn w:val="DefaultParagraphFont"/>
    <w:rsid w:val="00536CFA"/>
  </w:style>
  <w:style w:type="character" w:customStyle="1" w:styleId="m-3856049602494806935gmail-styleunderline">
    <w:name w:val="m_-3856049602494806935gmail-styleunderline"/>
    <w:basedOn w:val="DefaultParagraphFont"/>
    <w:rsid w:val="00536CFA"/>
  </w:style>
  <w:style w:type="paragraph" w:customStyle="1" w:styleId="removeTag">
    <w:name w:val="removeTag"/>
    <w:basedOn w:val="Normal"/>
    <w:link w:val="removeTagChar"/>
    <w:uiPriority w:val="4"/>
    <w:qFormat/>
    <w:rsid w:val="00536CFA"/>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36CFA"/>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536CFA"/>
  </w:style>
  <w:style w:type="character" w:customStyle="1" w:styleId="m-2509213172314986545style13ptbold">
    <w:name w:val="m_-2509213172314986545style13ptbold"/>
    <w:basedOn w:val="DefaultParagraphFont"/>
    <w:rsid w:val="00536CFA"/>
  </w:style>
  <w:style w:type="character" w:customStyle="1" w:styleId="m-2509213172314986545styleunderline">
    <w:name w:val="m_-2509213172314986545styleunderline"/>
    <w:basedOn w:val="DefaultParagraphFont"/>
    <w:rsid w:val="00536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33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18" Type="http://schemas.openxmlformats.org/officeDocument/2006/relationships/hyperlink" Target="http://reason.com/archives/2016/12/16/is-economic-growth-environmentally-sust1)" TargetMode="External"/><Relationship Id="rId26" Type="http://schemas.openxmlformats.org/officeDocument/2006/relationships/hyperlink" Target="https://www.axios.com/amazon-ftc-chief-recusal-antitrust-ecb53fe6-8cc9-476f-813c-00b7b1346cfb.html" TargetMode="External"/><Relationship Id="rId39" Type="http://schemas.openxmlformats.org/officeDocument/2006/relationships/theme" Target="theme/theme1.xml"/><Relationship Id="rId21" Type="http://schemas.openxmlformats.org/officeDocument/2006/relationships/hyperlink" Target="https://www.axios.com/antitrust-big-tech-apple-google-amazon-facebook-2e619cf6-2fd9-48be-bc72-0e36cb7fdcfb.html" TargetMode="External"/><Relationship Id="rId34" Type="http://schemas.openxmlformats.org/officeDocument/2006/relationships/hyperlink" Target="https://www.axios.com/apple-settles-developer-class-action-c13bb308-daf3-4231-a399-ffd48b6b2c52.html" TargetMode="External"/><Relationship Id="rId7" Type="http://schemas.openxmlformats.org/officeDocument/2006/relationships/settings" Target="settings.xml"/><Relationship Id="rId12" Type="http://schemas.openxmlformats.org/officeDocument/2006/relationships/hyperlink" Target="https://prospect.org/labor/way-forward-labor-states/" TargetMode="External"/><Relationship Id="rId17" Type="http://schemas.openxmlformats.org/officeDocument/2006/relationships/hyperlink" Target="https://academic.oup.com/antitrust/advance-article/doi/10.1093/jaenfo/jnab015/6400043?searchresult=1" TargetMode="External"/><Relationship Id="rId25" Type="http://schemas.openxmlformats.org/officeDocument/2006/relationships/hyperlink" Target="https://www.wsj.com/articles/amazons-planned-purchase-of-mgm-to-be-reviewed-by-ftc-11624379614" TargetMode="External"/><Relationship Id="rId33" Type="http://schemas.openxmlformats.org/officeDocument/2006/relationships/hyperlink" Target="https://ec.europa.eu/commission/presscorner/detail/en/ip_21_3143"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tlawreview.com/article/more-antitrust-news-still-none-it-good" TargetMode="External"/><Relationship Id="rId20" Type="http://schemas.openxmlformats.org/officeDocument/2006/relationships/hyperlink" Target="https://slate.com/business/2021/06/lina-khan-biden-ftc-amazon-big-tech-monopoly-antitrust.amp" TargetMode="External"/><Relationship Id="rId29" Type="http://schemas.openxmlformats.org/officeDocument/2006/relationships/hyperlink" Target="https://www.cnbc.com/2021/08/20/amazon-launches-website-to-warn-sellers-about-antitrust-bill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lelawjournal.org/pdf/Shelanski_kcn6n4k3.pdf" TargetMode="External"/><Relationship Id="rId24" Type="http://schemas.openxmlformats.org/officeDocument/2006/relationships/hyperlink" Target="https://www.axios.com/house-committee-tech-competition-bills-pass-34dbc5fc-3075-4a89-beb6-2f59f6ea4915.html" TargetMode="External"/><Relationship Id="rId32" Type="http://schemas.openxmlformats.org/officeDocument/2006/relationships/hyperlink" Target="https://www.axios.com/google-state-antitrust-lawsuit-b20ff43c-e0d5-4b5a-b064-5b091519d7cf.html" TargetMode="External"/><Relationship Id="rId37" Type="http://schemas.openxmlformats.org/officeDocument/2006/relationships/hyperlink" Target="https://www.politico.com/news/2020/06/24/justice-department-anti-trust-apple-337120" TargetMode="External"/><Relationship Id="rId5" Type="http://schemas.openxmlformats.org/officeDocument/2006/relationships/numbering" Target="numbering.xml"/><Relationship Id="rId15" Type="http://schemas.openxmlformats.org/officeDocument/2006/relationships/hyperlink" Target="https://doi.org/10.1017/S0892679421000083" TargetMode="External"/><Relationship Id="rId23" Type="http://schemas.openxmlformats.org/officeDocument/2006/relationships/hyperlink" Target="https://ec.europa.eu/commission/presscorner/detail/en/IP_21_2848" TargetMode="External"/><Relationship Id="rId28" Type="http://schemas.openxmlformats.org/officeDocument/2006/relationships/hyperlink" Target="https://www.ft.com/content/d5bb5ebb-87ef-4968-8ff5-76b3a215eefc" TargetMode="External"/><Relationship Id="rId36" Type="http://schemas.openxmlformats.org/officeDocument/2006/relationships/hyperlink" Target="https://ec.europa.eu/commission/presscorner/detail/en/ip_20_1073" TargetMode="Externa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thebreakthrough.org/issues/conservation/is-decoupling-doomed" TargetMode="External"/><Relationship Id="rId31" Type="http://schemas.openxmlformats.org/officeDocument/2006/relationships/hyperlink" Target="https://www.axios.com/app-stores-bipartisan-senate-bill-google-apple-081c9949-ba90-4996-ad9f-fecc16029f9e.html"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newrepublic.com/article/129286/raising-minimum-wage-wont-reduce-inequality" TargetMode="External"/><Relationship Id="rId22" Type="http://schemas.openxmlformats.org/officeDocument/2006/relationships/hyperlink" Target="https://www.axios.com/ftc-accuses-facebook-of-buy-or-bury-scheme-in-new-antitrust-complaint-465b1a63-6d78-444d-9863-d34249604f48.html" TargetMode="External"/><Relationship Id="rId27" Type="http://schemas.openxmlformats.org/officeDocument/2006/relationships/hyperlink" Target="https://ec.europa.eu/commission/presscorner/detail/en/ip_20_2077" TargetMode="External"/><Relationship Id="rId30" Type="http://schemas.openxmlformats.org/officeDocument/2006/relationships/hyperlink" Target="https://www.axios.com/justice-department-sues-google-over-alleged-search-monopoly-e885ac43-b7a6-4dac-afe3-b5ca8402c833.html" TargetMode="External"/><Relationship Id="rId35" Type="http://schemas.openxmlformats.org/officeDocument/2006/relationships/hyperlink" Target="https://ec.europa.eu/commission/presscorner/detail/en/ip_21_2061"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73</Pages>
  <Words>44703</Words>
  <Characters>254811</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298917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2022-01-03T20:27:00Z</dcterms:created>
  <dcterms:modified xsi:type="dcterms:W3CDTF">2022-01-03T20:32:00Z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