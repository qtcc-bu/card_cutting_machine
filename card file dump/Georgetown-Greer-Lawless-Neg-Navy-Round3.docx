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A6B81" w14:textId="5488EA48" w:rsidR="00A95652" w:rsidRDefault="004C4692" w:rsidP="004C4692">
      <w:pPr>
        <w:pStyle w:val="Heading1"/>
      </w:pPr>
      <w:r>
        <w:t>Navy Round 3 Wiki</w:t>
      </w:r>
    </w:p>
    <w:p w14:paraId="2390BC7A" w14:textId="5797E7C0" w:rsidR="004C4692" w:rsidRDefault="004C4692" w:rsidP="004C4692">
      <w:pPr>
        <w:pStyle w:val="Heading2"/>
      </w:pPr>
      <w:r>
        <w:t>1NC</w:t>
      </w:r>
    </w:p>
    <w:p w14:paraId="34E62281" w14:textId="77777777" w:rsidR="004C4692" w:rsidRDefault="004C4692" w:rsidP="004C4692">
      <w:pPr>
        <w:pStyle w:val="Heading3"/>
      </w:pPr>
      <w:r>
        <w:t>1NC – T</w:t>
      </w:r>
    </w:p>
    <w:p w14:paraId="7BC6907E" w14:textId="77777777" w:rsidR="004C4692" w:rsidRDefault="004C4692" w:rsidP="004C4692">
      <w:pPr>
        <w:pStyle w:val="Heading4"/>
      </w:pPr>
      <w:r>
        <w:t xml:space="preserve">Our interpretation is that the </w:t>
      </w:r>
      <w:r w:rsidRPr="0011566F">
        <w:t>affirmative must demonstrate th</w:t>
      </w:r>
      <w:r>
        <w:t xml:space="preserve">e desirability of the resolution </w:t>
      </w:r>
      <w:r w:rsidRPr="0011566F">
        <w:t xml:space="preserve">either in totality or in a particular instance to </w:t>
      </w:r>
      <w:r>
        <w:t>meet the necessary win condition of being topical.</w:t>
      </w:r>
    </w:p>
    <w:p w14:paraId="0BA2259E" w14:textId="77777777" w:rsidR="004C4692" w:rsidRPr="00155513" w:rsidRDefault="004C4692" w:rsidP="004C4692">
      <w:pPr>
        <w:pStyle w:val="Heading4"/>
      </w:pPr>
      <w:r w:rsidRPr="00155513">
        <w:t xml:space="preserve">United States federal government means the three branches of </w:t>
      </w:r>
      <w:r w:rsidRPr="00155513">
        <w:rPr>
          <w:u w:val="single"/>
        </w:rPr>
        <w:t>government</w:t>
      </w:r>
    </w:p>
    <w:p w14:paraId="6689CAFB" w14:textId="77777777" w:rsidR="004C4692" w:rsidRDefault="004C4692" w:rsidP="004C4692">
      <w:r>
        <w:rPr>
          <w:rStyle w:val="Style13ptBold"/>
        </w:rPr>
        <w:t>USA.gov 13</w:t>
      </w:r>
      <w:r>
        <w:t xml:space="preserve"> "USA.gov is the U.S. government's official web portal"  http://www.usa.gov/Agencies/federal.shtml</w:t>
      </w:r>
    </w:p>
    <w:p w14:paraId="4F3CDBF2" w14:textId="77777777" w:rsidR="004C4692" w:rsidRDefault="004C4692" w:rsidP="004C4692">
      <w:pPr>
        <w:pStyle w:val="CardIndented"/>
        <w:ind w:left="0"/>
        <w:rPr>
          <w:rStyle w:val="StyleUnderline"/>
        </w:rPr>
      </w:pPr>
      <w:r w:rsidRPr="007818F5">
        <w:rPr>
          <w:rStyle w:val="StyleUnderline"/>
          <w:highlight w:val="cyan"/>
        </w:rPr>
        <w:t>U.S. Federal Government - The three branches of U.S. government—legislative, judicial, and executive</w:t>
      </w:r>
      <w:r>
        <w:rPr>
          <w:rStyle w:val="StyleUnderline"/>
        </w:rPr>
        <w:t xml:space="preserve">—carry out governmental power and functions. </w:t>
      </w:r>
    </w:p>
    <w:p w14:paraId="6CCEA7CE" w14:textId="77777777" w:rsidR="004C4692" w:rsidRDefault="004C4692" w:rsidP="004C4692">
      <w:pPr>
        <w:pStyle w:val="Heading4"/>
      </w:pPr>
      <w:r>
        <w:t xml:space="preserve">Increase means </w:t>
      </w:r>
      <w:r>
        <w:rPr>
          <w:u w:val="single"/>
        </w:rPr>
        <w:t>to make greater</w:t>
      </w:r>
      <w:r>
        <w:t>.</w:t>
      </w:r>
    </w:p>
    <w:p w14:paraId="4F088252" w14:textId="77777777" w:rsidR="004C4692" w:rsidRPr="00A8145D" w:rsidRDefault="004C4692" w:rsidP="004C4692">
      <w:pPr>
        <w:rPr>
          <w:rStyle w:val="Style13ptBold"/>
        </w:rPr>
      </w:pPr>
      <w:r w:rsidRPr="00A8145D">
        <w:rPr>
          <w:rStyle w:val="Style13ptBold"/>
        </w:rPr>
        <w:t>Merriam-Webster ND</w:t>
      </w:r>
    </w:p>
    <w:p w14:paraId="147C60A1" w14:textId="77777777" w:rsidR="004C4692" w:rsidRPr="00A8145D" w:rsidRDefault="004C4692" w:rsidP="004C4692">
      <w:r w:rsidRPr="00A8145D">
        <w:t>“increase</w:t>
      </w:r>
      <w:r>
        <w:t xml:space="preserve">,” Merriam-Webster Dictionary, </w:t>
      </w:r>
      <w:r w:rsidRPr="00A8145D">
        <w:t>https://www.merriam-webster.com/dictionary/increase</w:t>
      </w:r>
    </w:p>
    <w:p w14:paraId="0293B5FE" w14:textId="77777777" w:rsidR="004C4692" w:rsidRPr="00A8145D" w:rsidRDefault="004C4692" w:rsidP="004C4692">
      <w:pPr>
        <w:rPr>
          <w:rStyle w:val="StyleUnderline"/>
        </w:rPr>
      </w:pPr>
      <w:r w:rsidRPr="00A8145D">
        <w:rPr>
          <w:rStyle w:val="StyleUnderline"/>
        </w:rPr>
        <w:t>transitive verb</w:t>
      </w:r>
    </w:p>
    <w:p w14:paraId="77B978E8" w14:textId="77777777" w:rsidR="004C4692" w:rsidRDefault="004C4692" w:rsidP="004C4692">
      <w:r>
        <w:t xml:space="preserve">1: </w:t>
      </w:r>
      <w:r w:rsidRPr="0021518E">
        <w:rPr>
          <w:rStyle w:val="Emphasis"/>
          <w:highlight w:val="cyan"/>
        </w:rPr>
        <w:t>to make greater</w:t>
      </w:r>
      <w:r>
        <w:t xml:space="preserve"> : </w:t>
      </w:r>
      <w:r w:rsidRPr="00A8145D">
        <w:rPr>
          <w:rStyle w:val="Emphasis"/>
        </w:rPr>
        <w:t>AUGMENT</w:t>
      </w:r>
    </w:p>
    <w:p w14:paraId="21605FDC" w14:textId="77777777" w:rsidR="004C4692" w:rsidRDefault="004C4692" w:rsidP="004C4692">
      <w:r>
        <w:t>2obsolete : ENRICH</w:t>
      </w:r>
    </w:p>
    <w:p w14:paraId="094A43FB" w14:textId="77777777" w:rsidR="004C4692" w:rsidRDefault="004C4692" w:rsidP="004C4692">
      <w:pPr>
        <w:pStyle w:val="Heading4"/>
      </w:pPr>
      <w:r>
        <w:t xml:space="preserve">Interpretation: The </w:t>
      </w:r>
      <w:r>
        <w:rPr>
          <w:u w:val="single"/>
        </w:rPr>
        <w:t>core antitrust laws</w:t>
      </w:r>
      <w:r>
        <w:t xml:space="preserve"> are </w:t>
      </w:r>
      <w:r w:rsidRPr="000A3875">
        <w:rPr>
          <w:u w:val="single"/>
        </w:rPr>
        <w:t>only</w:t>
      </w:r>
      <w:r>
        <w:t xml:space="preserve"> sections 1 and 2 of the Sherman Act and section 7 of the Clayton Act.</w:t>
      </w:r>
    </w:p>
    <w:p w14:paraId="011EAB7C" w14:textId="77777777" w:rsidR="004C4692" w:rsidRDefault="004C4692" w:rsidP="004C4692">
      <w:r w:rsidRPr="00871683">
        <w:rPr>
          <w:rStyle w:val="Style13ptBold"/>
        </w:rPr>
        <w:t>The Antitrust Division 07</w:t>
      </w:r>
      <w:r w:rsidRPr="00871683">
        <w:t xml:space="preserve"> – </w:t>
      </w:r>
      <w:r>
        <w:t>L</w:t>
      </w:r>
      <w:r w:rsidRPr="00871683">
        <w:t>aw enforcement agency that enforces the U.S. antitrust laws</w:t>
      </w:r>
    </w:p>
    <w:p w14:paraId="10A56979" w14:textId="77777777" w:rsidR="004C4692" w:rsidRDefault="004C4692" w:rsidP="004C4692">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34CC0DFE" w14:textId="77777777" w:rsidR="004C4692" w:rsidRDefault="004C4692" w:rsidP="004C4692">
      <w:r>
        <w:t>The AMC has made many specific recommendations in its report, and the Division is in the process of reviewing all of them. The Division commends the AMC for its three primary conclusions:</w:t>
      </w:r>
    </w:p>
    <w:p w14:paraId="13418FBF" w14:textId="77777777" w:rsidR="004C4692" w:rsidRPr="00871683" w:rsidRDefault="004C4692" w:rsidP="004C4692">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553452A3" w14:textId="77777777" w:rsidR="004C4692" w:rsidRDefault="004C4692" w:rsidP="004C4692">
      <w:pPr>
        <w:ind w:left="720"/>
      </w:pPr>
      <w:r w:rsidRPr="00C00893">
        <w:rPr>
          <w:rStyle w:val="StyleUnderline"/>
          <w:highlight w:val="cyan"/>
        </w:rPr>
        <w:t>The</w:t>
      </w:r>
      <w:r w:rsidRPr="00C00893">
        <w:rPr>
          <w:highlight w:val="cyan"/>
        </w:rPr>
        <w:t xml:space="preserve"> </w:t>
      </w:r>
      <w:r w:rsidRPr="00C00893">
        <w:rPr>
          <w:rStyle w:val="Emphasis"/>
          <w:highlight w:val="cyan"/>
        </w:rPr>
        <w:t>core antitrust laws</w:t>
      </w:r>
      <w:r w:rsidRPr="00C00893">
        <w:rPr>
          <w:highlight w:val="cyan"/>
        </w:rPr>
        <w:t>—</w:t>
      </w:r>
      <w:r w:rsidRPr="00C00893">
        <w:rPr>
          <w:rStyle w:val="Emphasis"/>
          <w:highlight w:val="cyan"/>
        </w:rPr>
        <w:t>Sherman Act sections 1 and 2</w:t>
      </w:r>
      <w:r w:rsidRPr="00C00893">
        <w:rPr>
          <w:highlight w:val="cyan"/>
        </w:rPr>
        <w:t xml:space="preserve"> </w:t>
      </w:r>
      <w:r w:rsidRPr="00C00893">
        <w:rPr>
          <w:rStyle w:val="StyleUnderline"/>
          <w:highlight w:val="cyan"/>
        </w:rPr>
        <w:t xml:space="preserve">and </w:t>
      </w:r>
      <w:r w:rsidRPr="00C00893">
        <w:rPr>
          <w:rStyle w:val="Emphasis"/>
          <w:highlight w:val="cyan"/>
        </w:rPr>
        <w:t>Clayton Act section 7</w:t>
      </w:r>
      <w:r>
        <w:t>—</w:t>
      </w:r>
      <w:r w:rsidRPr="00871683">
        <w:t>and their application by the courts and federal enforcement agencies are sound and appropriately safeguard the competitiveness of the U.S. economy</w:t>
      </w:r>
      <w:r>
        <w:t>.</w:t>
      </w:r>
    </w:p>
    <w:p w14:paraId="53531AE8" w14:textId="77777777" w:rsidR="004C4692" w:rsidRDefault="004C4692" w:rsidP="004C4692">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w:t>
      </w:r>
      <w:r w:rsidRPr="00C00893">
        <w:rPr>
          <w:rStyle w:val="StyleUnderline"/>
          <w:highlight w:val="cyan"/>
        </w:rPr>
        <w:t xml:space="preserve">core antitrust laws are </w:t>
      </w:r>
      <w:r w:rsidRPr="00C00893">
        <w:rPr>
          <w:rStyle w:val="Emphasis"/>
          <w:highlight w:val="cyan"/>
        </w:rPr>
        <w:t>general</w:t>
      </w:r>
      <w:r w:rsidRPr="00871683">
        <w:rPr>
          <w:rStyle w:val="Emphasis"/>
        </w:rPr>
        <w:t xml:space="preserve"> in nature</w:t>
      </w:r>
      <w:r w:rsidRPr="00871683">
        <w:t xml:space="preserve"> </w:t>
      </w:r>
      <w:r w:rsidRPr="00871683">
        <w:rPr>
          <w:rStyle w:val="StyleUnderline"/>
        </w:rPr>
        <w:t xml:space="preserve">and have been </w:t>
      </w:r>
      <w:r w:rsidRPr="00C00893">
        <w:rPr>
          <w:rStyle w:val="Emphasis"/>
          <w:highlight w:val="cya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w:t>
      </w:r>
      <w:r w:rsidRPr="00C00893">
        <w:rPr>
          <w:rStyle w:val="StyleUnderline"/>
          <w:highlight w:val="cyan"/>
        </w:rPr>
        <w:t xml:space="preserve">their </w:t>
      </w:r>
      <w:r w:rsidRPr="00C00893">
        <w:rPr>
          <w:rStyle w:val="Emphasis"/>
          <w:highlight w:val="cyan"/>
        </w:rPr>
        <w:t>adaptability</w:t>
      </w:r>
      <w:r w:rsidRPr="00C00893">
        <w:rPr>
          <w:highlight w:val="cyan"/>
        </w:rPr>
        <w:t xml:space="preserve"> </w:t>
      </w:r>
      <w:r w:rsidRPr="00C00893">
        <w:rPr>
          <w:rStyle w:val="StyleUnderline"/>
          <w:highlight w:val="cyan"/>
        </w:rPr>
        <w:t xml:space="preserve">to </w:t>
      </w:r>
      <w:r w:rsidRPr="00C00893">
        <w:rPr>
          <w:rStyle w:val="Emphasis"/>
          <w:highlight w:val="cyan"/>
        </w:rPr>
        <w:t>new economic conditions</w:t>
      </w:r>
      <w:r w:rsidRPr="00871683">
        <w:t xml:space="preserve"> </w:t>
      </w:r>
      <w:r w:rsidRPr="00871683">
        <w:rPr>
          <w:rStyle w:val="StyleUnderline"/>
        </w:rPr>
        <w:t>without sacrificing their ability to protect competition</w:t>
      </w:r>
      <w:r w:rsidRPr="00871683">
        <w:t>.</w:t>
      </w:r>
    </w:p>
    <w:p w14:paraId="363C16CA" w14:textId="77777777" w:rsidR="004C4692" w:rsidRPr="00CF1C22" w:rsidRDefault="004C4692" w:rsidP="004C4692">
      <w:pPr>
        <w:pStyle w:val="Heading4"/>
      </w:pPr>
      <w:r>
        <w:t xml:space="preserve">“business practices” are a repeated </w:t>
      </w:r>
      <w:r>
        <w:rPr>
          <w:u w:val="single"/>
        </w:rPr>
        <w:t>pattern of conduct</w:t>
      </w:r>
    </w:p>
    <w:p w14:paraId="3A431B6D" w14:textId="77777777" w:rsidR="004C4692" w:rsidRDefault="004C4692" w:rsidP="004C4692">
      <w:r w:rsidRPr="00896843">
        <w:rPr>
          <w:rStyle w:val="Style13ptBold"/>
        </w:rPr>
        <w:t>Lucas 88</w:t>
      </w:r>
      <w:r>
        <w:t xml:space="preserve"> – Judge, </w:t>
      </w:r>
      <w:r w:rsidRPr="00896843">
        <w:t>California Supreme Court</w:t>
      </w:r>
    </w:p>
    <w:p w14:paraId="3B7FE87C" w14:textId="77777777" w:rsidR="004C4692" w:rsidRPr="00896843" w:rsidRDefault="004C4692" w:rsidP="004C4692">
      <w:r>
        <w:t xml:space="preserve">Malcolm Millar Lucas, </w:t>
      </w:r>
      <w:r w:rsidRPr="00896843">
        <w:t>Cal. ex rel. Van De Kamp v. Texaco, 46 Cal. 3d 1147</w:t>
      </w:r>
      <w:r>
        <w:t xml:space="preserve">, </w:t>
      </w:r>
      <w:r w:rsidRPr="00896843">
        <w:t>Supreme Court of California</w:t>
      </w:r>
      <w:r>
        <w:t>, October 1988, LexisNexis</w:t>
      </w:r>
    </w:p>
    <w:p w14:paraId="3506A641" w14:textId="77777777" w:rsidR="004C4692" w:rsidRPr="004B213A" w:rsidRDefault="004C4692" w:rsidP="004C4692">
      <w:r>
        <w:t>** Italics in original.</w:t>
      </w:r>
    </w:p>
    <w:p w14:paraId="5B24D0D8" w14:textId="77777777" w:rsidR="004C4692" w:rsidRDefault="004C4692" w:rsidP="004C4692">
      <w:r w:rsidRPr="004B213A">
        <w:rPr>
          <w:rStyle w:val="StyleUnderline"/>
        </w:rPr>
        <w:t xml:space="preserve">The </w:t>
      </w:r>
      <w:r w:rsidRPr="009C7982">
        <w:rPr>
          <w:rStyle w:val="StyleUnderline"/>
          <w:highlight w:val="cyan"/>
        </w:rPr>
        <w:t>statute defines</w:t>
      </w:r>
      <w:r w:rsidRPr="009C7982">
        <w:rPr>
          <w:highlight w:val="cyan"/>
        </w:rPr>
        <w:t xml:space="preserve"> "</w:t>
      </w:r>
      <w:r w:rsidRPr="009C7982">
        <w:rPr>
          <w:rStyle w:val="StyleUnderline"/>
          <w:highlight w:val="cyan"/>
        </w:rPr>
        <w:t>unfair competition</w:t>
      </w:r>
      <w:r>
        <w:t xml:space="preserve">" </w:t>
      </w:r>
      <w:r w:rsidRPr="004B213A">
        <w:rPr>
          <w:rStyle w:val="StyleUnderline"/>
        </w:rPr>
        <w:t>to mean</w:t>
      </w:r>
      <w:r>
        <w:t xml:space="preserve">, </w:t>
      </w:r>
      <w:r w:rsidRPr="009C7982">
        <w:rPr>
          <w:rStyle w:val="StyleUnderline"/>
          <w:highlight w:val="cyan"/>
        </w:rPr>
        <w:t>as</w:t>
      </w:r>
      <w:r w:rsidRPr="004B213A">
        <w:rPr>
          <w:rStyle w:val="StyleUnderline"/>
        </w:rPr>
        <w:t xml:space="preserve"> relevant here</w:t>
      </w:r>
      <w:r>
        <w:t>, "</w:t>
      </w:r>
      <w:r w:rsidRPr="009C7982">
        <w:rPr>
          <w:rStyle w:val="StyleUnderline"/>
          <w:highlight w:val="cyan"/>
        </w:rPr>
        <w:t>unlawful</w:t>
      </w:r>
      <w:r>
        <w:t xml:space="preserve">, </w:t>
      </w:r>
      <w:r w:rsidRPr="004B213A">
        <w:rPr>
          <w:rStyle w:val="StyleUnderline"/>
        </w:rPr>
        <w:t xml:space="preserve">unfair or fraudulent </w:t>
      </w:r>
      <w:r w:rsidRPr="009C7982">
        <w:rPr>
          <w:rStyle w:val="Emphasis"/>
          <w:i/>
          <w:highlight w:val="cyan"/>
        </w:rPr>
        <w:t>business practice</w:t>
      </w:r>
      <w:r>
        <w:t xml:space="preserve"> . . . ." ( Bus. &amp; Prof. Code, § 17200, italics added.) </w:t>
      </w:r>
      <w:r w:rsidRPr="004B213A">
        <w:rPr>
          <w:rStyle w:val="StyleUnderline"/>
        </w:rPr>
        <w:t xml:space="preserve">In so </w:t>
      </w:r>
      <w:r w:rsidRPr="009C7982">
        <w:rPr>
          <w:rStyle w:val="StyleUnderline"/>
        </w:rPr>
        <w:t>doing</w:t>
      </w:r>
      <w:r w:rsidRPr="004B213A">
        <w:rPr>
          <w:rStyle w:val="StyleUnderline"/>
        </w:rPr>
        <w:t xml:space="preserve"> </w:t>
      </w:r>
      <w:r w:rsidRPr="009C7982">
        <w:rPr>
          <w:rStyle w:val="StyleUnderline"/>
          <w:highlight w:val="cyan"/>
        </w:rPr>
        <w:t>it</w:t>
      </w:r>
      <w:r w:rsidRPr="004B213A">
        <w:rPr>
          <w:rStyle w:val="StyleUnderline"/>
        </w:rPr>
        <w:t xml:space="preserve"> </w:t>
      </w:r>
      <w:r w:rsidRPr="004B213A">
        <w:rPr>
          <w:rStyle w:val="Emphasis"/>
        </w:rPr>
        <w:t xml:space="preserve">effectively </w:t>
      </w:r>
      <w:r w:rsidRPr="009C7982">
        <w:rPr>
          <w:rStyle w:val="Emphasis"/>
          <w:highlight w:val="cyan"/>
        </w:rPr>
        <w:t>requires</w:t>
      </w:r>
      <w:r w:rsidRPr="009C7982">
        <w:rPr>
          <w:rStyle w:val="StyleUnderline"/>
          <w:highlight w:val="cyan"/>
        </w:rPr>
        <w:t xml:space="preserve"> what</w:t>
      </w:r>
      <w:r w:rsidRPr="009C7982">
        <w:rPr>
          <w:highlight w:val="cyan"/>
        </w:rPr>
        <w:t xml:space="preserve"> </w:t>
      </w:r>
      <w:r w:rsidRPr="009C7982">
        <w:rPr>
          <w:rStyle w:val="StyleUnderline"/>
          <w:highlight w:val="cyan"/>
        </w:rPr>
        <w:t xml:space="preserve">the </w:t>
      </w:r>
      <w:r w:rsidRPr="009C7982">
        <w:rPr>
          <w:rStyle w:val="Emphasis"/>
          <w:highlight w:val="cyan"/>
        </w:rPr>
        <w:t>court</w:t>
      </w:r>
      <w:r w:rsidRPr="004B213A">
        <w:rPr>
          <w:rStyle w:val="Emphasis"/>
        </w:rPr>
        <w:t xml:space="preserve"> variously </w:t>
      </w:r>
      <w:r w:rsidRPr="009C7982">
        <w:rPr>
          <w:rStyle w:val="Emphasis"/>
          <w:highlight w:val="cyan"/>
        </w:rPr>
        <w:t>described</w:t>
      </w:r>
      <w:r>
        <w:t xml:space="preserve"> </w:t>
      </w:r>
      <w:r w:rsidRPr="004B213A">
        <w:rPr>
          <w:rStyle w:val="StyleUnderline"/>
        </w:rPr>
        <w:t>in the leading case of Barquis</w:t>
      </w:r>
      <w:r>
        <w:t xml:space="preserve"> v. Merchants Collection Assn. (1972) 7 Cal.3d 94 [101 Cal.Rptr. 745, 496 P.2d 817], </w:t>
      </w:r>
      <w:r w:rsidRPr="009C7982">
        <w:rPr>
          <w:rStyle w:val="StyleUnderline"/>
          <w:highlight w:val="cyan"/>
        </w:rPr>
        <w:t>as</w:t>
      </w:r>
      <w:r w:rsidRPr="009C7982">
        <w:rPr>
          <w:highlight w:val="cyan"/>
        </w:rPr>
        <w:t xml:space="preserve"> "</w:t>
      </w:r>
      <w:r w:rsidRPr="009C7982">
        <w:rPr>
          <w:rStyle w:val="StyleUnderline"/>
          <w:highlight w:val="cyan"/>
        </w:rPr>
        <w:t xml:space="preserve">a </w:t>
      </w:r>
      <w:r w:rsidRPr="009C7982">
        <w:rPr>
          <w:highlight w:val="cyan"/>
        </w:rPr>
        <w:t>'</w:t>
      </w:r>
      <w:r w:rsidRPr="009C7982">
        <w:rPr>
          <w:rStyle w:val="Emphasis"/>
          <w:highlight w:val="cyan"/>
        </w:rPr>
        <w:t>pattern</w:t>
      </w:r>
      <w:r w:rsidRPr="009C7982">
        <w:rPr>
          <w:highlight w:val="cyan"/>
        </w:rPr>
        <w:t>'</w:t>
      </w:r>
      <w:r>
        <w:t xml:space="preserve"> . . . </w:t>
      </w:r>
      <w:r w:rsidRPr="009C7982">
        <w:rPr>
          <w:rStyle w:val="Emphasis"/>
          <w:highlight w:val="cyan"/>
        </w:rPr>
        <w:t>of conduct</w:t>
      </w:r>
      <w:r>
        <w:t>" ( id. at p. 108), "</w:t>
      </w:r>
      <w:r w:rsidRPr="004B213A">
        <w:rPr>
          <w:rStyle w:val="Emphasis"/>
        </w:rPr>
        <w:t>ongoing</w:t>
      </w:r>
      <w:r>
        <w:t xml:space="preserve"> . . . </w:t>
      </w:r>
      <w:r w:rsidRPr="004B213A">
        <w:rPr>
          <w:rStyle w:val="Emphasis"/>
        </w:rPr>
        <w:t>conduct</w:t>
      </w:r>
      <w:r>
        <w:t>" ( id. at p. 111), "</w:t>
      </w:r>
      <w:r w:rsidRPr="004B213A">
        <w:rPr>
          <w:rStyle w:val="Emphasis"/>
        </w:rPr>
        <w:t>a pattern of behavior</w:t>
      </w:r>
      <w:r>
        <w:t xml:space="preserve">" ( id. at p. 113), </w:t>
      </w:r>
      <w:r w:rsidRPr="004B213A">
        <w:rPr>
          <w:rStyle w:val="StyleUnderline"/>
        </w:rPr>
        <w:t>and</w:t>
      </w:r>
      <w:r>
        <w:t>, "</w:t>
      </w:r>
      <w:r w:rsidRPr="004B213A">
        <w:rPr>
          <w:rStyle w:val="Emphasis"/>
        </w:rPr>
        <w:t>a course of conduct</w:t>
      </w:r>
      <w:r>
        <w:t>" (ibid.).</w:t>
      </w:r>
    </w:p>
    <w:p w14:paraId="2E6CE861" w14:textId="77777777" w:rsidR="004C4692" w:rsidRPr="00122DD0" w:rsidRDefault="004C4692" w:rsidP="004C4692">
      <w:pPr>
        <w:pStyle w:val="Heading4"/>
      </w:pPr>
      <w:r>
        <w:t>Prohibit means Affirmative teams must completely ban a type of anticompetitive business practices – they don’t</w:t>
      </w:r>
    </w:p>
    <w:p w14:paraId="231B9906" w14:textId="77777777" w:rsidR="004C4692" w:rsidRDefault="004C4692" w:rsidP="004C4692">
      <w:r w:rsidRPr="00122DD0">
        <w:rPr>
          <w:rStyle w:val="Style13ptBold"/>
        </w:rPr>
        <w:t>Feldman 86</w:t>
      </w:r>
      <w:r>
        <w:t xml:space="preserve"> – M</w:t>
      </w:r>
      <w:r w:rsidRPr="00122DD0">
        <w:t>ember of Procopio's Native American Law practice</w:t>
      </w:r>
    </w:p>
    <w:p w14:paraId="74CA2F1A" w14:textId="77777777" w:rsidR="004C4692" w:rsidRPr="00122DD0" w:rsidRDefault="004C4692" w:rsidP="004C4692">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0B7DF3EE" w14:textId="77777777" w:rsidR="004C4692" w:rsidRDefault="004C4692" w:rsidP="004C4692">
      <w:r w:rsidRPr="00122DD0">
        <w:t>In arguing that California's bingo laws are prohibitory rat</w:t>
      </w:r>
      <w:r>
        <w:t xml:space="preserve"> t</w:t>
      </w:r>
      <w:r w:rsidRPr="00122DD0">
        <w:t>her than regulatory, the appe</w:t>
      </w:r>
      <w:r>
        <w:t>a</w:t>
      </w:r>
      <w:r w:rsidRPr="00122DD0">
        <w:t xml:space="preserve">llants have simply misunderstood the fundamental distinction between "prohibition" and "regulation" of conduct. As succinctly put by the Supreme Court of Washington more than 50 years ago, after noting that the </w:t>
      </w:r>
      <w:r w:rsidRPr="00166011">
        <w:rPr>
          <w:rStyle w:val="Emphasis"/>
          <w:highlight w:val="cyan"/>
        </w:rPr>
        <w:t>prohibition</w:t>
      </w:r>
      <w:r w:rsidRPr="00166011">
        <w:rPr>
          <w:highlight w:val="cyan"/>
        </w:rPr>
        <w:t xml:space="preserve"> </w:t>
      </w:r>
      <w:r w:rsidRPr="00166011">
        <w:rPr>
          <w:rStyle w:val="StyleUnderline"/>
          <w:highlight w:val="cyan"/>
        </w:rPr>
        <w:t xml:space="preserve">and </w:t>
      </w:r>
      <w:r w:rsidRPr="00166011">
        <w:rPr>
          <w:rStyle w:val="Emphasis"/>
          <w:highlight w:val="cyan"/>
        </w:rPr>
        <w:t>regulation</w:t>
      </w:r>
      <w:r w:rsidRPr="00122DD0">
        <w:t xml:space="preserve"> of the sale of liquor </w:t>
      </w:r>
      <w:r w:rsidRPr="00166011">
        <w:rPr>
          <w:rStyle w:val="StyleUnderline"/>
          <w:highlight w:val="cyan"/>
        </w:rPr>
        <w:t>are</w:t>
      </w:r>
      <w:r w:rsidRPr="00122DD0">
        <w:rPr>
          <w:rStyle w:val="StyleUnderline"/>
        </w:rPr>
        <w:t xml:space="preserve"> </w:t>
      </w:r>
      <w:r w:rsidRPr="00122DD0">
        <w:rPr>
          <w:rStyle w:val="Emphasis"/>
        </w:rPr>
        <w:t xml:space="preserve">entirely </w:t>
      </w:r>
      <w:r w:rsidRPr="00166011">
        <w:rPr>
          <w:rStyle w:val="Emphasis"/>
          <w:highlight w:val="cyan"/>
        </w:rPr>
        <w:t>different things</w:t>
      </w:r>
      <w:r w:rsidRPr="00166011">
        <w:rPr>
          <w:highlight w:val="cyan"/>
        </w:rPr>
        <w:t>: "</w:t>
      </w:r>
      <w:r w:rsidRPr="00166011">
        <w:rPr>
          <w:rStyle w:val="StyleUnderline"/>
          <w:highlight w:val="cyan"/>
        </w:rPr>
        <w:t xml:space="preserve">To </w:t>
      </w:r>
      <w:r w:rsidRPr="00166011">
        <w:rPr>
          <w:rStyle w:val="Emphasis"/>
          <w:highlight w:val="cyan"/>
        </w:rPr>
        <w:t>prohibit</w:t>
      </w:r>
      <w:r w:rsidRPr="00122DD0">
        <w:t xml:space="preserve"> the liquor traffic </w:t>
      </w:r>
      <w:r w:rsidRPr="00166011">
        <w:rPr>
          <w:rStyle w:val="StyleUnderline"/>
          <w:highlight w:val="cyan"/>
        </w:rPr>
        <w:t>implies</w:t>
      </w:r>
      <w:r w:rsidRPr="00122DD0">
        <w:t xml:space="preserve"> the </w:t>
      </w:r>
      <w:r w:rsidRPr="00166011">
        <w:rPr>
          <w:rStyle w:val="Emphasis"/>
          <w:highlight w:val="cyan"/>
        </w:rPr>
        <w:t>putting a stop</w:t>
      </w:r>
      <w:r w:rsidRPr="00122DD0">
        <w:t xml:space="preserve"> to its sale as a beverage, </w:t>
      </w:r>
      <w:r w:rsidRPr="00122DD0">
        <w:rPr>
          <w:rStyle w:val="StyleUnderline"/>
        </w:rPr>
        <w:t xml:space="preserve">to </w:t>
      </w:r>
      <w:r w:rsidRPr="00122DD0">
        <w:rPr>
          <w:rStyle w:val="Emphasis"/>
        </w:rPr>
        <w:t>end it fully</w:t>
      </w:r>
      <w:r w:rsidRPr="00122DD0">
        <w:t xml:space="preserve">, </w:t>
      </w:r>
      <w:r w:rsidRPr="00122DD0">
        <w:rPr>
          <w:rStyle w:val="Emphasis"/>
        </w:rPr>
        <w:t>completely</w:t>
      </w:r>
      <w:r w:rsidRPr="00122DD0">
        <w:t xml:space="preserve">, </w:t>
      </w:r>
      <w:r w:rsidRPr="00122DD0">
        <w:rPr>
          <w:rStyle w:val="StyleUnderline"/>
        </w:rPr>
        <w:t xml:space="preserve">and </w:t>
      </w:r>
      <w:r w:rsidRPr="00122DD0">
        <w:rPr>
          <w:rStyle w:val="Emphasis"/>
        </w:rPr>
        <w:t>indefinitely</w:t>
      </w:r>
      <w:r w:rsidRPr="00122DD0">
        <w:t xml:space="preserve">." </w:t>
      </w:r>
      <w:r w:rsidRPr="00122DD0">
        <w:rPr>
          <w:rStyle w:val="StyleUnderline"/>
        </w:rPr>
        <w:t>In contrast</w:t>
      </w:r>
      <w:r w:rsidRPr="00122DD0">
        <w:t xml:space="preserve">, </w:t>
      </w:r>
      <w:r w:rsidRPr="00CF32CC">
        <w:rPr>
          <w:rStyle w:val="StyleUnderline"/>
          <w:highlight w:val="cyan"/>
        </w:rPr>
        <w:t>regulation</w:t>
      </w:r>
      <w:r>
        <w:t xml:space="preserve"> </w:t>
      </w:r>
      <w:r w:rsidRPr="00122DD0">
        <w:t>"</w:t>
      </w:r>
      <w:r w:rsidRPr="00166011">
        <w:rPr>
          <w:rStyle w:val="StyleUnderline"/>
          <w:highlight w:val="cyan"/>
        </w:rPr>
        <w:t>implies</w:t>
      </w:r>
      <w:r w:rsidRPr="00122DD0">
        <w:rPr>
          <w:rStyle w:val="StyleUnderline"/>
        </w:rPr>
        <w:t xml:space="preserve"> that the </w:t>
      </w:r>
      <w:r w:rsidRPr="00166011">
        <w:rPr>
          <w:rStyle w:val="StyleUnderline"/>
          <w:highlight w:val="cyan"/>
        </w:rPr>
        <w:t>sale</w:t>
      </w:r>
      <w:r w:rsidRPr="00122DD0">
        <w:rPr>
          <w:rStyle w:val="StyleUnderline"/>
        </w:rPr>
        <w:t xml:space="preserve"> of intoxicating liquor </w:t>
      </w:r>
      <w:r w:rsidRPr="00166011">
        <w:rPr>
          <w:rStyle w:val="StyleUnderline"/>
          <w:highlight w:val="cyan"/>
        </w:rPr>
        <w:t xml:space="preserve">shall go on </w:t>
      </w:r>
      <w:r w:rsidRPr="00166011">
        <w:rPr>
          <w:rStyle w:val="Emphasis"/>
          <w:highlight w:val="cyan"/>
        </w:rPr>
        <w:t>within the bounds</w:t>
      </w:r>
      <w:r w:rsidRPr="00166011">
        <w:rPr>
          <w:highlight w:val="cyan"/>
        </w:rPr>
        <w:t xml:space="preserve"> </w:t>
      </w:r>
      <w:r w:rsidRPr="00166011">
        <w:rPr>
          <w:rStyle w:val="StyleUnderline"/>
          <w:highlight w:val="cyan"/>
        </w:rPr>
        <w:t xml:space="preserve">of </w:t>
      </w:r>
      <w:r w:rsidRPr="00166011">
        <w:rPr>
          <w:rStyle w:val="Emphasis"/>
          <w:highlight w:val="cyan"/>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Therefore, when courts have been faced with statutory schemes similar to California's bingo laws, they have consistently held them to be regulatory and not prohibitory.</w:t>
      </w:r>
    </w:p>
    <w:p w14:paraId="7A03B21F" w14:textId="77777777" w:rsidR="004C4692" w:rsidRDefault="004C4692" w:rsidP="004C4692">
      <w:pPr>
        <w:pStyle w:val="Heading4"/>
      </w:pPr>
      <w:r>
        <w:t>We have Two impacts</w:t>
      </w:r>
    </w:p>
    <w:p w14:paraId="7AD54618" w14:textId="77777777" w:rsidR="004C4692" w:rsidRDefault="004C4692" w:rsidP="004C4692">
      <w:pPr>
        <w:pStyle w:val="Heading4"/>
        <w:ind w:left="720"/>
      </w:pPr>
      <w:r>
        <w:rPr>
          <w:u w:val="single"/>
        </w:rPr>
        <w:t xml:space="preserve">1. </w:t>
      </w:r>
      <w:r w:rsidRPr="003C26AC">
        <w:rPr>
          <w:u w:val="single"/>
        </w:rPr>
        <w:t>Fairness</w:t>
      </w:r>
      <w:r>
        <w:t xml:space="preserve"> – absent a </w:t>
      </w:r>
      <w:r w:rsidRPr="00FD7ED0">
        <w:rPr>
          <w:u w:val="single"/>
        </w:rPr>
        <w:t>predictable stasis</w:t>
      </w:r>
      <w:r>
        <w:t xml:space="preserve">, the aff can determine the scope of the debate using an infinite amount of </w:t>
      </w:r>
      <w:r w:rsidRPr="00FD7ED0">
        <w:rPr>
          <w:u w:val="single"/>
        </w:rPr>
        <w:t>literature bases</w:t>
      </w:r>
      <w:r>
        <w:t xml:space="preserve"> or </w:t>
      </w:r>
      <w:r w:rsidRPr="00FD7ED0">
        <w:rPr>
          <w:u w:val="single"/>
        </w:rPr>
        <w:t>experiences.</w:t>
      </w:r>
      <w:r>
        <w:t xml:space="preserve"> That makes the scope of negative research too broad and makes it too easy to be aff. Fairness outweighs any other impact because debate is a competitive activity, and a skewed debate undermines the value of the energy and research that teams put into winning the competition. It makes the debates determined by a coinflip not research.</w:t>
      </w:r>
    </w:p>
    <w:p w14:paraId="62EF0A37" w14:textId="77777777" w:rsidR="004C4692" w:rsidRPr="002134C8" w:rsidRDefault="004C4692" w:rsidP="004C4692">
      <w:pPr>
        <w:pStyle w:val="Heading4"/>
        <w:ind w:firstLine="720"/>
      </w:pPr>
      <w:r>
        <w:rPr>
          <w:u w:val="single"/>
        </w:rPr>
        <w:t>2. C</w:t>
      </w:r>
      <w:r w:rsidRPr="00881A78">
        <w:rPr>
          <w:u w:val="single"/>
        </w:rPr>
        <w:t>lash</w:t>
      </w:r>
      <w:r w:rsidRPr="00881A78">
        <w:t>: it’s the only</w:t>
      </w:r>
      <w:r>
        <w:t xml:space="preserve"> educational</w:t>
      </w:r>
      <w:r w:rsidRPr="00881A78">
        <w:t xml:space="preserve"> benefit </w:t>
      </w:r>
      <w:r w:rsidRPr="003C26AC">
        <w:rPr>
          <w:u w:val="single"/>
        </w:rPr>
        <w:t>intrinsic to debate</w:t>
      </w:r>
      <w:r w:rsidRPr="00881A78">
        <w:t xml:space="preserve"> and link turns all of their offense. Everyone comes to debate for different reasons and leaves with different skills, but </w:t>
      </w:r>
      <w:r w:rsidRPr="003C26AC">
        <w:rPr>
          <w:u w:val="single"/>
        </w:rPr>
        <w:t>the process of defending</w:t>
      </w:r>
      <w:r w:rsidRPr="00881A78">
        <w:t xml:space="preserve"> against third and fourth level responses is the only way to instantiate any of the benefits of debate and develop a deeper understanding of the content.</w:t>
      </w:r>
    </w:p>
    <w:p w14:paraId="0767D7CB" w14:textId="77777777" w:rsidR="004C4692" w:rsidRPr="00C61496" w:rsidRDefault="004C4692" w:rsidP="004C4692">
      <w:pPr>
        <w:pStyle w:val="Heading4"/>
      </w:pPr>
      <w:r w:rsidRPr="00C61496">
        <w:t xml:space="preserve">That </w:t>
      </w:r>
      <w:r w:rsidRPr="00C61496">
        <w:rPr>
          <w:u w:val="single"/>
        </w:rPr>
        <w:t>outweighs</w:t>
      </w:r>
      <w:r w:rsidRPr="00C61496">
        <w:t xml:space="preserve"> --- we’re </w:t>
      </w:r>
      <w:r w:rsidRPr="00C61496">
        <w:rPr>
          <w:u w:val="single"/>
        </w:rPr>
        <w:t>cognitively biased</w:t>
      </w:r>
      <w:r w:rsidRPr="00C61496">
        <w:t xml:space="preserve"> to cling to </w:t>
      </w:r>
      <w:r w:rsidRPr="00C61496">
        <w:rPr>
          <w:u w:val="single"/>
        </w:rPr>
        <w:t>preexisting beliefs</w:t>
      </w:r>
      <w:r w:rsidRPr="00C61496">
        <w:t xml:space="preserve">, which breeds </w:t>
      </w:r>
      <w:r w:rsidRPr="00C61496">
        <w:rPr>
          <w:u w:val="single"/>
        </w:rPr>
        <w:t>epistemic arrogance</w:t>
      </w:r>
      <w:r w:rsidRPr="00C61496">
        <w:t xml:space="preserve"> that culminates in </w:t>
      </w:r>
      <w:r w:rsidRPr="00C61496">
        <w:rPr>
          <w:u w:val="single"/>
        </w:rPr>
        <w:t>Trumpism</w:t>
      </w:r>
      <w:r w:rsidRPr="00C61496">
        <w:t xml:space="preserve"> --- only </w:t>
      </w:r>
      <w:r w:rsidRPr="00C61496">
        <w:rPr>
          <w:u w:val="single"/>
        </w:rPr>
        <w:t>submitting beliefs</w:t>
      </w:r>
      <w:r w:rsidRPr="00C61496">
        <w:t xml:space="preserve"> for reexamination by others and </w:t>
      </w:r>
      <w:r w:rsidRPr="00C61496">
        <w:rPr>
          <w:u w:val="single"/>
        </w:rPr>
        <w:t>taking a risk of being wrong</w:t>
      </w:r>
      <w:r w:rsidRPr="00C61496">
        <w:t xml:space="preserve"> </w:t>
      </w:r>
      <w:r>
        <w:t>cultivates scrutiny</w:t>
      </w:r>
      <w:r w:rsidRPr="00C61496">
        <w:t xml:space="preserve">.  </w:t>
      </w:r>
    </w:p>
    <w:p w14:paraId="35CE4B3B" w14:textId="77777777" w:rsidR="004C4692" w:rsidRDefault="004C4692" w:rsidP="004C4692">
      <w:pPr>
        <w:rPr>
          <w:rStyle w:val="Style13ptBold"/>
        </w:rPr>
      </w:pPr>
      <w:r>
        <w:rPr>
          <w:rStyle w:val="Style13ptBold"/>
        </w:rPr>
        <w:t xml:space="preserve">Resnick 19 </w:t>
      </w:r>
    </w:p>
    <w:p w14:paraId="4628F106" w14:textId="77777777" w:rsidR="004C4692" w:rsidRDefault="004C4692" w:rsidP="004C4692">
      <w:r>
        <w:t xml:space="preserve">Brian Resnick, Science Writer for Vox, “Intellectual humility: the importance of knowing you might be wrong,” Vox. January 4, 2019. </w:t>
      </w:r>
      <w:hyperlink r:id="rId6" w:history="1">
        <w:r>
          <w:rPr>
            <w:rStyle w:val="Hyperlink"/>
          </w:rPr>
          <w:t>https://www.vox.com/science-and-health/2019/1/4/17989224/intellectual-humility-explained-psychology-replication</w:t>
        </w:r>
      </w:hyperlink>
    </w:p>
    <w:p w14:paraId="2BB33DCF" w14:textId="77777777" w:rsidR="004C4692" w:rsidRDefault="004C4692" w:rsidP="004C4692">
      <w:r>
        <w:t xml:space="preserve">***Modified with a strikethrough – Raffi </w:t>
      </w:r>
    </w:p>
    <w:p w14:paraId="165704BF" w14:textId="77777777" w:rsidR="004C4692" w:rsidRDefault="004C4692" w:rsidP="004C4692">
      <w:pPr>
        <w:rPr>
          <w:rStyle w:val="StyleUnderline"/>
        </w:rPr>
      </w:pPr>
      <w:r>
        <w:rPr>
          <w:rStyle w:val="StyleUnderline"/>
        </w:rPr>
        <w:t>It’s been fascinating to watch scientists struggle to make</w:t>
      </w:r>
      <w:r>
        <w:t xml:space="preserve"> their </w:t>
      </w:r>
      <w:r>
        <w:rPr>
          <w:rStyle w:val="Emphasis"/>
        </w:rPr>
        <w:t>institutions more humble</w:t>
      </w:r>
      <w:r>
        <w:t xml:space="preserve">. And I believe </w:t>
      </w:r>
      <w:r>
        <w:rPr>
          <w:rStyle w:val="StyleUnderline"/>
        </w:rPr>
        <w:t xml:space="preserve">there’s an </w:t>
      </w:r>
      <w:r>
        <w:rPr>
          <w:rStyle w:val="Emphasis"/>
        </w:rPr>
        <w:t>important</w:t>
      </w:r>
      <w:r>
        <w:rPr>
          <w:rStyle w:val="StyleUnderline"/>
        </w:rPr>
        <w:t xml:space="preserve"> and </w:t>
      </w:r>
      <w:r>
        <w:rPr>
          <w:rStyle w:val="Emphasis"/>
        </w:rPr>
        <w:t>underappreciated</w:t>
      </w:r>
      <w:r>
        <w:rPr>
          <w:rStyle w:val="StyleUnderline"/>
        </w:rPr>
        <w:t xml:space="preserve"> virtue embedded in this </w:t>
      </w:r>
      <w:r>
        <w:rPr>
          <w:rStyle w:val="Emphasis"/>
        </w:rPr>
        <w:t>process</w:t>
      </w:r>
      <w:r>
        <w:rPr>
          <w:rStyle w:val="StyleUnderline"/>
        </w:rPr>
        <w:t>.</w:t>
      </w:r>
    </w:p>
    <w:p w14:paraId="235DBEFF" w14:textId="77777777" w:rsidR="004C4692" w:rsidRDefault="004C4692" w:rsidP="004C4692">
      <w:pPr>
        <w:rPr>
          <w:color w:val="FF0000"/>
        </w:rPr>
      </w:pPr>
      <w:r>
        <w:t xml:space="preserve">For the past few months, I’ve been talking to many scholars about </w:t>
      </w:r>
      <w:r w:rsidRPr="007818F5">
        <w:rPr>
          <w:rStyle w:val="StyleUnderline"/>
          <w:highlight w:val="cyan"/>
        </w:rPr>
        <w:t>intellectual humility</w:t>
      </w:r>
      <w:r>
        <w:t xml:space="preserve">, the characteristic that </w:t>
      </w:r>
      <w:r w:rsidRPr="007818F5">
        <w:rPr>
          <w:rStyle w:val="Emphasis"/>
          <w:highlight w:val="cyan"/>
        </w:rPr>
        <w:t>allows for admission of</w:t>
      </w:r>
      <w:r>
        <w:rPr>
          <w:rStyle w:val="Emphasis"/>
        </w:rPr>
        <w:t xml:space="preserve"> </w:t>
      </w:r>
      <w:r w:rsidRPr="007818F5">
        <w:rPr>
          <w:rStyle w:val="Emphasis"/>
          <w:highlight w:val="cyan"/>
        </w:rPr>
        <w:t>wrongness</w:t>
      </w:r>
      <w:r>
        <w:t>.</w:t>
      </w:r>
    </w:p>
    <w:p w14:paraId="5E750B89" w14:textId="77777777" w:rsidR="004C4692" w:rsidRDefault="004C4692" w:rsidP="004C4692">
      <w:pPr>
        <w:rPr>
          <w:rStyle w:val="StyleUnderline"/>
        </w:rPr>
      </w:pPr>
      <w:r>
        <w:t xml:space="preserve">I’ve come to appreciate what </w:t>
      </w:r>
      <w:r w:rsidRPr="007818F5">
        <w:rPr>
          <w:rStyle w:val="Emphasis"/>
          <w:highlight w:val="cyan"/>
        </w:rPr>
        <w:t>a crucial tool</w:t>
      </w:r>
      <w:r>
        <w:t xml:space="preserve"> it is </w:t>
      </w:r>
      <w:r w:rsidRPr="007818F5">
        <w:rPr>
          <w:rStyle w:val="Emphasis"/>
          <w:highlight w:val="cyan"/>
        </w:rPr>
        <w:t>for learning</w:t>
      </w:r>
      <w:r>
        <w:t xml:space="preserve">, especially </w:t>
      </w:r>
      <w:r w:rsidRPr="007818F5">
        <w:rPr>
          <w:rStyle w:val="Emphasis"/>
          <w:highlight w:val="cyan"/>
        </w:rPr>
        <w:t>in an</w:t>
      </w:r>
      <w:r>
        <w:rPr>
          <w:rStyle w:val="Emphasis"/>
        </w:rPr>
        <w:t xml:space="preserve"> increasingly </w:t>
      </w:r>
      <w:r w:rsidRPr="007818F5">
        <w:rPr>
          <w:rStyle w:val="Emphasis"/>
          <w:highlight w:val="cyan"/>
        </w:rPr>
        <w:t>interconnected and complicated world</w:t>
      </w:r>
      <w:r w:rsidRPr="007818F5">
        <w:rPr>
          <w:highlight w:val="cyan"/>
        </w:rPr>
        <w:t>.</w:t>
      </w:r>
      <w:r>
        <w:t xml:space="preserve"> </w:t>
      </w:r>
      <w:r w:rsidRPr="007818F5">
        <w:rPr>
          <w:rStyle w:val="StyleUnderline"/>
          <w:highlight w:val="cyan"/>
        </w:rPr>
        <w:t>As</w:t>
      </w:r>
      <w:r>
        <w:rPr>
          <w:rStyle w:val="StyleUnderline"/>
        </w:rPr>
        <w:t xml:space="preserve"> </w:t>
      </w:r>
      <w:r w:rsidRPr="007818F5">
        <w:rPr>
          <w:rStyle w:val="StyleUnderline"/>
          <w:highlight w:val="cyan"/>
        </w:rPr>
        <w:t>tech</w:t>
      </w:r>
      <w:r>
        <w:rPr>
          <w:rStyle w:val="StyleUnderline"/>
        </w:rPr>
        <w:t xml:space="preserve">nology </w:t>
      </w:r>
      <w:r w:rsidRPr="007818F5">
        <w:rPr>
          <w:rStyle w:val="StyleUnderline"/>
          <w:highlight w:val="cyan"/>
        </w:rPr>
        <w:t>makes it easier </w:t>
      </w:r>
      <w:hyperlink r:id="rId7" w:history="1">
        <w:r w:rsidRPr="007818F5">
          <w:rPr>
            <w:rStyle w:val="Hyperlink"/>
            <w:b/>
            <w:highlight w:val="cyan"/>
            <w:bdr w:val="single" w:sz="8" w:space="0" w:color="auto" w:frame="1"/>
          </w:rPr>
          <w:t>to lie</w:t>
        </w:r>
      </w:hyperlink>
      <w:r w:rsidRPr="007818F5">
        <w:rPr>
          <w:rStyle w:val="Emphasis"/>
          <w:highlight w:val="cyan"/>
        </w:rPr>
        <w:t> and spread false info</w:t>
      </w:r>
      <w:r>
        <w:rPr>
          <w:rStyle w:val="Emphasis"/>
        </w:rPr>
        <w:t>rmation</w:t>
      </w:r>
      <w:r>
        <w:rPr>
          <w:rStyle w:val="StyleUnderline"/>
        </w:rPr>
        <w:t> </w:t>
      </w:r>
      <w:hyperlink r:id="rId8" w:history="1">
        <w:r>
          <w:rPr>
            <w:rStyle w:val="Hyperlink"/>
          </w:rPr>
          <w:t>incredibly quickly</w:t>
        </w:r>
      </w:hyperlink>
      <w:r>
        <w:rPr>
          <w:rStyle w:val="StyleUnderline"/>
        </w:rPr>
        <w:t xml:space="preserve">, </w:t>
      </w:r>
      <w:r w:rsidRPr="007818F5">
        <w:rPr>
          <w:rStyle w:val="Emphasis"/>
          <w:highlight w:val="cyan"/>
        </w:rPr>
        <w:t>we need intellectually humble,</w:t>
      </w:r>
      <w:r>
        <w:rPr>
          <w:rStyle w:val="Emphasis"/>
        </w:rPr>
        <w:t xml:space="preserve"> curious </w:t>
      </w:r>
      <w:r w:rsidRPr="007818F5">
        <w:rPr>
          <w:rStyle w:val="Emphasis"/>
          <w:highlight w:val="cyan"/>
        </w:rPr>
        <w:t>people</w:t>
      </w:r>
      <w:r>
        <w:rPr>
          <w:rStyle w:val="StyleUnderline"/>
        </w:rPr>
        <w:t>.</w:t>
      </w:r>
    </w:p>
    <w:p w14:paraId="4B486AE0" w14:textId="77777777" w:rsidR="004C4692" w:rsidRDefault="004C4692" w:rsidP="004C4692">
      <w:pPr>
        <w:rPr>
          <w:rStyle w:val="StyleUnderline"/>
        </w:rPr>
      </w:pPr>
      <w:r>
        <w:t xml:space="preserve">I’ve also realized how difficult it is to foster intellectual humility. In my reporting on this, I’ve learned </w:t>
      </w:r>
      <w:r>
        <w:rPr>
          <w:rStyle w:val="StyleUnderline"/>
        </w:rPr>
        <w:t>there are three main challenges on the path to humility:</w:t>
      </w:r>
    </w:p>
    <w:p w14:paraId="3438E0A1" w14:textId="77777777" w:rsidR="004C4692" w:rsidRDefault="004C4692" w:rsidP="004C4692">
      <w:pPr>
        <w:rPr>
          <w:rStyle w:val="Emphasis"/>
        </w:rPr>
      </w:pPr>
      <w:r>
        <w:t xml:space="preserve">In order for us </w:t>
      </w:r>
      <w:r>
        <w:rPr>
          <w:rStyle w:val="StyleUnderline"/>
        </w:rPr>
        <w:t xml:space="preserve">to acquire more intellectual humility, we all, </w:t>
      </w:r>
      <w:r w:rsidRPr="007818F5">
        <w:rPr>
          <w:rStyle w:val="Emphasis"/>
          <w:highlight w:val="cyan"/>
        </w:rPr>
        <w:t>even the smartest</w:t>
      </w:r>
      <w:r>
        <w:rPr>
          <w:rStyle w:val="StyleUnderline"/>
        </w:rPr>
        <w:t xml:space="preserve"> among us</w:t>
      </w:r>
      <w:r>
        <w:t xml:space="preserve">, </w:t>
      </w:r>
      <w:r w:rsidRPr="007818F5">
        <w:rPr>
          <w:rStyle w:val="StyleUnderline"/>
          <w:highlight w:val="cyan"/>
        </w:rPr>
        <w:t>need to</w:t>
      </w:r>
      <w:r>
        <w:rPr>
          <w:rStyle w:val="StyleUnderline"/>
        </w:rPr>
        <w:t xml:space="preserve"> better </w:t>
      </w:r>
      <w:r w:rsidRPr="007818F5">
        <w:rPr>
          <w:rStyle w:val="StyleUnderline"/>
          <w:highlight w:val="cyan"/>
        </w:rPr>
        <w:t>appreciate</w:t>
      </w:r>
      <w:r>
        <w:rPr>
          <w:rStyle w:val="StyleUnderline"/>
        </w:rPr>
        <w:t xml:space="preserve"> our </w:t>
      </w:r>
      <w:r w:rsidRPr="007818F5">
        <w:rPr>
          <w:rStyle w:val="StyleUnderline"/>
          <w:highlight w:val="cyan"/>
        </w:rPr>
        <w:t>cognitive</w:t>
      </w:r>
      <w:r>
        <w:t xml:space="preserve"> </w:t>
      </w:r>
      <w:r>
        <w:rPr>
          <w:strike/>
        </w:rPr>
        <w:t>blind</w:t>
      </w:r>
      <w:r>
        <w:t xml:space="preserve"> [</w:t>
      </w:r>
      <w:r w:rsidRPr="007818F5">
        <w:rPr>
          <w:rStyle w:val="StyleUnderline"/>
          <w:highlight w:val="cyan"/>
        </w:rPr>
        <w:t>limitations</w:t>
      </w:r>
      <w:r>
        <w:t xml:space="preserve">] spots. </w:t>
      </w:r>
      <w:r w:rsidRPr="007818F5">
        <w:rPr>
          <w:rStyle w:val="Emphasis"/>
          <w:highlight w:val="cyan"/>
        </w:rPr>
        <w:t>Our minds are</w:t>
      </w:r>
      <w:r>
        <w:rPr>
          <w:rStyle w:val="Emphasis"/>
        </w:rPr>
        <w:t xml:space="preserve"> more </w:t>
      </w:r>
      <w:r w:rsidRPr="007818F5">
        <w:rPr>
          <w:rStyle w:val="Emphasis"/>
          <w:highlight w:val="cyan"/>
        </w:rPr>
        <w:t>imperfect and imprecise</w:t>
      </w:r>
      <w:r>
        <w:rPr>
          <w:rStyle w:val="Emphasis"/>
        </w:rPr>
        <w:t xml:space="preserve"> than we’d often like to admit. Our ignorance can be invisible.</w:t>
      </w:r>
    </w:p>
    <w:p w14:paraId="050E3E62" w14:textId="77777777" w:rsidR="004C4692" w:rsidRDefault="004C4692" w:rsidP="004C4692">
      <w:pPr>
        <w:rPr>
          <w:rStyle w:val="Emphasis"/>
        </w:rPr>
      </w:pPr>
      <w:r>
        <w:t xml:space="preserve">Even when we overcome that immense challenge and figure out our errors, we need to remember </w:t>
      </w:r>
      <w:r>
        <w:rPr>
          <w:rStyle w:val="StyleUnderline"/>
        </w:rPr>
        <w:t>we won’t</w:t>
      </w:r>
      <w:r>
        <w:t xml:space="preserve"> necessarily </w:t>
      </w:r>
      <w:r>
        <w:rPr>
          <w:rStyle w:val="StyleUnderline"/>
        </w:rPr>
        <w:t>be punished for saying, “I was wrong.” And we need to be braver about saying it. </w:t>
      </w:r>
      <w:r>
        <w:rPr>
          <w:rStyle w:val="Emphasis"/>
        </w:rPr>
        <w:t>We need a culture that celebrates those words.</w:t>
      </w:r>
    </w:p>
    <w:p w14:paraId="0E7BEA6E" w14:textId="77777777" w:rsidR="004C4692" w:rsidRDefault="004C4692" w:rsidP="004C4692">
      <w:r>
        <w:t>We’ll never achieve perfect intellectual humility. So we need to choose our convictions thoughtfully.</w:t>
      </w:r>
    </w:p>
    <w:p w14:paraId="42DD339C" w14:textId="77777777" w:rsidR="004C4692" w:rsidRDefault="004C4692" w:rsidP="004C4692">
      <w:r>
        <w:t>This is all to say: Intellectual humility isn’t easy. But damn, it’s a virtue worth striving for, and failing for, in this new year.</w:t>
      </w:r>
    </w:p>
    <w:p w14:paraId="3B11C39C" w14:textId="77777777" w:rsidR="004C4692" w:rsidRDefault="004C4692" w:rsidP="004C4692">
      <w:r w:rsidRPr="007818F5">
        <w:rPr>
          <w:rStyle w:val="StyleUnderline"/>
          <w:highlight w:val="cyan"/>
        </w:rPr>
        <w:t>Intellectual humility is</w:t>
      </w:r>
      <w:r>
        <w:t xml:space="preserve"> simply “the </w:t>
      </w:r>
      <w:r w:rsidRPr="007818F5">
        <w:rPr>
          <w:rStyle w:val="Emphasis"/>
          <w:highlight w:val="cyan"/>
        </w:rPr>
        <w:t>recognition</w:t>
      </w:r>
      <w:r>
        <w:rPr>
          <w:rStyle w:val="Emphasis"/>
        </w:rPr>
        <w:t xml:space="preserve"> </w:t>
      </w:r>
      <w:r w:rsidRPr="007818F5">
        <w:rPr>
          <w:rStyle w:val="Emphasis"/>
          <w:highlight w:val="cyan"/>
        </w:rPr>
        <w:t>that</w:t>
      </w:r>
      <w:r>
        <w:rPr>
          <w:rStyle w:val="Emphasis"/>
        </w:rPr>
        <w:t xml:space="preserve"> the things </w:t>
      </w:r>
      <w:r w:rsidRPr="007818F5">
        <w:rPr>
          <w:rStyle w:val="Emphasis"/>
          <w:highlight w:val="cyan"/>
        </w:rPr>
        <w:t>you</w:t>
      </w:r>
      <w:r>
        <w:rPr>
          <w:rStyle w:val="Emphasis"/>
        </w:rPr>
        <w:t xml:space="preserve"> believe in </w:t>
      </w:r>
      <w:r w:rsidRPr="007818F5">
        <w:rPr>
          <w:rStyle w:val="Emphasis"/>
          <w:highlight w:val="cyan"/>
        </w:rPr>
        <w:t>might</w:t>
      </w:r>
      <w:r>
        <w:rPr>
          <w:rStyle w:val="Emphasis"/>
        </w:rPr>
        <w:t xml:space="preserve"> in fact </w:t>
      </w:r>
      <w:r w:rsidRPr="007818F5">
        <w:rPr>
          <w:rStyle w:val="Emphasis"/>
          <w:highlight w:val="cyan"/>
        </w:rPr>
        <w:t>be wrong</w:t>
      </w:r>
      <w:r>
        <w:t>,” as </w:t>
      </w:r>
      <w:hyperlink r:id="rId9" w:history="1">
        <w:r>
          <w:rPr>
            <w:rStyle w:val="Hyperlink"/>
          </w:rPr>
          <w:t>Mark Leary</w:t>
        </w:r>
      </w:hyperlink>
      <w:r>
        <w:t>, a social and personality psychologist at Duke University, tells me.</w:t>
      </w:r>
    </w:p>
    <w:p w14:paraId="338A0CA4" w14:textId="77777777" w:rsidR="004C4692" w:rsidRDefault="004C4692" w:rsidP="004C4692">
      <w:r>
        <w:t>But don’t confuse it with overall humility or bashfulness. It’s not about being a pushover; it’s not about lacking confidence, or self-esteem. The intellectually humble don’t cave every time their thoughts are challenged.</w:t>
      </w:r>
    </w:p>
    <w:p w14:paraId="5213C8AB" w14:textId="77777777" w:rsidR="004C4692" w:rsidRDefault="004C4692" w:rsidP="004C4692">
      <w:r>
        <w:t xml:space="preserve">Instead, it’s a method of thinking. It’s about </w:t>
      </w:r>
      <w:r>
        <w:rPr>
          <w:rStyle w:val="StyleUnderline"/>
        </w:rPr>
        <w:t>entertaining the possibility that you may be wrong and being open to learning from the experience of others.</w:t>
      </w:r>
      <w:r>
        <w:t xml:space="preserve"> Intellectual humility is about </w:t>
      </w:r>
      <w:r>
        <w:rPr>
          <w:rStyle w:val="StyleUnderline"/>
        </w:rPr>
        <w:t>being actively curious</w:t>
      </w:r>
      <w:r>
        <w:t xml:space="preserve"> about your blind spots. One illustration is in the ideal of the scientific method, where a scientist actively works against her own hypothesis, attempting to rule out any other alternative explanations for a phenomenon before settling on a conclusion. It’s about asking: What am I missing here?</w:t>
      </w:r>
    </w:p>
    <w:p w14:paraId="5C0620D6" w14:textId="77777777" w:rsidR="004C4692" w:rsidRDefault="004C4692" w:rsidP="004C4692">
      <w:pPr>
        <w:rPr>
          <w:sz w:val="16"/>
          <w:szCs w:val="16"/>
        </w:rPr>
      </w:pPr>
      <w:r>
        <w:rPr>
          <w:sz w:val="16"/>
          <w:szCs w:val="16"/>
        </w:rPr>
        <w:t>It doesn’t require a high IQ or a particular skill set. It does, however, require making a habit of thinking about your limits, which can be painful. “It’s a process of monitoring your own confidence,” Leary says.</w:t>
      </w:r>
    </w:p>
    <w:p w14:paraId="72268DFA" w14:textId="77777777" w:rsidR="004C4692" w:rsidRDefault="004C4692" w:rsidP="004C4692">
      <w:r>
        <w:t xml:space="preserve">This idea is older than social psychology. </w:t>
      </w:r>
      <w:r>
        <w:rPr>
          <w:rStyle w:val="StyleUnderline"/>
        </w:rPr>
        <w:t>Philosophers from the earliest days have </w:t>
      </w:r>
      <w:hyperlink r:id="rId10" w:history="1">
        <w:r>
          <w:rPr>
            <w:rStyle w:val="Hyperlink"/>
          </w:rPr>
          <w:t>grappled</w:t>
        </w:r>
      </w:hyperlink>
      <w:r>
        <w:rPr>
          <w:rStyle w:val="StyleUnderline"/>
        </w:rPr>
        <w:t> with the limits of human knowledge</w:t>
      </w:r>
      <w:r>
        <w:t>. Michel de Montaigne, the 16th-century French philosopher credited with inventing the essay, wrote that “the plague of man is boasting of his knowledge.”</w:t>
      </w:r>
    </w:p>
    <w:p w14:paraId="4C21A0A9" w14:textId="77777777" w:rsidR="004C4692" w:rsidRDefault="004C4692" w:rsidP="004C4692">
      <w:pPr>
        <w:rPr>
          <w:rStyle w:val="Emphasis"/>
          <w:sz w:val="24"/>
        </w:rPr>
      </w:pPr>
      <w:r>
        <w:t xml:space="preserve">Social psychologists have learned that humility is associated with other valuable character traits: </w:t>
      </w:r>
      <w:r w:rsidRPr="007818F5">
        <w:rPr>
          <w:rStyle w:val="StyleUnderline"/>
          <w:highlight w:val="cyan"/>
        </w:rPr>
        <w:t>People</w:t>
      </w:r>
      <w:r>
        <w:rPr>
          <w:rStyle w:val="StyleUnderline"/>
        </w:rPr>
        <w:t xml:space="preserve"> who score higher on intellectual humility questionnaires are more </w:t>
      </w:r>
      <w:r w:rsidRPr="007818F5">
        <w:rPr>
          <w:rStyle w:val="StyleUnderline"/>
          <w:highlight w:val="cyan"/>
        </w:rPr>
        <w:t>open to </w:t>
      </w:r>
      <w:hyperlink r:id="rId11" w:history="1">
        <w:r w:rsidRPr="007818F5">
          <w:rPr>
            <w:rStyle w:val="Hyperlink"/>
            <w:highlight w:val="cyan"/>
          </w:rPr>
          <w:t>hearing opposing views</w:t>
        </w:r>
      </w:hyperlink>
      <w:r>
        <w:t xml:space="preserve">. </w:t>
      </w:r>
      <w:r>
        <w:rPr>
          <w:rStyle w:val="Emphasis"/>
        </w:rPr>
        <w:t xml:space="preserve">They more </w:t>
      </w:r>
      <w:r w:rsidRPr="007818F5">
        <w:rPr>
          <w:rStyle w:val="Emphasis"/>
          <w:highlight w:val="cyan"/>
        </w:rPr>
        <w:t>readily seek out info</w:t>
      </w:r>
      <w:r>
        <w:rPr>
          <w:rStyle w:val="Emphasis"/>
        </w:rPr>
        <w:t xml:space="preserve">rmation </w:t>
      </w:r>
      <w:r w:rsidRPr="007818F5">
        <w:rPr>
          <w:rStyle w:val="Emphasis"/>
          <w:highlight w:val="cyan"/>
        </w:rPr>
        <w:t>that conflicts with their</w:t>
      </w:r>
      <w:r>
        <w:rPr>
          <w:rStyle w:val="Emphasis"/>
        </w:rPr>
        <w:t xml:space="preserve"> </w:t>
      </w:r>
      <w:r w:rsidRPr="007818F5">
        <w:rPr>
          <w:rStyle w:val="Emphasis"/>
          <w:highlight w:val="cyan"/>
        </w:rPr>
        <w:t>worldview</w:t>
      </w:r>
      <w:r>
        <w:t xml:space="preserve">. </w:t>
      </w:r>
      <w:r>
        <w:rPr>
          <w:rStyle w:val="Emphasis"/>
          <w:sz w:val="24"/>
        </w:rPr>
        <w:t>They pay </w:t>
      </w:r>
      <w:hyperlink r:id="rId12" w:history="1">
        <w:r>
          <w:rPr>
            <w:rStyle w:val="Hyperlink"/>
            <w:b/>
            <w:sz w:val="24"/>
            <w:szCs w:val="24"/>
            <w:bdr w:val="single" w:sz="8" w:space="0" w:color="auto" w:frame="1"/>
          </w:rPr>
          <w:t>more attention to evidence</w:t>
        </w:r>
      </w:hyperlink>
      <w:r>
        <w:rPr>
          <w:rStyle w:val="Emphasis"/>
          <w:sz w:val="24"/>
        </w:rPr>
        <w:t> and have a stronger self-awareness when they answer a question incorrectly.</w:t>
      </w:r>
    </w:p>
    <w:p w14:paraId="411D6283" w14:textId="77777777" w:rsidR="004C4692" w:rsidRDefault="004C4692" w:rsidP="004C4692">
      <w:r>
        <w:t xml:space="preserve">When you ask the intellectually arrogant if they’ve heard of bogus historical events like “Hamrick’s Rebellion,” they’ll say, “Sure.” The intellectually humble are less likely to do so. Studies have found that </w:t>
      </w:r>
      <w:r>
        <w:rPr>
          <w:rStyle w:val="StyleUnderline"/>
        </w:rPr>
        <w:t>cognitive reflection</w:t>
      </w:r>
      <w:r>
        <w:t xml:space="preserve"> — i.e., analytic thinking — </w:t>
      </w:r>
      <w:r>
        <w:rPr>
          <w:rStyle w:val="StyleUnderline"/>
        </w:rPr>
        <w:t>is </w:t>
      </w:r>
      <w:hyperlink r:id="rId13" w:history="1">
        <w:r>
          <w:rPr>
            <w:rStyle w:val="Hyperlink"/>
          </w:rPr>
          <w:t>correlated</w:t>
        </w:r>
      </w:hyperlink>
      <w:r>
        <w:rPr>
          <w:rStyle w:val="StyleUnderline"/>
        </w:rPr>
        <w:t> with being better able to discern fake news stories from real ones.</w:t>
      </w:r>
      <w:r>
        <w:t xml:space="preserve"> These studies haven’t looked at intellectual humility per se, but it’s plausible there’s an overlap.</w:t>
      </w:r>
    </w:p>
    <w:p w14:paraId="1F5923BE" w14:textId="77777777" w:rsidR="004C4692" w:rsidRDefault="004C4692" w:rsidP="004C4692">
      <w:pPr>
        <w:rPr>
          <w:rStyle w:val="Emphasis"/>
          <w:sz w:val="24"/>
        </w:rPr>
      </w:pPr>
      <w:r>
        <w:t xml:space="preserve">Most important of all, the intellectually humble are more likely to admit it when they are wrong. </w:t>
      </w:r>
      <w:r w:rsidRPr="007818F5">
        <w:rPr>
          <w:rStyle w:val="Emphasis"/>
          <w:sz w:val="24"/>
          <w:highlight w:val="cyan"/>
        </w:rPr>
        <w:t>When we admit we’re wrong, we can</w:t>
      </w:r>
      <w:r>
        <w:rPr>
          <w:rStyle w:val="Emphasis"/>
          <w:sz w:val="24"/>
        </w:rPr>
        <w:t xml:space="preserve"> </w:t>
      </w:r>
      <w:r w:rsidRPr="007818F5">
        <w:rPr>
          <w:rStyle w:val="Emphasis"/>
          <w:sz w:val="24"/>
          <w:highlight w:val="cyan"/>
        </w:rPr>
        <w:t>grow closer to the truth</w:t>
      </w:r>
      <w:r>
        <w:rPr>
          <w:rStyle w:val="Emphasis"/>
          <w:sz w:val="24"/>
        </w:rPr>
        <w:t>.</w:t>
      </w:r>
    </w:p>
    <w:p w14:paraId="39BCF5EF" w14:textId="77777777" w:rsidR="004C4692" w:rsidRDefault="004C4692" w:rsidP="004C4692">
      <w:pPr>
        <w:rPr>
          <w:rStyle w:val="Emphasis"/>
        </w:rPr>
      </w:pPr>
      <w:r>
        <w:t xml:space="preserve">One reason </w:t>
      </w:r>
      <w:r>
        <w:rPr>
          <w:rStyle w:val="StyleUnderline"/>
        </w:rPr>
        <w:t>I’ve been thinking about the virtue of humility</w:t>
      </w:r>
      <w:r>
        <w:t xml:space="preserve"> recently is </w:t>
      </w:r>
      <w:r>
        <w:rPr>
          <w:rStyle w:val="StyleUnderline"/>
        </w:rPr>
        <w:t>because our president</w:t>
      </w:r>
      <w:r>
        <w:t xml:space="preserve">, Donald </w:t>
      </w:r>
      <w:r w:rsidRPr="007818F5">
        <w:rPr>
          <w:rStyle w:val="StyleUnderline"/>
          <w:highlight w:val="cyan"/>
        </w:rPr>
        <w:t>Trump</w:t>
      </w:r>
      <w:r>
        <w:rPr>
          <w:rStyle w:val="StyleUnderline"/>
        </w:rPr>
        <w:t xml:space="preserve">, is </w:t>
      </w:r>
      <w:r w:rsidRPr="007818F5">
        <w:rPr>
          <w:rStyle w:val="StyleUnderline"/>
          <w:highlight w:val="cyan"/>
        </w:rPr>
        <w:t xml:space="preserve">one of </w:t>
      </w:r>
      <w:r w:rsidRPr="007818F5">
        <w:rPr>
          <w:rStyle w:val="Emphasis"/>
          <w:highlight w:val="cyan"/>
        </w:rPr>
        <w:t>the least humble</w:t>
      </w:r>
      <w:r>
        <w:rPr>
          <w:rStyle w:val="Emphasis"/>
        </w:rPr>
        <w:t xml:space="preserve"> people </w:t>
      </w:r>
      <w:r w:rsidRPr="007818F5">
        <w:rPr>
          <w:rStyle w:val="Emphasis"/>
          <w:highlight w:val="cyan"/>
        </w:rPr>
        <w:t>on the planet</w:t>
      </w:r>
      <w:r>
        <w:rPr>
          <w:rStyle w:val="Emphasis"/>
        </w:rPr>
        <w:t>.</w:t>
      </w:r>
    </w:p>
    <w:p w14:paraId="2133975C" w14:textId="77777777" w:rsidR="004C4692" w:rsidRDefault="004C4692" w:rsidP="004C4692">
      <w:pPr>
        <w:rPr>
          <w:rStyle w:val="StyleUnderline"/>
        </w:rPr>
      </w:pPr>
      <w:r>
        <w:t xml:space="preserve">It was </w:t>
      </w:r>
      <w:r>
        <w:rPr>
          <w:rStyle w:val="StyleUnderline"/>
        </w:rPr>
        <w:t>Trump</w:t>
      </w:r>
      <w:r>
        <w:t xml:space="preserve"> who </w:t>
      </w:r>
      <w:r>
        <w:rPr>
          <w:rStyle w:val="StyleUnderline"/>
        </w:rPr>
        <w:t>said</w:t>
      </w:r>
      <w:r>
        <w:t xml:space="preserve"> on the night of his nomination, “I </w:t>
      </w:r>
      <w:r>
        <w:rPr>
          <w:rStyle w:val="StyleUnderline"/>
        </w:rPr>
        <w:t>alone can fix it,” with the “it” being our entire political system</w:t>
      </w:r>
      <w:r>
        <w:t xml:space="preserve">. It was </w:t>
      </w:r>
      <w:r>
        <w:rPr>
          <w:rStyle w:val="StyleUnderline"/>
        </w:rPr>
        <w:t>Trump</w:t>
      </w:r>
      <w:r>
        <w:t xml:space="preserve"> who once </w:t>
      </w:r>
      <w:r>
        <w:rPr>
          <w:rStyle w:val="StyleUnderline"/>
        </w:rPr>
        <w:t>said, “</w:t>
      </w:r>
      <w:hyperlink r:id="rId14" w:history="1">
        <w:r>
          <w:rPr>
            <w:rStyle w:val="Hyperlink"/>
          </w:rPr>
          <w:t>I have one of the great memories of all time</w:t>
        </w:r>
      </w:hyperlink>
      <w:r>
        <w:rPr>
          <w:rStyle w:val="StyleUnderline"/>
        </w:rPr>
        <w:t>.”</w:t>
      </w:r>
      <w:r>
        <w:t xml:space="preserve"> More recently, </w:t>
      </w:r>
      <w:r>
        <w:rPr>
          <w:rStyle w:val="StyleUnderline"/>
        </w:rPr>
        <w:t>Trump told the Associated Press, “I have a natural instinct for science,” in </w:t>
      </w:r>
      <w:hyperlink r:id="rId15" w:history="1">
        <w:r>
          <w:rPr>
            <w:rStyle w:val="Hyperlink"/>
          </w:rPr>
          <w:t>dodging</w:t>
        </w:r>
      </w:hyperlink>
      <w:r>
        <w:rPr>
          <w:rStyle w:val="StyleUnderline"/>
        </w:rPr>
        <w:t> a question on climate change.</w:t>
      </w:r>
    </w:p>
    <w:p w14:paraId="53426D7A" w14:textId="77777777" w:rsidR="004C4692" w:rsidRDefault="004C4692" w:rsidP="004C4692">
      <w:r>
        <w:t xml:space="preserve">A frustration I feel about </w:t>
      </w:r>
      <w:r>
        <w:rPr>
          <w:rStyle w:val="Emphasis"/>
        </w:rPr>
        <w:t>Trump</w:t>
      </w:r>
      <w:r>
        <w:t xml:space="preserve"> and the era of history he represents is that his pride and his success — he is </w:t>
      </w:r>
      <w:r>
        <w:rPr>
          <w:rStyle w:val="Emphasis"/>
        </w:rPr>
        <w:t>among the most powerful people on earth</w:t>
      </w:r>
      <w:r>
        <w:t xml:space="preserve"> — seem to be related. He </w:t>
      </w:r>
      <w:r w:rsidRPr="007818F5">
        <w:rPr>
          <w:rStyle w:val="Emphasis"/>
          <w:szCs w:val="26"/>
          <w:highlight w:val="cyan"/>
        </w:rPr>
        <w:t>exemplifies how our society rewards</w:t>
      </w:r>
      <w:r>
        <w:rPr>
          <w:rStyle w:val="Emphasis"/>
          <w:szCs w:val="26"/>
        </w:rPr>
        <w:t xml:space="preserve"> confidence and </w:t>
      </w:r>
      <w:r w:rsidRPr="007818F5">
        <w:rPr>
          <w:rStyle w:val="Emphasis"/>
          <w:szCs w:val="26"/>
          <w:highlight w:val="cyan"/>
        </w:rPr>
        <w:t>bluster, not truthfulness</w:t>
      </w:r>
      <w:r>
        <w:t>.</w:t>
      </w:r>
    </w:p>
    <w:p w14:paraId="366EBEFB" w14:textId="77777777" w:rsidR="004C4692" w:rsidRDefault="004C4692" w:rsidP="004C4692">
      <w:r>
        <w:t>Yet we’ve also seen some very high-profile examples lately of how overconfident leadership can be ruinous for companies. Look at what happened to Theranos, a company that promised to change the way blood samples are drawn. It was all hype, all bluster, and it collapsed. Or consider Enron’s overconfident executives, who were often hailed for </w:t>
      </w:r>
      <w:hyperlink r:id="rId16" w:history="1">
        <w:r>
          <w:rPr>
            <w:rStyle w:val="Hyperlink"/>
          </w:rPr>
          <w:t>their intellectual brilliance</w:t>
        </w:r>
      </w:hyperlink>
      <w:r>
        <w:t> — they ran the company into the ground with risky, suspect financial decisions.</w:t>
      </w:r>
    </w:p>
    <w:p w14:paraId="51A17EF8" w14:textId="77777777" w:rsidR="004C4692" w:rsidRDefault="004C4692" w:rsidP="004C4692">
      <w:pPr>
        <w:rPr>
          <w:rStyle w:val="StyleUnderline"/>
        </w:rPr>
      </w:pPr>
      <w:r>
        <w:rPr>
          <w:rStyle w:val="StyleUnderline"/>
        </w:rPr>
        <w:t xml:space="preserve">The problem with arrogance is that </w:t>
      </w:r>
      <w:r>
        <w:rPr>
          <w:rStyle w:val="Emphasis"/>
        </w:rPr>
        <w:t>the truth always catches up</w:t>
      </w:r>
      <w:r>
        <w:t xml:space="preserve">. </w:t>
      </w:r>
      <w:r w:rsidRPr="007818F5">
        <w:rPr>
          <w:rStyle w:val="StyleUnderline"/>
          <w:highlight w:val="cyan"/>
        </w:rPr>
        <w:t>Trump may be</w:t>
      </w:r>
      <w:r>
        <w:rPr>
          <w:rStyle w:val="StyleUnderline"/>
        </w:rPr>
        <w:t xml:space="preserve"> president and </w:t>
      </w:r>
      <w:r w:rsidRPr="007818F5">
        <w:rPr>
          <w:rStyle w:val="Emphasis"/>
          <w:highlight w:val="cyan"/>
        </w:rPr>
        <w:t>confident in his denials of climate change</w:t>
      </w:r>
      <w:r w:rsidRPr="007818F5">
        <w:rPr>
          <w:rStyle w:val="StyleUnderline"/>
          <w:highlight w:val="cyan"/>
        </w:rPr>
        <w:t>, but</w:t>
      </w:r>
      <w:r>
        <w:rPr>
          <w:rStyle w:val="StyleUnderline"/>
        </w:rPr>
        <w:t xml:space="preserve"> the </w:t>
      </w:r>
      <w:r w:rsidRPr="007818F5">
        <w:rPr>
          <w:rStyle w:val="Emphasis"/>
          <w:highlight w:val="cyan"/>
        </w:rPr>
        <w:t>changes to our environment will still ruin</w:t>
      </w:r>
      <w:r>
        <w:rPr>
          <w:rStyle w:val="Emphasis"/>
        </w:rPr>
        <w:t xml:space="preserve"> so many things in </w:t>
      </w:r>
      <w:r w:rsidRPr="007818F5">
        <w:rPr>
          <w:rStyle w:val="Emphasis"/>
          <w:highlight w:val="cyan"/>
        </w:rPr>
        <w:t>the future</w:t>
      </w:r>
      <w:r>
        <w:rPr>
          <w:rStyle w:val="StyleUnderline"/>
        </w:rPr>
        <w:t>.</w:t>
      </w:r>
    </w:p>
    <w:p w14:paraId="3B90DD7D" w14:textId="77777777" w:rsidR="004C4692" w:rsidRDefault="004C4692" w:rsidP="004C4692">
      <w:r>
        <w:t>As I’ve been reading the psychological research on intellectual humility and the character traits it correlates with, I can’t help but fume: Why can’t more people be like this?</w:t>
      </w:r>
    </w:p>
    <w:p w14:paraId="3F8DE5BE" w14:textId="77777777" w:rsidR="004C4692" w:rsidRDefault="004C4692" w:rsidP="004C4692">
      <w:r>
        <w:t xml:space="preserve">We need more intellectual humility for two reasons. One is that </w:t>
      </w:r>
      <w:r>
        <w:rPr>
          <w:rStyle w:val="StyleUnderline"/>
        </w:rPr>
        <w:t>our culture promotes and rewards overconfidence and arrogance</w:t>
      </w:r>
      <w:r>
        <w:t xml:space="preserve"> (think Trump and Theranos, or the advice your career counselor gave you when going into job interviews). At the same time, when we are wrong — out of ignorance or error — and realize it, our culture doesn’t make it easy to admit it. Humbling moments too easily can turn into moments of humiliation.</w:t>
      </w:r>
    </w:p>
    <w:p w14:paraId="41B381FD" w14:textId="77777777" w:rsidR="004C4692" w:rsidRDefault="004C4692" w:rsidP="004C4692">
      <w:r>
        <w:t>So how can we promote intellectual humility for both of these conditions?</w:t>
      </w:r>
    </w:p>
    <w:p w14:paraId="1E8EAA31" w14:textId="77777777" w:rsidR="004C4692" w:rsidRDefault="004C4692" w:rsidP="004C4692">
      <w:r>
        <w:t>In asking that question of researchers and scholars, I’ve learned to appreciate how hard a challenge it is to foster intellectual humility.</w:t>
      </w:r>
    </w:p>
    <w:p w14:paraId="6223E720" w14:textId="77777777" w:rsidR="004C4692" w:rsidRDefault="004C4692" w:rsidP="004C4692">
      <w:pPr>
        <w:rPr>
          <w:rStyle w:val="StyleUnderline"/>
        </w:rPr>
      </w:pPr>
      <w:r>
        <w:t xml:space="preserve">First off, I think </w:t>
      </w:r>
      <w:r>
        <w:rPr>
          <w:rStyle w:val="StyleUnderline"/>
        </w:rPr>
        <w:t>it’s helpful to remember how flawed the human brain can be</w:t>
      </w:r>
      <w:r>
        <w:t xml:space="preserve"> and how prone we all are to intellectual blind spots. </w:t>
      </w:r>
      <w:r>
        <w:rPr>
          <w:rStyle w:val="StyleUnderline"/>
        </w:rPr>
        <w:t xml:space="preserve">When you learn about how the brain actually works, how it actually perceives the world, it’s hard not to be a bit </w:t>
      </w:r>
      <w:r>
        <w:rPr>
          <w:rStyle w:val="Emphasis"/>
        </w:rPr>
        <w:t>horrified</w:t>
      </w:r>
      <w:r>
        <w:rPr>
          <w:rStyle w:val="StyleUnderline"/>
        </w:rPr>
        <w:t xml:space="preserve">, and a bit </w:t>
      </w:r>
      <w:r>
        <w:rPr>
          <w:rStyle w:val="Emphasis"/>
        </w:rPr>
        <w:t>humbled</w:t>
      </w:r>
      <w:r>
        <w:rPr>
          <w:rStyle w:val="StyleUnderline"/>
        </w:rPr>
        <w:t>.</w:t>
      </w:r>
    </w:p>
    <w:p w14:paraId="1666A1DA" w14:textId="77777777" w:rsidR="004C4692" w:rsidRDefault="004C4692" w:rsidP="004C4692">
      <w:r>
        <w:rPr>
          <w:rStyle w:val="StyleUnderline"/>
        </w:rPr>
        <w:t>We often can’t see — or</w:t>
      </w:r>
      <w:r>
        <w:t xml:space="preserve"> even </w:t>
      </w:r>
      <w:r>
        <w:rPr>
          <w:rStyle w:val="StyleUnderline"/>
        </w:rPr>
        <w:t>sense</w:t>
      </w:r>
      <w:r>
        <w:t xml:space="preserve"> — </w:t>
      </w:r>
      <w:r>
        <w:rPr>
          <w:rStyle w:val="Emphasis"/>
        </w:rPr>
        <w:t>what we don’t know</w:t>
      </w:r>
      <w:r>
        <w:t xml:space="preserve">. </w:t>
      </w:r>
      <w:r>
        <w:rPr>
          <w:rStyle w:val="StyleUnderline"/>
        </w:rPr>
        <w:t>It helps to realize that it’s normal and human to be wrong.</w:t>
      </w:r>
    </w:p>
    <w:p w14:paraId="7A5BD8E5" w14:textId="77777777" w:rsidR="004C4692" w:rsidRDefault="004C4692" w:rsidP="004C4692">
      <w:pPr>
        <w:rPr>
          <w:sz w:val="12"/>
          <w:szCs w:val="12"/>
        </w:rPr>
      </w:pPr>
      <w:r>
        <w:rPr>
          <w:sz w:val="12"/>
          <w:szCs w:val="12"/>
        </w:rPr>
        <w:t>It’s rare that a viral meme also provides a surprisingly deep lesson on the imperfect nature of the human mind. But believe it or not, the great </w:t>
      </w:r>
      <w:hyperlink r:id="rId17" w:history="1">
        <w:r>
          <w:rPr>
            <w:rStyle w:val="Hyperlink"/>
            <w:sz w:val="12"/>
            <w:szCs w:val="12"/>
          </w:rPr>
          <w:t>“Yanny or Laurel” debate</w:t>
        </w:r>
      </w:hyperlink>
      <w:r>
        <w:rPr>
          <w:sz w:val="12"/>
          <w:szCs w:val="12"/>
        </w:rPr>
        <w:t> of 2018 fits the bill.</w:t>
      </w:r>
    </w:p>
    <w:p w14:paraId="309CCBF1" w14:textId="77777777" w:rsidR="004C4692" w:rsidRDefault="004C4692" w:rsidP="004C4692">
      <w:pPr>
        <w:rPr>
          <w:sz w:val="12"/>
          <w:szCs w:val="12"/>
        </w:rPr>
      </w:pPr>
      <w:r>
        <w:rPr>
          <w:sz w:val="12"/>
          <w:szCs w:val="12"/>
        </w:rPr>
        <w:t>For the very few of you who didn’t catch it — I hope you’re recovering nicely from that coma — here’s what happened.</w:t>
      </w:r>
    </w:p>
    <w:p w14:paraId="0A48B50B" w14:textId="77777777" w:rsidR="004C4692" w:rsidRDefault="004C4692" w:rsidP="004C4692">
      <w:pPr>
        <w:rPr>
          <w:sz w:val="12"/>
          <w:szCs w:val="12"/>
        </w:rPr>
      </w:pPr>
      <w:r>
        <w:rPr>
          <w:sz w:val="12"/>
          <w:szCs w:val="12"/>
        </w:rPr>
        <w:t xml:space="preserve">An audio clip (you can hear it below) says the name “Laurel” in a robotic voice. Or does it? Some people hear the clip and immediately hear “Yanny.” And both sets of people — Team Yanny and Team Laurel — are indeed hearing the </w:t>
      </w:r>
    </w:p>
    <w:p w14:paraId="22562E54" w14:textId="77777777" w:rsidR="004C4692" w:rsidRDefault="004C4692" w:rsidP="004C4692">
      <w:pPr>
        <w:rPr>
          <w:sz w:val="12"/>
          <w:szCs w:val="12"/>
        </w:rPr>
      </w:pPr>
      <w:r>
        <w:rPr>
          <w:sz w:val="12"/>
          <w:szCs w:val="12"/>
        </w:rPr>
        <w:t>Hearing, the perception of sound, ought to be a simple thing for our brains to do. That so many people can listen to the same clip and hear such different things should give us humbling pause. Hearing “Yanny” or “Laurel” in any given moment ultimately depends on a whole host of factors: the quality of the speakers you’re using, whether you have hearing loss, your expectations.</w:t>
      </w:r>
    </w:p>
    <w:p w14:paraId="5F3C235B" w14:textId="77777777" w:rsidR="004C4692" w:rsidRDefault="004C4692" w:rsidP="004C4692">
      <w:pPr>
        <w:rPr>
          <w:sz w:val="12"/>
          <w:szCs w:val="12"/>
        </w:rPr>
      </w:pPr>
      <w:r>
        <w:rPr>
          <w:sz w:val="12"/>
          <w:szCs w:val="12"/>
        </w:rPr>
        <w:t>Here’s the deep lesson to draw from all of this: Much as we might tell ourselves our experience of the world is the truth, our reality will always be an interpretation. Light enters our eyes, sound waves enter our ears, chemicals waft into our noses, and it’s up to our brains to make a guess about what it all is.</w:t>
      </w:r>
    </w:p>
    <w:p w14:paraId="212547E8" w14:textId="77777777" w:rsidR="004C4692" w:rsidRDefault="004C4692" w:rsidP="004C4692">
      <w:pPr>
        <w:rPr>
          <w:sz w:val="12"/>
          <w:szCs w:val="12"/>
        </w:rPr>
      </w:pPr>
      <w:r>
        <w:rPr>
          <w:sz w:val="12"/>
          <w:szCs w:val="12"/>
        </w:rPr>
        <w:t>“THE FIRST RULE OF THE DUNNING-KRUGER CLUB IS YOU DON’T KNOW YOU’RE A MEMBER OF THE DUNNING-KRUGER CLUB”</w:t>
      </w:r>
    </w:p>
    <w:p w14:paraId="2E444DB3" w14:textId="77777777" w:rsidR="004C4692" w:rsidRDefault="004C4692" w:rsidP="004C4692">
      <w:pPr>
        <w:rPr>
          <w:sz w:val="12"/>
          <w:szCs w:val="12"/>
        </w:rPr>
      </w:pPr>
      <w:r>
        <w:rPr>
          <w:sz w:val="12"/>
          <w:szCs w:val="12"/>
        </w:rPr>
        <w:t>Perceptual tricks like this (</w:t>
      </w:r>
      <w:hyperlink r:id="rId18" w:history="1">
        <w:r>
          <w:rPr>
            <w:rStyle w:val="Hyperlink"/>
            <w:sz w:val="12"/>
            <w:szCs w:val="12"/>
          </w:rPr>
          <w:t>“the dress”</w:t>
        </w:r>
      </w:hyperlink>
      <w:r>
        <w:rPr>
          <w:sz w:val="12"/>
          <w:szCs w:val="12"/>
        </w:rPr>
        <w:t> is another one) reveal that our perceptions are not the absolute truth, that the physical phenomena of the universe are indifferent to whether our feeble sensory organs can perceive them correctly. We’re just guessing. Yet these phenomena leave us indignant: How could it be that our perception of the world isn’t the only one?</w:t>
      </w:r>
    </w:p>
    <w:p w14:paraId="0D658B45" w14:textId="77777777" w:rsidR="004C4692" w:rsidRDefault="004C4692" w:rsidP="004C4692">
      <w:pPr>
        <w:rPr>
          <w:sz w:val="12"/>
          <w:szCs w:val="12"/>
        </w:rPr>
      </w:pPr>
      <w:r>
        <w:rPr>
          <w:sz w:val="12"/>
          <w:szCs w:val="12"/>
        </w:rPr>
        <w:t>That sense of indignation is called naive realism: the feeling that our perception of the world is the truth. “I think we sometimes confuse effortlessness with accuracy,” </w:t>
      </w:r>
      <w:hyperlink r:id="rId19" w:history="1">
        <w:r>
          <w:rPr>
            <w:rStyle w:val="Hyperlink"/>
            <w:sz w:val="12"/>
            <w:szCs w:val="12"/>
          </w:rPr>
          <w:t>Chris Chabris</w:t>
        </w:r>
      </w:hyperlink>
      <w:r>
        <w:rPr>
          <w:sz w:val="12"/>
          <w:szCs w:val="12"/>
        </w:rPr>
        <w:t>, a psychological researcher who co-authored a book on the </w:t>
      </w:r>
      <w:hyperlink r:id="rId20" w:tgtFrame="_blank" w:history="1">
        <w:r>
          <w:rPr>
            <w:rStyle w:val="Hyperlink"/>
            <w:sz w:val="12"/>
            <w:szCs w:val="12"/>
          </w:rPr>
          <w:t>challenges of human perception, tells me</w:t>
        </w:r>
      </w:hyperlink>
      <w:r>
        <w:rPr>
          <w:sz w:val="12"/>
          <w:szCs w:val="12"/>
        </w:rPr>
        <w:t>. When something is so immediate and effortless to us — hearing the sound of “Yanny” — it just </w:t>
      </w:r>
      <w:hyperlink r:id="rId21" w:history="1">
        <w:r>
          <w:rPr>
            <w:rStyle w:val="Hyperlink"/>
            <w:sz w:val="12"/>
            <w:szCs w:val="12"/>
          </w:rPr>
          <w:t>feels true</w:t>
        </w:r>
      </w:hyperlink>
      <w:r>
        <w:rPr>
          <w:sz w:val="12"/>
          <w:szCs w:val="12"/>
        </w:rPr>
        <w:t>. (Similarly, psychologists find when a lie is repeated, it’s more likely to be </w:t>
      </w:r>
      <w:hyperlink r:id="rId22" w:history="1">
        <w:r>
          <w:rPr>
            <w:rStyle w:val="Hyperlink"/>
            <w:sz w:val="12"/>
            <w:szCs w:val="12"/>
          </w:rPr>
          <w:t>misremembered as being true</w:t>
        </w:r>
      </w:hyperlink>
      <w:r>
        <w:rPr>
          <w:sz w:val="12"/>
          <w:szCs w:val="12"/>
        </w:rPr>
        <w:t>, and for a similar reason: When you’re hearing something for the second or third time, your brain becomes faster to respond to it. And that fluency is confused with truth.)</w:t>
      </w:r>
    </w:p>
    <w:p w14:paraId="0B9C953C" w14:textId="77777777" w:rsidR="004C4692" w:rsidRDefault="004C4692" w:rsidP="004C4692">
      <w:pPr>
        <w:rPr>
          <w:rStyle w:val="Emphasis"/>
        </w:rPr>
      </w:pPr>
      <w:r w:rsidRPr="007818F5">
        <w:rPr>
          <w:rStyle w:val="StyleUnderline"/>
          <w:highlight w:val="cyan"/>
        </w:rPr>
        <w:t>Our interp</w:t>
      </w:r>
      <w:r>
        <w:rPr>
          <w:rStyle w:val="StyleUnderline"/>
        </w:rPr>
        <w:t>retation</w:t>
      </w:r>
      <w:r w:rsidRPr="007818F5">
        <w:rPr>
          <w:rStyle w:val="StyleUnderline"/>
          <w:highlight w:val="cyan"/>
        </w:rPr>
        <w:t>s</w:t>
      </w:r>
      <w:r>
        <w:rPr>
          <w:rStyle w:val="StyleUnderline"/>
        </w:rPr>
        <w:t xml:space="preserve"> </w:t>
      </w:r>
      <w:r w:rsidRPr="007818F5">
        <w:rPr>
          <w:rStyle w:val="StyleUnderline"/>
          <w:highlight w:val="cyan"/>
        </w:rPr>
        <w:t>of reality are</w:t>
      </w:r>
      <w:r>
        <w:rPr>
          <w:rStyle w:val="StyleUnderline"/>
        </w:rPr>
        <w:t xml:space="preserve"> often </w:t>
      </w:r>
      <w:r w:rsidRPr="007818F5">
        <w:rPr>
          <w:rStyle w:val="Emphasis"/>
          <w:highlight w:val="cyan"/>
        </w:rPr>
        <w:t>arbitrary</w:t>
      </w:r>
      <w:r w:rsidRPr="007818F5">
        <w:rPr>
          <w:rStyle w:val="StyleUnderline"/>
          <w:highlight w:val="cyan"/>
        </w:rPr>
        <w:t xml:space="preserve">, but </w:t>
      </w:r>
      <w:r w:rsidRPr="007818F5">
        <w:rPr>
          <w:rStyle w:val="Emphasis"/>
          <w:highlight w:val="cyan"/>
        </w:rPr>
        <w:t>we’re still </w:t>
      </w:r>
      <w:hyperlink r:id="rId23" w:history="1">
        <w:r w:rsidRPr="007818F5">
          <w:rPr>
            <w:rStyle w:val="Hyperlink"/>
            <w:b/>
            <w:highlight w:val="cyan"/>
            <w:bdr w:val="single" w:sz="8" w:space="0" w:color="auto" w:frame="1"/>
          </w:rPr>
          <w:t>stubborn</w:t>
        </w:r>
      </w:hyperlink>
      <w:r w:rsidRPr="007818F5">
        <w:rPr>
          <w:rStyle w:val="Emphasis"/>
          <w:highlight w:val="cyan"/>
        </w:rPr>
        <w:t> about them</w:t>
      </w:r>
      <w:r>
        <w:t xml:space="preserve">. Nonetheless, </w:t>
      </w:r>
      <w:r>
        <w:rPr>
          <w:rStyle w:val="Emphasis"/>
        </w:rPr>
        <w:t>the same observations can lead to wildly different conclusions.</w:t>
      </w:r>
    </w:p>
    <w:p w14:paraId="1115D6FF" w14:textId="77777777" w:rsidR="004C4692" w:rsidRDefault="004C4692" w:rsidP="004C4692">
      <w:r>
        <w:t>For every sense and every component of human judgment, there are illusions and ambiguities we interpret arbitrarily.</w:t>
      </w:r>
    </w:p>
    <w:p w14:paraId="0DE5B0F5" w14:textId="77777777" w:rsidR="004C4692" w:rsidRDefault="004C4692" w:rsidP="004C4692">
      <w:pPr>
        <w:rPr>
          <w:rStyle w:val="StyleUnderline"/>
        </w:rPr>
      </w:pPr>
      <w:r>
        <w:t xml:space="preserve">Some are gravely serious. </w:t>
      </w:r>
      <w:r w:rsidRPr="007818F5">
        <w:rPr>
          <w:rStyle w:val="StyleUnderline"/>
          <w:highlight w:val="cyan"/>
        </w:rPr>
        <w:t>White people</w:t>
      </w:r>
      <w:r>
        <w:rPr>
          <w:rStyle w:val="StyleUnderline"/>
        </w:rPr>
        <w:t xml:space="preserve"> often </w:t>
      </w:r>
      <w:r w:rsidRPr="007818F5">
        <w:rPr>
          <w:rStyle w:val="StyleUnderline"/>
          <w:highlight w:val="cyan"/>
        </w:rPr>
        <w:t>perceive black men to be</w:t>
      </w:r>
      <w:r>
        <w:rPr>
          <w:rStyle w:val="StyleUnderline"/>
        </w:rPr>
        <w:t xml:space="preserve"> bigger, taller, and</w:t>
      </w:r>
      <w:r>
        <w:t xml:space="preserve"> more muscular (and therefore </w:t>
      </w:r>
      <w:hyperlink r:id="rId24" w:history="1">
        <w:r w:rsidRPr="007818F5">
          <w:rPr>
            <w:rStyle w:val="Hyperlink"/>
            <w:highlight w:val="cyan"/>
          </w:rPr>
          <w:t>more threatening</w:t>
        </w:r>
      </w:hyperlink>
      <w:r>
        <w:rPr>
          <w:rStyle w:val="StyleUnderline"/>
        </w:rPr>
        <w:t>) than they really are.</w:t>
      </w:r>
      <w:r>
        <w:t xml:space="preserve"> </w:t>
      </w:r>
      <w:r w:rsidRPr="007818F5">
        <w:rPr>
          <w:rStyle w:val="Emphasis"/>
          <w:highlight w:val="cyan"/>
        </w:rPr>
        <w:t>That’s racial bias</w:t>
      </w:r>
      <w:r>
        <w:t xml:space="preserve"> — but it’s also </w:t>
      </w:r>
      <w:r w:rsidRPr="007818F5">
        <w:rPr>
          <w:rStyle w:val="Emphasis"/>
          <w:highlight w:val="cyan"/>
        </w:rPr>
        <w:t>a socially constructed illusion</w:t>
      </w:r>
      <w:r>
        <w:t xml:space="preserve">. </w:t>
      </w:r>
      <w:r>
        <w:rPr>
          <w:rStyle w:val="StyleUnderline"/>
        </w:rPr>
        <w:t xml:space="preserve">When we’re taught or learn to fear other people, our </w:t>
      </w:r>
      <w:r>
        <w:rPr>
          <w:rStyle w:val="Emphasis"/>
        </w:rPr>
        <w:t>brains distort their potential threat</w:t>
      </w:r>
      <w:r>
        <w:rPr>
          <w:rStyle w:val="StyleUnderline"/>
        </w:rPr>
        <w:t>. They seem more menacing, and we want to build walls around them</w:t>
      </w:r>
      <w:r>
        <w:t xml:space="preserve">. </w:t>
      </w:r>
      <w:r>
        <w:rPr>
          <w:rStyle w:val="StyleUnderline"/>
        </w:rPr>
        <w:t>When we learn or are taught that other people </w:t>
      </w:r>
      <w:hyperlink r:id="rId25" w:history="1">
        <w:r>
          <w:rPr>
            <w:rStyle w:val="Hyperlink"/>
          </w:rPr>
          <w:t>are less than human</w:t>
        </w:r>
      </w:hyperlink>
      <w:r>
        <w:rPr>
          <w:rStyle w:val="StyleUnderline"/>
        </w:rPr>
        <w:t>, we’re less likely to look upon them kindly and more likely to be okay when violence is committed against them.</w:t>
      </w:r>
    </w:p>
    <w:p w14:paraId="3FC262F2" w14:textId="77777777" w:rsidR="004C4692" w:rsidRDefault="004C4692" w:rsidP="004C4692">
      <w:r>
        <w:rPr>
          <w:rStyle w:val="StyleUnderline"/>
        </w:rPr>
        <w:t xml:space="preserve">Not only are our interpretations of the world often arbitrary, but we’re often </w:t>
      </w:r>
      <w:r>
        <w:rPr>
          <w:rStyle w:val="Emphasis"/>
        </w:rPr>
        <w:t>overconfident</w:t>
      </w:r>
      <w:r>
        <w:rPr>
          <w:rStyle w:val="StyleUnderline"/>
        </w:rPr>
        <w:t xml:space="preserve"> in them</w:t>
      </w:r>
      <w:r>
        <w:t>. “</w:t>
      </w:r>
      <w:r>
        <w:rPr>
          <w:rStyle w:val="Emphasis"/>
        </w:rPr>
        <w:t>Our ignorance is invisible to us</w:t>
      </w:r>
      <w:r>
        <w:t>,” David Dunning, an expert on human blind spots, says.</w:t>
      </w:r>
    </w:p>
    <w:p w14:paraId="1F5AC3BE" w14:textId="77777777" w:rsidR="004C4692" w:rsidRDefault="004C4692" w:rsidP="004C4692">
      <w:r>
        <w:t xml:space="preserve">You might recognize his name as half of the psychological phenomenon that bears his name: </w:t>
      </w:r>
      <w:r w:rsidRPr="007818F5">
        <w:rPr>
          <w:rStyle w:val="StyleUnderline"/>
          <w:highlight w:val="cyan"/>
        </w:rPr>
        <w:t>the Dunning-Kruger effect</w:t>
      </w:r>
      <w:r>
        <w:rPr>
          <w:rStyle w:val="StyleUnderline"/>
        </w:rPr>
        <w:t>.</w:t>
      </w:r>
      <w:r>
        <w:t xml:space="preserve"> That’s </w:t>
      </w:r>
      <w:r w:rsidRPr="007818F5">
        <w:rPr>
          <w:rStyle w:val="StyleUnderline"/>
          <w:highlight w:val="cyan"/>
        </w:rPr>
        <w:t>where people</w:t>
      </w:r>
      <w:r>
        <w:t xml:space="preserve"> of low ability — let’s say, those who fail to understand logic puzzles — tend to </w:t>
      </w:r>
      <w:r>
        <w:rPr>
          <w:rStyle w:val="StyleUnderline"/>
        </w:rPr>
        <w:t xml:space="preserve">unduly </w:t>
      </w:r>
      <w:r w:rsidRPr="007818F5">
        <w:rPr>
          <w:rStyle w:val="StyleUnderline"/>
          <w:highlight w:val="cyan"/>
        </w:rPr>
        <w:t>overestimate their abilities</w:t>
      </w:r>
      <w:r>
        <w:t>. Inexperience masquerades as expertise.</w:t>
      </w:r>
    </w:p>
    <w:p w14:paraId="78142417" w14:textId="77777777" w:rsidR="004C4692" w:rsidRDefault="004C4692" w:rsidP="004C4692">
      <w:pPr>
        <w:rPr>
          <w:sz w:val="16"/>
          <w:szCs w:val="16"/>
        </w:rPr>
      </w:pPr>
      <w:r>
        <w:rPr>
          <w:sz w:val="16"/>
          <w:szCs w:val="16"/>
        </w:rPr>
        <w:t>An irony of the Dunning-Kruger effect is that so many people misinterpret it, are overconfident in their understanding of it, </w:t>
      </w:r>
      <w:hyperlink r:id="rId26" w:history="1">
        <w:r>
          <w:rPr>
            <w:rStyle w:val="Hyperlink"/>
            <w:sz w:val="16"/>
            <w:szCs w:val="16"/>
          </w:rPr>
          <w:t>and get it wrong.</w:t>
        </w:r>
      </w:hyperlink>
    </w:p>
    <w:p w14:paraId="37B97EEA" w14:textId="77777777" w:rsidR="004C4692" w:rsidRDefault="004C4692" w:rsidP="004C4692">
      <w:pPr>
        <w:rPr>
          <w:sz w:val="16"/>
          <w:szCs w:val="16"/>
        </w:rPr>
      </w:pPr>
      <w:r>
        <w:rPr>
          <w:sz w:val="16"/>
          <w:szCs w:val="16"/>
        </w:rPr>
        <w:t>When people talk or write about the Dunning-Kruger effect, it’s almost always in reference to other people. “The fact is this is a phenomenon that visits all of us sooner or later,” Dunning says. We’re all overconfident in our ignorance from time to time. (Perhaps related: Some 65 percent of Americans </w:t>
      </w:r>
      <w:hyperlink r:id="rId27" w:history="1">
        <w:r>
          <w:rPr>
            <w:rStyle w:val="Hyperlink"/>
            <w:sz w:val="16"/>
            <w:szCs w:val="16"/>
          </w:rPr>
          <w:t>believe</w:t>
        </w:r>
      </w:hyperlink>
      <w:r>
        <w:rPr>
          <w:sz w:val="16"/>
          <w:szCs w:val="16"/>
        </w:rPr>
        <w:t> they’re more intelligent than average, which is wishful thinking.)</w:t>
      </w:r>
    </w:p>
    <w:p w14:paraId="6246BAE3" w14:textId="77777777" w:rsidR="004C4692" w:rsidRDefault="004C4692" w:rsidP="004C4692">
      <w:pPr>
        <w:rPr>
          <w:sz w:val="16"/>
          <w:szCs w:val="16"/>
        </w:rPr>
      </w:pPr>
      <w:r>
        <w:rPr>
          <w:sz w:val="16"/>
          <w:szCs w:val="16"/>
        </w:rPr>
        <w:t>Similarly, we’re overconfident in our ability to remember. Human memory is extremely malleable, prone to small changes. When we remember, we don’t wind back our minds to a certain time and relive that exact moment, yet many </w:t>
      </w:r>
      <w:hyperlink r:id="rId28" w:history="1">
        <w:r>
          <w:rPr>
            <w:rStyle w:val="Hyperlink"/>
            <w:sz w:val="16"/>
            <w:szCs w:val="16"/>
          </w:rPr>
          <w:t>of us think</w:t>
        </w:r>
      </w:hyperlink>
      <w:r>
        <w:rPr>
          <w:sz w:val="16"/>
          <w:szCs w:val="16"/>
        </w:rPr>
        <w:t> our memories work like a videotape.</w:t>
      </w:r>
    </w:p>
    <w:p w14:paraId="4E7C752C" w14:textId="77777777" w:rsidR="004C4692" w:rsidRDefault="004C4692" w:rsidP="004C4692">
      <w:pPr>
        <w:rPr>
          <w:rStyle w:val="Emphasis"/>
          <w:sz w:val="24"/>
        </w:rPr>
      </w:pPr>
      <w:r>
        <w:t>Dunning hopes his work helps people understand that “not knowing the scope of your own ignorance is part of the human condition,” he says. “</w:t>
      </w:r>
      <w:r>
        <w:rPr>
          <w:rStyle w:val="StyleUnderline"/>
        </w:rPr>
        <w:t xml:space="preserve">But the problem with it is we see it in other people, and </w:t>
      </w:r>
      <w:r>
        <w:rPr>
          <w:rStyle w:val="Emphasis"/>
        </w:rPr>
        <w:t>we don’t see it in ourselves</w:t>
      </w:r>
      <w:r>
        <w:rPr>
          <w:rStyle w:val="StyleUnderline"/>
        </w:rPr>
        <w:t xml:space="preserve">. </w:t>
      </w:r>
      <w:r w:rsidRPr="007818F5">
        <w:rPr>
          <w:rStyle w:val="Emphasis"/>
          <w:sz w:val="24"/>
          <w:highlight w:val="cyan"/>
        </w:rPr>
        <w:t>The first rule of the Dunning-Kruger club is you</w:t>
      </w:r>
      <w:r>
        <w:rPr>
          <w:rStyle w:val="Emphasis"/>
          <w:sz w:val="24"/>
        </w:rPr>
        <w:t xml:space="preserve"> </w:t>
      </w:r>
      <w:r w:rsidRPr="007818F5">
        <w:rPr>
          <w:rStyle w:val="Emphasis"/>
          <w:sz w:val="24"/>
          <w:highlight w:val="cyan"/>
        </w:rPr>
        <w:t>don’t know you’re a member</w:t>
      </w:r>
      <w:r>
        <w:rPr>
          <w:rStyle w:val="Emphasis"/>
          <w:sz w:val="24"/>
        </w:rPr>
        <w:t xml:space="preserve"> of the Dunning-Kruger club.”</w:t>
      </w:r>
    </w:p>
    <w:p w14:paraId="17A8099B" w14:textId="77777777" w:rsidR="004C4692" w:rsidRDefault="004C4692" w:rsidP="004C4692">
      <w:pPr>
        <w:rPr>
          <w:sz w:val="14"/>
          <w:szCs w:val="14"/>
        </w:rPr>
      </w:pPr>
      <w:r>
        <w:rPr>
          <w:sz w:val="14"/>
          <w:szCs w:val="14"/>
        </w:rPr>
        <w:t>In 2012, psychologist Will Gervais scored an honor any PhD science student would covet: a </w:t>
      </w:r>
      <w:hyperlink r:id="rId29" w:history="1">
        <w:r>
          <w:rPr>
            <w:rStyle w:val="Hyperlink"/>
            <w:sz w:val="14"/>
            <w:szCs w:val="14"/>
          </w:rPr>
          <w:t>co-authored paper</w:t>
        </w:r>
      </w:hyperlink>
      <w:r>
        <w:rPr>
          <w:sz w:val="14"/>
          <w:szCs w:val="14"/>
        </w:rPr>
        <w:t> in the journal Science, one of the top interdisciplinary scientific journals in the world. Publishing in Science doesn’t just help a researcher rise up in academic circles; it often gets them a lot of media attention too.</w:t>
      </w:r>
    </w:p>
    <w:p w14:paraId="24853303" w14:textId="77777777" w:rsidR="004C4692" w:rsidRDefault="004C4692" w:rsidP="004C4692">
      <w:pPr>
        <w:rPr>
          <w:sz w:val="14"/>
          <w:szCs w:val="14"/>
        </w:rPr>
      </w:pPr>
      <w:r>
        <w:rPr>
          <w:sz w:val="14"/>
          <w:szCs w:val="14"/>
        </w:rPr>
        <w:t>One of the experiments in the paper tried to see if getting people to think more rationally would make them less willing to report religious beliefs. They had people look at a picture of Rodin’s </w:t>
      </w:r>
      <w:hyperlink r:id="rId30" w:history="1">
        <w:r>
          <w:rPr>
            <w:rStyle w:val="Hyperlink"/>
            <w:sz w:val="14"/>
            <w:szCs w:val="14"/>
          </w:rPr>
          <w:t>The Thinker</w:t>
        </w:r>
      </w:hyperlink>
      <w:r>
        <w:rPr>
          <w:sz w:val="14"/>
          <w:szCs w:val="14"/>
        </w:rPr>
        <w:t> or another statue. They thought The Thinker would nudge people to think harder, more analytically. In this more rational frame of mind, then, the participants would be less likely to endorse believing in something as faith-based and invisible as religion, and that’s what the study found. It was </w:t>
      </w:r>
      <w:hyperlink r:id="rId31" w:history="1">
        <w:r>
          <w:rPr>
            <w:rStyle w:val="Hyperlink"/>
            <w:sz w:val="14"/>
            <w:szCs w:val="14"/>
          </w:rPr>
          <w:t>catnip</w:t>
        </w:r>
      </w:hyperlink>
      <w:r>
        <w:rPr>
          <w:sz w:val="14"/>
          <w:szCs w:val="14"/>
        </w:rPr>
        <w:t> for science journalists: one small trick to change the way we think.</w:t>
      </w:r>
    </w:p>
    <w:p w14:paraId="2502BA4E" w14:textId="77777777" w:rsidR="004C4692" w:rsidRDefault="004C4692" w:rsidP="004C4692">
      <w:pPr>
        <w:rPr>
          <w:sz w:val="14"/>
          <w:szCs w:val="14"/>
        </w:rPr>
      </w:pPr>
      <w:r>
        <w:rPr>
          <w:sz w:val="14"/>
          <w:szCs w:val="14"/>
        </w:rPr>
        <w:t>“HOW WOULD I KNOW IF I WAS WRONG?” IS ACTUALLY A REALLY, REALLY HARD QUESTION TO ANSWER</w:t>
      </w:r>
    </w:p>
    <w:p w14:paraId="74B20F5C" w14:textId="77777777" w:rsidR="004C4692" w:rsidRDefault="004C4692" w:rsidP="004C4692">
      <w:pPr>
        <w:rPr>
          <w:sz w:val="14"/>
          <w:szCs w:val="14"/>
        </w:rPr>
      </w:pPr>
      <w:r>
        <w:rPr>
          <w:sz w:val="14"/>
          <w:szCs w:val="14"/>
        </w:rPr>
        <w:t>But it was a tiny, small-sample study, the exact type that is prone to yielding false positives. Several years later, another lab attempted to replicate the findings with a </w:t>
      </w:r>
      <w:hyperlink r:id="rId32" w:history="1">
        <w:r>
          <w:rPr>
            <w:rStyle w:val="Hyperlink"/>
            <w:sz w:val="14"/>
            <w:szCs w:val="14"/>
          </w:rPr>
          <w:t>much larger sample size</w:t>
        </w:r>
      </w:hyperlink>
      <w:r>
        <w:rPr>
          <w:sz w:val="14"/>
          <w:szCs w:val="14"/>
        </w:rPr>
        <w:t>, and failed to find any evidence for the effect.</w:t>
      </w:r>
    </w:p>
    <w:p w14:paraId="6E043222" w14:textId="77777777" w:rsidR="004C4692" w:rsidRDefault="004C4692" w:rsidP="004C4692">
      <w:pPr>
        <w:rPr>
          <w:sz w:val="14"/>
          <w:szCs w:val="14"/>
        </w:rPr>
      </w:pPr>
      <w:r>
        <w:rPr>
          <w:sz w:val="14"/>
          <w:szCs w:val="14"/>
        </w:rPr>
        <w:t>And while Gervais knew that the original study wasn’t rigorous, he couldn’t help but feel a twinge of discomfort.</w:t>
      </w:r>
    </w:p>
    <w:p w14:paraId="320429FB" w14:textId="77777777" w:rsidR="004C4692" w:rsidRDefault="004C4692" w:rsidP="004C4692">
      <w:pPr>
        <w:rPr>
          <w:sz w:val="14"/>
          <w:szCs w:val="14"/>
        </w:rPr>
      </w:pPr>
      <w:r>
        <w:rPr>
          <w:sz w:val="14"/>
          <w:szCs w:val="14"/>
        </w:rPr>
        <w:t>“Intellectually, I could say the original data weren’t strong,” he says. “That’s very different from the human, personal reaction to it. Which is like, ‘Oh, shit, there’s going to be a published failure to replicate my most cited finding that’s gotten the most </w:t>
      </w:r>
      <w:hyperlink r:id="rId33" w:history="1">
        <w:r>
          <w:rPr>
            <w:rStyle w:val="Hyperlink"/>
            <w:sz w:val="14"/>
            <w:szCs w:val="14"/>
          </w:rPr>
          <w:t>media attention</w:t>
        </w:r>
      </w:hyperlink>
      <w:r>
        <w:rPr>
          <w:sz w:val="14"/>
          <w:szCs w:val="14"/>
        </w:rPr>
        <w:t>.’ You start worrying about stuff like, ‘Are there going to be career repercussions? Are people going to think less of my other work and stuff I’ve done?’”</w:t>
      </w:r>
    </w:p>
    <w:p w14:paraId="64CB3DC0" w14:textId="77777777" w:rsidR="004C4692" w:rsidRDefault="004C4692" w:rsidP="004C4692">
      <w:pPr>
        <w:rPr>
          <w:sz w:val="14"/>
          <w:szCs w:val="14"/>
        </w:rPr>
      </w:pPr>
      <w:r>
        <w:rPr>
          <w:sz w:val="14"/>
          <w:szCs w:val="14"/>
        </w:rPr>
        <w:t>Gervais’s story is familiar: Many of us fear we’ll be seen as less competent, less trustworthy, if we admit wrongness. Even when we can see our own errors — which, as outlined above, is not easy to do — we’re hesitant to admit it.</w:t>
      </w:r>
    </w:p>
    <w:p w14:paraId="640CD819" w14:textId="77777777" w:rsidR="004C4692" w:rsidRDefault="004C4692" w:rsidP="004C4692">
      <w:pPr>
        <w:rPr>
          <w:sz w:val="14"/>
          <w:szCs w:val="14"/>
        </w:rPr>
      </w:pPr>
      <w:r>
        <w:rPr>
          <w:sz w:val="14"/>
          <w:szCs w:val="14"/>
        </w:rPr>
        <w:t>But turns out this assumption is </w:t>
      </w:r>
      <w:hyperlink r:id="rId34" w:history="1">
        <w:r>
          <w:rPr>
            <w:rStyle w:val="Hyperlink"/>
            <w:sz w:val="14"/>
            <w:szCs w:val="14"/>
          </w:rPr>
          <w:t>false</w:t>
        </w:r>
      </w:hyperlink>
      <w:r>
        <w:rPr>
          <w:sz w:val="14"/>
          <w:szCs w:val="14"/>
        </w:rPr>
        <w:t>. As </w:t>
      </w:r>
      <w:hyperlink r:id="rId35" w:history="1">
        <w:r>
          <w:rPr>
            <w:rStyle w:val="Hyperlink"/>
            <w:sz w:val="14"/>
            <w:szCs w:val="14"/>
          </w:rPr>
          <w:t>Adam Fetterman</w:t>
        </w:r>
      </w:hyperlink>
      <w:r>
        <w:rPr>
          <w:sz w:val="14"/>
          <w:szCs w:val="14"/>
        </w:rPr>
        <w:t>, a social psychologist at the University of Texas El Paso, has found in a </w:t>
      </w:r>
      <w:hyperlink r:id="rId36" w:history="1">
        <w:r>
          <w:rPr>
            <w:rStyle w:val="Hyperlink"/>
            <w:sz w:val="14"/>
            <w:szCs w:val="14"/>
          </w:rPr>
          <w:t>few</w:t>
        </w:r>
      </w:hyperlink>
      <w:r>
        <w:rPr>
          <w:sz w:val="14"/>
          <w:szCs w:val="14"/>
        </w:rPr>
        <w:t> </w:t>
      </w:r>
      <w:hyperlink r:id="rId37" w:history="1">
        <w:r>
          <w:rPr>
            <w:rStyle w:val="Hyperlink"/>
            <w:sz w:val="14"/>
            <w:szCs w:val="14"/>
          </w:rPr>
          <w:t>studies</w:t>
        </w:r>
      </w:hyperlink>
      <w:r>
        <w:rPr>
          <w:sz w:val="14"/>
          <w:szCs w:val="14"/>
        </w:rPr>
        <w:t>, wrongness admission isn’t usually judged harshly. “When we do see someone admit that they are wrong, the wrongness admitter is seen as more communal, more friendly,” he says. It’s almost never the case, in his studies, “that when you admit you’re wrong, people think you are less competent.”</w:t>
      </w:r>
    </w:p>
    <w:p w14:paraId="5BCB1FC1" w14:textId="77777777" w:rsidR="004C4692" w:rsidRDefault="004C4692" w:rsidP="004C4692">
      <w:pPr>
        <w:rPr>
          <w:sz w:val="14"/>
          <w:szCs w:val="14"/>
        </w:rPr>
      </w:pPr>
      <w:r>
        <w:rPr>
          <w:sz w:val="14"/>
          <w:szCs w:val="14"/>
        </w:rPr>
        <w:t>Sure, there might be some people who will troll you for your mistakes. There might be </w:t>
      </w:r>
      <w:hyperlink r:id="rId38" w:history="1">
        <w:r>
          <w:rPr>
            <w:rStyle w:val="Hyperlink"/>
            <w:sz w:val="14"/>
            <w:szCs w:val="14"/>
          </w:rPr>
          <w:t>a mob on Twitter that converges in order to shame you</w:t>
        </w:r>
      </w:hyperlink>
      <w:r>
        <w:rPr>
          <w:sz w:val="14"/>
          <w:szCs w:val="14"/>
        </w:rPr>
        <w:t>. Some moments of humility could be humiliating. But this fear must be vanquished if we are to become less intellectually arrogant and more intellectually humble.</w:t>
      </w:r>
    </w:p>
    <w:p w14:paraId="1A8E25CD" w14:textId="77777777" w:rsidR="004C4692" w:rsidRDefault="004C4692" w:rsidP="004C4692">
      <w:pPr>
        <w:rPr>
          <w:rStyle w:val="Emphasis"/>
          <w:sz w:val="24"/>
        </w:rPr>
      </w:pPr>
      <w:r w:rsidRPr="007818F5">
        <w:rPr>
          <w:rStyle w:val="Emphasis"/>
          <w:sz w:val="24"/>
          <w:highlight w:val="cyan"/>
        </w:rPr>
        <w:t>Humility can’t just come from within — we need environments where it can thrive</w:t>
      </w:r>
    </w:p>
    <w:p w14:paraId="5A4CF885" w14:textId="77777777" w:rsidR="004C4692" w:rsidRDefault="004C4692" w:rsidP="004C4692">
      <w:pPr>
        <w:rPr>
          <w:sz w:val="14"/>
          <w:szCs w:val="14"/>
        </w:rPr>
      </w:pPr>
      <w:r>
        <w:rPr>
          <w:sz w:val="14"/>
          <w:szCs w:val="14"/>
        </w:rPr>
        <w:t>But even if you’re motivated to be more intellectually humble, our culture doesn’t always reward it.</w:t>
      </w:r>
    </w:p>
    <w:p w14:paraId="55E6F85B" w14:textId="77777777" w:rsidR="004C4692" w:rsidRDefault="004C4692" w:rsidP="004C4692">
      <w:pPr>
        <w:rPr>
          <w:sz w:val="14"/>
          <w:szCs w:val="14"/>
        </w:rPr>
      </w:pPr>
      <w:r>
        <w:rPr>
          <w:sz w:val="14"/>
          <w:szCs w:val="14"/>
        </w:rPr>
        <w:t>The field of psychology, overall, has been reckoning with a “</w:t>
      </w:r>
      <w:hyperlink r:id="rId39" w:history="1">
        <w:r>
          <w:rPr>
            <w:rStyle w:val="Hyperlink"/>
            <w:sz w:val="14"/>
            <w:szCs w:val="14"/>
          </w:rPr>
          <w:t>replication crisis</w:t>
        </w:r>
      </w:hyperlink>
      <w:r>
        <w:rPr>
          <w:sz w:val="14"/>
          <w:szCs w:val="14"/>
        </w:rPr>
        <w:t>” where many classic findings in the science don’t hold up under rigorous scrutiny. Incredibly influential textbook findings in psychology — like the “</w:t>
      </w:r>
      <w:hyperlink r:id="rId40" w:history="1">
        <w:r>
          <w:rPr>
            <w:rStyle w:val="Hyperlink"/>
            <w:sz w:val="14"/>
            <w:szCs w:val="14"/>
          </w:rPr>
          <w:t>ego depletion”</w:t>
        </w:r>
      </w:hyperlink>
      <w:r>
        <w:rPr>
          <w:sz w:val="14"/>
          <w:szCs w:val="14"/>
        </w:rPr>
        <w:t> theory of willpower or the “</w:t>
      </w:r>
      <w:hyperlink r:id="rId41" w:history="1">
        <w:r>
          <w:rPr>
            <w:rStyle w:val="Hyperlink"/>
            <w:sz w:val="14"/>
            <w:szCs w:val="14"/>
          </w:rPr>
          <w:t>marshmallow test</w:t>
        </w:r>
      </w:hyperlink>
      <w:r>
        <w:rPr>
          <w:sz w:val="14"/>
          <w:szCs w:val="14"/>
        </w:rPr>
        <w:t>” — have been bending or breaking.</w:t>
      </w:r>
    </w:p>
    <w:p w14:paraId="18D2A66F" w14:textId="77777777" w:rsidR="004C4692" w:rsidRDefault="004C4692" w:rsidP="004C4692">
      <w:pPr>
        <w:rPr>
          <w:sz w:val="14"/>
          <w:szCs w:val="14"/>
        </w:rPr>
      </w:pPr>
      <w:r>
        <w:rPr>
          <w:sz w:val="14"/>
          <w:szCs w:val="14"/>
        </w:rPr>
        <w:t>I’ve found it fascinating to watch the field of psychology deal with this. For some researchers, the reckoning has been personally unsettling. “I’m in a dark place,” Michael Inzlicht, a University of Toronto psychologist, </w:t>
      </w:r>
      <w:hyperlink r:id="rId42" w:history="1">
        <w:r>
          <w:rPr>
            <w:rStyle w:val="Hyperlink"/>
            <w:sz w:val="14"/>
            <w:szCs w:val="14"/>
          </w:rPr>
          <w:t>wrote</w:t>
        </w:r>
      </w:hyperlink>
      <w:r>
        <w:rPr>
          <w:sz w:val="14"/>
          <w:szCs w:val="14"/>
        </w:rPr>
        <w:t> in a 2016 blog post after seeing the theory of ego depletion crumble before his eyes. “Have I been chasing puffs of smoke for all these years?”</w:t>
      </w:r>
    </w:p>
    <w:p w14:paraId="6447AEF6" w14:textId="77777777" w:rsidR="004C4692" w:rsidRDefault="004C4692" w:rsidP="004C4692">
      <w:pPr>
        <w:rPr>
          <w:sz w:val="14"/>
          <w:szCs w:val="14"/>
        </w:rPr>
      </w:pPr>
      <w:r>
        <w:rPr>
          <w:sz w:val="14"/>
          <w:szCs w:val="14"/>
        </w:rPr>
        <w:t>“IT’S BAD TO THINK OF PROBLEMS LIKE THIS LIKE A RUBIK’S CUBE: A PUZZLE THAT HAS A NEAT AND SATISFYING SOLUTION THAT YOU CAN PUT ON YOUR DESK”</w:t>
      </w:r>
    </w:p>
    <w:p w14:paraId="2D100DE0" w14:textId="77777777" w:rsidR="004C4692" w:rsidRDefault="004C4692" w:rsidP="004C4692">
      <w:r>
        <w:t xml:space="preserve">What I’ve learned from reporting on the “replication crisis” is </w:t>
      </w:r>
      <w:r w:rsidRPr="007818F5">
        <w:rPr>
          <w:highlight w:val="cyan"/>
        </w:rPr>
        <w:t>that</w:t>
      </w:r>
      <w:r>
        <w:t xml:space="preserve"> </w:t>
      </w:r>
      <w:r>
        <w:rPr>
          <w:rStyle w:val="StyleUnderline"/>
        </w:rPr>
        <w:t xml:space="preserve">intellectual humility </w:t>
      </w:r>
      <w:r w:rsidRPr="007818F5">
        <w:rPr>
          <w:rStyle w:val="StyleUnderline"/>
          <w:highlight w:val="cyan"/>
        </w:rPr>
        <w:t xml:space="preserve">requires </w:t>
      </w:r>
      <w:r w:rsidRPr="007818F5">
        <w:rPr>
          <w:rStyle w:val="Emphasis"/>
          <w:highlight w:val="cyan"/>
        </w:rPr>
        <w:t>support from</w:t>
      </w:r>
      <w:r>
        <w:rPr>
          <w:rStyle w:val="Emphasis"/>
        </w:rPr>
        <w:t xml:space="preserve"> peers and </w:t>
      </w:r>
      <w:r w:rsidRPr="007818F5">
        <w:rPr>
          <w:rStyle w:val="Emphasis"/>
          <w:highlight w:val="cyan"/>
        </w:rPr>
        <w:t>institutions</w:t>
      </w:r>
      <w:r>
        <w:rPr>
          <w:rStyle w:val="StyleUnderline"/>
        </w:rPr>
        <w:t xml:space="preserve">. </w:t>
      </w:r>
      <w:r>
        <w:t>And that environment is hard to build.</w:t>
      </w:r>
    </w:p>
    <w:p w14:paraId="5BF1238A" w14:textId="77777777" w:rsidR="004C4692" w:rsidRDefault="004C4692" w:rsidP="004C4692">
      <w:pPr>
        <w:rPr>
          <w:rStyle w:val="StyleUnderline"/>
        </w:rPr>
      </w:pPr>
      <w:r>
        <w:t>“</w:t>
      </w:r>
      <w:r>
        <w:rPr>
          <w:rStyle w:val="StyleUnderline"/>
        </w:rPr>
        <w:t xml:space="preserve">What we teach </w:t>
      </w:r>
      <w:r>
        <w:rPr>
          <w:rStyle w:val="Emphasis"/>
        </w:rPr>
        <w:t>undergrads</w:t>
      </w:r>
      <w:r>
        <w:rPr>
          <w:rStyle w:val="StyleUnderline"/>
        </w:rPr>
        <w:t xml:space="preserve"> is that scientists want to prove themselves wrong,”</w:t>
      </w:r>
      <w:r>
        <w:t xml:space="preserve"> says </w:t>
      </w:r>
      <w:hyperlink r:id="rId43" w:history="1">
        <w:r>
          <w:rPr>
            <w:rStyle w:val="Hyperlink"/>
          </w:rPr>
          <w:t>Simine Vazire</w:t>
        </w:r>
      </w:hyperlink>
      <w:r>
        <w:t>, a psychologist and journal editor who often writes and speaks about replication issues. “But, ‘</w:t>
      </w:r>
      <w:r>
        <w:rPr>
          <w:rStyle w:val="StyleUnderline"/>
        </w:rPr>
        <w:t>How would I know if I was wrong</w:t>
      </w:r>
      <w:r>
        <w:t xml:space="preserve">?’ is actually a really, really hard question to answer. </w:t>
      </w:r>
      <w:r w:rsidRPr="007818F5">
        <w:rPr>
          <w:rStyle w:val="StyleUnderline"/>
          <w:highlight w:val="cyan"/>
        </w:rPr>
        <w:t>It</w:t>
      </w:r>
      <w:r>
        <w:rPr>
          <w:rStyle w:val="StyleUnderline"/>
        </w:rPr>
        <w:t xml:space="preserve"> </w:t>
      </w:r>
      <w:r w:rsidRPr="007818F5">
        <w:rPr>
          <w:rStyle w:val="StyleUnderline"/>
          <w:highlight w:val="cyan"/>
        </w:rPr>
        <w:t>involves</w:t>
      </w:r>
      <w:r>
        <w:rPr>
          <w:rStyle w:val="StyleUnderline"/>
        </w:rPr>
        <w:t xml:space="preserve"> things like </w:t>
      </w:r>
      <w:r w:rsidRPr="007818F5">
        <w:rPr>
          <w:rStyle w:val="StyleUnderline"/>
          <w:highlight w:val="cyan"/>
        </w:rPr>
        <w:t>having critics yell at you and tell</w:t>
      </w:r>
      <w:r>
        <w:rPr>
          <w:rStyle w:val="StyleUnderline"/>
        </w:rPr>
        <w:t xml:space="preserve">ing </w:t>
      </w:r>
      <w:r w:rsidRPr="007818F5">
        <w:rPr>
          <w:rStyle w:val="StyleUnderline"/>
          <w:highlight w:val="cyan"/>
        </w:rPr>
        <w:t>you</w:t>
      </w:r>
      <w:r>
        <w:rPr>
          <w:rStyle w:val="StyleUnderline"/>
        </w:rPr>
        <w:t xml:space="preserve"> that </w:t>
      </w:r>
      <w:r w:rsidRPr="007818F5">
        <w:rPr>
          <w:rStyle w:val="StyleUnderline"/>
          <w:highlight w:val="cyan"/>
        </w:rPr>
        <w:t>you did things wrong</w:t>
      </w:r>
      <w:r>
        <w:rPr>
          <w:rStyle w:val="StyleUnderline"/>
        </w:rPr>
        <w:t xml:space="preserve"> and reanalyze your data.”</w:t>
      </w:r>
    </w:p>
    <w:p w14:paraId="4CED44D1" w14:textId="77777777" w:rsidR="004C4692" w:rsidRDefault="004C4692" w:rsidP="004C4692">
      <w:r>
        <w:t xml:space="preserve">And that’s not fun. Again: Even </w:t>
      </w:r>
      <w:r>
        <w:rPr>
          <w:rStyle w:val="Emphasis"/>
        </w:rPr>
        <w:t>among</w:t>
      </w:r>
      <w:r>
        <w:t xml:space="preserve"> scientists — </w:t>
      </w:r>
      <w:r>
        <w:rPr>
          <w:rStyle w:val="Emphasis"/>
        </w:rPr>
        <w:t>people who ought to question everything</w:t>
      </w:r>
      <w:r>
        <w:t xml:space="preserve"> — </w:t>
      </w:r>
      <w:r>
        <w:rPr>
          <w:rStyle w:val="Emphasis"/>
        </w:rPr>
        <w:t>intellectual humility is hard</w:t>
      </w:r>
      <w:r>
        <w:t>. In some cases, researchers have refused to concede their original conclusions despite the </w:t>
      </w:r>
      <w:hyperlink r:id="rId44" w:history="1">
        <w:r>
          <w:rPr>
            <w:rStyle w:val="Hyperlink"/>
          </w:rPr>
          <w:t>unveiling of new evidence</w:t>
        </w:r>
      </w:hyperlink>
      <w:r>
        <w:t>. (One famous psychologist under fire recently told me </w:t>
      </w:r>
      <w:hyperlink r:id="rId45" w:history="1">
        <w:r>
          <w:rPr>
            <w:rStyle w:val="Hyperlink"/>
          </w:rPr>
          <w:t>angrily</w:t>
        </w:r>
      </w:hyperlink>
      <w:r>
        <w:t>, “I will stand by that conclusion for the rest of my life, no matter what anyone says.”)</w:t>
      </w:r>
    </w:p>
    <w:p w14:paraId="4575DE0B" w14:textId="77777777" w:rsidR="004C4692" w:rsidRDefault="004C4692" w:rsidP="004C4692">
      <w:r>
        <w:t>Psychologists are human. When they reach a conclusion, it becomes hard to see things another way. Plus, the incentives for a successful career in science push researchers to publish as many positive findings as possible.</w:t>
      </w:r>
    </w:p>
    <w:p w14:paraId="55D416D9" w14:textId="77777777" w:rsidR="004C4692" w:rsidRDefault="004C4692" w:rsidP="004C4692">
      <w:r>
        <w:t>There are two solutions — among many — to make psychological science more humble, and I think we can learn from them.</w:t>
      </w:r>
    </w:p>
    <w:p w14:paraId="447D6E47" w14:textId="77777777" w:rsidR="004C4692" w:rsidRDefault="004C4692" w:rsidP="004C4692">
      <w:pPr>
        <w:rPr>
          <w:rStyle w:val="StyleUnderline"/>
        </w:rPr>
      </w:pPr>
      <w:r>
        <w:t xml:space="preserve">One is that </w:t>
      </w:r>
      <w:r>
        <w:rPr>
          <w:rStyle w:val="StyleUnderline"/>
        </w:rPr>
        <w:t>humility needs to be built into the standard practices</w:t>
      </w:r>
      <w:r>
        <w:t xml:space="preserve"> of the science. And </w:t>
      </w:r>
      <w:r w:rsidRPr="007818F5">
        <w:rPr>
          <w:rStyle w:val="Emphasis"/>
          <w:highlight w:val="cyan"/>
        </w:rPr>
        <w:t>that happens through transparency</w:t>
      </w:r>
      <w:r>
        <w:t xml:space="preserve">. </w:t>
      </w:r>
      <w:r>
        <w:rPr>
          <w:rStyle w:val="StyleUnderline"/>
        </w:rPr>
        <w:t>It’s becoming more commonplace for scientists to preregister</w:t>
      </w:r>
      <w:r>
        <w:t xml:space="preserve"> — i.e., commit to — a study </w:t>
      </w:r>
      <w:r>
        <w:rPr>
          <w:rStyle w:val="StyleUnderline"/>
        </w:rPr>
        <w:t>design before even embarking on an experiment</w:t>
      </w:r>
      <w:r>
        <w:t xml:space="preserve">. That way, it’s harder for them to deviate from the plan and cherry-pick results. </w:t>
      </w:r>
      <w:r w:rsidRPr="007818F5">
        <w:rPr>
          <w:rStyle w:val="StyleUnderline"/>
          <w:highlight w:val="cyan"/>
        </w:rPr>
        <w:t>It</w:t>
      </w:r>
      <w:r>
        <w:rPr>
          <w:rStyle w:val="StyleUnderline"/>
        </w:rPr>
        <w:t xml:space="preserve"> also </w:t>
      </w:r>
      <w:r w:rsidRPr="007818F5">
        <w:rPr>
          <w:rStyle w:val="StyleUnderline"/>
          <w:highlight w:val="cyan"/>
        </w:rPr>
        <w:t>makes sure</w:t>
      </w:r>
      <w:r>
        <w:rPr>
          <w:rStyle w:val="StyleUnderline"/>
        </w:rPr>
        <w:t xml:space="preserve"> all </w:t>
      </w:r>
      <w:r w:rsidRPr="007818F5">
        <w:rPr>
          <w:rStyle w:val="StyleUnderline"/>
          <w:highlight w:val="cyan"/>
        </w:rPr>
        <w:t>data is open and accessible</w:t>
      </w:r>
      <w:r>
        <w:rPr>
          <w:rStyle w:val="StyleUnderline"/>
        </w:rPr>
        <w:t xml:space="preserve"> to anyone who wants </w:t>
      </w:r>
      <w:r w:rsidRPr="007818F5">
        <w:rPr>
          <w:rStyle w:val="StyleUnderline"/>
          <w:highlight w:val="cyan"/>
        </w:rPr>
        <w:t>to</w:t>
      </w:r>
      <w:r>
        <w:rPr>
          <w:rStyle w:val="StyleUnderline"/>
        </w:rPr>
        <w:t xml:space="preserve"> conduct a </w:t>
      </w:r>
      <w:r w:rsidRPr="007818F5">
        <w:rPr>
          <w:rStyle w:val="StyleUnderline"/>
          <w:highlight w:val="cyan"/>
        </w:rPr>
        <w:t>reanalysis</w:t>
      </w:r>
      <w:r>
        <w:rPr>
          <w:rStyle w:val="StyleUnderline"/>
        </w:rPr>
        <w:t>.</w:t>
      </w:r>
    </w:p>
    <w:p w14:paraId="1AFC85C4" w14:textId="77777777" w:rsidR="004C4692" w:rsidRDefault="004C4692" w:rsidP="004C4692">
      <w:pPr>
        <w:rPr>
          <w:rStyle w:val="Emphasis"/>
        </w:rPr>
      </w:pPr>
      <w:r>
        <w:t>That “sort of builds humility into the structure of the scientific enterprise,” Chabris says. “</w:t>
      </w:r>
      <w:r>
        <w:rPr>
          <w:rStyle w:val="StyleUnderline"/>
        </w:rPr>
        <w:t xml:space="preserve">We’re not all-knowing and all-seeing and perfect at our jobs, so we put [the data] out there </w:t>
      </w:r>
      <w:r w:rsidRPr="007818F5">
        <w:rPr>
          <w:rStyle w:val="Emphasis"/>
          <w:sz w:val="24"/>
          <w:highlight w:val="cyan"/>
        </w:rPr>
        <w:t>for other people to check out</w:t>
      </w:r>
      <w:r>
        <w:rPr>
          <w:rStyle w:val="Emphasis"/>
          <w:sz w:val="24"/>
        </w:rPr>
        <w:t xml:space="preserve">, to </w:t>
      </w:r>
      <w:r w:rsidRPr="007818F5">
        <w:rPr>
          <w:rStyle w:val="Emphasis"/>
          <w:sz w:val="24"/>
          <w:highlight w:val="cyan"/>
        </w:rPr>
        <w:t>improve</w:t>
      </w:r>
      <w:r>
        <w:rPr>
          <w:rStyle w:val="Emphasis"/>
          <w:sz w:val="24"/>
        </w:rPr>
        <w:t xml:space="preserve"> upon it, </w:t>
      </w:r>
      <w:r w:rsidRPr="007818F5">
        <w:rPr>
          <w:rStyle w:val="Emphasis"/>
          <w:sz w:val="24"/>
          <w:highlight w:val="cyan"/>
        </w:rPr>
        <w:t>come up with new ideas from</w:t>
      </w:r>
      <w:r>
        <w:rPr>
          <w:rStyle w:val="StyleUnderline"/>
        </w:rPr>
        <w:t xml:space="preserve"> and so on.”</w:t>
      </w:r>
      <w:r>
        <w:t xml:space="preserve"> </w:t>
      </w:r>
      <w:r>
        <w:rPr>
          <w:rStyle w:val="StyleUnderline"/>
        </w:rPr>
        <w:t xml:space="preserve">To be more intellectually humble, we need to be more transparent about our knowledge. </w:t>
      </w:r>
      <w:r>
        <w:rPr>
          <w:rStyle w:val="Emphasis"/>
        </w:rPr>
        <w:t>We need to show others what we know and what we don’t.</w:t>
      </w:r>
    </w:p>
    <w:p w14:paraId="64A4803A" w14:textId="77777777" w:rsidR="004C4692" w:rsidRDefault="004C4692" w:rsidP="004C4692">
      <w:r>
        <w:t xml:space="preserve">And two, </w:t>
      </w:r>
      <w:r>
        <w:rPr>
          <w:rStyle w:val="Emphasis"/>
        </w:rPr>
        <w:t>there needs to be more celebration of failure, and a culture that accepts it</w:t>
      </w:r>
      <w:r>
        <w:t xml:space="preserve">. </w:t>
      </w:r>
      <w:r>
        <w:rPr>
          <w:rStyle w:val="StyleUnderline"/>
        </w:rPr>
        <w:t>That includes building safe places for people to admit they were wron</w:t>
      </w:r>
      <w:r>
        <w:t>g, like the </w:t>
      </w:r>
      <w:hyperlink r:id="rId46" w:history="1">
        <w:r>
          <w:rPr>
            <w:rStyle w:val="Hyperlink"/>
          </w:rPr>
          <w:t>Loss of Confidence Project</w:t>
        </w:r>
      </w:hyperlink>
      <w:r>
        <w:t>.</w:t>
      </w:r>
    </w:p>
    <w:p w14:paraId="15D80A9D" w14:textId="77777777" w:rsidR="004C4692" w:rsidRDefault="004C4692" w:rsidP="004C4692">
      <w:r>
        <w:t>But it’s clear this cultural change won’t come easily.</w:t>
      </w:r>
    </w:p>
    <w:p w14:paraId="1C1BDED6" w14:textId="77777777" w:rsidR="004C4692" w:rsidRDefault="004C4692" w:rsidP="004C4692">
      <w:pPr>
        <w:rPr>
          <w:sz w:val="14"/>
          <w:szCs w:val="14"/>
        </w:rPr>
      </w:pPr>
      <w:r>
        <w:rPr>
          <w:sz w:val="14"/>
          <w:szCs w:val="14"/>
        </w:rPr>
        <w:t>“In the end,” Rohrer says, after getting a lot of positive feedback on the project, “we ended up with just a handful of statements.”</w:t>
      </w:r>
    </w:p>
    <w:p w14:paraId="74407B40" w14:textId="77777777" w:rsidR="004C4692" w:rsidRDefault="004C4692" w:rsidP="004C4692">
      <w:pPr>
        <w:rPr>
          <w:sz w:val="14"/>
          <w:szCs w:val="14"/>
        </w:rPr>
      </w:pPr>
      <w:r>
        <w:rPr>
          <w:sz w:val="14"/>
          <w:szCs w:val="14"/>
        </w:rPr>
        <w:t>We need a balance between convictions and humility</w:t>
      </w:r>
    </w:p>
    <w:p w14:paraId="68C53956" w14:textId="77777777" w:rsidR="004C4692" w:rsidRDefault="004C4692" w:rsidP="004C4692">
      <w:pPr>
        <w:rPr>
          <w:sz w:val="14"/>
          <w:szCs w:val="14"/>
        </w:rPr>
      </w:pPr>
      <w:r>
        <w:rPr>
          <w:sz w:val="14"/>
          <w:szCs w:val="14"/>
        </w:rPr>
        <w:t>There’s a personal cost to an intellectually humble outlook. For me, at least, it’s anxiety.</w:t>
      </w:r>
    </w:p>
    <w:p w14:paraId="71359871" w14:textId="77777777" w:rsidR="004C4692" w:rsidRDefault="004C4692" w:rsidP="004C4692">
      <w:pPr>
        <w:rPr>
          <w:sz w:val="14"/>
          <w:szCs w:val="14"/>
        </w:rPr>
      </w:pPr>
      <w:r>
        <w:rPr>
          <w:sz w:val="14"/>
          <w:szCs w:val="14"/>
        </w:rPr>
        <w:t>When I open myself up to the vastness of my own ignorance, I can’t help but feel a sudden suffocating feeling. I have just one small mind, a tiny, leaky boat upon which to go exploring knowledge in a vast and knotty sea of which I carry no clear map.</w:t>
      </w:r>
    </w:p>
    <w:p w14:paraId="30261F16" w14:textId="77777777" w:rsidR="004C4692" w:rsidRDefault="004C4692" w:rsidP="004C4692">
      <w:pPr>
        <w:rPr>
          <w:sz w:val="14"/>
          <w:szCs w:val="14"/>
        </w:rPr>
      </w:pPr>
      <w:r>
        <w:rPr>
          <w:sz w:val="14"/>
          <w:szCs w:val="14"/>
        </w:rPr>
        <w:t>Why is it that some people never seem to wrestle with those waters? That they stand on the shore, squint their eyes, and transform that sea into a puddle in their minds and then get awarded for their false certainty? “I don’t know if I can tell you that humility will get you farther than arrogance,” says </w:t>
      </w:r>
      <w:hyperlink r:id="rId47" w:history="1">
        <w:r>
          <w:rPr>
            <w:rStyle w:val="Hyperlink"/>
            <w:sz w:val="14"/>
            <w:szCs w:val="14"/>
          </w:rPr>
          <w:t>Tenelle Porter,</w:t>
        </w:r>
      </w:hyperlink>
      <w:r>
        <w:rPr>
          <w:sz w:val="14"/>
          <w:szCs w:val="14"/>
        </w:rPr>
        <w:t> a University of California Davis psychologist who has </w:t>
      </w:r>
      <w:hyperlink r:id="rId48" w:history="1">
        <w:r>
          <w:rPr>
            <w:rStyle w:val="Hyperlink"/>
            <w:sz w:val="14"/>
            <w:szCs w:val="14"/>
          </w:rPr>
          <w:t>studied</w:t>
        </w:r>
      </w:hyperlink>
      <w:r>
        <w:rPr>
          <w:sz w:val="14"/>
          <w:szCs w:val="14"/>
        </w:rPr>
        <w:t> intellectual humility.</w:t>
      </w:r>
    </w:p>
    <w:p w14:paraId="41836888" w14:textId="77777777" w:rsidR="004C4692" w:rsidRDefault="004C4692" w:rsidP="004C4692">
      <w:pPr>
        <w:rPr>
          <w:sz w:val="14"/>
          <w:szCs w:val="14"/>
        </w:rPr>
      </w:pPr>
      <w:r>
        <w:rPr>
          <w:sz w:val="14"/>
          <w:szCs w:val="14"/>
        </w:rPr>
        <w:t>Of course, following humility to an extreme end isn’t enough. You don’t need to be humble about your belief that the world is round. I just think more humility, sprinkled here and there, would be quite nice.</w:t>
      </w:r>
    </w:p>
    <w:p w14:paraId="694E0591" w14:textId="77777777" w:rsidR="004C4692" w:rsidRDefault="004C4692" w:rsidP="004C4692">
      <w:pPr>
        <w:rPr>
          <w:sz w:val="14"/>
          <w:szCs w:val="14"/>
        </w:rPr>
      </w:pPr>
      <w:r>
        <w:rPr>
          <w:sz w:val="14"/>
          <w:szCs w:val="14"/>
        </w:rPr>
        <w:t>“It’s bad to think of problems like this like a Rubik’s cube: a puzzle that has a neat and satisfying solution that you can put on your desk,” says </w:t>
      </w:r>
      <w:hyperlink r:id="rId49" w:history="1">
        <w:r>
          <w:rPr>
            <w:rStyle w:val="Hyperlink"/>
            <w:sz w:val="14"/>
            <w:szCs w:val="14"/>
          </w:rPr>
          <w:t>Michael Lynch</w:t>
        </w:r>
      </w:hyperlink>
      <w:r>
        <w:rPr>
          <w:sz w:val="14"/>
          <w:szCs w:val="14"/>
        </w:rPr>
        <w:t>, a University of Connecticut philosophy professor. Instead, it’s a problem “you can make progress at a moment in time, and make things better. And that we can do — that we can definitely do.”</w:t>
      </w:r>
    </w:p>
    <w:p w14:paraId="7138758C" w14:textId="77777777" w:rsidR="004C4692" w:rsidRDefault="004C4692" w:rsidP="004C4692">
      <w:r w:rsidRPr="007818F5">
        <w:rPr>
          <w:rStyle w:val="Emphasis"/>
          <w:highlight w:val="cyan"/>
        </w:rPr>
        <w:t xml:space="preserve">For </w:t>
      </w:r>
      <w:r>
        <w:rPr>
          <w:rStyle w:val="Emphasis"/>
        </w:rPr>
        <w:t xml:space="preserve">a </w:t>
      </w:r>
      <w:r w:rsidRPr="007818F5">
        <w:rPr>
          <w:rStyle w:val="Emphasis"/>
          <w:highlight w:val="cyan"/>
        </w:rPr>
        <w:t>democracy to flourish</w:t>
      </w:r>
      <w:r>
        <w:rPr>
          <w:rStyle w:val="Emphasis"/>
        </w:rPr>
        <w:t>,</w:t>
      </w:r>
      <w:r>
        <w:t xml:space="preserve"> Lynch argues, </w:t>
      </w:r>
      <w:r w:rsidRPr="007818F5">
        <w:rPr>
          <w:rStyle w:val="Emphasis"/>
          <w:highlight w:val="cyan"/>
        </w:rPr>
        <w:t xml:space="preserve">we </w:t>
      </w:r>
      <w:r>
        <w:rPr>
          <w:rStyle w:val="Emphasis"/>
        </w:rPr>
        <w:t xml:space="preserve">need a </w:t>
      </w:r>
      <w:r w:rsidRPr="007818F5">
        <w:rPr>
          <w:rStyle w:val="Emphasis"/>
          <w:highlight w:val="cyan"/>
        </w:rPr>
        <w:t xml:space="preserve">balance </w:t>
      </w:r>
      <w:r>
        <w:rPr>
          <w:rStyle w:val="Emphasis"/>
        </w:rPr>
        <w:t xml:space="preserve">between </w:t>
      </w:r>
      <w:r w:rsidRPr="007818F5">
        <w:rPr>
          <w:rStyle w:val="Emphasis"/>
          <w:highlight w:val="cyan"/>
        </w:rPr>
        <w:t>convictions</w:t>
      </w:r>
      <w:r>
        <w:rPr>
          <w:rStyle w:val="Emphasis"/>
        </w:rPr>
        <w:t xml:space="preserve"> — our firmly held beliefs — </w:t>
      </w:r>
      <w:r w:rsidRPr="007818F5">
        <w:rPr>
          <w:rStyle w:val="Emphasis"/>
          <w:highlight w:val="cyan"/>
        </w:rPr>
        <w:t>and humility</w:t>
      </w:r>
      <w:r w:rsidRPr="007818F5">
        <w:rPr>
          <w:highlight w:val="cyan"/>
        </w:rPr>
        <w:t>.</w:t>
      </w:r>
      <w:r>
        <w:t xml:space="preserve"> We need convictions, because “an apathetic electorate is no electorate at all,” he says. And </w:t>
      </w:r>
      <w:r>
        <w:rPr>
          <w:rStyle w:val="StyleUnderline"/>
        </w:rPr>
        <w:t>we need humility because we need to listen to one another.</w:t>
      </w:r>
      <w:r>
        <w:t xml:space="preserve"> Those two things will always be in tension.</w:t>
      </w:r>
    </w:p>
    <w:p w14:paraId="1E026EF4" w14:textId="77777777" w:rsidR="004C4692" w:rsidRDefault="004C4692" w:rsidP="004C4692">
      <w:pPr>
        <w:rPr>
          <w:rStyle w:val="Emphasis"/>
          <w:sz w:val="24"/>
        </w:rPr>
      </w:pPr>
      <w:r>
        <w:rPr>
          <w:rStyle w:val="Emphasis"/>
          <w:sz w:val="24"/>
        </w:rPr>
        <w:t xml:space="preserve">The </w:t>
      </w:r>
      <w:r w:rsidRPr="007818F5">
        <w:rPr>
          <w:rStyle w:val="Emphasis"/>
          <w:sz w:val="24"/>
          <w:highlight w:val="cyan"/>
        </w:rPr>
        <w:t xml:space="preserve">Trump </w:t>
      </w:r>
      <w:r>
        <w:rPr>
          <w:rStyle w:val="Emphasis"/>
          <w:sz w:val="24"/>
        </w:rPr>
        <w:t xml:space="preserve">presidency </w:t>
      </w:r>
      <w:r w:rsidRPr="007818F5">
        <w:rPr>
          <w:rStyle w:val="Emphasis"/>
          <w:sz w:val="24"/>
          <w:highlight w:val="cyan"/>
        </w:rPr>
        <w:t>suggests there’s too much conviction and not enough humility in our current culture</w:t>
      </w:r>
      <w:r>
        <w:rPr>
          <w:rStyle w:val="Emphasis"/>
          <w:sz w:val="24"/>
        </w:rPr>
        <w:t>.</w:t>
      </w:r>
    </w:p>
    <w:p w14:paraId="5E673A1D" w14:textId="77777777" w:rsidR="004C4692" w:rsidRDefault="004C4692" w:rsidP="004C4692">
      <w:r>
        <w:t>“The personal question, the existential question that faces you and I and every thinking human being, is, ‘How do you maintain an open mind toward others and yet, at the same time, keep your strong moral convictions?’” Lynch says. “That’s an issue for all of us.”</w:t>
      </w:r>
    </w:p>
    <w:p w14:paraId="392D6292" w14:textId="77777777" w:rsidR="004C4692" w:rsidRDefault="004C4692" w:rsidP="004C4692">
      <w:r w:rsidRPr="007818F5">
        <w:rPr>
          <w:rStyle w:val="StyleUnderline"/>
          <w:highlight w:val="cyan"/>
        </w:rPr>
        <w:t xml:space="preserve">To be intellectually humble </w:t>
      </w:r>
      <w:r w:rsidRPr="007818F5">
        <w:rPr>
          <w:rStyle w:val="Emphasis"/>
          <w:highlight w:val="cyan"/>
        </w:rPr>
        <w:t>doesn’t</w:t>
      </w:r>
      <w:r w:rsidRPr="007818F5">
        <w:rPr>
          <w:rStyle w:val="StyleUnderline"/>
          <w:highlight w:val="cyan"/>
        </w:rPr>
        <w:t xml:space="preserve"> mean giving up on</w:t>
      </w:r>
      <w:r>
        <w:rPr>
          <w:rStyle w:val="StyleUnderline"/>
        </w:rPr>
        <w:t xml:space="preserve"> the </w:t>
      </w:r>
      <w:r w:rsidRPr="007818F5">
        <w:rPr>
          <w:rStyle w:val="StyleUnderline"/>
          <w:highlight w:val="cyan"/>
        </w:rPr>
        <w:t>ideas we</w:t>
      </w:r>
      <w:r>
        <w:rPr>
          <w:rStyle w:val="StyleUnderline"/>
        </w:rPr>
        <w:t xml:space="preserve"> love and </w:t>
      </w:r>
      <w:r w:rsidRPr="007818F5">
        <w:rPr>
          <w:rStyle w:val="StyleUnderline"/>
          <w:highlight w:val="cyan"/>
        </w:rPr>
        <w:t>believe in.</w:t>
      </w:r>
      <w:r w:rsidRPr="007818F5">
        <w:rPr>
          <w:highlight w:val="cyan"/>
        </w:rPr>
        <w:t xml:space="preserve"> </w:t>
      </w:r>
      <w:r w:rsidRPr="007818F5">
        <w:rPr>
          <w:rStyle w:val="StyleUnderline"/>
          <w:highlight w:val="cyan"/>
        </w:rPr>
        <w:t>It</w:t>
      </w:r>
      <w:r>
        <w:rPr>
          <w:rStyle w:val="StyleUnderline"/>
        </w:rPr>
        <w:t xml:space="preserve"> just </w:t>
      </w:r>
      <w:r w:rsidRPr="007818F5">
        <w:rPr>
          <w:rStyle w:val="StyleUnderline"/>
          <w:highlight w:val="cyan"/>
        </w:rPr>
        <w:t xml:space="preserve">means we need to be </w:t>
      </w:r>
      <w:r w:rsidRPr="007818F5">
        <w:rPr>
          <w:rStyle w:val="Emphasis"/>
          <w:highlight w:val="cyan"/>
        </w:rPr>
        <w:t>thoughtful</w:t>
      </w:r>
      <w:r w:rsidRPr="007818F5">
        <w:rPr>
          <w:rStyle w:val="StyleUnderline"/>
          <w:highlight w:val="cyan"/>
        </w:rPr>
        <w:t xml:space="preserve"> in choosing</w:t>
      </w:r>
      <w:r>
        <w:rPr>
          <w:rStyle w:val="StyleUnderline"/>
        </w:rPr>
        <w:t xml:space="preserve"> our </w:t>
      </w:r>
      <w:r w:rsidRPr="007818F5">
        <w:rPr>
          <w:rStyle w:val="StyleUnderline"/>
          <w:highlight w:val="cyan"/>
        </w:rPr>
        <w:t>convictions</w:t>
      </w:r>
      <w:r>
        <w:rPr>
          <w:rStyle w:val="StyleUnderline"/>
        </w:rPr>
        <w:t xml:space="preserve">, be </w:t>
      </w:r>
      <w:r w:rsidRPr="007818F5">
        <w:rPr>
          <w:rStyle w:val="StyleUnderline"/>
          <w:highlight w:val="cyan"/>
        </w:rPr>
        <w:t>open to adjusting them</w:t>
      </w:r>
      <w:r>
        <w:rPr>
          <w:rStyle w:val="StyleUnderline"/>
        </w:rPr>
        <w:t xml:space="preserve">, seek out their flaws, and </w:t>
      </w:r>
      <w:r>
        <w:rPr>
          <w:rStyle w:val="Emphasis"/>
        </w:rPr>
        <w:t>never stop being curious about why we believe what we believe</w:t>
      </w:r>
      <w:r>
        <w:t xml:space="preserve">. </w:t>
      </w:r>
    </w:p>
    <w:p w14:paraId="1D2B546E" w14:textId="77777777" w:rsidR="004C4692" w:rsidRDefault="004C4692" w:rsidP="004C4692">
      <w:pPr>
        <w:pStyle w:val="Heading3"/>
      </w:pPr>
      <w:r>
        <w:t>1NC – Counter Advocacy</w:t>
      </w:r>
    </w:p>
    <w:p w14:paraId="2252CE30" w14:textId="77777777" w:rsidR="004C4692" w:rsidRPr="007A1AAC" w:rsidRDefault="004C4692" w:rsidP="004C4692">
      <w:pPr>
        <w:pStyle w:val="Heading4"/>
      </w:pPr>
      <w:r>
        <w:t>CP: The United States federal government should substantially increase its restrictions on anti-competitive business practices in the tech sector</w:t>
      </w:r>
    </w:p>
    <w:p w14:paraId="5DBCD330" w14:textId="77777777" w:rsidR="004C4692" w:rsidRDefault="004C4692" w:rsidP="004C4692">
      <w:pPr>
        <w:pStyle w:val="Heading4"/>
      </w:pPr>
      <w:r>
        <w:t xml:space="preserve">Prefer a </w:t>
      </w:r>
      <w:r w:rsidRPr="00DD182E">
        <w:rPr>
          <w:u w:val="single"/>
        </w:rPr>
        <w:t>tailored</w:t>
      </w:r>
      <w:r>
        <w:t xml:space="preserve"> defense of competition policy—it is </w:t>
      </w:r>
      <w:r w:rsidRPr="00DD182E">
        <w:rPr>
          <w:u w:val="single"/>
        </w:rPr>
        <w:t>compatible</w:t>
      </w:r>
      <w:r>
        <w:t xml:space="preserve"> with broader anti-neoliberalism, but wholesale rejection is an awful idea </w:t>
      </w:r>
    </w:p>
    <w:p w14:paraId="2FFECAC8" w14:textId="77777777" w:rsidR="004C4692" w:rsidRDefault="004C4692" w:rsidP="004C4692">
      <w:r w:rsidRPr="00AA43FB">
        <w:rPr>
          <w:rStyle w:val="Style13ptBold"/>
        </w:rPr>
        <w:t>Coniglio</w:t>
      </w:r>
      <w:r>
        <w:t xml:space="preserve">, antitrust attorney in the Washington, DC office of Sidley Austin LLP, </w:t>
      </w:r>
      <w:r w:rsidRPr="00AA43FB">
        <w:rPr>
          <w:rStyle w:val="Style13ptBold"/>
        </w:rPr>
        <w:t>‘20</w:t>
      </w:r>
    </w:p>
    <w:p w14:paraId="5CB6152C" w14:textId="77777777" w:rsidR="004C4692" w:rsidRDefault="004C4692" w:rsidP="004C4692">
      <w:r>
        <w:t>(Joseph V., “Economizing the Totalitarian Temptation: A Risk-Averse Liberal</w:t>
      </w:r>
    </w:p>
    <w:p w14:paraId="505733DE" w14:textId="77777777" w:rsidR="004C4692" w:rsidRDefault="004C4692" w:rsidP="004C4692">
      <w:r>
        <w:t>Realism for Political Economy and Competition Policy in a Post-Neoliberal Society,” 59</w:t>
      </w:r>
    </w:p>
    <w:p w14:paraId="3C6DA14B" w14:textId="77777777" w:rsidR="004C4692" w:rsidRDefault="004C4692" w:rsidP="004C4692">
      <w:r>
        <w:t>Santa Clara L. Rev. 703)</w:t>
      </w:r>
    </w:p>
    <w:p w14:paraId="54D18553" w14:textId="77777777" w:rsidR="004C4692" w:rsidRDefault="004C4692" w:rsidP="004C4692">
      <w:r>
        <w:t xml:space="preserve">The implication of the foregoing is that </w:t>
      </w:r>
      <w:r w:rsidRPr="00E13A22">
        <w:rPr>
          <w:u w:val="single"/>
        </w:rPr>
        <w:t xml:space="preserve">the most pressing task for competition policymakers </w:t>
      </w:r>
      <w:r w:rsidRPr="00E13A22">
        <w:rPr>
          <w:rStyle w:val="Emphasis"/>
        </w:rPr>
        <w:t xml:space="preserve">may not involve a rethinking of first </w:t>
      </w:r>
      <w:r w:rsidRPr="00D0721E">
        <w:rPr>
          <w:rStyle w:val="Emphasis"/>
        </w:rPr>
        <w:t>principles</w:t>
      </w:r>
      <w:r w:rsidRPr="00D0721E">
        <w:t xml:space="preserve">. </w:t>
      </w:r>
      <w:r w:rsidRPr="00D0721E">
        <w:rPr>
          <w:u w:val="single"/>
        </w:rPr>
        <w:t xml:space="preserve">The principles of </w:t>
      </w:r>
      <w:r w:rsidRPr="00F80147">
        <w:rPr>
          <w:highlight w:val="green"/>
          <w:u w:val="single"/>
        </w:rPr>
        <w:t>neoliberal competition</w:t>
      </w:r>
      <w:r w:rsidRPr="00E13A22">
        <w:rPr>
          <w:u w:val="single"/>
        </w:rPr>
        <w:t xml:space="preserve"> policy may </w:t>
      </w:r>
      <w:r w:rsidRPr="00F80147">
        <w:rPr>
          <w:highlight w:val="green"/>
          <w:u w:val="single"/>
        </w:rPr>
        <w:t>have</w:t>
      </w:r>
      <w:r w:rsidRPr="00E13A22">
        <w:rPr>
          <w:u w:val="single"/>
        </w:rPr>
        <w:t xml:space="preserve"> ultimately </w:t>
      </w:r>
      <w:r w:rsidRPr="00F80147">
        <w:rPr>
          <w:highlight w:val="green"/>
          <w:u w:val="single"/>
        </w:rPr>
        <w:t>been</w:t>
      </w:r>
      <w:r w:rsidRPr="00D0721E">
        <w:rPr>
          <w:u w:val="single"/>
        </w:rPr>
        <w:t xml:space="preserve"> </w:t>
      </w:r>
      <w:r w:rsidRPr="00D0721E">
        <w:rPr>
          <w:rStyle w:val="Emphasis"/>
        </w:rPr>
        <w:t xml:space="preserve">proven </w:t>
      </w:r>
      <w:r w:rsidRPr="00F80147">
        <w:rPr>
          <w:rStyle w:val="Emphasis"/>
          <w:highlight w:val="green"/>
        </w:rPr>
        <w:t>justified</w:t>
      </w:r>
      <w:r w:rsidRPr="00F80147">
        <w:rPr>
          <w:highlight w:val="green"/>
        </w:rPr>
        <w:t xml:space="preserve"> </w:t>
      </w:r>
      <w:r w:rsidRPr="00F80147">
        <w:rPr>
          <w:highlight w:val="green"/>
          <w:u w:val="single"/>
        </w:rPr>
        <w:t>by</w:t>
      </w:r>
      <w:r>
        <w:t xml:space="preserve"> an </w:t>
      </w:r>
      <w:r w:rsidRPr="00F80147">
        <w:rPr>
          <w:rStyle w:val="Emphasis"/>
          <w:highlight w:val="green"/>
        </w:rPr>
        <w:t>unprecedented</w:t>
      </w:r>
      <w:r>
        <w:t xml:space="preserve"> period of </w:t>
      </w:r>
      <w:r w:rsidRPr="00E13A22">
        <w:rPr>
          <w:u w:val="single"/>
        </w:rPr>
        <w:t xml:space="preserve">economic </w:t>
      </w:r>
      <w:r w:rsidRPr="00F80147">
        <w:rPr>
          <w:highlight w:val="green"/>
          <w:u w:val="single"/>
        </w:rPr>
        <w:t>growth</w:t>
      </w:r>
      <w:r w:rsidRPr="00F80147">
        <w:rPr>
          <w:highlight w:val="green"/>
        </w:rPr>
        <w:t>,</w:t>
      </w:r>
      <w:r w:rsidRPr="00D0721E">
        <w:rPr>
          <w:highlight w:val="yellow"/>
        </w:rPr>
        <w:t xml:space="preserve"> </w:t>
      </w:r>
      <w:r w:rsidRPr="00F80147">
        <w:rPr>
          <w:rStyle w:val="Emphasis"/>
          <w:highlight w:val="green"/>
        </w:rPr>
        <w:t>technological progress</w:t>
      </w:r>
      <w:r w:rsidRPr="00F80147">
        <w:rPr>
          <w:highlight w:val="green"/>
        </w:rPr>
        <w:t xml:space="preserve"> and reductions in poverty</w:t>
      </w:r>
      <w:r>
        <w:t xml:space="preserve">, </w:t>
      </w:r>
      <w:r w:rsidRPr="00E13A22">
        <w:rPr>
          <w:u w:val="single"/>
        </w:rPr>
        <w:t>and should presumably remain operative</w:t>
      </w:r>
      <w:r>
        <w:t xml:space="preserve"> as long as they remain the best framework for bringing about these ends. </w:t>
      </w:r>
      <w:r w:rsidRPr="00D0721E">
        <w:rPr>
          <w:u w:val="single"/>
        </w:rPr>
        <w:t>Neither</w:t>
      </w:r>
      <w:r w:rsidRPr="00D0721E">
        <w:t xml:space="preserve">, as we have suggested, </w:t>
      </w:r>
      <w:r w:rsidRPr="00D0721E">
        <w:rPr>
          <w:u w:val="single"/>
        </w:rPr>
        <w:t xml:space="preserve">must the capitalist </w:t>
      </w:r>
      <w:r w:rsidRPr="00D0721E">
        <w:rPr>
          <w:rStyle w:val="Emphasis"/>
        </w:rPr>
        <w:t>entrepreneur be lost in the process</w:t>
      </w:r>
      <w:r w:rsidRPr="00D0721E">
        <w:t xml:space="preserve">. </w:t>
      </w:r>
      <w:r w:rsidRPr="00D0721E">
        <w:rPr>
          <w:u w:val="single"/>
        </w:rPr>
        <w:t xml:space="preserve">The </w:t>
      </w:r>
      <w:r w:rsidRPr="00F80147">
        <w:rPr>
          <w:rStyle w:val="Emphasis"/>
          <w:highlight w:val="green"/>
        </w:rPr>
        <w:t>totalitarian</w:t>
      </w:r>
      <w:r w:rsidRPr="00E921E3">
        <w:rPr>
          <w:rStyle w:val="Emphasis"/>
        </w:rPr>
        <w:t xml:space="preserve"> temptation</w:t>
      </w:r>
      <w:r w:rsidRPr="00E921E3">
        <w:rPr>
          <w:u w:val="single"/>
        </w:rPr>
        <w:t xml:space="preserve"> to submit to </w:t>
      </w:r>
      <w:r w:rsidRPr="00E921E3">
        <w:rPr>
          <w:rStyle w:val="Emphasis"/>
        </w:rPr>
        <w:t>general</w:t>
      </w:r>
      <w:r w:rsidRPr="00D0721E">
        <w:rPr>
          <w:rStyle w:val="Emphasis"/>
        </w:rPr>
        <w:t xml:space="preserve"> </w:t>
      </w:r>
      <w:r w:rsidRPr="00F80147">
        <w:rPr>
          <w:rStyle w:val="Emphasis"/>
          <w:highlight w:val="green"/>
        </w:rPr>
        <w:t>state control</w:t>
      </w:r>
      <w:r w:rsidRPr="00D0721E">
        <w:rPr>
          <w:u w:val="single"/>
        </w:rPr>
        <w:t xml:space="preserve"> of the economy-whether it be in the form of communism from below</w:t>
      </w:r>
      <w:r w:rsidRPr="00D0721E">
        <w:t xml:space="preserve"> </w:t>
      </w:r>
      <w:r w:rsidRPr="00D0721E">
        <w:rPr>
          <w:u w:val="single"/>
        </w:rPr>
        <w:t xml:space="preserve">or fascism from above </w:t>
      </w:r>
      <w:r w:rsidRPr="00F80147">
        <w:rPr>
          <w:rStyle w:val="Emphasis"/>
          <w:highlight w:val="green"/>
        </w:rPr>
        <w:t>should be resisted</w:t>
      </w:r>
      <w:r w:rsidRPr="00D0721E">
        <w:t xml:space="preserve"> so as to preserve and build upon the great prosperity Western Civilization has managed</w:t>
      </w:r>
      <w:r>
        <w:t xml:space="preserve"> to achieve.</w:t>
      </w:r>
    </w:p>
    <w:p w14:paraId="04F49B25" w14:textId="77777777" w:rsidR="004C4692" w:rsidRPr="00E13A22" w:rsidRDefault="004C4692" w:rsidP="004C4692">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rsidRPr="00D0721E">
        <w:t xml:space="preserve">. </w:t>
      </w:r>
      <w:r w:rsidRPr="00D0721E">
        <w:rPr>
          <w:u w:val="single"/>
        </w:rPr>
        <w:t>Surely</w:t>
      </w:r>
      <w:r w:rsidRPr="00D0721E">
        <w:t xml:space="preserve">, they suggest, </w:t>
      </w:r>
      <w:r w:rsidRPr="00D0721E">
        <w:rPr>
          <w:rStyle w:val="Emphasis"/>
        </w:rPr>
        <w:t>there must be some principled basis</w:t>
      </w:r>
      <w:r w:rsidRPr="00D0721E">
        <w:rPr>
          <w:u w:val="single"/>
        </w:rPr>
        <w:t xml:space="preserve"> for </w:t>
      </w:r>
      <w:r w:rsidRPr="00D0721E">
        <w:rPr>
          <w:rStyle w:val="Emphasis"/>
        </w:rPr>
        <w:t>critiquing the neoliberal status quo</w:t>
      </w:r>
      <w:r w:rsidRPr="00D0721E">
        <w:t xml:space="preserve"> with which so many are frustrated. </w:t>
      </w:r>
      <w:r w:rsidRPr="00D0721E">
        <w:rPr>
          <w:u w:val="single"/>
        </w:rPr>
        <w:t>Indeed</w:t>
      </w:r>
      <w:r w:rsidRPr="00D0721E">
        <w:t xml:space="preserve">, </w:t>
      </w:r>
      <w:r w:rsidRPr="00D0721E">
        <w:rPr>
          <w:rStyle w:val="Emphasis"/>
        </w:rPr>
        <w:t>there very well may be,</w:t>
      </w:r>
      <w:r w:rsidRPr="00D0721E">
        <w:t xml:space="preserve"> </w:t>
      </w:r>
      <w:r w:rsidRPr="00D0721E">
        <w:rPr>
          <w:u w:val="single"/>
        </w:rPr>
        <w:t xml:space="preserve">and </w:t>
      </w:r>
      <w:r w:rsidRPr="00D0721E">
        <w:rPr>
          <w:rStyle w:val="Emphasis"/>
        </w:rPr>
        <w:t>none of the arguments in this article should be understood to the contrar</w:t>
      </w:r>
      <w:r w:rsidRPr="00D0721E">
        <w:rPr>
          <w:u w:val="single"/>
        </w:rPr>
        <w:t>y.</w:t>
      </w:r>
      <w:r w:rsidRPr="00D0721E">
        <w:t xml:space="preserve"> </w:t>
      </w:r>
      <w:r w:rsidRPr="00D0721E">
        <w:rPr>
          <w:u w:val="single"/>
        </w:rPr>
        <w:t>The</w:t>
      </w:r>
      <w:r w:rsidRPr="00E13A22">
        <w:rPr>
          <w:u w:val="single"/>
        </w:rPr>
        <w:t xml:space="preserve"> goal of </w:t>
      </w:r>
      <w:r w:rsidRPr="00F80147">
        <w:rPr>
          <w:highlight w:val="green"/>
          <w:u w:val="single"/>
        </w:rPr>
        <w:t xml:space="preserve">this article has been </w:t>
      </w:r>
      <w:r w:rsidRPr="00F80147">
        <w:rPr>
          <w:rStyle w:val="Emphasis"/>
          <w:sz w:val="21"/>
          <w:szCs w:val="28"/>
          <w:highlight w:val="green"/>
        </w:rPr>
        <w:t>limited to a tailored defense of neoliberal principles</w:t>
      </w:r>
      <w:r w:rsidRPr="00E13A22">
        <w:rPr>
          <w:sz w:val="21"/>
          <w:szCs w:val="28"/>
          <w:u w:val="single"/>
        </w:rPr>
        <w:t xml:space="preserve"> </w:t>
      </w:r>
      <w:r w:rsidRPr="00E13A22">
        <w:rPr>
          <w:u w:val="single"/>
        </w:rPr>
        <w:t xml:space="preserve">only </w:t>
      </w:r>
      <w:r w:rsidRPr="00F80147">
        <w:rPr>
          <w:rStyle w:val="Emphasis"/>
          <w:sz w:val="21"/>
          <w:szCs w:val="28"/>
          <w:highlight w:val="green"/>
        </w:rPr>
        <w:t>as they relate to competition policy</w:t>
      </w:r>
      <w:r w:rsidRPr="00F80147">
        <w:rPr>
          <w:highlight w:val="green"/>
        </w:rPr>
        <w:t>,</w:t>
      </w:r>
      <w:r>
        <w:t xml:space="preserve"> broadly understood. </w:t>
      </w:r>
      <w:r w:rsidRPr="00F80147">
        <w:rPr>
          <w:highlight w:val="green"/>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F80147">
        <w:rPr>
          <w:rStyle w:val="Emphasis"/>
          <w:highlight w:val="green"/>
        </w:rPr>
        <w:t>a neoliberal social order</w:t>
      </w:r>
      <w:r w:rsidRPr="00E921E3">
        <w:t xml:space="preserve">, </w:t>
      </w:r>
      <w:r w:rsidRPr="00E921E3">
        <w:rPr>
          <w:u w:val="single"/>
        </w:rPr>
        <w:t>where all the core institutions within society are organized</w:t>
      </w:r>
      <w:r w:rsidRPr="00E921E3">
        <w:t xml:space="preserve"> </w:t>
      </w:r>
      <w:r w:rsidRPr="00E921E3">
        <w:rPr>
          <w:rStyle w:val="Emphasis"/>
        </w:rPr>
        <w:t>according to the neoliberal principles</w:t>
      </w:r>
      <w:r w:rsidRPr="00E921E3">
        <w:t xml:space="preserve"> of wealthmaximization, empiricism, and the rest.129 </w:t>
      </w:r>
      <w:r w:rsidRPr="00E921E3">
        <w:rPr>
          <w:u w:val="single"/>
        </w:rPr>
        <w:t>This is to say that even if</w:t>
      </w:r>
      <w:r w:rsidRPr="00D0721E">
        <w:rPr>
          <w:u w:val="single"/>
        </w:rPr>
        <w:t xml:space="preserve"> neoliberalism is a sound theory as applied to the area of competition </w:t>
      </w:r>
      <w:r w:rsidRPr="00E921E3">
        <w:rPr>
          <w:u w:val="single"/>
        </w:rPr>
        <w:t>policy,</w:t>
      </w:r>
      <w:r w:rsidRPr="00E921E3">
        <w:t xml:space="preserve"> </w:t>
      </w:r>
      <w:r w:rsidRPr="00E921E3">
        <w:rPr>
          <w:u w:val="single"/>
        </w:rPr>
        <w:t>neoliberal monetary policy, for example</w:t>
      </w:r>
      <w:r w:rsidRPr="00E921E3">
        <w:t xml:space="preserve">, </w:t>
      </w:r>
      <w:r w:rsidRPr="00E921E3">
        <w:rPr>
          <w:u w:val="single"/>
        </w:rPr>
        <w:t>may be problematic and a just target for contemporary critics</w:t>
      </w:r>
      <w:r w:rsidRPr="00E921E3">
        <w:t xml:space="preserve">. Similarly, </w:t>
      </w:r>
      <w:r w:rsidRPr="00E921E3">
        <w:rPr>
          <w:rStyle w:val="Emphasis"/>
        </w:rPr>
        <w:t>claiming</w:t>
      </w:r>
      <w:r w:rsidRPr="00E921E3">
        <w:rPr>
          <w:u w:val="single"/>
        </w:rPr>
        <w:t xml:space="preserve"> that competition </w:t>
      </w:r>
      <w:r w:rsidRPr="00E921E3">
        <w:rPr>
          <w:rStyle w:val="Emphasis"/>
        </w:rPr>
        <w:t>policy should be enfor</w:t>
      </w:r>
      <w:r w:rsidRPr="00D0721E">
        <w:rPr>
          <w:rStyle w:val="Emphasis"/>
        </w:rPr>
        <w:t xml:space="preserve">ced using </w:t>
      </w:r>
      <w:r w:rsidRPr="00F80147">
        <w:rPr>
          <w:rStyle w:val="Emphasis"/>
          <w:highlight w:val="green"/>
        </w:rPr>
        <w:t>a consumer welfare standard</w:t>
      </w:r>
      <w:r w:rsidRPr="00F80147">
        <w:rPr>
          <w:highlight w:val="green"/>
        </w:rPr>
        <w:t xml:space="preserve"> </w:t>
      </w:r>
      <w:r w:rsidRPr="00F80147">
        <w:rPr>
          <w:rStyle w:val="Emphasis"/>
          <w:sz w:val="21"/>
          <w:szCs w:val="28"/>
          <w:highlight w:val="green"/>
        </w:rPr>
        <w:t>does not mean</w:t>
      </w:r>
      <w:r w:rsidRPr="00E13A22">
        <w:rPr>
          <w:rStyle w:val="Emphasis"/>
          <w:sz w:val="21"/>
          <w:szCs w:val="28"/>
        </w:rPr>
        <w:t xml:space="preserve"> </w:t>
      </w:r>
      <w:r w:rsidRPr="00D0721E">
        <w:rPr>
          <w:rStyle w:val="Emphasis"/>
          <w:sz w:val="21"/>
          <w:szCs w:val="28"/>
        </w:rPr>
        <w:t>that all the organs of law and</w:t>
      </w:r>
      <w:r w:rsidRPr="00E13A22">
        <w:rPr>
          <w:rStyle w:val="Emphasis"/>
          <w:sz w:val="21"/>
          <w:szCs w:val="28"/>
        </w:rPr>
        <w:t xml:space="preserve"> civil </w:t>
      </w:r>
      <w:r w:rsidRPr="00F80147">
        <w:rPr>
          <w:rStyle w:val="Emphasis"/>
          <w:sz w:val="21"/>
          <w:szCs w:val="28"/>
          <w:highlight w:val="green"/>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t xml:space="preserve">, </w:t>
      </w:r>
      <w:r w:rsidRPr="00F80147">
        <w:rPr>
          <w:rStyle w:val="Emphasis"/>
          <w:highlight w:val="green"/>
        </w:rPr>
        <w:t>the competition policy baby</w:t>
      </w:r>
      <w:r w:rsidRPr="00E13A22">
        <w:rPr>
          <w:rStyle w:val="Emphasis"/>
        </w:rPr>
        <w:t xml:space="preserve">, so to speak, </w:t>
      </w:r>
      <w:r w:rsidRPr="00F80147">
        <w:rPr>
          <w:rStyle w:val="Emphasis"/>
          <w:highlight w:val="green"/>
        </w:rPr>
        <w:t>should not be thrown out with the bathwater</w:t>
      </w:r>
      <w:r w:rsidRPr="00E13A22">
        <w:rPr>
          <w:rStyle w:val="Emphasis"/>
        </w:rPr>
        <w:t>.</w:t>
      </w:r>
    </w:p>
    <w:p w14:paraId="36F093B0" w14:textId="77777777" w:rsidR="004C4692" w:rsidRDefault="004C4692" w:rsidP="004C4692">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F80147">
        <w:rPr>
          <w:rStyle w:val="Emphasis"/>
          <w:highlight w:val="green"/>
        </w:rPr>
        <w:t>increasing</w:t>
      </w:r>
      <w:r w:rsidRPr="00E13A22">
        <w:rPr>
          <w:rStyle w:val="Emphasis"/>
        </w:rPr>
        <w:t xml:space="preserve"> wealth </w:t>
      </w:r>
      <w:r w:rsidRPr="00F80147">
        <w:rPr>
          <w:rStyle w:val="Emphasis"/>
          <w:highlight w:val="green"/>
        </w:rPr>
        <w:t>inequality</w:t>
      </w:r>
      <w:r>
        <w:t xml:space="preserve"> </w:t>
      </w:r>
      <w:r w:rsidRPr="00E13A22">
        <w:rPr>
          <w:u w:val="single"/>
        </w:rPr>
        <w:t xml:space="preserve">and the resultant social strife </w:t>
      </w:r>
      <w:r w:rsidRPr="00F80147">
        <w:rPr>
          <w:highlight w:val="green"/>
          <w:u w:val="single"/>
        </w:rPr>
        <w:t>are</w:t>
      </w:r>
      <w:r w:rsidRPr="00E13A22">
        <w:rPr>
          <w:u w:val="single"/>
        </w:rPr>
        <w:t xml:space="preserve"> far more </w:t>
      </w:r>
      <w:r w:rsidRPr="00F80147">
        <w:rPr>
          <w:highlight w:val="green"/>
          <w:u w:val="single"/>
        </w:rPr>
        <w:t xml:space="preserve">a result of policies </w:t>
      </w:r>
      <w:r w:rsidRPr="00F80147">
        <w:rPr>
          <w:rStyle w:val="Emphasis"/>
          <w:highlight w:val="green"/>
        </w:rPr>
        <w:t>in other areas</w:t>
      </w:r>
      <w:r w:rsidRPr="00F80147">
        <w:rPr>
          <w:highlight w:val="green"/>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465E9816" w14:textId="77777777" w:rsidR="004C4692" w:rsidRDefault="004C4692" w:rsidP="004C4692">
      <w:r>
        <w:t xml:space="preserve">Indeed, after the </w:t>
      </w:r>
      <w:r w:rsidRPr="00D0721E">
        <w:t xml:space="preserve">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D0721E">
        <w:rPr>
          <w:u w:val="single"/>
        </w:rPr>
        <w:t xml:space="preserve">At the same time, however, one would seem to </w:t>
      </w:r>
      <w:r w:rsidRPr="00D0721E">
        <w:rPr>
          <w:rStyle w:val="Emphasis"/>
        </w:rPr>
        <w:t>look in vain</w:t>
      </w:r>
      <w:r w:rsidRPr="00D0721E">
        <w:rPr>
          <w:u w:val="single"/>
        </w:rPr>
        <w:t xml:space="preserve"> for any </w:t>
      </w:r>
      <w:r w:rsidRPr="00D0721E">
        <w:rPr>
          <w:rStyle w:val="Emphasis"/>
        </w:rPr>
        <w:t>shift toward an increased laissez faire competition policy</w:t>
      </w:r>
      <w:r w:rsidRPr="00D0721E">
        <w:rPr>
          <w:u w:val="single"/>
        </w:rPr>
        <w:t xml:space="preserve"> during the Obama administration</w:t>
      </w:r>
      <w:r w:rsidRPr="00D0721E">
        <w:t xml:space="preserve">. </w:t>
      </w:r>
      <w:r w:rsidRPr="00D0721E">
        <w:rPr>
          <w:u w:val="single"/>
        </w:rPr>
        <w:t>Indeed, antitrust enforcement under the Obama administration arguably increased relative to the George W. Bush administration</w:t>
      </w:r>
      <w:r w:rsidRPr="00D0721E">
        <w:t xml:space="preserve">, </w:t>
      </w:r>
      <w:r w:rsidRPr="00D0721E">
        <w:rPr>
          <w:u w:val="single"/>
        </w:rPr>
        <w:t>even</w:t>
      </w:r>
      <w:r w:rsidRPr="00E13A22">
        <w:rPr>
          <w:u w:val="single"/>
        </w:rPr>
        <w:t xml:space="preserve"> if only at the margins and not in the area of monopolization</w:t>
      </w:r>
      <w:r>
        <w:t>. 3</w:t>
      </w:r>
    </w:p>
    <w:p w14:paraId="35FD52F8" w14:textId="77777777" w:rsidR="004C4692" w:rsidRDefault="004C4692" w:rsidP="004C4692">
      <w:pPr>
        <w:pStyle w:val="Heading4"/>
      </w:pPr>
      <w:r>
        <w:t xml:space="preserve">Prospect of big tech acquisition </w:t>
      </w:r>
      <w:r w:rsidRPr="00967149">
        <w:rPr>
          <w:u w:val="single"/>
        </w:rPr>
        <w:t>dampens innovation</w:t>
      </w:r>
    </w:p>
    <w:p w14:paraId="5264B8CD" w14:textId="77777777" w:rsidR="004C4692" w:rsidRDefault="004C4692" w:rsidP="004C4692">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7D127FF6" w14:textId="77777777" w:rsidR="004C4692" w:rsidRDefault="004C4692" w:rsidP="004C4692">
      <w:r>
        <w:t>(Rebecca, “</w:t>
      </w:r>
      <w:r w:rsidRPr="00845E0F">
        <w:t>Antitrust’s High-Tech Exceptionalism</w:t>
      </w:r>
      <w:r>
        <w:t xml:space="preserve">,” 130 Yale L.J. 588) </w:t>
      </w:r>
    </w:p>
    <w:p w14:paraId="49C40B5C" w14:textId="77777777" w:rsidR="004C4692" w:rsidRDefault="004C4692" w:rsidP="004C4692"/>
    <w:p w14:paraId="00F4A02B" w14:textId="77777777" w:rsidR="004C4692" w:rsidRDefault="004C4692" w:rsidP="004C4692">
      <w:r>
        <w:t>E. Whither Innovation?</w:t>
      </w:r>
    </w:p>
    <w:p w14:paraId="43B139A2" w14:textId="77777777" w:rsidR="004C4692" w:rsidRDefault="004C4692" w:rsidP="004C4692">
      <w:r>
        <w:t xml:space="preserve">As a theoretical matter, </w:t>
      </w:r>
      <w:r w:rsidRPr="00025229">
        <w:rPr>
          <w:u w:val="single"/>
        </w:rPr>
        <w:t xml:space="preserve">big tech’s refusals to deal and predatory copying </w:t>
      </w:r>
      <w:r w:rsidRPr="00025229">
        <w:rPr>
          <w:rStyle w:val="Emphasis"/>
        </w:rPr>
        <w:t>suppress innovation</w:t>
      </w:r>
      <w:r w:rsidRPr="00025229">
        <w:t xml:space="preserve">. </w:t>
      </w:r>
      <w:r w:rsidRPr="00025229">
        <w:rPr>
          <w:u w:val="single"/>
        </w:rPr>
        <w:t>A retailer with a new idea</w:t>
      </w:r>
      <w:r w:rsidRPr="00025229">
        <w:t xml:space="preserve"> for a household product </w:t>
      </w:r>
      <w:r w:rsidRPr="00025229">
        <w:rPr>
          <w:u w:val="single"/>
        </w:rPr>
        <w:t xml:space="preserve">will be </w:t>
      </w:r>
      <w:r w:rsidRPr="00025229">
        <w:rPr>
          <w:rStyle w:val="Emphasis"/>
        </w:rPr>
        <w:t>less inclined to invest</w:t>
      </w:r>
      <w:r w:rsidRPr="00025229">
        <w:rPr>
          <w:u w:val="single"/>
        </w:rPr>
        <w:t xml:space="preserve"> in</w:t>
      </w:r>
      <w:r w:rsidRPr="00845E0F">
        <w:rPr>
          <w:u w:val="single"/>
        </w:rPr>
        <w:t xml:space="preserve"> producing</w:t>
      </w:r>
      <w:r>
        <w:t xml:space="preserve"> it </w:t>
      </w:r>
      <w:r w:rsidRPr="00C02502">
        <w:rPr>
          <w:highlight w:val="cyan"/>
          <w:u w:val="single"/>
        </w:rPr>
        <w:t xml:space="preserve">if he knows Amazon can </w:t>
      </w:r>
      <w:r w:rsidRPr="00C02502">
        <w:rPr>
          <w:rStyle w:val="Emphasis"/>
          <w:highlight w:val="cyan"/>
        </w:rPr>
        <w:t>appropriate the returns</w:t>
      </w:r>
      <w:r>
        <w:t xml:space="preserve">. </w:t>
      </w:r>
      <w:r w:rsidRPr="00C02502">
        <w:rPr>
          <w:highlight w:val="cyan"/>
          <w:u w:val="single"/>
        </w:rPr>
        <w:t>A developer with a better “app</w:t>
      </w:r>
      <w:r w:rsidRPr="00A30848">
        <w:rPr>
          <w:u w:val="single"/>
        </w:rPr>
        <w:t xml:space="preserve"> f</w:t>
      </w:r>
      <w:r w:rsidRPr="00845E0F">
        <w:rPr>
          <w:u w:val="single"/>
        </w:rPr>
        <w:t>or that</w:t>
      </w:r>
      <w:r w:rsidRPr="00C02502">
        <w:rPr>
          <w:highlight w:val="cyan"/>
          <w:u w:val="single"/>
        </w:rPr>
        <w:t>” will be less likely to bring it to market</w:t>
      </w:r>
      <w:r w:rsidRPr="00845E0F">
        <w:rPr>
          <w:u w:val="single"/>
        </w:rPr>
        <w:t xml:space="preserve"> if she</w:t>
      </w:r>
      <w:r>
        <w:t xml:space="preserve"> </w:t>
      </w:r>
      <w:r w:rsidRPr="00845E0F">
        <w:rPr>
          <w:u w:val="single"/>
        </w:rPr>
        <w:t xml:space="preserve">believes </w:t>
      </w:r>
      <w:r w:rsidRPr="00A30848">
        <w:rPr>
          <w:u w:val="single"/>
        </w:rPr>
        <w:t>Apple</w:t>
      </w:r>
      <w:r>
        <w:t xml:space="preserve"> or Facebook </w:t>
      </w:r>
      <w:r w:rsidRPr="00A30848">
        <w:rPr>
          <w:u w:val="single"/>
        </w:rPr>
        <w:t>might</w:t>
      </w:r>
      <w:r>
        <w:t xml:space="preserve"> someday </w:t>
      </w:r>
      <w:r w:rsidRPr="00A30848">
        <w:rPr>
          <w:rStyle w:val="Emphasis"/>
        </w:rPr>
        <w:t>remove it</w:t>
      </w:r>
      <w:r w:rsidRPr="00845E0F">
        <w:rPr>
          <w:rStyle w:val="Emphasis"/>
        </w:rPr>
        <w:t xml:space="preserve"> from their platforms.</w:t>
      </w:r>
      <w:r>
        <w:t xml:space="preserve"> And if a rival search company cannot hope to keep its data private from Google, it will not invest in building a better search engine to try to take on the giant.</w:t>
      </w:r>
    </w:p>
    <w:p w14:paraId="00FCD58C" w14:textId="77777777" w:rsidR="004C4692" w:rsidRDefault="004C4692" w:rsidP="004C4692">
      <w:r>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845E0F">
        <w:rPr>
          <w:u w:val="single"/>
        </w:rPr>
        <w:t>If someone came to me with an idea for a website</w:t>
      </w:r>
      <w:r>
        <w:t xml:space="preserve"> or a web service today, </w:t>
      </w:r>
      <w:r w:rsidRPr="00845E0F">
        <w:rPr>
          <w:u w:val="single"/>
        </w:rPr>
        <w:t>I’d tell them to run. Run as far away from the web as possible</w:t>
      </w:r>
      <w:r>
        <w:t xml:space="preserve">.”111 </w:t>
      </w:r>
      <w:r w:rsidRPr="00C02502">
        <w:rPr>
          <w:rStyle w:val="Emphasis"/>
          <w:highlight w:val="cyan"/>
        </w:rPr>
        <w:t>V</w:t>
      </w:r>
      <w:r w:rsidRPr="00025229">
        <w:rPr>
          <w:rStyle w:val="Emphasis"/>
        </w:rPr>
        <w:t>enture</w:t>
      </w:r>
      <w:r w:rsidRPr="00C02502">
        <w:rPr>
          <w:rStyle w:val="Emphasis"/>
          <w:highlight w:val="cyan"/>
        </w:rPr>
        <w:t xml:space="preserve"> c</w:t>
      </w:r>
      <w:r w:rsidRPr="00025229">
        <w:rPr>
          <w:rStyle w:val="Emphasis"/>
        </w:rPr>
        <w:t>apital</w:t>
      </w:r>
      <w:r w:rsidRPr="00845E0F">
        <w:rPr>
          <w:rStyle w:val="Emphasis"/>
        </w:rPr>
        <w:t>,</w:t>
      </w:r>
      <w:r>
        <w:t xml:space="preserve"> while booming overall,112 </w:t>
      </w:r>
      <w:r w:rsidRPr="00C02502">
        <w:rPr>
          <w:rStyle w:val="Emphasis"/>
          <w:highlight w:val="cyan"/>
        </w:rPr>
        <w:t xml:space="preserve">is shy about funding </w:t>
      </w:r>
      <w:r w:rsidRPr="00A30848">
        <w:rPr>
          <w:rStyle w:val="Emphasis"/>
        </w:rPr>
        <w:t xml:space="preserve">projects </w:t>
      </w:r>
      <w:r w:rsidRPr="00C02502">
        <w:rPr>
          <w:rStyle w:val="Emphasis"/>
          <w:highlight w:val="cyan"/>
        </w:rPr>
        <w:t>that</w:t>
      </w:r>
      <w:r w:rsidRPr="00845E0F">
        <w:rPr>
          <w:rStyle w:val="Emphasis"/>
        </w:rPr>
        <w:t xml:space="preserve"> might </w:t>
      </w:r>
      <w:r w:rsidRPr="00C02502">
        <w:rPr>
          <w:rStyle w:val="Emphasis"/>
          <w:highlight w:val="cyan"/>
        </w:rPr>
        <w:t>compete with Big Tech</w:t>
      </w:r>
      <w:r w:rsidRPr="00C02502">
        <w:rPr>
          <w:highlight w:val="cyan"/>
        </w:rPr>
        <w:t xml:space="preserve">. </w:t>
      </w:r>
      <w:r w:rsidRPr="00C02502">
        <w:rPr>
          <w:highlight w:val="cyan"/>
          <w:u w:val="single"/>
        </w:rPr>
        <w:t xml:space="preserve">The best-case scenario for a start-up is acquisition by </w:t>
      </w:r>
      <w:r w:rsidRPr="00A30848">
        <w:rPr>
          <w:u w:val="single"/>
        </w:rPr>
        <w:t xml:space="preserve">one of </w:t>
      </w:r>
      <w:r w:rsidRPr="00C02502">
        <w:rPr>
          <w:highlight w:val="cyan"/>
          <w:u w:val="single"/>
        </w:rPr>
        <w:t>the big</w:t>
      </w:r>
      <w:r w:rsidRPr="00A30848">
        <w:rPr>
          <w:u w:val="single"/>
        </w:rPr>
        <w:t xml:space="preserve"> </w:t>
      </w:r>
      <w:r w:rsidRPr="00C02502">
        <w:rPr>
          <w:highlight w:val="cyan"/>
          <w:u w:val="single"/>
        </w:rPr>
        <w:t>four</w:t>
      </w:r>
      <w:r w:rsidRPr="00A30848">
        <w:t>—</w:t>
      </w:r>
      <w:r w:rsidRPr="00845E0F">
        <w:rPr>
          <w:u w:val="single"/>
        </w:rPr>
        <w:t>a lucrative payday</w:t>
      </w:r>
      <w:r>
        <w:t xml:space="preserve">, for sure, </w:t>
      </w:r>
      <w:r w:rsidRPr="00845E0F">
        <w:rPr>
          <w:u w:val="single"/>
        </w:rPr>
        <w:t xml:space="preserve">but </w:t>
      </w:r>
      <w:r w:rsidRPr="00C02502">
        <w:rPr>
          <w:highlight w:val="cyan"/>
          <w:u w:val="single"/>
        </w:rPr>
        <w:t>nothing compared to</w:t>
      </w:r>
      <w:r w:rsidRPr="00845E0F">
        <w:rPr>
          <w:u w:val="single"/>
        </w:rPr>
        <w:t xml:space="preserve"> what </w:t>
      </w:r>
      <w:r w:rsidRPr="00377B3F">
        <w:rPr>
          <w:u w:val="single"/>
        </w:rPr>
        <w:t xml:space="preserve">could come from </w:t>
      </w:r>
      <w:r w:rsidRPr="00A30848">
        <w:rPr>
          <w:rStyle w:val="Emphasis"/>
        </w:rPr>
        <w:t xml:space="preserve">actually </w:t>
      </w:r>
      <w:r w:rsidRPr="00C02502">
        <w:rPr>
          <w:rStyle w:val="Emphasis"/>
          <w:highlight w:val="cyan"/>
        </w:rPr>
        <w:t>toppling a dominant firm</w:t>
      </w:r>
      <w:r w:rsidRPr="00C02502">
        <w:rPr>
          <w:highlight w:val="cyan"/>
        </w:rPr>
        <w:t>.</w:t>
      </w:r>
      <w:r>
        <w:t xml:space="preserve"> </w:t>
      </w:r>
      <w:r w:rsidRPr="00845E0F">
        <w:rPr>
          <w:u w:val="single"/>
        </w:rPr>
        <w:t xml:space="preserve">This puts a </w:t>
      </w:r>
      <w:r w:rsidRPr="00845E0F">
        <w:rPr>
          <w:rStyle w:val="Emphasis"/>
        </w:rPr>
        <w:t>ceiling on the upside</w:t>
      </w:r>
      <w:r>
        <w:t xml:space="preserve">, </w:t>
      </w:r>
      <w:r w:rsidRPr="00845E0F">
        <w:rPr>
          <w:u w:val="single"/>
        </w:rPr>
        <w:t>and</w:t>
      </w:r>
      <w:r>
        <w:t xml:space="preserve"> </w:t>
      </w:r>
      <w:r w:rsidRPr="00845E0F">
        <w:rPr>
          <w:u w:val="single"/>
        </w:rPr>
        <w:t xml:space="preserve">with the </w:t>
      </w:r>
      <w:r w:rsidRPr="00845E0F">
        <w:rPr>
          <w:rStyle w:val="Emphasis"/>
        </w:rPr>
        <w:t>ever-present risk of failure</w:t>
      </w:r>
      <w:r>
        <w:t xml:space="preserve">, </w:t>
      </w:r>
      <w:r w:rsidRPr="00845E0F">
        <w:rPr>
          <w:rStyle w:val="Emphasis"/>
        </w:rPr>
        <w:t>it likely leads to under-investment in new ideas</w:t>
      </w:r>
      <w:r w:rsidRPr="00845E0F">
        <w:rPr>
          <w:u w:val="single"/>
        </w:rPr>
        <w:t>. As one funder put i</w:t>
      </w:r>
      <w:r>
        <w:t xml:space="preserve">t, </w:t>
      </w:r>
      <w:r w:rsidRPr="00845E0F">
        <w:rPr>
          <w:rStyle w:val="Emphasis"/>
          <w:sz w:val="21"/>
          <w:szCs w:val="28"/>
        </w:rPr>
        <w:t>“[w]e don’t touch anything that comes too close to Facebook, Google or Amazon</w:t>
      </w:r>
      <w:r>
        <w:t>.”113</w:t>
      </w:r>
    </w:p>
    <w:p w14:paraId="7E9904B1" w14:textId="77777777" w:rsidR="004C4692" w:rsidRDefault="004C4692" w:rsidP="004C4692">
      <w:r>
        <w:t>CONCLUSION: “ANTITRUST IS GREEDY”</w:t>
      </w:r>
    </w:p>
    <w:p w14:paraId="4F55FA47" w14:textId="77777777" w:rsidR="004C4692" w:rsidRDefault="004C4692" w:rsidP="004C4692">
      <w:r w:rsidRPr="00380E0C">
        <w:rPr>
          <w:u w:val="single"/>
        </w:rPr>
        <w:t>The promise that we saw in high tech during its first boom</w:t>
      </w:r>
      <w:r>
        <w:t>—that it would change the way we work, communicate, shop, and play—</w:t>
      </w:r>
      <w:r w:rsidRPr="00380E0C">
        <w:rPr>
          <w:rStyle w:val="Emphasis"/>
        </w:rPr>
        <w:t>has largely been realized</w:t>
      </w:r>
      <w:r>
        <w:t xml:space="preserve">. </w:t>
      </w:r>
      <w:r w:rsidRPr="00380E0C">
        <w:rPr>
          <w:u w:val="single"/>
        </w:rPr>
        <w:t>Few can argue with the efficiencies</w:t>
      </w:r>
      <w:r>
        <w:t xml:space="preserve"> that digital communication and commerce have brought to our lives and markets. </w:t>
      </w:r>
      <w:r w:rsidRPr="00380E0C">
        <w:rPr>
          <w:u w:val="single"/>
        </w:rPr>
        <w:t>But</w:t>
      </w:r>
      <w:r>
        <w:t xml:space="preserve">, </w:t>
      </w:r>
      <w:r w:rsidRPr="00380E0C">
        <w:rPr>
          <w:u w:val="single"/>
        </w:rPr>
        <w:t>as Professor Herbert Hovenkamp has said</w:t>
      </w:r>
      <w:r>
        <w:t xml:space="preserve">, </w:t>
      </w:r>
      <w:r w:rsidRPr="00380E0C">
        <w:rPr>
          <w:rStyle w:val="Emphasis"/>
        </w:rPr>
        <w:t>“antitrust is greedy.”</w:t>
      </w:r>
      <w:r w:rsidRPr="00380E0C">
        <w:rPr>
          <w:u w:val="single"/>
        </w:rPr>
        <w:t>114 It wants not only efficiency in end products</w:t>
      </w:r>
      <w:r>
        <w:t xml:space="preserve">, </w:t>
      </w:r>
      <w:r w:rsidRPr="00380E0C">
        <w:rPr>
          <w:u w:val="single"/>
        </w:rPr>
        <w:t>but efficiency in the competitive process that brings them abou</w:t>
      </w:r>
      <w:r>
        <w:t xml:space="preserve">t. During the dot-com era, </w:t>
      </w:r>
      <w:r w:rsidRPr="00380E0C">
        <w:rPr>
          <w:u w:val="single"/>
        </w:rPr>
        <w:t>American antitrust institutions became enthralled with the idea that encouraging the development of dynamic</w:t>
      </w:r>
      <w:r>
        <w:t xml:space="preserve">, </w:t>
      </w:r>
      <w:r w:rsidRPr="00380E0C">
        <w:rPr>
          <w:u w:val="single"/>
        </w:rPr>
        <w:t xml:space="preserve">innovative products required </w:t>
      </w:r>
      <w:r w:rsidRPr="00380E0C">
        <w:rPr>
          <w:rStyle w:val="Emphasis"/>
        </w:rPr>
        <w:t>compromising our commitment to dynamic</w:t>
      </w:r>
      <w:r>
        <w:t xml:space="preserve">, innovative markets. </w:t>
      </w:r>
      <w:r w:rsidRPr="00380E0C">
        <w:rPr>
          <w:u w:val="single"/>
        </w:rPr>
        <w:t>That compromise contributed</w:t>
      </w:r>
      <w:r>
        <w:t>—in a way that is often overlooked—</w:t>
      </w:r>
      <w:r w:rsidRPr="00380E0C">
        <w:rPr>
          <w:u w:val="single"/>
        </w:rPr>
        <w:t>to the current competition crisis in big tech</w:t>
      </w:r>
      <w:r>
        <w:t>.</w:t>
      </w:r>
    </w:p>
    <w:p w14:paraId="306F6477" w14:textId="77777777" w:rsidR="004C4692" w:rsidRPr="00B24818" w:rsidRDefault="004C4692" w:rsidP="004C4692">
      <w:pPr>
        <w:pStyle w:val="Heading4"/>
      </w:pPr>
      <w:r w:rsidRPr="00B24818">
        <w:t xml:space="preserve">Tech behemoths </w:t>
      </w:r>
      <w:r w:rsidRPr="00B24818">
        <w:rPr>
          <w:u w:val="single"/>
        </w:rPr>
        <w:t>won’t take</w:t>
      </w:r>
      <w:r w:rsidRPr="00B24818">
        <w:t xml:space="preserve"> DOD contracts. </w:t>
      </w:r>
      <w:r>
        <w:t>Competition incentives</w:t>
      </w:r>
      <w:r w:rsidRPr="00B24818">
        <w:t xml:space="preserve">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3C6DE792" w14:textId="77777777" w:rsidR="004C4692" w:rsidRDefault="004C4692" w:rsidP="004C4692">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5F59AAAC" w14:textId="77777777" w:rsidR="004C4692" w:rsidRPr="00B24818" w:rsidRDefault="004C4692" w:rsidP="004C4692"/>
    <w:p w14:paraId="0DF57223" w14:textId="77777777" w:rsidR="004C4692" w:rsidRPr="00B24818" w:rsidRDefault="004C4692" w:rsidP="004C4692">
      <w:pPr>
        <w:rPr>
          <w:sz w:val="16"/>
          <w:szCs w:val="16"/>
        </w:rPr>
      </w:pPr>
      <w:r w:rsidRPr="00B24818">
        <w:rPr>
          <w:sz w:val="16"/>
          <w:szCs w:val="16"/>
        </w:rPr>
        <w:t>3. Are smaller vendors more likely to produce innovative products that meet the Pentagon’s needs?</w:t>
      </w:r>
    </w:p>
    <w:p w14:paraId="1C28608A" w14:textId="77777777" w:rsidR="004C4692" w:rsidRPr="00C478EC" w:rsidRDefault="004C4692" w:rsidP="004C4692">
      <w:pPr>
        <w:rPr>
          <w:sz w:val="16"/>
        </w:rPr>
      </w:pPr>
      <w:r w:rsidRPr="00C02502">
        <w:rPr>
          <w:highlight w:val="cyan"/>
          <w:u w:val="single"/>
        </w:rPr>
        <w:t>Tech</w:t>
      </w:r>
      <w:r w:rsidRPr="00B24818">
        <w:rPr>
          <w:u w:val="single"/>
        </w:rPr>
        <w:t xml:space="preserve"> industry </w:t>
      </w:r>
      <w:r w:rsidRPr="00C02502">
        <w:rPr>
          <w:highlight w:val="cyan"/>
          <w:u w:val="single"/>
        </w:rPr>
        <w:t>leaders have</w:t>
      </w:r>
      <w:r w:rsidRPr="00C478EC">
        <w:rPr>
          <w:sz w:val="16"/>
        </w:rPr>
        <w:t xml:space="preserve"> relatively </w:t>
      </w:r>
      <w:r w:rsidRPr="00C02502">
        <w:rPr>
          <w:b/>
          <w:bCs/>
          <w:highlight w:val="cyan"/>
          <w:u w:val="single"/>
        </w:rPr>
        <w:t>little incentive</w:t>
      </w:r>
      <w:r w:rsidRPr="00C02502">
        <w:rPr>
          <w:highlight w:val="cyan"/>
          <w:u w:val="single"/>
        </w:rPr>
        <w:t xml:space="preserve"> to work with the Pentagon</w:t>
      </w:r>
      <w:r w:rsidRPr="00B24818">
        <w:rPr>
          <w:u w:val="single"/>
        </w:rPr>
        <w:t>. Th</w:t>
      </w:r>
      <w:r w:rsidRPr="002173DB">
        <w:rPr>
          <w:u w:val="single"/>
        </w:rPr>
        <w:t xml:space="preserve">eir companies already enjoy </w:t>
      </w:r>
      <w:r w:rsidRPr="002173DB">
        <w:rPr>
          <w:b/>
          <w:bCs/>
          <w:u w:val="single"/>
        </w:rPr>
        <w:t>broad customer bases</w:t>
      </w:r>
      <w:r w:rsidRPr="002173DB">
        <w:rPr>
          <w:u w:val="single"/>
        </w:rPr>
        <w:t xml:space="preserve"> and financial independence from U.S. government contracts—including those </w:t>
      </w:r>
      <w:r w:rsidRPr="002173DB">
        <w:rPr>
          <w:b/>
          <w:bCs/>
          <w:u w:val="single"/>
        </w:rPr>
        <w:t>at the Pentagon</w:t>
      </w:r>
      <w:r w:rsidRPr="002173DB">
        <w:rPr>
          <w:u w:val="single"/>
        </w:rPr>
        <w:t>.</w:t>
      </w:r>
      <w:r w:rsidRPr="002173DB">
        <w:rPr>
          <w:sz w:val="16"/>
        </w:rPr>
        <w:t xml:space="preserve">89 </w:t>
      </w:r>
      <w:r w:rsidRPr="002173DB">
        <w:rPr>
          <w:u w:val="single"/>
        </w:rPr>
        <w:t xml:space="preserve">DOD contracts involve </w:t>
      </w:r>
      <w:r w:rsidRPr="002173DB">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C02502">
        <w:rPr>
          <w:highlight w:val="cyan"/>
          <w:u w:val="single"/>
        </w:rPr>
        <w:t xml:space="preserve">industry has </w:t>
      </w:r>
      <w:r w:rsidRPr="00C02502">
        <w:rPr>
          <w:b/>
          <w:bCs/>
          <w:highlight w:val="cyan"/>
          <w:u w:val="single"/>
        </w:rPr>
        <w:t>little motivation</w:t>
      </w:r>
      <w:r w:rsidRPr="00C02502">
        <w:rPr>
          <w:highlight w:val="cyan"/>
          <w:u w:val="single"/>
        </w:rPr>
        <w:t xml:space="preserve"> to take on</w:t>
      </w:r>
      <w:r w:rsidRPr="00B24818">
        <w:rPr>
          <w:u w:val="single"/>
        </w:rPr>
        <w:t xml:space="preserve"> unique </w:t>
      </w:r>
      <w:r w:rsidRPr="00C02502">
        <w:rPr>
          <w:highlight w:val="cyan"/>
          <w:u w:val="single"/>
        </w:rPr>
        <w:t xml:space="preserve">DOD </w:t>
      </w:r>
      <w:r w:rsidRPr="00C02502">
        <w:rPr>
          <w:b/>
          <w:bCs/>
          <w:highlight w:val="cyan"/>
          <w:u w:val="single"/>
        </w:rPr>
        <w:t>data management</w:t>
      </w:r>
      <w:r w:rsidRPr="00B24818">
        <w:rPr>
          <w:u w:val="single"/>
        </w:rPr>
        <w:t xml:space="preserve"> and privacy requirements, </w:t>
      </w:r>
      <w:r w:rsidRPr="00C02502">
        <w:rPr>
          <w:highlight w:val="cyan"/>
          <w:u w:val="single"/>
        </w:rPr>
        <w:t>such as</w:t>
      </w:r>
      <w:r w:rsidRPr="00B24818">
        <w:rPr>
          <w:u w:val="single"/>
        </w:rPr>
        <w:t xml:space="preserve"> data </w:t>
      </w:r>
      <w:r w:rsidRPr="00C02502">
        <w:rPr>
          <w:highlight w:val="cyan"/>
          <w:u w:val="single"/>
        </w:rPr>
        <w:t>compartmentalization,</w:t>
      </w:r>
      <w:r w:rsidRPr="00B24818">
        <w:rPr>
          <w:u w:val="single"/>
        </w:rPr>
        <w:t xml:space="preserve"> protection against deceptive or compromised data inputs, </w:t>
      </w:r>
      <w:r w:rsidRPr="00C02502">
        <w:rPr>
          <w:highlight w:val="cyan"/>
          <w:u w:val="single"/>
        </w:rPr>
        <w:t xml:space="preserve">and strict </w:t>
      </w:r>
      <w:r w:rsidRPr="00C02502">
        <w:rPr>
          <w:b/>
          <w:bCs/>
          <w:highlight w:val="cyan"/>
          <w:u w:val="single"/>
        </w:rPr>
        <w:t>data accountability</w:t>
      </w:r>
      <w:r w:rsidRPr="00B24818">
        <w:rPr>
          <w:u w:val="single"/>
        </w:rPr>
        <w:t xml:space="preserve"> provisions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540C4DF9" w14:textId="77777777" w:rsidR="004C4692" w:rsidRPr="002173DB" w:rsidRDefault="004C4692" w:rsidP="004C4692">
      <w:pPr>
        <w:rPr>
          <w:u w:val="single"/>
        </w:rPr>
      </w:pPr>
      <w:r w:rsidRPr="00C02502">
        <w:rPr>
          <w:highlight w:val="cyan"/>
          <w:u w:val="single"/>
        </w:rPr>
        <w:t xml:space="preserve">Antitrust action could create </w:t>
      </w:r>
      <w:r w:rsidRPr="00C02502">
        <w:rPr>
          <w:b/>
          <w:bCs/>
          <w:highlight w:val="cyan"/>
          <w:u w:val="single"/>
        </w:rPr>
        <w:t>smaller AI firms</w:t>
      </w:r>
      <w:r w:rsidRPr="00C02502">
        <w:rPr>
          <w:highlight w:val="cyan"/>
          <w:u w:val="single"/>
        </w:rPr>
        <w:t xml:space="preserve"> targeting DOD business as their “</w:t>
      </w:r>
      <w:r w:rsidRPr="00C02502">
        <w:rPr>
          <w:b/>
          <w:bCs/>
          <w:highlight w:val="cyan"/>
          <w:u w:val="single"/>
        </w:rPr>
        <w:t>niche</w:t>
      </w:r>
      <w:r w:rsidRPr="00B24818">
        <w:rPr>
          <w:u w:val="single"/>
        </w:rPr>
        <w:t xml:space="preserve">.” With the Pentagon as their </w:t>
      </w:r>
      <w:r w:rsidRPr="00B24818">
        <w:rPr>
          <w:b/>
          <w:bCs/>
          <w:u w:val="single"/>
        </w:rPr>
        <w:t>sole customer</w:t>
      </w:r>
      <w:r w:rsidRPr="00B24818">
        <w:rPr>
          <w:u w:val="single"/>
        </w:rPr>
        <w:t xml:space="preserve">, these firms could focus on its unique needs, tailoring broader AI innovations for the Pentagon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C02502">
        <w:rPr>
          <w:b/>
          <w:bCs/>
          <w:highlight w:val="cyan"/>
          <w:u w:val="single"/>
        </w:rPr>
        <w:t>number of companies</w:t>
      </w:r>
      <w:r w:rsidRPr="00C02502">
        <w:rPr>
          <w:highlight w:val="cyan"/>
          <w:u w:val="single"/>
        </w:rPr>
        <w:t xml:space="preserve"> have emerged in this mold,</w:t>
      </w:r>
      <w:r w:rsidRPr="002173DB">
        <w:rPr>
          <w:u w:val="single"/>
        </w:rPr>
        <w:t xml:space="preserve"> including</w:t>
      </w:r>
      <w:r w:rsidRPr="00B24818">
        <w:rPr>
          <w:u w:val="single"/>
        </w:rPr>
        <w:t xml:space="preserve">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B24818">
        <w:rPr>
          <w:u w:val="single"/>
        </w:rPr>
        <w:t xml:space="preserve">As smaller firms’ primary, high-value customer, </w:t>
      </w:r>
      <w:r w:rsidRPr="00C02502">
        <w:rPr>
          <w:highlight w:val="cyan"/>
          <w:u w:val="single"/>
        </w:rPr>
        <w:t xml:space="preserve">the Pentagon can </w:t>
      </w:r>
      <w:r w:rsidRPr="00C02502">
        <w:rPr>
          <w:b/>
          <w:bCs/>
          <w:highlight w:val="cyan"/>
          <w:u w:val="single"/>
        </w:rPr>
        <w:t>dictate</w:t>
      </w:r>
      <w:r w:rsidRPr="00C478EC">
        <w:rPr>
          <w:sz w:val="16"/>
        </w:rPr>
        <w:t xml:space="preserve"> their </w:t>
      </w:r>
      <w:r w:rsidRPr="00C02502">
        <w:rPr>
          <w:highlight w:val="cyan"/>
          <w:u w:val="single"/>
        </w:rPr>
        <w:t>innovation objectives,</w:t>
      </w:r>
      <w:r w:rsidRPr="00B24818">
        <w:rPr>
          <w:u w:val="single"/>
        </w:rPr>
        <w:t xml:space="preserve"> ultimately </w:t>
      </w:r>
      <w:r w:rsidRPr="00C02502">
        <w:rPr>
          <w:highlight w:val="cyan"/>
          <w:u w:val="single"/>
        </w:rPr>
        <w:t xml:space="preserve">yielding AI applications </w:t>
      </w:r>
      <w:r w:rsidRPr="002173DB">
        <w:rPr>
          <w:u w:val="single"/>
        </w:rPr>
        <w:t xml:space="preserve">better suited </w:t>
      </w:r>
      <w:r w:rsidRPr="00C02502">
        <w:rPr>
          <w:highlight w:val="cyan"/>
          <w:u w:val="single"/>
        </w:rPr>
        <w:t xml:space="preserve">to </w:t>
      </w:r>
      <w:r w:rsidRPr="00C02502">
        <w:rPr>
          <w:b/>
          <w:bCs/>
          <w:highlight w:val="cyan"/>
          <w:u w:val="single"/>
        </w:rPr>
        <w:t>defense needs</w:t>
      </w:r>
      <w:r w:rsidRPr="00C02502">
        <w:rPr>
          <w:highlight w:val="cyan"/>
          <w:u w:val="single"/>
        </w:rPr>
        <w:t>.</w:t>
      </w:r>
    </w:p>
    <w:p w14:paraId="77181A00" w14:textId="77777777" w:rsidR="004C4692" w:rsidRDefault="004C4692" w:rsidP="004C4692">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72AA7C51" w14:textId="77777777" w:rsidR="004C4692" w:rsidRDefault="004C4692" w:rsidP="004C4692">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50" w:history="1">
        <w:r w:rsidRPr="00C42994">
          <w:rPr>
            <w:rStyle w:val="Hyperlink"/>
          </w:rPr>
          <w:t>https://www.foreignaffairs.com/articles/2019-04-16/new-revolution-military-affairs</w:t>
        </w:r>
      </w:hyperlink>
    </w:p>
    <w:p w14:paraId="11701542" w14:textId="77777777" w:rsidR="004C4692" w:rsidRDefault="004C4692" w:rsidP="004C4692">
      <w:pPr>
        <w:rPr>
          <w:sz w:val="16"/>
        </w:rPr>
      </w:pPr>
      <w:r w:rsidRPr="009E592A">
        <w:rPr>
          <w:sz w:val="16"/>
        </w:rPr>
        <w:t xml:space="preserve">Yet </w:t>
      </w:r>
      <w:r w:rsidRPr="00C02502">
        <w:rPr>
          <w:highlight w:val="cyan"/>
          <w:u w:val="single"/>
        </w:rPr>
        <w:t xml:space="preserve">if </w:t>
      </w:r>
      <w:r w:rsidRPr="005C66F1">
        <w:rPr>
          <w:u w:val="single"/>
        </w:rPr>
        <w:t>ever</w:t>
      </w:r>
      <w:r w:rsidRPr="00C02502">
        <w:rPr>
          <w:highlight w:val="cyan"/>
          <w:u w:val="single"/>
        </w:rPr>
        <w:t xml:space="preserve"> there were a time to </w:t>
      </w:r>
      <w:r w:rsidRPr="00C02502">
        <w:rPr>
          <w:b/>
          <w:bCs/>
          <w:highlight w:val="cyan"/>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w:t>
      </w:r>
      <w:r w:rsidRPr="00C02502">
        <w:rPr>
          <w:highlight w:val="cyan"/>
          <w:u w:val="single"/>
        </w:rPr>
        <w:t xml:space="preserve">it is </w:t>
      </w:r>
      <w:r w:rsidRPr="00C02502">
        <w:rPr>
          <w:b/>
          <w:bCs/>
          <w:highlight w:val="cyan"/>
          <w:u w:val="single"/>
        </w:rPr>
        <w:t>now</w:t>
      </w:r>
      <w:r w:rsidRPr="00C02502">
        <w:rPr>
          <w:highlight w:val="cyan"/>
          <w:u w:val="single"/>
        </w:rPr>
        <w:t>.</w:t>
      </w:r>
      <w:r w:rsidRPr="009E592A">
        <w:rPr>
          <w:sz w:val="16"/>
        </w:rPr>
        <w:t xml:space="preserve"> There is an emerging consensus that </w:t>
      </w:r>
      <w:r w:rsidRPr="00C02502">
        <w:rPr>
          <w:highlight w:val="cyan"/>
          <w:u w:val="single"/>
        </w:rPr>
        <w:t>the U</w:t>
      </w:r>
      <w:r w:rsidRPr="009E592A">
        <w:rPr>
          <w:sz w:val="16"/>
        </w:rPr>
        <w:t xml:space="preserve">nited </w:t>
      </w:r>
      <w:r w:rsidRPr="00C02502">
        <w:rPr>
          <w:highlight w:val="cyan"/>
          <w:u w:val="single"/>
        </w:rPr>
        <w:t>S</w:t>
      </w:r>
      <w:r w:rsidRPr="009E592A">
        <w:rPr>
          <w:sz w:val="16"/>
        </w:rPr>
        <w:t>tate</w:t>
      </w:r>
      <w:r w:rsidRPr="009E592A">
        <w:rPr>
          <w:u w:val="single"/>
        </w:rPr>
        <w:t xml:space="preserve">s' top </w:t>
      </w:r>
      <w:r w:rsidRPr="00C02502">
        <w:rPr>
          <w:b/>
          <w:bCs/>
          <w:highlight w:val="cyan"/>
          <w:u w:val="single"/>
        </w:rPr>
        <w:t>defense-</w:t>
      </w:r>
      <w:r w:rsidRPr="00600A72">
        <w:rPr>
          <w:b/>
          <w:bCs/>
          <w:u w:val="single"/>
        </w:rPr>
        <w:t xml:space="preserve">planning </w:t>
      </w:r>
      <w:r w:rsidRPr="00C02502">
        <w:rPr>
          <w:b/>
          <w:bCs/>
          <w:highlight w:val="cyan"/>
          <w:u w:val="single"/>
        </w:rPr>
        <w:t>priority</w:t>
      </w:r>
      <w:r w:rsidRPr="00C02502">
        <w:rPr>
          <w:highlight w:val="cyan"/>
          <w:u w:val="single"/>
        </w:rPr>
        <w:t xml:space="preserve"> should be </w:t>
      </w:r>
      <w:r w:rsidRPr="00C02502">
        <w:rPr>
          <w:b/>
          <w:bCs/>
          <w:highlight w:val="cyan"/>
          <w:u w:val="single"/>
        </w:rPr>
        <w:t>contending</w:t>
      </w:r>
      <w:r w:rsidRPr="00C02502">
        <w:rPr>
          <w:highlight w:val="cyan"/>
          <w:u w:val="single"/>
        </w:rPr>
        <w:t xml:space="preserve"> with </w:t>
      </w:r>
      <w:r w:rsidRPr="00600A72">
        <w:rPr>
          <w:b/>
          <w:bCs/>
          <w:u w:val="single"/>
        </w:rPr>
        <w:t>great powers</w:t>
      </w:r>
      <w:r w:rsidRPr="009E592A">
        <w:rPr>
          <w:u w:val="single"/>
        </w:rPr>
        <w:t xml:space="preserve"> with </w:t>
      </w:r>
      <w:r w:rsidRPr="00600A72">
        <w:rPr>
          <w:b/>
          <w:bCs/>
          <w:u w:val="single"/>
        </w:rPr>
        <w:t>advanced militaries</w:t>
      </w:r>
      <w:r w:rsidRPr="00600A72">
        <w:rPr>
          <w:u w:val="single"/>
        </w:rPr>
        <w:t xml:space="preserve">, primarily </w:t>
      </w:r>
      <w:r w:rsidRPr="00C02502">
        <w:rPr>
          <w:b/>
          <w:bCs/>
          <w:highlight w:val="cyan"/>
          <w:u w:val="single"/>
        </w:rPr>
        <w:t>China</w:t>
      </w:r>
      <w:r w:rsidRPr="00C02502">
        <w:rPr>
          <w:highlight w:val="cyan"/>
          <w:u w:val="single"/>
        </w:rPr>
        <w:t>, and</w:t>
      </w:r>
      <w:r w:rsidRPr="009E592A">
        <w:rPr>
          <w:u w:val="single"/>
        </w:rPr>
        <w:t xml:space="preserve"> that </w:t>
      </w:r>
      <w:r w:rsidRPr="00C02502">
        <w:rPr>
          <w:b/>
          <w:bCs/>
          <w:highlight w:val="cyan"/>
          <w:u w:val="single"/>
        </w:rPr>
        <w:t>new tech</w:t>
      </w:r>
      <w:r w:rsidRPr="009E592A">
        <w:rPr>
          <w:b/>
          <w:bCs/>
          <w:u w:val="single"/>
        </w:rPr>
        <w:t>nologies</w:t>
      </w:r>
      <w:r w:rsidRPr="009E592A">
        <w:rPr>
          <w:sz w:val="16"/>
        </w:rPr>
        <w:t xml:space="preserve">, once intriguing but speculative, </w:t>
      </w:r>
      <w:r w:rsidRPr="009E592A">
        <w:rPr>
          <w:u w:val="single"/>
        </w:rPr>
        <w:t>are</w:t>
      </w:r>
      <w:r w:rsidRPr="009E592A">
        <w:rPr>
          <w:sz w:val="16"/>
        </w:rPr>
        <w:t xml:space="preserve"> now both </w:t>
      </w:r>
      <w:r w:rsidRPr="009E592A">
        <w:rPr>
          <w:b/>
          <w:bCs/>
          <w:u w:val="single"/>
        </w:rPr>
        <w:t>real</w:t>
      </w:r>
      <w:r w:rsidRPr="009E592A">
        <w:rPr>
          <w:u w:val="single"/>
        </w:rPr>
        <w:t xml:space="preserve"> and </w:t>
      </w:r>
      <w:r w:rsidRPr="009E592A">
        <w:rPr>
          <w:b/>
          <w:bCs/>
          <w:u w:val="single"/>
        </w:rPr>
        <w:t>essential</w:t>
      </w:r>
      <w:r w:rsidRPr="009E592A">
        <w:rPr>
          <w:u w:val="single"/>
        </w:rPr>
        <w:t xml:space="preserve"> to </w:t>
      </w:r>
      <w:r w:rsidRPr="009E592A">
        <w:rPr>
          <w:b/>
          <w:bCs/>
          <w:u w:val="single"/>
        </w:rPr>
        <w:t>future 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when it comes to these threats, the U</w:t>
      </w:r>
      <w:r w:rsidRPr="009E592A">
        <w:rPr>
          <w:sz w:val="16"/>
        </w:rPr>
        <w:t xml:space="preserve">nited </w:t>
      </w:r>
      <w:r w:rsidRPr="009E592A">
        <w:rPr>
          <w:u w:val="single"/>
        </w:rPr>
        <w:t>S</w:t>
      </w:r>
      <w:r w:rsidRPr="009E592A">
        <w:rPr>
          <w:sz w:val="16"/>
        </w:rPr>
        <w:t xml:space="preserve">tates </w:t>
      </w:r>
      <w:r w:rsidRPr="009E592A">
        <w:rPr>
          <w:u w:val="single"/>
        </w:rPr>
        <w:t xml:space="preserve">is </w:t>
      </w:r>
      <w:r w:rsidRPr="009E592A">
        <w:rPr>
          <w:b/>
          <w:bCs/>
          <w:u w:val="single"/>
        </w:rPr>
        <w:t>falling dangerously behind</w:t>
      </w:r>
      <w:r w:rsidRPr="009E592A">
        <w:rPr>
          <w:u w:val="single"/>
        </w:rPr>
        <w:t>.</w:t>
      </w:r>
      <w:r w:rsidRPr="009E592A">
        <w:rPr>
          <w:sz w:val="16"/>
        </w:rPr>
        <w:t xml:space="preserve"> </w:t>
      </w:r>
    </w:p>
    <w:p w14:paraId="13EC32C3" w14:textId="77777777" w:rsidR="004C4692" w:rsidRDefault="004C4692" w:rsidP="004C4692">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C02502">
        <w:rPr>
          <w:highlight w:val="cyan"/>
          <w:u w:val="single"/>
        </w:rPr>
        <w:t xml:space="preserve">The problem is </w:t>
      </w:r>
      <w:r w:rsidRPr="00600A72">
        <w:rPr>
          <w:u w:val="single"/>
        </w:rPr>
        <w:t xml:space="preserve">not </w:t>
      </w:r>
      <w:r w:rsidRPr="005C66F1">
        <w:rPr>
          <w:b/>
          <w:bCs/>
          <w:u w:val="single"/>
        </w:rPr>
        <w:t xml:space="preserve">insufficient </w:t>
      </w:r>
      <w:r w:rsidRPr="00600A72">
        <w:rPr>
          <w:b/>
          <w:bCs/>
          <w:u w:val="single"/>
        </w:rPr>
        <w:t>spending</w:t>
      </w:r>
      <w:r w:rsidRPr="009E592A">
        <w:rPr>
          <w:u w:val="single"/>
        </w:rPr>
        <w:t xml:space="preserve"> on defense; </w:t>
      </w:r>
      <w:r w:rsidRPr="00600A72">
        <w:rPr>
          <w:u w:val="single"/>
        </w:rPr>
        <w:t>it is</w:t>
      </w:r>
      <w:r w:rsidRPr="005C66F1">
        <w:rPr>
          <w:u w:val="single"/>
        </w:rPr>
        <w:t xml:space="preserve"> that </w:t>
      </w:r>
      <w:r w:rsidRPr="00C02502">
        <w:rPr>
          <w:highlight w:val="cyan"/>
          <w:u w:val="single"/>
        </w:rPr>
        <w:t>the U.S</w:t>
      </w:r>
      <w:r w:rsidRPr="009E592A">
        <w:rPr>
          <w:u w:val="single"/>
        </w:rPr>
        <w:t>.</w:t>
      </w:r>
      <w:r w:rsidRPr="009E592A">
        <w:rPr>
          <w:sz w:val="16"/>
        </w:rPr>
        <w:t xml:space="preserve"> military </w:t>
      </w:r>
      <w:r w:rsidRPr="009E592A">
        <w:rPr>
          <w:u w:val="single"/>
        </w:rPr>
        <w:t xml:space="preserve">is </w:t>
      </w:r>
      <w:r w:rsidRPr="00C02502">
        <w:rPr>
          <w:highlight w:val="cyan"/>
          <w:u w:val="single"/>
        </w:rPr>
        <w:t xml:space="preserve">being countered by </w:t>
      </w:r>
      <w:r w:rsidRPr="00C02502">
        <w:rPr>
          <w:b/>
          <w:bCs/>
          <w:highlight w:val="cyan"/>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676415A4" w14:textId="77777777" w:rsidR="004C4692" w:rsidRDefault="004C4692" w:rsidP="004C4692">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9E592A">
        <w:rPr>
          <w:b/>
          <w:bCs/>
          <w:u w:val="single"/>
        </w:rPr>
        <w:t>traditional model</w:t>
      </w:r>
      <w:r w:rsidRPr="009E592A">
        <w:rPr>
          <w:u w:val="single"/>
        </w:rPr>
        <w:t xml:space="preserve"> of U.S. </w:t>
      </w:r>
      <w:r w:rsidRPr="009E592A">
        <w:rPr>
          <w:b/>
          <w:bCs/>
          <w:u w:val="single"/>
        </w:rPr>
        <w:t>military power</w:t>
      </w:r>
      <w:r w:rsidRPr="009E592A">
        <w:rPr>
          <w:u w:val="single"/>
        </w:rPr>
        <w:t xml:space="preserve"> is being </w:t>
      </w:r>
      <w:r w:rsidRPr="009E592A">
        <w:rPr>
          <w:b/>
          <w:bCs/>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swarms of </w:t>
      </w:r>
      <w:r w:rsidRPr="009E592A">
        <w:rPr>
          <w:b/>
          <w:bCs/>
          <w:u w:val="single"/>
        </w:rPr>
        <w:t>intelligent machines</w:t>
      </w:r>
      <w:r w:rsidRPr="009E592A">
        <w:rPr>
          <w:u w:val="single"/>
        </w:rPr>
        <w:t xml:space="preserve"> will deliver violence at a </w:t>
      </w:r>
      <w:r w:rsidRPr="009E592A">
        <w:rPr>
          <w:b/>
          <w:bCs/>
          <w:u w:val="single"/>
        </w:rPr>
        <w:t>greater volume</w:t>
      </w:r>
      <w:r w:rsidRPr="009E592A">
        <w:rPr>
          <w:u w:val="single"/>
        </w:rPr>
        <w:t xml:space="preserve"> and </w:t>
      </w:r>
      <w:r w:rsidRPr="009E592A">
        <w:rPr>
          <w:b/>
          <w:bCs/>
          <w:u w:val="single"/>
        </w:rPr>
        <w:t>higher velocity</w:t>
      </w:r>
      <w:r w:rsidRPr="009E592A">
        <w:rPr>
          <w:u w:val="single"/>
        </w:rPr>
        <w:t xml:space="preserve"> than </w:t>
      </w:r>
      <w:r w:rsidRPr="009E592A">
        <w:rPr>
          <w:b/>
          <w:bCs/>
          <w:u w:val="single"/>
        </w:rPr>
        <w:t>ever before</w:t>
      </w:r>
      <w:r w:rsidRPr="009E592A">
        <w:rPr>
          <w:u w:val="single"/>
        </w:rPr>
        <w:t xml:space="preserve">. </w:t>
      </w:r>
      <w:r w:rsidRPr="00C02502">
        <w:rPr>
          <w:highlight w:val="cyan"/>
          <w:u w:val="single"/>
        </w:rPr>
        <w:t>Success will require</w:t>
      </w:r>
      <w:r w:rsidRPr="009E592A">
        <w:rPr>
          <w:u w:val="single"/>
        </w:rPr>
        <w:t xml:space="preserv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059F1444" w14:textId="77777777" w:rsidR="004C4692" w:rsidRDefault="004C4692" w:rsidP="004C4692">
      <w:pPr>
        <w:rPr>
          <w:sz w:val="16"/>
          <w:szCs w:val="16"/>
        </w:rPr>
      </w:pPr>
      <w:r w:rsidRPr="009E592A">
        <w:rPr>
          <w:sz w:val="16"/>
          <w:szCs w:val="16"/>
        </w:rPr>
        <w:t xml:space="preserve">NEW TECHNOLOGIES, OLD PROBLEMS </w:t>
      </w:r>
    </w:p>
    <w:p w14:paraId="42D92675" w14:textId="77777777" w:rsidR="004C4692" w:rsidRDefault="004C4692" w:rsidP="004C4692">
      <w:pPr>
        <w:rPr>
          <w:sz w:val="16"/>
        </w:rPr>
      </w:pPr>
      <w:r w:rsidRPr="00C02502">
        <w:rPr>
          <w:b/>
          <w:bCs/>
          <w:highlight w:val="cyan"/>
          <w:u w:val="single"/>
        </w:rPr>
        <w:t>A</w:t>
      </w:r>
      <w:r w:rsidRPr="009E592A">
        <w:rPr>
          <w:b/>
          <w:bCs/>
          <w:u w:val="single"/>
        </w:rPr>
        <w:t xml:space="preserve">rtificial </w:t>
      </w:r>
      <w:r w:rsidRPr="00C02502">
        <w:rPr>
          <w:b/>
          <w:bCs/>
          <w:highlight w:val="cyan"/>
          <w:u w:val="single"/>
        </w:rPr>
        <w:t>i</w:t>
      </w:r>
      <w:r w:rsidRPr="009E592A">
        <w:rPr>
          <w:b/>
          <w:bCs/>
          <w:u w:val="single"/>
        </w:rPr>
        <w:t>ntelligence</w:t>
      </w:r>
      <w:r w:rsidRPr="009E592A">
        <w:rPr>
          <w:sz w:val="16"/>
        </w:rPr>
        <w:t xml:space="preserve"> and other emerging technologies </w:t>
      </w:r>
      <w:r w:rsidRPr="009E592A">
        <w:rPr>
          <w:u w:val="single"/>
        </w:rPr>
        <w:t xml:space="preserve">will change the way </w:t>
      </w:r>
      <w:r w:rsidRPr="009E592A">
        <w:rPr>
          <w:b/>
          <w:bCs/>
          <w:u w:val="single"/>
        </w:rPr>
        <w:t>war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1FA5215C" w14:textId="77777777" w:rsidR="004C4692" w:rsidRDefault="004C4692" w:rsidP="004C4692">
      <w:pPr>
        <w:rPr>
          <w:sz w:val="16"/>
        </w:rPr>
      </w:pPr>
      <w:r w:rsidRPr="009E592A">
        <w:rPr>
          <w:rStyle w:val="StyleUnderline"/>
        </w:rPr>
        <w:t xml:space="preserve">Movement in warfare entails </w:t>
      </w:r>
      <w:r w:rsidRPr="009E592A">
        <w:rPr>
          <w:rStyle w:val="Emphasis"/>
        </w:rPr>
        <w:t>hiding</w:t>
      </w:r>
      <w:r w:rsidRPr="009E592A">
        <w:rPr>
          <w:rStyle w:val="StyleUnderline"/>
        </w:rPr>
        <w:t xml:space="preserve"> and </w:t>
      </w:r>
      <w:r w:rsidRPr="009E592A">
        <w:rPr>
          <w:rStyle w:val="Emphasis"/>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and </w:t>
      </w:r>
      <w:r w:rsidRPr="009E592A">
        <w:rPr>
          <w:rStyle w:val="Emphasis"/>
        </w:rPr>
        <w:t>penetrating</w:t>
      </w:r>
      <w:r w:rsidRPr="009E592A">
        <w:rPr>
          <w:rStyle w:val="StyleUnderline"/>
        </w:rPr>
        <w:t xml:space="preserve"> and </w:t>
      </w:r>
      <w:r w:rsidRPr="009E592A">
        <w:rPr>
          <w:rStyle w:val="Emphasis"/>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9E592A">
        <w:rPr>
          <w:rStyle w:val="StyleUnderline"/>
        </w:rPr>
        <w:t>will be far</w:t>
      </w:r>
      <w:r w:rsidRPr="009E592A">
        <w:rPr>
          <w:sz w:val="16"/>
        </w:rPr>
        <w:t xml:space="preserve"> more difficult, if not </w:t>
      </w:r>
      <w:r w:rsidRPr="009E592A">
        <w:rPr>
          <w:rStyle w:val="StyleUnderline"/>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1CFD8B82" w14:textId="77777777" w:rsidR="004C4692" w:rsidRPr="005C66F1" w:rsidRDefault="004C4692" w:rsidP="004C4692">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w:t>
      </w:r>
      <w:r w:rsidRPr="005C66F1">
        <w:rPr>
          <w:sz w:val="16"/>
        </w:rPr>
        <w:t xml:space="preserve">sensors are fielded, there will be nowhere to hide. </w:t>
      </w:r>
    </w:p>
    <w:p w14:paraId="45DDBFD6" w14:textId="77777777" w:rsidR="004C4692" w:rsidRDefault="004C4692" w:rsidP="004C4692">
      <w:pPr>
        <w:rPr>
          <w:sz w:val="16"/>
        </w:rPr>
      </w:pPr>
      <w:r w:rsidRPr="005C66F1">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5C66F1">
        <w:rPr>
          <w:rStyle w:val="StyleUnderline"/>
        </w:rPr>
        <w:t xml:space="preserve">Ubiquitous sensors will generate </w:t>
      </w:r>
      <w:r w:rsidRPr="005C66F1">
        <w:rPr>
          <w:rStyle w:val="Emphasis"/>
        </w:rPr>
        <w:t>exponentially greater quantities of data</w:t>
      </w:r>
      <w:r w:rsidRPr="005C66F1">
        <w:rPr>
          <w:rStyle w:val="StyleUnderline"/>
        </w:rPr>
        <w:t>, which</w:t>
      </w:r>
      <w:r w:rsidRPr="005C66F1">
        <w:rPr>
          <w:sz w:val="16"/>
        </w:rPr>
        <w:t xml:space="preserve"> in turn </w:t>
      </w:r>
      <w:r w:rsidRPr="005C66F1">
        <w:rPr>
          <w:rStyle w:val="StyleUnderline"/>
        </w:rPr>
        <w:t>will drive</w:t>
      </w:r>
      <w:r w:rsidRPr="005C66F1">
        <w:rPr>
          <w:sz w:val="16"/>
        </w:rPr>
        <w:t xml:space="preserve"> both </w:t>
      </w:r>
      <w:r w:rsidRPr="005C66F1">
        <w:rPr>
          <w:rStyle w:val="StyleUnderline"/>
        </w:rPr>
        <w:t>the development and</w:t>
      </w:r>
      <w:r w:rsidRPr="005C66F1">
        <w:rPr>
          <w:sz w:val="16"/>
        </w:rPr>
        <w:t xml:space="preserve"> the </w:t>
      </w:r>
      <w:r w:rsidRPr="005C66F1">
        <w:rPr>
          <w:rStyle w:val="StyleUnderline"/>
        </w:rPr>
        <w:t xml:space="preserve">deployment of </w:t>
      </w:r>
      <w:r w:rsidRPr="005C66F1">
        <w:rPr>
          <w:rStyle w:val="Emphasis"/>
        </w:rPr>
        <w:t>artificial intelligence</w:t>
      </w:r>
      <w:r w:rsidRPr="005C66F1">
        <w:rPr>
          <w:rStyle w:val="StyleUnderline"/>
        </w:rPr>
        <w:t>. As machines become</w:t>
      </w:r>
      <w:r w:rsidRPr="005C66F1">
        <w:rPr>
          <w:sz w:val="16"/>
        </w:rPr>
        <w:t xml:space="preserve"> more </w:t>
      </w:r>
      <w:r w:rsidRPr="005C66F1">
        <w:rPr>
          <w:rStyle w:val="StyleUnderline"/>
        </w:rPr>
        <w:t>autonomous, militaries will</w:t>
      </w:r>
      <w:r w:rsidRPr="005C66F1">
        <w:rPr>
          <w:sz w:val="16"/>
        </w:rPr>
        <w:t xml:space="preserve"> be able to </w:t>
      </w:r>
      <w:r w:rsidRPr="005C66F1">
        <w:rPr>
          <w:rStyle w:val="StyleUnderline"/>
        </w:rPr>
        <w:t>field more</w:t>
      </w:r>
      <w:r w:rsidRPr="005C66F1">
        <w:rPr>
          <w:sz w:val="16"/>
        </w:rPr>
        <w:t xml:space="preserve"> of them </w:t>
      </w:r>
      <w:r w:rsidRPr="005C66F1">
        <w:rPr>
          <w:rStyle w:val="StyleUnderline"/>
        </w:rPr>
        <w:t xml:space="preserve">in </w:t>
      </w:r>
      <w:r w:rsidRPr="005C66F1">
        <w:rPr>
          <w:rStyle w:val="Emphasis"/>
        </w:rPr>
        <w:t>smaller sizes</w:t>
      </w:r>
      <w:r w:rsidRPr="005C66F1">
        <w:rPr>
          <w:rStyle w:val="StyleUnderline"/>
        </w:rPr>
        <w:t xml:space="preserve"> and at </w:t>
      </w:r>
      <w:r w:rsidRPr="005C66F1">
        <w:rPr>
          <w:rStyle w:val="Emphasis"/>
        </w:rPr>
        <w:t>lower costs</w:t>
      </w:r>
      <w:r w:rsidRPr="005C66F1">
        <w:rPr>
          <w:rStyle w:val="StyleUnderline"/>
        </w:rPr>
        <w:t>. New developments in power generation</w:t>
      </w:r>
      <w:r w:rsidRPr="005C66F1">
        <w:rPr>
          <w:sz w:val="16"/>
        </w:rPr>
        <w:t xml:space="preserve"> and storage and in hypersonic propulsion </w:t>
      </w:r>
      <w:r w:rsidRPr="005C66F1">
        <w:rPr>
          <w:rStyle w:val="StyleUnderline"/>
        </w:rPr>
        <w:t xml:space="preserve">will allow these smaller systems to travel </w:t>
      </w:r>
      <w:r w:rsidRPr="005C66F1">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similar to missile barges, ready to strike as targets emerge. </w:t>
      </w:r>
    </w:p>
    <w:p w14:paraId="671544C3" w14:textId="77777777" w:rsidR="004C4692" w:rsidRDefault="004C4692" w:rsidP="004C4692">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35FBECBE" w14:textId="77777777" w:rsidR="004C4692" w:rsidRDefault="004C4692" w:rsidP="004C4692">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1CB61130" w14:textId="77777777" w:rsidR="004C4692" w:rsidRDefault="004C4692" w:rsidP="004C4692">
      <w:pPr>
        <w:rPr>
          <w:sz w:val="16"/>
        </w:rPr>
      </w:pPr>
      <w:r w:rsidRPr="009E592A">
        <w:rPr>
          <w:sz w:val="16"/>
        </w:rPr>
        <w:t xml:space="preserve">THE MILITARIES OF TOMORROW </w:t>
      </w:r>
    </w:p>
    <w:p w14:paraId="0FBE21F3" w14:textId="77777777" w:rsidR="004C4692" w:rsidRDefault="004C4692" w:rsidP="004C4692">
      <w:pPr>
        <w:rPr>
          <w:rStyle w:val="Emphasis"/>
        </w:rPr>
      </w:pPr>
      <w:r w:rsidRPr="00C02502">
        <w:rPr>
          <w:rStyle w:val="StyleUnderline"/>
          <w:highlight w:val="cyan"/>
        </w:rPr>
        <w:t>Tech</w:t>
      </w:r>
      <w:r w:rsidRPr="009E592A">
        <w:rPr>
          <w:rStyle w:val="StyleUnderline"/>
        </w:rPr>
        <w:t xml:space="preserve">nology </w:t>
      </w:r>
      <w:r w:rsidRPr="00C02502">
        <w:rPr>
          <w:rStyle w:val="StyleUnderline"/>
          <w:highlight w:val="cyan"/>
        </w:rPr>
        <w:t>will</w:t>
      </w:r>
      <w:r w:rsidRPr="009E592A">
        <w:rPr>
          <w:sz w:val="16"/>
        </w:rPr>
        <w:t xml:space="preserve"> also </w:t>
      </w:r>
      <w:r w:rsidRPr="00600A72">
        <w:rPr>
          <w:rStyle w:val="Emphasis"/>
        </w:rPr>
        <w:t xml:space="preserve">radically </w:t>
      </w:r>
      <w:r w:rsidRPr="00C02502">
        <w:rPr>
          <w:rStyle w:val="Emphasis"/>
          <w:highlight w:val="cyan"/>
        </w:rPr>
        <w:t>alter</w:t>
      </w:r>
      <w:r w:rsidRPr="00C02502">
        <w:rPr>
          <w:rStyle w:val="StyleUnderline"/>
          <w:highlight w:val="cyan"/>
        </w:rPr>
        <w:t xml:space="preserve"> how militaries shoot</w:t>
      </w:r>
      <w:r w:rsidRPr="009E592A">
        <w:rPr>
          <w:sz w:val="16"/>
        </w:rPr>
        <w:t xml:space="preserve">, both literally and figuratively. </w:t>
      </w:r>
      <w:r w:rsidRPr="005B1AE4">
        <w:rPr>
          <w:rStyle w:val="Emphasis"/>
        </w:rPr>
        <w:t>Cyberattacks</w:t>
      </w:r>
      <w:r w:rsidRPr="005B1AE4">
        <w:rPr>
          <w:rStyle w:val="StyleUnderline"/>
        </w:rPr>
        <w:t xml:space="preserve">, </w:t>
      </w:r>
      <w:r w:rsidRPr="005B1AE4">
        <w:rPr>
          <w:rStyle w:val="Emphasis"/>
        </w:rPr>
        <w:t>communication jamming</w:t>
      </w:r>
      <w:r w:rsidRPr="005B1AE4">
        <w:rPr>
          <w:rStyle w:val="StyleUnderline"/>
        </w:rPr>
        <w:t xml:space="preserve">, </w:t>
      </w:r>
      <w:r w:rsidRPr="005B1AE4">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will </w:t>
      </w:r>
      <w:r w:rsidRPr="009E59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9E592A">
        <w:rPr>
          <w:rStyle w:val="Emphasis"/>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0C293402" w14:textId="77777777" w:rsidR="004C4692" w:rsidRDefault="004C4692" w:rsidP="004C4692">
      <w:pPr>
        <w:rPr>
          <w:sz w:val="16"/>
        </w:rPr>
      </w:pPr>
      <w:r w:rsidRPr="00C02502">
        <w:rPr>
          <w:rStyle w:val="StyleUnderline"/>
          <w:highlight w:val="cyan"/>
        </w:rPr>
        <w:t>The militaries</w:t>
      </w:r>
      <w:r w:rsidRPr="009E592A">
        <w:rPr>
          <w:sz w:val="16"/>
        </w:rPr>
        <w:t xml:space="preserve"> of the future </w:t>
      </w:r>
      <w:r w:rsidRPr="00C02502">
        <w:rPr>
          <w:rStyle w:val="StyleUnderline"/>
          <w:highlight w:val="cyan"/>
        </w:rPr>
        <w:t>will</w:t>
      </w:r>
      <w:r w:rsidRPr="009E592A">
        <w:rPr>
          <w:sz w:val="16"/>
        </w:rPr>
        <w:t xml:space="preserve"> also </w:t>
      </w:r>
      <w:r w:rsidRPr="005B1AE4">
        <w:rPr>
          <w:rStyle w:val="StyleUnderline"/>
        </w:rPr>
        <w:t xml:space="preserve">be able to </w:t>
      </w:r>
      <w:r w:rsidRPr="00C02502">
        <w:rPr>
          <w:rStyle w:val="Emphasis"/>
          <w:highlight w:val="cyan"/>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C02502">
        <w:rPr>
          <w:rStyle w:val="StyleUnderline"/>
          <w:highlight w:val="cyan"/>
        </w:rPr>
        <w:t>and space-</w:t>
      </w:r>
      <w:r w:rsidRPr="005B1AE4">
        <w:rPr>
          <w:rStyle w:val="StyleUnderline"/>
        </w:rPr>
        <w:t xml:space="preserve">based </w:t>
      </w:r>
      <w:r w:rsidRPr="00C02502">
        <w:rPr>
          <w:rStyle w:val="StyleUnderline"/>
          <w:highlight w:val="cyan"/>
        </w:rPr>
        <w:t xml:space="preserve">weapons will </w:t>
      </w:r>
      <w:r w:rsidRPr="005B1AE4">
        <w:rPr>
          <w:rStyle w:val="StyleUnderline"/>
        </w:rPr>
        <w:t xml:space="preserve">be able to </w:t>
      </w:r>
      <w:r w:rsidRPr="00C02502">
        <w:rPr>
          <w:rStyle w:val="Emphasis"/>
          <w:highlight w:val="cyan"/>
        </w:rPr>
        <w:t xml:space="preserve">strike </w:t>
      </w:r>
      <w:r w:rsidRPr="005B1AE4">
        <w:rPr>
          <w:rStyle w:val="Emphasis"/>
        </w:rPr>
        <w:t xml:space="preserve">targets </w:t>
      </w:r>
      <w:r w:rsidRPr="00C02502">
        <w:rPr>
          <w:rStyle w:val="Emphasis"/>
          <w:highlight w:val="cyan"/>
        </w:rPr>
        <w:t>anywhere</w:t>
      </w:r>
      <w:r w:rsidRPr="009E592A">
        <w:rPr>
          <w:sz w:val="16"/>
        </w:rPr>
        <w:t xml:space="preserve"> in the world nearly </w:t>
      </w:r>
      <w:r w:rsidRPr="00C02502">
        <w:rPr>
          <w:rStyle w:val="Emphasis"/>
          <w:highlight w:val="cyan"/>
        </w:rPr>
        <w:t>instantly</w:t>
      </w:r>
      <w:r w:rsidRPr="00C02502">
        <w:rPr>
          <w:rStyle w:val="StyleUnderline"/>
          <w:highlight w:val="cyan"/>
        </w:rPr>
        <w:t>.</w:t>
      </w:r>
      <w:r w:rsidRPr="009E592A">
        <w:rPr>
          <w:rStyle w:val="StyleUnderline"/>
        </w:rPr>
        <w:t xml:space="preserve">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5B1AE4">
        <w:rPr>
          <w:rStyle w:val="Emphasis"/>
        </w:rPr>
        <w:t xml:space="preserve">Swarms of </w:t>
      </w:r>
      <w:r w:rsidRPr="00C02502">
        <w:rPr>
          <w:rStyle w:val="Emphasis"/>
          <w:highlight w:val="cyan"/>
        </w:rPr>
        <w:t>autonomous systems</w:t>
      </w:r>
      <w:r w:rsidRPr="00C02502">
        <w:rPr>
          <w:rStyle w:val="StyleUnderline"/>
          <w:highlight w:val="cyan"/>
        </w:rPr>
        <w:t xml:space="preserve"> will </w:t>
      </w:r>
      <w:r w:rsidRPr="005B1AE4">
        <w:rPr>
          <w:rStyle w:val="StyleUnderline"/>
        </w:rPr>
        <w:t>not only</w:t>
      </w:r>
      <w:r w:rsidRPr="009E592A">
        <w:rPr>
          <w:sz w:val="16"/>
        </w:rPr>
        <w:t xml:space="preserve"> be able to </w:t>
      </w:r>
      <w:r w:rsidRPr="00C02502">
        <w:rPr>
          <w:rStyle w:val="StyleUnderline"/>
          <w:highlight w:val="cyan"/>
        </w:rPr>
        <w:t>find targets everywhere; they will</w:t>
      </w:r>
      <w:r w:rsidRPr="009E592A">
        <w:rPr>
          <w:sz w:val="16"/>
        </w:rPr>
        <w:t xml:space="preserve"> also be able to </w:t>
      </w:r>
      <w:r w:rsidRPr="00C02502">
        <w:rPr>
          <w:rStyle w:val="StyleUnderline"/>
          <w:highlight w:val="cyan"/>
        </w:rPr>
        <w:t>shoot</w:t>
      </w:r>
      <w:r w:rsidRPr="009E592A">
        <w:rPr>
          <w:sz w:val="16"/>
        </w:rPr>
        <w:t xml:space="preserve"> them </w:t>
      </w:r>
      <w:r w:rsidRPr="00C02502">
        <w:rPr>
          <w:rStyle w:val="StyleUnderline"/>
          <w:highlight w:val="cyan"/>
        </w:rPr>
        <w:t>accurately.</w:t>
      </w:r>
      <w:r w:rsidRPr="009E592A">
        <w:rPr>
          <w:rStyle w:val="StyleUnderline"/>
        </w:rPr>
        <w:t xml:space="preserve"> The ability to have</w:t>
      </w:r>
      <w:r w:rsidRPr="009E592A">
        <w:rPr>
          <w:sz w:val="16"/>
        </w:rPr>
        <w:t xml:space="preserve"> both </w:t>
      </w:r>
      <w:r w:rsidRPr="00C02502">
        <w:rPr>
          <w:rStyle w:val="Emphasis"/>
          <w:highlight w:val="cyan"/>
        </w:rPr>
        <w:t>quantity</w:t>
      </w:r>
      <w:r w:rsidRPr="00C02502">
        <w:rPr>
          <w:rStyle w:val="StyleUnderline"/>
          <w:highlight w:val="cyan"/>
        </w:rPr>
        <w:t xml:space="preserve"> and </w:t>
      </w:r>
      <w:r w:rsidRPr="00C02502">
        <w:rPr>
          <w:rStyle w:val="Emphasis"/>
          <w:highlight w:val="cyan"/>
        </w:rPr>
        <w:t>quality</w:t>
      </w:r>
      <w:r w:rsidRPr="009E592A">
        <w:rPr>
          <w:rStyle w:val="StyleUnderline"/>
        </w:rPr>
        <w:t xml:space="preserve"> in military systems </w:t>
      </w:r>
      <w:r w:rsidRPr="00C02502">
        <w:rPr>
          <w:rStyle w:val="StyleUnderline"/>
          <w:highlight w:val="cyan"/>
        </w:rPr>
        <w:t xml:space="preserve">will have </w:t>
      </w:r>
      <w:r w:rsidRPr="00C02502">
        <w:rPr>
          <w:rStyle w:val="Emphasis"/>
          <w:highlight w:val="cyan"/>
        </w:rPr>
        <w:t>devastating effects</w:t>
      </w:r>
      <w:r w:rsidRPr="00C02502">
        <w:rPr>
          <w:sz w:val="16"/>
          <w:highlight w:val="cyan"/>
        </w:rPr>
        <w:t>,</w:t>
      </w:r>
      <w:r w:rsidRPr="009E592A">
        <w:rPr>
          <w:sz w:val="16"/>
        </w:rPr>
        <w:t xml:space="preserve"> especially as technology makes lethal payloads smaller. </w:t>
      </w:r>
    </w:p>
    <w:p w14:paraId="23BCE434" w14:textId="77777777" w:rsidR="004C4692" w:rsidRDefault="004C4692" w:rsidP="004C4692">
      <w:pPr>
        <w:rPr>
          <w:sz w:val="16"/>
        </w:rPr>
      </w:pPr>
      <w:r w:rsidRPr="009E592A">
        <w:rPr>
          <w:sz w:val="16"/>
        </w:rPr>
        <w:t xml:space="preserve">Finally, </w:t>
      </w:r>
      <w:r w:rsidRPr="009E592A">
        <w:rPr>
          <w:rStyle w:val="StyleUnderline"/>
        </w:rPr>
        <w:t xml:space="preserve">the way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9E592A">
        <w:rPr>
          <w:rStyle w:val="StyleUnderline"/>
        </w:rPr>
        <w:t xml:space="preserve">Every autonomous system will </w:t>
      </w:r>
      <w:r w:rsidRPr="009E592A">
        <w:rPr>
          <w:sz w:val="16"/>
        </w:rPr>
        <w:t xml:space="preserve">be able to </w:t>
      </w:r>
      <w:r w:rsidRPr="009E592A">
        <w:rPr>
          <w:rStyle w:val="StyleUnderline"/>
        </w:rPr>
        <w:t>process and make sense of</w:t>
      </w:r>
      <w:r w:rsidRPr="009E592A">
        <w:rPr>
          <w:sz w:val="16"/>
        </w:rPr>
        <w:t xml:space="preserve"> the </w:t>
      </w:r>
      <w:r w:rsidRPr="009E592A">
        <w:rPr>
          <w:rStyle w:val="StyleUnderline"/>
        </w:rPr>
        <w:t xml:space="preserve">information </w:t>
      </w:r>
      <w:r w:rsidRPr="009E592A">
        <w:rPr>
          <w:sz w:val="16"/>
        </w:rPr>
        <w:t xml:space="preserve">it gathers on its own, </w:t>
      </w:r>
      <w:r w:rsidRPr="009E592A">
        <w:rPr>
          <w:rStyle w:val="Emphasis"/>
        </w:rPr>
        <w:t xml:space="preserve">without </w:t>
      </w:r>
      <w:r w:rsidRPr="009E592A">
        <w:rPr>
          <w:sz w:val="16"/>
        </w:rPr>
        <w:t xml:space="preserve">relying on </w:t>
      </w:r>
      <w:r w:rsidRPr="009E592A">
        <w:rPr>
          <w:rStyle w:val="Emphasis"/>
        </w:rPr>
        <w:t>a command hub.</w:t>
      </w:r>
      <w:r w:rsidRPr="009E592A">
        <w:rPr>
          <w:sz w:val="16"/>
        </w:rPr>
        <w:t xml:space="preserve"> This will enable the creation of radically distributed networks that are resilient and reconfigurable. </w:t>
      </w:r>
    </w:p>
    <w:p w14:paraId="208B7091" w14:textId="77777777" w:rsidR="004C4692" w:rsidRDefault="004C4692" w:rsidP="004C4692">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9E592A">
        <w:rPr>
          <w:rStyle w:val="StyleUnderline"/>
        </w:rPr>
        <w:t>as systems become</w:t>
      </w:r>
      <w:r w:rsidRPr="009E592A">
        <w:rPr>
          <w:sz w:val="16"/>
        </w:rPr>
        <w:t xml:space="preserve"> more </w:t>
      </w:r>
      <w:r w:rsidRPr="009E592A">
        <w:rPr>
          <w:rStyle w:val="StyleUnderline"/>
        </w:rPr>
        <w:t xml:space="preserve">autonomous, one person will be able to </w:t>
      </w:r>
      <w:r w:rsidRPr="009E592A">
        <w:rPr>
          <w:rStyle w:val="Emphasis"/>
        </w:rPr>
        <w:t>operate larger numbers</w:t>
      </w:r>
      <w:r w:rsidRPr="009E592A">
        <w:rPr>
          <w:sz w:val="16"/>
        </w:rPr>
        <w:t xml:space="preserve"> of them </w:t>
      </w:r>
      <w:r w:rsidRPr="009E592A">
        <w:rPr>
          <w:rStyle w:val="Emphasis"/>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206A1DB4" w14:textId="77777777" w:rsidR="004C4692" w:rsidRDefault="004C4692" w:rsidP="004C4692">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2202509E" w14:textId="77777777" w:rsidR="004C4692" w:rsidRDefault="004C4692" w:rsidP="004C4692">
      <w:pPr>
        <w:rPr>
          <w:rStyle w:val="StyleUnderline"/>
        </w:rPr>
      </w:pPr>
      <w:r w:rsidRPr="009E592A">
        <w:rPr>
          <w:sz w:val="16"/>
        </w:rPr>
        <w:t xml:space="preserve">Put together, all </w:t>
      </w:r>
      <w:r w:rsidRPr="009E592A">
        <w:rPr>
          <w:rStyle w:val="StyleUnderline"/>
        </w:rPr>
        <w:t xml:space="preserve">these technologies will </w:t>
      </w:r>
      <w:r w:rsidRPr="009E592A">
        <w:rPr>
          <w:rStyle w:val="Emphasis"/>
        </w:rPr>
        <w:t>displace decades-old</w:t>
      </w:r>
      <w:r w:rsidRPr="009E592A">
        <w:rPr>
          <w:sz w:val="16"/>
        </w:rPr>
        <w:t xml:space="preserve">, even centuries-old, </w:t>
      </w:r>
      <w:r w:rsidRPr="009E592A">
        <w:rPr>
          <w:rStyle w:val="Emphasis"/>
        </w:rPr>
        <w:t>assumptions</w:t>
      </w:r>
      <w:r w:rsidRPr="009E592A">
        <w:rPr>
          <w:rStyle w:val="StyleUnderline"/>
        </w:rPr>
        <w:t xml:space="preserve"> about how militaries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4DDB8927" w14:textId="77777777" w:rsidR="004C4692" w:rsidRDefault="004C4692" w:rsidP="004C4692">
      <w:pPr>
        <w:rPr>
          <w:sz w:val="16"/>
        </w:rPr>
      </w:pPr>
      <w:r w:rsidRPr="009E592A">
        <w:rPr>
          <w:sz w:val="16"/>
        </w:rPr>
        <w:t xml:space="preserve">A LOSING GAME </w:t>
      </w:r>
    </w:p>
    <w:p w14:paraId="7A296924" w14:textId="77777777" w:rsidR="004C4692" w:rsidRDefault="004C4692" w:rsidP="004C4692">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The U.S. </w:t>
      </w:r>
      <w:r w:rsidRPr="009E592A">
        <w:rPr>
          <w:sz w:val="16"/>
        </w:rPr>
        <w:t xml:space="preserve">military </w:t>
      </w:r>
      <w:r w:rsidRPr="009E592A">
        <w:rPr>
          <w:u w:val="single"/>
        </w:rPr>
        <w:t xml:space="preserve">assumes </w:t>
      </w:r>
      <w:r w:rsidRPr="009E592A">
        <w:rPr>
          <w:sz w:val="16"/>
        </w:rPr>
        <w:t xml:space="preserve">that its </w:t>
      </w:r>
      <w:r w:rsidRPr="009E592A">
        <w:rPr>
          <w:u w:val="single"/>
        </w:rPr>
        <w:t xml:space="preserve">forces will be able to move </w:t>
      </w:r>
      <w:r w:rsidRPr="009E592A">
        <w:rPr>
          <w:b/>
          <w:bCs/>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9E592A">
        <w:rPr>
          <w:u w:val="single"/>
        </w:rPr>
        <w:t xml:space="preserve">It assumes that </w:t>
      </w:r>
      <w:r w:rsidRPr="009E592A">
        <w:rPr>
          <w:b/>
          <w:bCs/>
          <w:u w:val="single"/>
        </w:rPr>
        <w:t>any quantitative advantage</w:t>
      </w:r>
      <w:r w:rsidRPr="009E592A">
        <w:rPr>
          <w:sz w:val="16"/>
        </w:rPr>
        <w:t xml:space="preserve"> that </w:t>
      </w:r>
      <w:r w:rsidRPr="009E592A">
        <w:rPr>
          <w:u w:val="single"/>
        </w:rPr>
        <w:t xml:space="preserve">an adversary may possess will be </w:t>
      </w:r>
      <w:r w:rsidRPr="009E592A">
        <w:rPr>
          <w:b/>
          <w:bCs/>
          <w:u w:val="single"/>
        </w:rPr>
        <w:t>overcome</w:t>
      </w:r>
      <w:r w:rsidRPr="009E592A">
        <w:rPr>
          <w:u w:val="single"/>
        </w:rPr>
        <w:t xml:space="preserve"> by its own </w:t>
      </w:r>
      <w:r w:rsidRPr="009E592A">
        <w:rPr>
          <w:b/>
          <w:bCs/>
          <w:u w:val="single"/>
        </w:rPr>
        <w:t>superior ability</w:t>
      </w:r>
      <w:r w:rsidRPr="009E592A">
        <w:rPr>
          <w:u w:val="single"/>
        </w:rPr>
        <w:t xml:space="preserve"> to </w:t>
      </w:r>
      <w:r w:rsidRPr="009E592A">
        <w:rPr>
          <w:b/>
          <w:bCs/>
          <w:u w:val="single"/>
        </w:rPr>
        <w:t>evade</w:t>
      </w:r>
      <w:r w:rsidRPr="009E592A">
        <w:rPr>
          <w:u w:val="single"/>
        </w:rPr>
        <w:t xml:space="preserve"> detection, </w:t>
      </w:r>
      <w:r w:rsidRPr="009E592A">
        <w:rPr>
          <w:b/>
          <w:bCs/>
          <w:u w:val="single"/>
        </w:rPr>
        <w:t>penetrate</w:t>
      </w:r>
      <w:r w:rsidRPr="009E592A">
        <w:rPr>
          <w:u w:val="single"/>
        </w:rPr>
        <w:t xml:space="preserve"> enemy defenses, and </w:t>
      </w:r>
      <w:r w:rsidRPr="009E592A">
        <w:rPr>
          <w:b/>
          <w:bCs/>
          <w:u w:val="single"/>
        </w:rPr>
        <w:t>strike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21B39153" w14:textId="77777777" w:rsidR="004C4692" w:rsidRDefault="004C4692" w:rsidP="004C4692">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00DAF1C0" w14:textId="77777777" w:rsidR="004C4692" w:rsidRDefault="004C4692" w:rsidP="004C4692">
      <w:pPr>
        <w:rPr>
          <w:sz w:val="16"/>
        </w:rPr>
      </w:pPr>
      <w:r w:rsidRPr="009E592A">
        <w:rPr>
          <w:sz w:val="16"/>
        </w:rPr>
        <w:t xml:space="preserve">This military enterprise and its underlying suppositions are being called into question. For the past two decades, </w:t>
      </w:r>
      <w:r w:rsidRPr="005B1AE4">
        <w:rPr>
          <w:u w:val="single"/>
        </w:rPr>
        <w:t>while the U</w:t>
      </w:r>
      <w:r w:rsidRPr="005B1AE4">
        <w:rPr>
          <w:sz w:val="16"/>
        </w:rPr>
        <w:t xml:space="preserve">nited </w:t>
      </w:r>
      <w:r w:rsidRPr="005B1AE4">
        <w:rPr>
          <w:u w:val="single"/>
        </w:rPr>
        <w:t>S</w:t>
      </w:r>
      <w:r w:rsidRPr="005B1AE4">
        <w:rPr>
          <w:sz w:val="16"/>
        </w:rPr>
        <w:t xml:space="preserve">tates </w:t>
      </w:r>
      <w:r w:rsidRPr="005B1AE4">
        <w:rPr>
          <w:u w:val="single"/>
        </w:rPr>
        <w:t xml:space="preserve">has focused on </w:t>
      </w:r>
      <w:r w:rsidRPr="005B1AE4">
        <w:rPr>
          <w:b/>
          <w:bCs/>
          <w:u w:val="single"/>
        </w:rPr>
        <w:t>fighting wars</w:t>
      </w:r>
      <w:r w:rsidRPr="005B1AE4">
        <w:rPr>
          <w:u w:val="single"/>
        </w:rPr>
        <w:t xml:space="preserve"> in the </w:t>
      </w:r>
      <w:r w:rsidRPr="005B1AE4">
        <w:rPr>
          <w:b/>
          <w:bCs/>
          <w:u w:val="single"/>
        </w:rPr>
        <w:t>Middle East</w:t>
      </w:r>
      <w:r w:rsidRPr="005B1AE4">
        <w:rPr>
          <w:u w:val="single"/>
        </w:rPr>
        <w:t xml:space="preserve">, its competitors-especially </w:t>
      </w:r>
      <w:r w:rsidRPr="00C02502">
        <w:rPr>
          <w:b/>
          <w:bCs/>
          <w:highlight w:val="cyan"/>
          <w:u w:val="single"/>
        </w:rPr>
        <w:t>China</w:t>
      </w:r>
      <w:r w:rsidRPr="009E592A">
        <w:rPr>
          <w:u w:val="single"/>
        </w:rPr>
        <w:t xml:space="preserve">, but </w:t>
      </w:r>
      <w:r w:rsidRPr="00C02502">
        <w:rPr>
          <w:highlight w:val="cyan"/>
          <w:u w:val="single"/>
        </w:rPr>
        <w:t xml:space="preserve">also </w:t>
      </w:r>
      <w:r w:rsidRPr="00C02502">
        <w:rPr>
          <w:b/>
          <w:bCs/>
          <w:highlight w:val="cyan"/>
          <w:u w:val="single"/>
        </w:rPr>
        <w:t>Russia</w:t>
      </w:r>
      <w:r w:rsidRPr="00C02502">
        <w:rPr>
          <w:highlight w:val="cyan"/>
          <w:u w:val="single"/>
        </w:rPr>
        <w:t>-have been</w:t>
      </w:r>
      <w:r w:rsidRPr="009E592A">
        <w:rPr>
          <w:sz w:val="16"/>
        </w:rPr>
        <w:t xml:space="preserve"> dissecting its way of war and </w:t>
      </w:r>
      <w:r w:rsidRPr="00C02502">
        <w:rPr>
          <w:b/>
          <w:bCs/>
          <w:highlight w:val="cyan"/>
          <w:u w:val="single"/>
        </w:rPr>
        <w:t>developing</w:t>
      </w:r>
      <w:r w:rsidRPr="009E592A">
        <w:rPr>
          <w:sz w:val="16"/>
        </w:rPr>
        <w:t xml:space="preserve"> so-called anti-access/area-denial (or A2/AD) </w:t>
      </w:r>
      <w:r w:rsidRPr="00C02502">
        <w:rPr>
          <w:highlight w:val="cyan"/>
          <w:u w:val="single"/>
        </w:rPr>
        <w:t xml:space="preserve">capabilities to </w:t>
      </w:r>
      <w:r w:rsidRPr="00C02502">
        <w:rPr>
          <w:b/>
          <w:bCs/>
          <w:highlight w:val="cyan"/>
          <w:u w:val="single"/>
        </w:rPr>
        <w:t>detect U.S. systems</w:t>
      </w:r>
      <w:r w:rsidRPr="00C02502">
        <w:rPr>
          <w:highlight w:val="cyan"/>
          <w:u w:val="single"/>
        </w:rPr>
        <w:t xml:space="preserve"> </w:t>
      </w:r>
      <w:r w:rsidRPr="005B1AE4">
        <w:rPr>
          <w:u w:val="single"/>
        </w:rPr>
        <w:t xml:space="preserve">in </w:t>
      </w:r>
      <w:r w:rsidRPr="005B1AE4">
        <w:rPr>
          <w:b/>
          <w:bCs/>
          <w:u w:val="single"/>
        </w:rPr>
        <w:t>every domain</w:t>
      </w:r>
      <w:r w:rsidRPr="005B1AE4">
        <w:rPr>
          <w:u w:val="single"/>
        </w:rPr>
        <w:t xml:space="preserve"> </w:t>
      </w:r>
      <w:r w:rsidRPr="00C02502">
        <w:rPr>
          <w:highlight w:val="cyan"/>
          <w:u w:val="single"/>
        </w:rPr>
        <w:t xml:space="preserve">and </w:t>
      </w:r>
      <w:r w:rsidRPr="00C02502">
        <w:rPr>
          <w:b/>
          <w:bCs/>
          <w:highlight w:val="cyan"/>
          <w:u w:val="single"/>
        </w:rPr>
        <w:t>overwhelm</w:t>
      </w:r>
      <w:r w:rsidRPr="009E592A">
        <w:rPr>
          <w:b/>
          <w:bCs/>
          <w:u w:val="single"/>
        </w:rPr>
        <w:t xml:space="preserve">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6A7908FF" w14:textId="77777777" w:rsidR="004C4692" w:rsidRDefault="004C4692" w:rsidP="004C4692">
      <w:pPr>
        <w:rPr>
          <w:u w:val="single"/>
        </w:rPr>
      </w:pPr>
      <w:r w:rsidRPr="00C02502">
        <w:rPr>
          <w:highlight w:val="cyan"/>
          <w:u w:val="single"/>
        </w:rPr>
        <w:t>China has</w:t>
      </w:r>
      <w:r w:rsidRPr="009E592A">
        <w:rPr>
          <w:sz w:val="16"/>
          <w:szCs w:val="16"/>
        </w:rPr>
        <w:t xml:space="preserve"> </w:t>
      </w:r>
      <w:r w:rsidRPr="009E592A">
        <w:rPr>
          <w:sz w:val="16"/>
        </w:rPr>
        <w:t xml:space="preserve">also </w:t>
      </w:r>
      <w:r w:rsidRPr="00C02502">
        <w:rPr>
          <w:highlight w:val="cyan"/>
          <w:u w:val="single"/>
        </w:rPr>
        <w:t xml:space="preserve">begun work on </w:t>
      </w:r>
      <w:r w:rsidRPr="00C02502">
        <w:rPr>
          <w:b/>
          <w:bCs/>
          <w:highlight w:val="cyan"/>
          <w:u w:val="single"/>
        </w:rPr>
        <w:t>megaprojects</w:t>
      </w:r>
      <w:r w:rsidRPr="009E592A">
        <w:rPr>
          <w:u w:val="single"/>
        </w:rPr>
        <w:t xml:space="preserve"> designed </w:t>
      </w:r>
      <w:r w:rsidRPr="00C02502">
        <w:rPr>
          <w:highlight w:val="cyan"/>
          <w:u w:val="single"/>
        </w:rPr>
        <w:t xml:space="preserve">to </w:t>
      </w:r>
      <w:r w:rsidRPr="00C02502">
        <w:rPr>
          <w:b/>
          <w:bCs/>
          <w:highlight w:val="cyan"/>
          <w:u w:val="single"/>
        </w:rPr>
        <w:t>position it</w:t>
      </w:r>
      <w:r w:rsidRPr="00C02502">
        <w:rPr>
          <w:highlight w:val="cyan"/>
          <w:u w:val="single"/>
        </w:rPr>
        <w:t xml:space="preserve"> as the</w:t>
      </w:r>
      <w:r w:rsidRPr="009E592A">
        <w:rPr>
          <w:u w:val="single"/>
        </w:rPr>
        <w:t xml:space="preserve"> </w:t>
      </w:r>
      <w:r w:rsidRPr="009E592A">
        <w:rPr>
          <w:b/>
          <w:bCs/>
          <w:u w:val="single"/>
        </w:rPr>
        <w:t xml:space="preserve">world </w:t>
      </w:r>
      <w:r w:rsidRPr="00C02502">
        <w:rPr>
          <w:b/>
          <w:bCs/>
          <w:highlight w:val="cyan"/>
          <w:u w:val="single"/>
        </w:rPr>
        <w:t>leader</w:t>
      </w:r>
      <w:r w:rsidRPr="00C02502">
        <w:rPr>
          <w:highlight w:val="cyan"/>
          <w:u w:val="single"/>
        </w:rPr>
        <w:t xml:space="preserve"> in </w:t>
      </w:r>
      <w:r w:rsidRPr="00C02502">
        <w:rPr>
          <w:b/>
          <w:bCs/>
          <w:highlight w:val="cyan"/>
          <w:u w:val="single"/>
        </w:rPr>
        <w:t>a</w:t>
      </w:r>
      <w:r w:rsidRPr="009E592A">
        <w:rPr>
          <w:b/>
          <w:bCs/>
          <w:u w:val="single"/>
        </w:rPr>
        <w:t xml:space="preserve">rtificial </w:t>
      </w:r>
      <w:r w:rsidRPr="00C02502">
        <w:rPr>
          <w:b/>
          <w:bCs/>
          <w:highlight w:val="cyan"/>
          <w:u w:val="single"/>
        </w:rPr>
        <w:t>i</w:t>
      </w:r>
      <w:r w:rsidRPr="009E592A">
        <w:rPr>
          <w:b/>
          <w:bCs/>
          <w:u w:val="single"/>
        </w:rPr>
        <w:t>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w:t>
      </w:r>
      <w:r w:rsidRPr="005B1AE4">
        <w:rPr>
          <w:u w:val="single"/>
        </w:rPr>
        <w:t xml:space="preserve">and benefits the </w:t>
      </w:r>
      <w:r w:rsidRPr="005B1AE4">
        <w:rPr>
          <w:b/>
          <w:bCs/>
          <w:u w:val="single"/>
        </w:rPr>
        <w:t>People's L</w:t>
      </w:r>
      <w:r w:rsidRPr="005B1AE4">
        <w:rPr>
          <w:b/>
          <w:bCs/>
        </w:rPr>
        <w:t>i</w:t>
      </w:r>
      <w:r w:rsidRPr="005B1AE4">
        <w:rPr>
          <w:b/>
          <w:bCs/>
          <w:u w:val="single"/>
        </w:rPr>
        <w:t>beration Army</w:t>
      </w:r>
      <w:r w:rsidRPr="009E592A">
        <w:rPr>
          <w:u w:val="single"/>
        </w:rPr>
        <w:t xml:space="preserve"> under the doctrine of "</w:t>
      </w:r>
      <w:r w:rsidRPr="009E592A">
        <w:rPr>
          <w:b/>
          <w:bCs/>
          <w:u w:val="single"/>
        </w:rPr>
        <w:t>military-civil fusion</w:t>
      </w:r>
      <w:r w:rsidRPr="009E592A">
        <w:rPr>
          <w:u w:val="single"/>
        </w:rPr>
        <w:t xml:space="preserve">." Whereas </w:t>
      </w:r>
      <w:r w:rsidRPr="002A437D">
        <w:rPr>
          <w:u w:val="single"/>
        </w:rPr>
        <w:t>the U.S. military still</w:t>
      </w:r>
      <w:r w:rsidRPr="009E592A">
        <w:rPr>
          <w:u w:val="single"/>
        </w:rPr>
        <w:t xml:space="preserve"> </w:t>
      </w:r>
      <w:r w:rsidRPr="009E592A">
        <w:rPr>
          <w:sz w:val="16"/>
        </w:rPr>
        <w:t xml:space="preserve">largely </w:t>
      </w:r>
      <w:r w:rsidRPr="002A437D">
        <w:rPr>
          <w:u w:val="single"/>
        </w:rPr>
        <w:t>treats</w:t>
      </w:r>
      <w:r w:rsidRPr="009E592A">
        <w:rPr>
          <w:u w:val="single"/>
        </w:rPr>
        <w:t xml:space="preserve"> its </w:t>
      </w:r>
      <w:r w:rsidRPr="002A437D">
        <w:rPr>
          <w:u w:val="single"/>
        </w:rPr>
        <w:t>data like</w:t>
      </w:r>
      <w:r w:rsidRPr="009E592A">
        <w:rPr>
          <w:u w:val="single"/>
        </w:rPr>
        <w:t xml:space="preserve"> </w:t>
      </w:r>
      <w:r w:rsidRPr="009E592A">
        <w:rPr>
          <w:sz w:val="16"/>
        </w:rPr>
        <w:t>engine exhaus</w:t>
      </w:r>
      <w:r w:rsidRPr="002A437D">
        <w:rPr>
          <w:sz w:val="16"/>
        </w:rPr>
        <w:t>t-</w:t>
      </w:r>
      <w:r w:rsidRPr="005B1AE4">
        <w:rPr>
          <w:u w:val="single"/>
        </w:rPr>
        <w:t xml:space="preserve">a </w:t>
      </w:r>
      <w:r w:rsidRPr="005B1AE4">
        <w:rPr>
          <w:b/>
          <w:bCs/>
          <w:u w:val="single"/>
        </w:rPr>
        <w:t>useless byproduct</w:t>
      </w:r>
      <w:r w:rsidRPr="005B1AE4">
        <w:rPr>
          <w:u w:val="single"/>
        </w:rPr>
        <w:t>-</w:t>
      </w:r>
      <w:r w:rsidRPr="00C02502">
        <w:rPr>
          <w:highlight w:val="cyan"/>
          <w:u w:val="single"/>
        </w:rPr>
        <w:t xml:space="preserve">China is moving with </w:t>
      </w:r>
      <w:r w:rsidRPr="00C02502">
        <w:rPr>
          <w:b/>
          <w:bCs/>
          <w:highlight w:val="cyan"/>
          <w:u w:val="single"/>
        </w:rPr>
        <w:t>authoritarian zeal</w:t>
      </w:r>
      <w:r w:rsidRPr="00C02502">
        <w:rPr>
          <w:highlight w:val="cyan"/>
          <w:u w:val="single"/>
        </w:rPr>
        <w:t xml:space="preserve"> to stockpile</w:t>
      </w:r>
      <w:r w:rsidRPr="009E592A">
        <w:rPr>
          <w:u w:val="single"/>
        </w:rPr>
        <w:t xml:space="preserve"> its </w:t>
      </w:r>
      <w:r w:rsidRPr="00C02502">
        <w:rPr>
          <w:highlight w:val="cyan"/>
          <w:u w:val="single"/>
        </w:rPr>
        <w:t>data</w:t>
      </w:r>
      <w:r w:rsidRPr="009E592A">
        <w:rPr>
          <w:u w:val="single"/>
        </w:rPr>
        <w:t xml:space="preserve"> like </w:t>
      </w:r>
      <w:r w:rsidRPr="009E592A">
        <w:rPr>
          <w:b/>
          <w:bCs/>
          <w:u w:val="single"/>
        </w:rPr>
        <w:t>oil</w:t>
      </w:r>
      <w:r w:rsidRPr="009E592A">
        <w:rPr>
          <w:u w:val="single"/>
        </w:rPr>
        <w:t>, so</w:t>
      </w:r>
      <w:r w:rsidRPr="009E592A">
        <w:rPr>
          <w:sz w:val="16"/>
        </w:rPr>
        <w:t xml:space="preserve"> that </w:t>
      </w:r>
      <w:r w:rsidRPr="009E592A">
        <w:rPr>
          <w:u w:val="single"/>
        </w:rPr>
        <w:t xml:space="preserve">it can power the </w:t>
      </w:r>
      <w:r w:rsidRPr="009E592A">
        <w:rPr>
          <w:b/>
          <w:bCs/>
          <w:u w:val="single"/>
        </w:rPr>
        <w:t>autonomous</w:t>
      </w:r>
      <w:r w:rsidRPr="009E592A">
        <w:rPr>
          <w:u w:val="single"/>
        </w:rPr>
        <w:t xml:space="preserve"> and </w:t>
      </w:r>
      <w:r w:rsidRPr="009E592A">
        <w:rPr>
          <w:b/>
          <w:bCs/>
          <w:u w:val="single"/>
        </w:rPr>
        <w:t>intelligent</w:t>
      </w:r>
      <w:r w:rsidRPr="009E592A">
        <w:rPr>
          <w:u w:val="single"/>
        </w:rPr>
        <w:t xml:space="preserve"> military systems it sees as </w:t>
      </w:r>
      <w:r w:rsidRPr="009E592A">
        <w:rPr>
          <w:b/>
          <w:bCs/>
          <w:u w:val="single"/>
        </w:rPr>
        <w:t>critical</w:t>
      </w:r>
      <w:r w:rsidRPr="009E592A">
        <w:rPr>
          <w:u w:val="single"/>
        </w:rPr>
        <w:t xml:space="preserve"> to </w:t>
      </w:r>
      <w:r w:rsidRPr="009E592A">
        <w:rPr>
          <w:b/>
          <w:bCs/>
          <w:u w:val="single"/>
        </w:rPr>
        <w:t>dominance</w:t>
      </w:r>
      <w:r w:rsidRPr="009E592A">
        <w:rPr>
          <w:u w:val="single"/>
        </w:rPr>
        <w:t xml:space="preserve"> in </w:t>
      </w:r>
      <w:r w:rsidRPr="009E592A">
        <w:rPr>
          <w:b/>
          <w:bCs/>
          <w:u w:val="single"/>
        </w:rPr>
        <w:t>future warfare</w:t>
      </w:r>
      <w:r w:rsidRPr="009E592A">
        <w:rPr>
          <w:u w:val="single"/>
        </w:rPr>
        <w:t xml:space="preserve">. </w:t>
      </w:r>
    </w:p>
    <w:p w14:paraId="405B0BF5" w14:textId="77777777" w:rsidR="004C4692" w:rsidRDefault="004C4692" w:rsidP="004C4692">
      <w:pPr>
        <w:rPr>
          <w:sz w:val="16"/>
        </w:rPr>
      </w:pPr>
      <w:r w:rsidRPr="00C02502">
        <w:rPr>
          <w:highlight w:val="cyan"/>
          <w:u w:val="single"/>
        </w:rPr>
        <w:t>The U</w:t>
      </w:r>
      <w:r w:rsidRPr="009E592A">
        <w:rPr>
          <w:sz w:val="16"/>
        </w:rPr>
        <w:t xml:space="preserve">nited </w:t>
      </w:r>
      <w:r w:rsidRPr="00C02502">
        <w:rPr>
          <w:highlight w:val="cyan"/>
          <w:u w:val="single"/>
        </w:rPr>
        <w:t>S</w:t>
      </w:r>
      <w:r w:rsidRPr="009E592A">
        <w:rPr>
          <w:sz w:val="16"/>
        </w:rPr>
        <w:t>tate</w:t>
      </w:r>
      <w:r w:rsidRPr="009E592A">
        <w:rPr>
          <w:u w:val="single"/>
        </w:rPr>
        <w:t xml:space="preserve">s' </w:t>
      </w:r>
      <w:r w:rsidRPr="00C02502">
        <w:rPr>
          <w:highlight w:val="cyan"/>
          <w:u w:val="single"/>
        </w:rPr>
        <w:t xml:space="preserve">position, </w:t>
      </w:r>
      <w:r w:rsidRPr="00C02502">
        <w:rPr>
          <w:b/>
          <w:bCs/>
          <w:highlight w:val="cyan"/>
          <w:u w:val="single"/>
        </w:rPr>
        <w:t>already dire</w:t>
      </w:r>
      <w:r w:rsidRPr="00C02502">
        <w:rPr>
          <w:highlight w:val="cyan"/>
          <w:u w:val="single"/>
        </w:rPr>
        <w:t xml:space="preserve">, is </w:t>
      </w:r>
      <w:r w:rsidRPr="00C02502">
        <w:rPr>
          <w:b/>
          <w:bCs/>
          <w:highlight w:val="cyan"/>
          <w:u w:val="single"/>
        </w:rPr>
        <w:t>rapidly deteriorating</w:t>
      </w:r>
      <w:r w:rsidRPr="009E592A">
        <w:rPr>
          <w:u w:val="single"/>
        </w:rPr>
        <w:t xml:space="preserve">. </w:t>
      </w:r>
      <w:r w:rsidRPr="009E592A">
        <w:rPr>
          <w:sz w:val="16"/>
        </w:rPr>
        <w:t>As a 2017 report from the rand Corporation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9E592A">
        <w:rPr>
          <w:u w:val="single"/>
        </w:rPr>
        <w:t xml:space="preserve">In </w:t>
      </w:r>
      <w:r w:rsidRPr="009E592A">
        <w:rPr>
          <w:b/>
          <w:bCs/>
          <w:u w:val="single"/>
        </w:rPr>
        <w:t>just 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we will </w:t>
      </w:r>
      <w:r w:rsidRPr="009E592A">
        <w:rPr>
          <w:b/>
          <w:bCs/>
          <w:u w:val="single"/>
        </w:rPr>
        <w:t>lose</w:t>
      </w:r>
      <w:r w:rsidRPr="009E592A">
        <w:rPr>
          <w:u w:val="single"/>
        </w:rPr>
        <w:t xml:space="preserve"> our</w:t>
      </w:r>
      <w:r w:rsidRPr="009E592A">
        <w:rPr>
          <w:sz w:val="16"/>
        </w:rPr>
        <w:t xml:space="preserve"> qualitative and quantitative </w:t>
      </w:r>
      <w:r w:rsidRPr="009E592A">
        <w:rPr>
          <w:b/>
          <w:bCs/>
          <w:u w:val="single"/>
        </w:rPr>
        <w:t>competitive advantage</w:t>
      </w:r>
      <w:r w:rsidRPr="009E592A">
        <w:rPr>
          <w:sz w:val="16"/>
        </w:rPr>
        <w:t xml:space="preserve">." </w:t>
      </w:r>
    </w:p>
    <w:p w14:paraId="7FE69BD4" w14:textId="77777777" w:rsidR="004C4692" w:rsidRPr="00214C4A" w:rsidRDefault="004C4692" w:rsidP="004C4692">
      <w:pPr>
        <w:rPr>
          <w:sz w:val="16"/>
        </w:rPr>
      </w:pPr>
      <w:r w:rsidRPr="00C02502">
        <w:rPr>
          <w:highlight w:val="cyan"/>
          <w:u w:val="single"/>
        </w:rPr>
        <w:t xml:space="preserve">The </w:t>
      </w:r>
      <w:r w:rsidRPr="00C02502">
        <w:rPr>
          <w:b/>
          <w:bCs/>
          <w:highlight w:val="cyan"/>
          <w:u w:val="single"/>
        </w:rPr>
        <w:t>greatest danger</w:t>
      </w:r>
      <w:r w:rsidRPr="00C02502">
        <w:rPr>
          <w:highlight w:val="cyan"/>
          <w:u w:val="single"/>
        </w:rPr>
        <w:t xml:space="preserve"> for the U</w:t>
      </w:r>
      <w:r w:rsidRPr="00C02502">
        <w:rPr>
          <w:sz w:val="16"/>
          <w:highlight w:val="cyan"/>
        </w:rPr>
        <w:t>n</w:t>
      </w:r>
      <w:r w:rsidRPr="009E592A">
        <w:rPr>
          <w:sz w:val="16"/>
        </w:rPr>
        <w:t xml:space="preserve">ited </w:t>
      </w:r>
      <w:r w:rsidRPr="00C02502">
        <w:rPr>
          <w:highlight w:val="cyan"/>
          <w:u w:val="single"/>
        </w:rPr>
        <w:t>S</w:t>
      </w:r>
      <w:r w:rsidRPr="009E592A">
        <w:rPr>
          <w:sz w:val="16"/>
        </w:rPr>
        <w:t xml:space="preserve">tates </w:t>
      </w:r>
      <w:r w:rsidRPr="00C02502">
        <w:rPr>
          <w:highlight w:val="cyan"/>
          <w:u w:val="single"/>
        </w:rPr>
        <w:t xml:space="preserve">is the </w:t>
      </w:r>
      <w:r w:rsidRPr="00C02502">
        <w:rPr>
          <w:b/>
          <w:bCs/>
          <w:highlight w:val="cyan"/>
          <w:u w:val="single"/>
        </w:rPr>
        <w:t>erosion of conventional deterrence</w:t>
      </w:r>
      <w:r w:rsidRPr="009E592A">
        <w:rPr>
          <w:u w:val="single"/>
        </w:rPr>
        <w:t xml:space="preserve">. If leaders in </w:t>
      </w:r>
      <w:r w:rsidRPr="009E592A">
        <w:rPr>
          <w:b/>
          <w:bCs/>
          <w:u w:val="single"/>
        </w:rPr>
        <w:t>Beijing</w:t>
      </w:r>
      <w:r w:rsidRPr="009E592A">
        <w:rPr>
          <w:u w:val="single"/>
        </w:rPr>
        <w:t xml:space="preserve"> or </w:t>
      </w:r>
      <w:r w:rsidRPr="009E592A">
        <w:rPr>
          <w:b/>
          <w:bCs/>
          <w:u w:val="single"/>
        </w:rPr>
        <w:t>Moscow</w:t>
      </w:r>
      <w:r w:rsidRPr="009E592A">
        <w:rPr>
          <w:u w:val="single"/>
        </w:rPr>
        <w:t xml:space="preserve"> think</w:t>
      </w:r>
      <w:r w:rsidRPr="009E592A">
        <w:rPr>
          <w:sz w:val="16"/>
        </w:rPr>
        <w:t xml:space="preserve"> that </w:t>
      </w:r>
      <w:r w:rsidRPr="009E592A">
        <w:rPr>
          <w:u w:val="single"/>
        </w:rPr>
        <w:t xml:space="preserve">they might </w:t>
      </w:r>
      <w:r w:rsidRPr="009E592A">
        <w:rPr>
          <w:b/>
          <w:bCs/>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9E592A">
        <w:rPr>
          <w:u w:val="single"/>
        </w:rPr>
        <w:t xml:space="preserve">they will run </w:t>
      </w:r>
      <w:r w:rsidRPr="009E592A">
        <w:rPr>
          <w:b/>
          <w:bCs/>
          <w:u w:val="single"/>
        </w:rPr>
        <w:t>greater risks</w:t>
      </w:r>
      <w:r w:rsidRPr="009E592A">
        <w:rPr>
          <w:u w:val="single"/>
        </w:rPr>
        <w:t xml:space="preserve"> and </w:t>
      </w:r>
      <w:r w:rsidRPr="009E592A">
        <w:rPr>
          <w:b/>
          <w:bCs/>
          <w:u w:val="single"/>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9E592A">
        <w:rPr>
          <w:u w:val="single"/>
        </w:rPr>
        <w:t xml:space="preserve">they will steadily harden their </w:t>
      </w:r>
      <w:r w:rsidRPr="009E592A">
        <w:rPr>
          <w:b/>
          <w:bCs/>
          <w:u w:val="single"/>
        </w:rPr>
        <w:t>spheres of influence</w:t>
      </w:r>
      <w:r w:rsidRPr="009E592A">
        <w:rPr>
          <w:u w:val="single"/>
        </w:rPr>
        <w:t xml:space="preserve">, turning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4CF50E73" w14:textId="77777777" w:rsidR="004C4692" w:rsidRPr="007A1AAC" w:rsidRDefault="004C4692" w:rsidP="004C4692"/>
    <w:p w14:paraId="7038241F" w14:textId="77777777" w:rsidR="004C4692" w:rsidRPr="004E0D74" w:rsidRDefault="004C4692" w:rsidP="004C4692"/>
    <w:p w14:paraId="34CEAB01" w14:textId="77777777" w:rsidR="004C4692" w:rsidRDefault="004C4692" w:rsidP="004C4692">
      <w:pPr>
        <w:pStyle w:val="Heading3"/>
      </w:pPr>
      <w:r>
        <w:t>1NC – K</w:t>
      </w:r>
    </w:p>
    <w:p w14:paraId="77831502" w14:textId="77777777" w:rsidR="004C4692" w:rsidRDefault="004C4692" w:rsidP="004C4692">
      <w:pPr>
        <w:pStyle w:val="Heading4"/>
      </w:pPr>
      <w:r>
        <w:t>Aff presumes changing our social orientation is sufficient to solve existential crisis – that depoliticizes radical movements to fight climate change and inequality</w:t>
      </w:r>
    </w:p>
    <w:p w14:paraId="7AC9F126" w14:textId="77777777" w:rsidR="004C4692" w:rsidRPr="00F634F5" w:rsidRDefault="004C4692" w:rsidP="004C4692">
      <w:pPr>
        <w:rPr>
          <w:rStyle w:val="Style13ptBold"/>
        </w:rPr>
      </w:pPr>
      <w:r w:rsidRPr="00F634F5">
        <w:rPr>
          <w:rStyle w:val="Style13ptBold"/>
        </w:rPr>
        <w:t>Dorman 16</w:t>
      </w:r>
    </w:p>
    <w:p w14:paraId="30352FB9" w14:textId="77777777" w:rsidR="004C4692" w:rsidRPr="001569F5" w:rsidRDefault="004C4692" w:rsidP="004C4692">
      <w:r>
        <w:t>Peter Dorman, Faculty in the Political Economy Department at Evergreen State College, “The Climate Movement Needs to Get Radical, but What Does that Mean?,” Nonsite. May 26, 2016. http://nonsite.org/editorial/the-climate-movement-needs-to-get-radical-but-what-does-that-mean</w:t>
      </w:r>
    </w:p>
    <w:p w14:paraId="03749BDC" w14:textId="77777777" w:rsidR="004C4692" w:rsidRPr="00F634F5" w:rsidRDefault="004C4692" w:rsidP="004C4692"/>
    <w:p w14:paraId="2B8BFD9F" w14:textId="77777777" w:rsidR="004C4692" w:rsidRPr="0061587C" w:rsidRDefault="004C4692" w:rsidP="004C4692">
      <w:r w:rsidRPr="0061587C">
        <w:t xml:space="preserve">2. </w:t>
      </w:r>
      <w:r w:rsidRPr="0061587C">
        <w:rPr>
          <w:rStyle w:val="StyleUnderline"/>
        </w:rPr>
        <w:t>The cultural turn has gone too far</w:t>
      </w:r>
      <w:r w:rsidRPr="0061587C">
        <w:t xml:space="preserve">. Of course, the deciphering of discourses has much to recommend it; all social action takes place in a context of meanings—shared, contested or </w:t>
      </w:r>
      <w:r w:rsidRPr="00403446">
        <w:t xml:space="preserve">both. </w:t>
      </w:r>
      <w:r w:rsidRPr="00403446">
        <w:rPr>
          <w:rStyle w:val="StyleUnderline"/>
        </w:rPr>
        <w:t>It’s remarkable</w:t>
      </w:r>
      <w:r w:rsidRPr="00403446">
        <w:t xml:space="preserve">, however, </w:t>
      </w:r>
      <w:r w:rsidRPr="00403446">
        <w:rPr>
          <w:rStyle w:val="StyleUnderline"/>
        </w:rPr>
        <w:t>that</w:t>
      </w:r>
      <w:r w:rsidRPr="00403446">
        <w:t xml:space="preserve"> a high profile</w:t>
      </w:r>
      <w:r w:rsidRPr="0061587C">
        <w:t xml:space="preserve"> book that claims to be about </w:t>
      </w:r>
      <w:r w:rsidRPr="00403446">
        <w:rPr>
          <w:rStyle w:val="StyleUnderline"/>
          <w:highlight w:val="cyan"/>
        </w:rPr>
        <w:t>radical social chan</w:t>
      </w:r>
      <w:r w:rsidRPr="00105549">
        <w:rPr>
          <w:rStyle w:val="StyleUnderline"/>
          <w:highlight w:val="cyan"/>
        </w:rPr>
        <w:t>ge</w:t>
      </w:r>
      <w:r w:rsidRPr="0061587C">
        <w:t xml:space="preserve">, and which has won widespread approval across the leftward half of the political spectrum, </w:t>
      </w:r>
      <w:r w:rsidRPr="00403446">
        <w:rPr>
          <w:rStyle w:val="Emphasis"/>
        </w:rPr>
        <w:t>could</w:t>
      </w:r>
      <w:r w:rsidRPr="00105549">
        <w:rPr>
          <w:rStyle w:val="Emphasis"/>
          <w:highlight w:val="cyan"/>
        </w:rPr>
        <w:t xml:space="preserve"> sidestep</w:t>
      </w:r>
      <w:r w:rsidRPr="0061587C">
        <w:rPr>
          <w:rStyle w:val="Emphasis"/>
        </w:rPr>
        <w:t xml:space="preserve"> any </w:t>
      </w:r>
      <w:r w:rsidRPr="00403446">
        <w:rPr>
          <w:rStyle w:val="Emphasis"/>
          <w:highlight w:val="cyan"/>
        </w:rPr>
        <w:t xml:space="preserve">sustained consideration </w:t>
      </w:r>
      <w:r w:rsidRPr="00105549">
        <w:rPr>
          <w:rStyle w:val="Emphasis"/>
          <w:highlight w:val="cyan"/>
        </w:rPr>
        <w:t>of wealth and power</w:t>
      </w:r>
      <w:r w:rsidRPr="0061587C">
        <w:rPr>
          <w:rStyle w:val="Emphasis"/>
        </w:rPr>
        <w:t xml:space="preserve"> </w:t>
      </w:r>
      <w:r w:rsidRPr="0061587C">
        <w:rPr>
          <w:rStyle w:val="StyleUnderline"/>
        </w:rPr>
        <w:t>altogether</w:t>
      </w:r>
      <w:r w:rsidRPr="0061587C">
        <w:t>.</w:t>
      </w:r>
    </w:p>
    <w:p w14:paraId="348D872B" w14:textId="77777777" w:rsidR="004C4692" w:rsidRPr="0061587C" w:rsidRDefault="004C4692" w:rsidP="004C4692">
      <w:pPr>
        <w:rPr>
          <w:rStyle w:val="Emphasis"/>
          <w:sz w:val="24"/>
        </w:rPr>
      </w:pPr>
      <w:r w:rsidRPr="00105549">
        <w:rPr>
          <w:rStyle w:val="Emphasis"/>
          <w:highlight w:val="cyan"/>
        </w:rPr>
        <w:t>Why have governments failed to</w:t>
      </w:r>
      <w:r w:rsidRPr="0061587C">
        <w:rPr>
          <w:rStyle w:val="Emphasis"/>
        </w:rPr>
        <w:t xml:space="preserve"> act to </w:t>
      </w:r>
      <w:r w:rsidRPr="00105549">
        <w:rPr>
          <w:rStyle w:val="Emphasis"/>
          <w:highlight w:val="cyan"/>
        </w:rPr>
        <w:t>counter</w:t>
      </w:r>
      <w:r w:rsidRPr="0061587C">
        <w:rPr>
          <w:rStyle w:val="Emphasis"/>
        </w:rPr>
        <w:t xml:space="preserve"> the threat of </w:t>
      </w:r>
      <w:r w:rsidRPr="00105549">
        <w:rPr>
          <w:rStyle w:val="Emphasis"/>
          <w:highlight w:val="cyan"/>
        </w:rPr>
        <w:t>catastrophic climate change?</w:t>
      </w:r>
      <w:r w:rsidRPr="0061587C">
        <w:t xml:space="preserve"> </w:t>
      </w:r>
      <w:r w:rsidRPr="00403446">
        <w:rPr>
          <w:rStyle w:val="StyleUnderline"/>
        </w:rPr>
        <w:t xml:space="preserve">Is it </w:t>
      </w:r>
      <w:r w:rsidRPr="00403446">
        <w:rPr>
          <w:rStyle w:val="Emphasis"/>
        </w:rPr>
        <w:t xml:space="preserve">solely because of </w:t>
      </w:r>
      <w:r w:rsidRPr="00105549">
        <w:rPr>
          <w:rStyle w:val="Emphasis"/>
          <w:highlight w:val="cyan"/>
        </w:rPr>
        <w:t xml:space="preserve">faulty </w:t>
      </w:r>
      <w:r w:rsidRPr="00403446">
        <w:rPr>
          <w:rStyle w:val="Emphasis"/>
          <w:highlight w:val="cyan"/>
        </w:rPr>
        <w:t>thinking</w:t>
      </w:r>
      <w:r w:rsidRPr="00403446">
        <w:rPr>
          <w:rStyle w:val="StyleUnderline"/>
          <w:highlight w:val="cyan"/>
        </w:rPr>
        <w:t>, or</w:t>
      </w:r>
      <w:r w:rsidRPr="0061587C">
        <w:rPr>
          <w:rStyle w:val="StyleUnderline"/>
        </w:rPr>
        <w:t xml:space="preserve"> could it be that there exists </w:t>
      </w:r>
      <w:r w:rsidRPr="00403446">
        <w:rPr>
          <w:rStyle w:val="Emphasis"/>
        </w:rPr>
        <w:t xml:space="preserve">a gross </w:t>
      </w:r>
      <w:r w:rsidRPr="00105549">
        <w:rPr>
          <w:rStyle w:val="Emphasis"/>
          <w:highlight w:val="cyan"/>
        </w:rPr>
        <w:t>imbalance of power</w:t>
      </w:r>
      <w:r w:rsidRPr="0061587C">
        <w:rPr>
          <w:rStyle w:val="StyleUnderline"/>
        </w:rPr>
        <w:t xml:space="preserve"> in every modern capitalist country, such that business interests are firmly in control?</w:t>
      </w:r>
      <w:r w:rsidRPr="0061587C">
        <w:t xml:space="preserve"> What institutions wield this power and what methods do they use? Crucially, </w:t>
      </w:r>
      <w:r w:rsidRPr="00105549">
        <w:rPr>
          <w:rStyle w:val="StyleUnderline"/>
          <w:highlight w:val="cyan"/>
        </w:rPr>
        <w:t>how can those who struggle</w:t>
      </w:r>
      <w:r w:rsidRPr="0061587C">
        <w:rPr>
          <w:rStyle w:val="StyleUnderline"/>
        </w:rPr>
        <w:t xml:space="preserve"> for democratic collective action </w:t>
      </w:r>
      <w:r w:rsidRPr="00105549">
        <w:rPr>
          <w:rStyle w:val="StyleUnderline"/>
          <w:highlight w:val="cyan"/>
        </w:rPr>
        <w:t>contest this power?</w:t>
      </w:r>
      <w:r w:rsidRPr="0061587C">
        <w:rPr>
          <w:rStyle w:val="StyleUnderline"/>
        </w:rPr>
        <w:t xml:space="preserve"> </w:t>
      </w:r>
      <w:r w:rsidRPr="00403446">
        <w:rPr>
          <w:rStyle w:val="StyleUnderline"/>
        </w:rPr>
        <w:t>What</w:t>
      </w:r>
      <w:r w:rsidRPr="0061587C">
        <w:rPr>
          <w:rStyle w:val="StyleUnderline"/>
        </w:rPr>
        <w:t xml:space="preserve"> types of </w:t>
      </w:r>
      <w:r w:rsidRPr="00403446">
        <w:rPr>
          <w:rStyle w:val="StyleUnderline"/>
        </w:rPr>
        <w:t>organizations can be effective?</w:t>
      </w:r>
      <w:r w:rsidRPr="0061587C">
        <w:rPr>
          <w:rStyle w:val="StyleUnderline"/>
        </w:rPr>
        <w:t xml:space="preserve"> </w:t>
      </w:r>
      <w:r w:rsidRPr="00105549">
        <w:rPr>
          <w:rStyle w:val="StyleUnderline"/>
        </w:rPr>
        <w:t>What structural changes should be prioritized to rebalance power and enable rational solutions to overriding problems like climate change?</w:t>
      </w:r>
      <w:r w:rsidRPr="00105549">
        <w:t xml:space="preserve"> I</w:t>
      </w:r>
      <w:r w:rsidRPr="0061587C">
        <w:t xml:space="preserve"> wouldn’t fault Klein for failing to provide answers—who has? What is astonishing, however, is that </w:t>
      </w:r>
      <w:r w:rsidRPr="00105549">
        <w:rPr>
          <w:rStyle w:val="Emphasis"/>
          <w:highlight w:val="cyan"/>
        </w:rPr>
        <w:t>the questions are never posed</w:t>
      </w:r>
      <w:r w:rsidRPr="0061587C">
        <w:rPr>
          <w:rStyle w:val="Emphasis"/>
        </w:rPr>
        <w:t>, not even in passing</w:t>
      </w:r>
      <w:r w:rsidRPr="0061587C">
        <w:t xml:space="preserve">. </w:t>
      </w:r>
      <w:r w:rsidRPr="00105549">
        <w:rPr>
          <w:rStyle w:val="Emphasis"/>
          <w:sz w:val="24"/>
          <w:highlight w:val="cyan"/>
        </w:rPr>
        <w:t>What does it mean to espouse radical politics and never take up</w:t>
      </w:r>
      <w:r w:rsidRPr="0061587C">
        <w:rPr>
          <w:rStyle w:val="Emphasis"/>
          <w:sz w:val="24"/>
        </w:rPr>
        <w:t xml:space="preserve"> the issue of </w:t>
      </w:r>
      <w:r w:rsidRPr="00105549">
        <w:rPr>
          <w:rStyle w:val="Emphasis"/>
          <w:sz w:val="24"/>
          <w:highlight w:val="cyan"/>
        </w:rPr>
        <w:t>power</w:t>
      </w:r>
      <w:r w:rsidRPr="0061587C">
        <w:rPr>
          <w:rStyle w:val="Emphasis"/>
          <w:sz w:val="24"/>
        </w:rPr>
        <w:t>?</w:t>
      </w:r>
    </w:p>
    <w:p w14:paraId="34873E42" w14:textId="77777777" w:rsidR="004C4692" w:rsidRPr="0061587C" w:rsidRDefault="004C4692" w:rsidP="004C4692">
      <w:pPr>
        <w:rPr>
          <w:sz w:val="16"/>
          <w:szCs w:val="16"/>
        </w:rPr>
      </w:pPr>
      <w:r w:rsidRPr="0061587C">
        <w:rPr>
          <w:sz w:val="16"/>
          <w:szCs w:val="16"/>
        </w:rPr>
        <w:t>But a second absence is even more telling. At variou</w:t>
      </w:r>
      <w:r>
        <w:rPr>
          <w:sz w:val="16"/>
          <w:szCs w:val="16"/>
        </w:rPr>
        <w:t>–</w:t>
      </w:r>
      <w:r w:rsidRPr="0061587C">
        <w:rPr>
          <w:sz w:val="16"/>
          <w:szCs w:val="16"/>
        </w:rPr>
        <w:t>s points Klein refers to the need for a price to be placed on carbon; it clearly is not her main interest, since she devotes no space at all to the political struggle required to achieve this, but she recognizes it is an important part of the story. What’s missing, however, is any serious consideration of how much money this will be, out of whose pockets it will be extracted and to whose pockets it will be transferred. I cannot emphasize how extraordinary it is for a book to be ostensibly about capitalism but pay so little attention to money.</w:t>
      </w:r>
    </w:p>
    <w:p w14:paraId="436C4850" w14:textId="77777777" w:rsidR="004C4692" w:rsidRPr="0061587C" w:rsidRDefault="004C4692" w:rsidP="004C4692">
      <w:pPr>
        <w:rPr>
          <w:sz w:val="16"/>
          <w:szCs w:val="16"/>
        </w:rPr>
      </w:pPr>
      <w:r w:rsidRPr="0061587C">
        <w:rPr>
          <w:sz w:val="16"/>
          <w:szCs w:val="16"/>
        </w:rPr>
        <w:t>The reality is that carbon revenues will be immense. If even approximately sufficient global action is undertaken, the sums will be in the trillions of dollars. And despite Klein’s moral calculus, the actual, real-life operation of carbon pricing will guarantee that it is the public at large—everyone who purchases a good or service with a carbon energy component—that will pay it. This is visible in gasoline taxes today, which consumers pay at the pump; a carbon price, whether it is engineered by a tax or a cap on permits, will be the same sort of tax writ very, very large. Such a tax will be regressive, and lower income people will effectively be taxed at a higher rate.</w:t>
      </w:r>
    </w:p>
    <w:p w14:paraId="2C1EF2D7" w14:textId="77777777" w:rsidR="004C4692" w:rsidRPr="0061587C" w:rsidRDefault="004C4692" w:rsidP="004C4692">
      <w:pPr>
        <w:rPr>
          <w:sz w:val="16"/>
          <w:szCs w:val="16"/>
        </w:rPr>
      </w:pPr>
      <w:r w:rsidRPr="0061587C">
        <w:rPr>
          <w:sz w:val="16"/>
          <w:szCs w:val="16"/>
        </w:rPr>
        <w:t>This is potentially catastrophic on multiple levels. It is intolerable from a social justice perspective in an age of rampaging inequality. It would also be impossible to disguise from voters, making it difficult to impossible to get majority support for a stiff carbon price. Klein blithely recommends using this new source of revenue to finance green investments, but she doesn’t inquire whose money is being spent, nor does she consider that, in practice, governments will simply shift a lot of the investments they would have made anyway over to this new revenue spigot, freeing up more money for their other pet projects. The one word that sums up Klein’s attitude toward this trillion-dollar question is uninterested.</w:t>
      </w:r>
    </w:p>
    <w:p w14:paraId="3A56EA69" w14:textId="77777777" w:rsidR="004C4692" w:rsidRPr="0061587C" w:rsidRDefault="004C4692" w:rsidP="004C4692">
      <w:pPr>
        <w:rPr>
          <w:sz w:val="16"/>
          <w:szCs w:val="16"/>
        </w:rPr>
      </w:pPr>
      <w:r w:rsidRPr="0061587C">
        <w:rPr>
          <w:sz w:val="16"/>
          <w:szCs w:val="16"/>
        </w:rPr>
        <w:t>Of course, there are ways to turn around the economics of carbon pricing. The money can be returned to the public on an equal per capita basis, which would have the effect of turning an otherwise regressive transfer system into a progressive, inequality-reducing one. Given the amount of money at stake, this will require a massive political mobilization, but it is worth fighting for. To repeat, however, the purpose of bringing up this issue is not to proselytize for a different system of carbon pricing, but simply to point out the glaring incongruity of an ostensibly radical, anti-capitalist book (a rather long one at that) which ignores the single most important principle for how things work in a capitalist society: follow the money!</w:t>
      </w:r>
    </w:p>
    <w:p w14:paraId="336BA2D9" w14:textId="77777777" w:rsidR="004C4692" w:rsidRPr="0061587C" w:rsidRDefault="004C4692" w:rsidP="004C4692">
      <w:pPr>
        <w:rPr>
          <w:rStyle w:val="StyleUnderline"/>
        </w:rPr>
      </w:pPr>
      <w:r w:rsidRPr="0061587C">
        <w:t xml:space="preserve">3. </w:t>
      </w:r>
      <w:r w:rsidRPr="00105549">
        <w:rPr>
          <w:rStyle w:val="Emphasis"/>
          <w:highlight w:val="cyan"/>
        </w:rPr>
        <w:t>The left has adapted to powerlessness</w:t>
      </w:r>
      <w:r w:rsidRPr="0061587C">
        <w:t xml:space="preserve">. This Changes Everything practically exudes triumphalism, especially in the final hundred pages or so. </w:t>
      </w:r>
      <w:r w:rsidRPr="00403446">
        <w:rPr>
          <w:rStyle w:val="StyleUnderline"/>
        </w:rPr>
        <w:t>Vibrant</w:t>
      </w:r>
      <w:r w:rsidRPr="0061587C">
        <w:rPr>
          <w:rStyle w:val="StyleUnderline"/>
        </w:rPr>
        <w:t xml:space="preserve">, righteous </w:t>
      </w:r>
      <w:r w:rsidRPr="00403446">
        <w:rPr>
          <w:rStyle w:val="StyleUnderline"/>
        </w:rPr>
        <w:t xml:space="preserve">movements </w:t>
      </w:r>
      <w:r w:rsidRPr="00105549">
        <w:rPr>
          <w:rStyle w:val="StyleUnderline"/>
        </w:rPr>
        <w:t xml:space="preserve">are </w:t>
      </w:r>
      <w:r w:rsidRPr="00403446">
        <w:rPr>
          <w:rStyle w:val="StyleUnderline"/>
        </w:rPr>
        <w:t xml:space="preserve">springing up </w:t>
      </w:r>
      <w:r w:rsidRPr="00105549">
        <w:rPr>
          <w:rStyle w:val="StyleUnderline"/>
        </w:rPr>
        <w:t>everywhere</w:t>
      </w:r>
      <w:r w:rsidRPr="0061587C">
        <w:rPr>
          <w:rStyle w:val="StyleUnderline"/>
        </w:rPr>
        <w:t xml:space="preserve">, we are told, </w:t>
      </w:r>
      <w:r w:rsidRPr="00105549">
        <w:rPr>
          <w:rStyle w:val="StyleUnderline"/>
        </w:rPr>
        <w:t>and</w:t>
      </w:r>
      <w:r w:rsidRPr="0061587C">
        <w:rPr>
          <w:rStyle w:val="StyleUnderline"/>
        </w:rPr>
        <w:t xml:space="preserve"> through their proliferation they </w:t>
      </w:r>
      <w:r w:rsidRPr="00403446">
        <w:rPr>
          <w:rStyle w:val="StyleUnderline"/>
        </w:rPr>
        <w:t>will change the world.</w:t>
      </w:r>
    </w:p>
    <w:p w14:paraId="43533D77" w14:textId="77777777" w:rsidR="004C4692" w:rsidRPr="0061587C" w:rsidRDefault="004C4692" w:rsidP="004C4692">
      <w:r w:rsidRPr="00403446">
        <w:rPr>
          <w:rStyle w:val="Emphasis"/>
        </w:rPr>
        <w:t>Except, of course, they won’t</w:t>
      </w:r>
      <w:r w:rsidRPr="0061587C">
        <w:rPr>
          <w:rStyle w:val="Emphasis"/>
        </w:rPr>
        <w:t>.</w:t>
      </w:r>
      <w:r w:rsidRPr="0061587C">
        <w:t xml:space="preserve"> </w:t>
      </w:r>
      <w:r w:rsidRPr="00105549">
        <w:rPr>
          <w:rStyle w:val="StyleUnderline"/>
        </w:rPr>
        <w:t xml:space="preserve">They do not have the means to change the world to something different, only to </w:t>
      </w:r>
      <w:r w:rsidRPr="00105549">
        <w:rPr>
          <w:rStyle w:val="Emphasis"/>
        </w:rPr>
        <w:t>obstruct</w:t>
      </w:r>
      <w:r w:rsidRPr="00105549">
        <w:rPr>
          <w:rStyle w:val="StyleUnderline"/>
        </w:rPr>
        <w:t xml:space="preserve"> the bits</w:t>
      </w:r>
      <w:r w:rsidRPr="0061587C">
        <w:rPr>
          <w:rStyle w:val="StyleUnderline"/>
        </w:rPr>
        <w:t xml:space="preserve"> of the existing world they can get their bodies in front of</w:t>
      </w:r>
      <w:r w:rsidRPr="0061587C">
        <w:t xml:space="preserve">. That is important to do, and it </w:t>
      </w:r>
      <w:r w:rsidRPr="0061587C">
        <w:rPr>
          <w:rStyle w:val="StyleUnderline"/>
        </w:rPr>
        <w:t>can play a crucial role in a larger movement to contest power—if that movement can come into existence</w:t>
      </w:r>
      <w:r w:rsidRPr="0061587C">
        <w:t xml:space="preserve">. </w:t>
      </w:r>
      <w:r w:rsidRPr="00105549">
        <w:rPr>
          <w:rStyle w:val="Emphasis"/>
          <w:highlight w:val="cyan"/>
        </w:rPr>
        <w:t>If no larger movement arises,</w:t>
      </w:r>
      <w:r w:rsidRPr="00403446">
        <w:rPr>
          <w:rStyle w:val="Emphasis"/>
        </w:rPr>
        <w:t xml:space="preserve"> </w:t>
      </w:r>
      <w:r w:rsidRPr="00105549">
        <w:rPr>
          <w:rStyle w:val="Emphasis"/>
        </w:rPr>
        <w:t xml:space="preserve">the </w:t>
      </w:r>
      <w:r w:rsidRPr="00105549">
        <w:rPr>
          <w:rStyle w:val="Emphasis"/>
          <w:highlight w:val="cyan"/>
        </w:rPr>
        <w:t>local fires will be put out one by one</w:t>
      </w:r>
      <w:r w:rsidRPr="00105549">
        <w:t xml:space="preserve">. </w:t>
      </w:r>
      <w:r w:rsidRPr="00105549">
        <w:rPr>
          <w:rStyle w:val="Emphasis"/>
          <w:sz w:val="24"/>
        </w:rPr>
        <w:t xml:space="preserve">A </w:t>
      </w:r>
      <w:r w:rsidRPr="00403446">
        <w:rPr>
          <w:rStyle w:val="Emphasis"/>
          <w:sz w:val="24"/>
          <w:highlight w:val="cyan"/>
        </w:rPr>
        <w:t xml:space="preserve">radical political </w:t>
      </w:r>
      <w:r w:rsidRPr="00105549">
        <w:rPr>
          <w:rStyle w:val="Emphasis"/>
          <w:sz w:val="24"/>
          <w:highlight w:val="cyan"/>
        </w:rPr>
        <w:t>vision cannot abjure politics</w:t>
      </w:r>
      <w:r w:rsidRPr="00403446">
        <w:rPr>
          <w:rStyle w:val="Emphasis"/>
          <w:sz w:val="24"/>
        </w:rPr>
        <w:t xml:space="preserve">, and </w:t>
      </w:r>
      <w:r w:rsidRPr="00105549">
        <w:rPr>
          <w:rStyle w:val="Emphasis"/>
          <w:sz w:val="24"/>
        </w:rPr>
        <w:t xml:space="preserve">it is </w:t>
      </w:r>
      <w:r w:rsidRPr="00403446">
        <w:rPr>
          <w:rStyle w:val="Emphasis"/>
          <w:sz w:val="24"/>
        </w:rPr>
        <w:t xml:space="preserve">politics </w:t>
      </w:r>
      <w:r w:rsidRPr="00105549">
        <w:rPr>
          <w:rStyle w:val="Emphasis"/>
          <w:sz w:val="24"/>
        </w:rPr>
        <w:t xml:space="preserve">which </w:t>
      </w:r>
      <w:r w:rsidRPr="00403446">
        <w:rPr>
          <w:rStyle w:val="Emphasis"/>
          <w:sz w:val="24"/>
        </w:rPr>
        <w:t>is missing</w:t>
      </w:r>
      <w:r w:rsidRPr="0061587C">
        <w:t xml:space="preserve"> from Klein.</w:t>
      </w:r>
    </w:p>
    <w:p w14:paraId="6B69E7E1" w14:textId="77777777" w:rsidR="004C4692" w:rsidRPr="0061587C" w:rsidRDefault="004C4692" w:rsidP="004C4692">
      <w:r w:rsidRPr="0061587C">
        <w:t xml:space="preserve">Here it is necessary to step back and consider the historical context. </w:t>
      </w:r>
      <w:r w:rsidRPr="0061587C">
        <w:rPr>
          <w:rStyle w:val="StyleUnderline"/>
        </w:rPr>
        <w:t>In</w:t>
      </w:r>
      <w:r w:rsidRPr="0061587C">
        <w:t xml:space="preserve"> the English-speaking world, and to a lesser extent in other </w:t>
      </w:r>
      <w:r w:rsidRPr="0061587C">
        <w:rPr>
          <w:rStyle w:val="StyleUnderline"/>
        </w:rPr>
        <w:t>wealthy, capitalist countries</w:t>
      </w:r>
      <w:r w:rsidRPr="0061587C">
        <w:t xml:space="preserve">, </w:t>
      </w:r>
      <w:r w:rsidRPr="00105549">
        <w:rPr>
          <w:rStyle w:val="Emphasis"/>
          <w:highlight w:val="cyan"/>
        </w:rPr>
        <w:t>the past</w:t>
      </w:r>
      <w:r w:rsidRPr="0061587C">
        <w:rPr>
          <w:rStyle w:val="Emphasis"/>
        </w:rPr>
        <w:t xml:space="preserve"> several </w:t>
      </w:r>
      <w:r w:rsidRPr="00105549">
        <w:rPr>
          <w:rStyle w:val="Emphasis"/>
          <w:highlight w:val="cyan"/>
        </w:rPr>
        <w:t>decades have seen</w:t>
      </w:r>
      <w:r w:rsidRPr="0061587C">
        <w:rPr>
          <w:rStyle w:val="Emphasis"/>
        </w:rPr>
        <w:t xml:space="preserve"> profound defeat and </w:t>
      </w:r>
      <w:r w:rsidRPr="00105549">
        <w:rPr>
          <w:rStyle w:val="Emphasis"/>
          <w:highlight w:val="cyan"/>
        </w:rPr>
        <w:t>demobilization on the left</w:t>
      </w:r>
      <w:r w:rsidRPr="0061587C">
        <w:t xml:space="preserve">. </w:t>
      </w:r>
      <w:r w:rsidRPr="0061587C">
        <w:rPr>
          <w:rStyle w:val="StyleUnderline"/>
        </w:rPr>
        <w:t>In no country is there a mass political party with a program to transform the existing political economic order into something else.</w:t>
      </w:r>
      <w:r w:rsidRPr="0061587C">
        <w:t xml:space="preserve"> Unions, where they have any clout at all, have been fighting a rearguard struggle to retain as many of the gains of former times as they can. Of course, there have also been substantial victories for racial, gender and other social equalities and a general drift toward less authoritarian cultural norms. But </w:t>
      </w:r>
      <w:r w:rsidRPr="0061587C">
        <w:rPr>
          <w:rStyle w:val="StyleUnderline"/>
        </w:rPr>
        <w:t xml:space="preserve">the </w:t>
      </w:r>
      <w:r w:rsidRPr="00105549">
        <w:rPr>
          <w:rStyle w:val="StyleUnderline"/>
        </w:rPr>
        <w:t>core</w:t>
      </w:r>
      <w:r w:rsidRPr="0061587C">
        <w:rPr>
          <w:rStyle w:val="StyleUnderline"/>
        </w:rPr>
        <w:t xml:space="preserve"> </w:t>
      </w:r>
      <w:r w:rsidRPr="00105549">
        <w:rPr>
          <w:rStyle w:val="StyleUnderline"/>
          <w:highlight w:val="cyan"/>
        </w:rPr>
        <w:t>institutions of wealth</w:t>
      </w:r>
      <w:r w:rsidRPr="0061587C">
        <w:rPr>
          <w:rStyle w:val="StyleUnderline"/>
        </w:rPr>
        <w:t xml:space="preserve"> and power </w:t>
      </w:r>
      <w:r w:rsidRPr="00105549">
        <w:rPr>
          <w:rStyle w:val="StyleUnderline"/>
          <w:highlight w:val="cyan"/>
        </w:rPr>
        <w:t>are more</w:t>
      </w:r>
      <w:r w:rsidRPr="0061587C">
        <w:rPr>
          <w:rStyle w:val="StyleUnderline"/>
        </w:rPr>
        <w:t xml:space="preserve"> firmly </w:t>
      </w:r>
      <w:r w:rsidRPr="00105549">
        <w:rPr>
          <w:rStyle w:val="StyleUnderline"/>
          <w:highlight w:val="cyan"/>
        </w:rPr>
        <w:t>entrenched now</w:t>
      </w:r>
      <w:r w:rsidRPr="0061587C">
        <w:rPr>
          <w:rStyle w:val="StyleUnderline"/>
        </w:rPr>
        <w:t xml:space="preserve"> than they have been in generations, </w:t>
      </w:r>
      <w:r w:rsidRPr="00105549">
        <w:rPr>
          <w:rStyle w:val="StyleUnderline"/>
          <w:highlight w:val="cyan"/>
        </w:rPr>
        <w:t xml:space="preserve">and </w:t>
      </w:r>
      <w:r w:rsidRPr="00105549">
        <w:rPr>
          <w:rStyle w:val="Emphasis"/>
          <w:highlight w:val="cyan"/>
        </w:rPr>
        <w:t>the left as</w:t>
      </w:r>
      <w:r w:rsidRPr="00403446">
        <w:rPr>
          <w:rStyle w:val="Emphasis"/>
        </w:rPr>
        <w:t xml:space="preserve"> </w:t>
      </w:r>
      <w:r w:rsidRPr="00105549">
        <w:rPr>
          <w:rStyle w:val="Emphasis"/>
        </w:rPr>
        <w:t xml:space="preserve">a </w:t>
      </w:r>
      <w:r w:rsidRPr="00105549">
        <w:rPr>
          <w:rStyle w:val="Emphasis"/>
          <w:highlight w:val="cyan"/>
        </w:rPr>
        <w:t xml:space="preserve">political </w:t>
      </w:r>
      <w:r w:rsidRPr="00105549">
        <w:rPr>
          <w:rStyle w:val="Emphasis"/>
        </w:rPr>
        <w:t xml:space="preserve">force </w:t>
      </w:r>
      <w:r w:rsidRPr="00403446">
        <w:rPr>
          <w:rStyle w:val="Emphasis"/>
          <w:highlight w:val="cyan"/>
        </w:rPr>
        <w:t>is ha</w:t>
      </w:r>
      <w:r w:rsidRPr="00105549">
        <w:rPr>
          <w:rStyle w:val="Emphasis"/>
          <w:highlight w:val="cyan"/>
        </w:rPr>
        <w:t>rdly noticeable</w:t>
      </w:r>
      <w:r w:rsidRPr="0061587C">
        <w:rPr>
          <w:rStyle w:val="StyleUnderline"/>
        </w:rPr>
        <w:t>.</w:t>
      </w:r>
    </w:p>
    <w:p w14:paraId="58F180EC" w14:textId="77777777" w:rsidR="004C4692" w:rsidRPr="0061587C" w:rsidRDefault="004C4692" w:rsidP="004C4692">
      <w:r w:rsidRPr="00105549">
        <w:rPr>
          <w:rStyle w:val="StyleUnderline"/>
          <w:highlight w:val="cyan"/>
        </w:rPr>
        <w:t>How have</w:t>
      </w:r>
      <w:r w:rsidRPr="0061587C">
        <w:rPr>
          <w:rStyle w:val="StyleUnderline"/>
        </w:rPr>
        <w:t xml:space="preserve"> those who still identify with </w:t>
      </w:r>
      <w:r w:rsidRPr="00105549">
        <w:rPr>
          <w:rStyle w:val="StyleUnderline"/>
          <w:highlight w:val="cyan"/>
        </w:rPr>
        <w:t>the left coped</w:t>
      </w:r>
      <w:r w:rsidRPr="0061587C">
        <w:rPr>
          <w:rStyle w:val="StyleUnderline"/>
        </w:rPr>
        <w:t xml:space="preserve"> with this epoch of powerlessness</w:t>
      </w:r>
      <w:r w:rsidRPr="0061587C">
        <w:t xml:space="preserve">? </w:t>
      </w:r>
      <w:r w:rsidRPr="00403446">
        <w:rPr>
          <w:rStyle w:val="Emphasis"/>
        </w:rPr>
        <w:t>There are many answers, but all</w:t>
      </w:r>
      <w:r w:rsidRPr="0061587C">
        <w:t xml:space="preserve"> of them </w:t>
      </w:r>
      <w:r w:rsidRPr="00403446">
        <w:rPr>
          <w:rStyle w:val="Emphasis"/>
        </w:rPr>
        <w:t>express</w:t>
      </w:r>
      <w:r w:rsidRPr="0061587C">
        <w:t xml:space="preserve"> some form of </w:t>
      </w:r>
      <w:r w:rsidRPr="00403446">
        <w:rPr>
          <w:rStyle w:val="Emphasis"/>
          <w:highlight w:val="cyan"/>
        </w:rPr>
        <w:t>disengagement</w:t>
      </w:r>
      <w:r w:rsidRPr="0061587C">
        <w:t xml:space="preserve">. For instance, </w:t>
      </w:r>
      <w:r w:rsidRPr="0061587C">
        <w:rPr>
          <w:rStyle w:val="StyleUnderline"/>
        </w:rPr>
        <w:t>re</w:t>
      </w:r>
      <w:r w:rsidRPr="00105549">
        <w:rPr>
          <w:rStyle w:val="StyleUnderline"/>
          <w:highlight w:val="cyan"/>
        </w:rPr>
        <w:t>defini</w:t>
      </w:r>
      <w:r w:rsidRPr="00403446">
        <w:rPr>
          <w:rStyle w:val="StyleUnderline"/>
          <w:highlight w:val="cyan"/>
        </w:rPr>
        <w:t>ng politics a</w:t>
      </w:r>
      <w:r w:rsidRPr="00105549">
        <w:rPr>
          <w:rStyle w:val="StyleUnderline"/>
          <w:highlight w:val="cyan"/>
        </w:rPr>
        <w:t>s</w:t>
      </w:r>
      <w:r w:rsidRPr="0061587C">
        <w:rPr>
          <w:rStyle w:val="StyleUnderline"/>
        </w:rPr>
        <w:t xml:space="preserve"> the </w:t>
      </w:r>
      <w:r w:rsidRPr="00105549">
        <w:rPr>
          <w:rStyle w:val="Emphasis"/>
          <w:highlight w:val="cyan"/>
        </w:rPr>
        <w:t>performance of moral virtue</w:t>
      </w:r>
      <w:r w:rsidRPr="0061587C">
        <w:rPr>
          <w:rStyle w:val="StyleUnderline"/>
        </w:rPr>
        <w:t xml:space="preserve"> rather than the contest for power can provide consolation when political avenues appear to be blocked</w:t>
      </w:r>
      <w:r w:rsidRPr="0061587C">
        <w:t xml:space="preserve">. </w:t>
      </w:r>
      <w:r w:rsidRPr="00105549">
        <w:rPr>
          <w:rStyle w:val="StyleUnderline"/>
        </w:rPr>
        <w:t>Activities</w:t>
      </w:r>
      <w:r w:rsidRPr="0061587C">
        <w:rPr>
          <w:rStyle w:val="StyleUnderline"/>
        </w:rPr>
        <w:t xml:space="preserve"> of this sort </w:t>
      </w:r>
      <w:r w:rsidRPr="00105549">
        <w:rPr>
          <w:rStyle w:val="StyleUnderline"/>
        </w:rPr>
        <w:t xml:space="preserve">are </w:t>
      </w:r>
      <w:r w:rsidRPr="00105549">
        <w:rPr>
          <w:rStyle w:val="StyleUnderline"/>
          <w:highlight w:val="cyan"/>
        </w:rPr>
        <w:t xml:space="preserve">evaluated according to how </w:t>
      </w:r>
      <w:r w:rsidRPr="00403446">
        <w:rPr>
          <w:rStyle w:val="Emphasis"/>
          <w:highlight w:val="cyan"/>
        </w:rPr>
        <w:t>expressive</w:t>
      </w:r>
      <w:r w:rsidRPr="00403446">
        <w:rPr>
          <w:rStyle w:val="StyleUnderline"/>
          <w:highlight w:val="cyan"/>
        </w:rPr>
        <w:t xml:space="preserve"> they ar</w:t>
      </w:r>
      <w:r w:rsidRPr="00105549">
        <w:rPr>
          <w:rStyle w:val="StyleUnderline"/>
          <w:highlight w:val="cyan"/>
        </w:rPr>
        <w:t>e</w:t>
      </w:r>
      <w:r w:rsidRPr="00105549">
        <w:rPr>
          <w:rStyle w:val="StyleUnderline"/>
        </w:rPr>
        <w:t>—</w:t>
      </w:r>
      <w:r w:rsidRPr="00105549">
        <w:rPr>
          <w:rStyle w:val="Emphasis"/>
          <w:sz w:val="24"/>
          <w:highlight w:val="cyan"/>
        </w:rPr>
        <w:t>how good they make us feel</w:t>
      </w:r>
      <w:r w:rsidRPr="0061587C">
        <w:rPr>
          <w:rStyle w:val="StyleUnderline"/>
        </w:rPr>
        <w:t>—</w:t>
      </w:r>
      <w:r w:rsidRPr="00105549">
        <w:rPr>
          <w:rStyle w:val="StyleUnderline"/>
          <w:highlight w:val="cyan"/>
        </w:rPr>
        <w:t>rather than</w:t>
      </w:r>
      <w:r w:rsidRPr="0061587C">
        <w:rPr>
          <w:rStyle w:val="StyleUnderline"/>
        </w:rPr>
        <w:t xml:space="preserve"> any objective criterion of </w:t>
      </w:r>
      <w:r w:rsidRPr="00105549">
        <w:rPr>
          <w:rStyle w:val="StyleUnderline"/>
          <w:highlight w:val="cyan"/>
        </w:rPr>
        <w:t>effectiveness in achieving concrete goals</w:t>
      </w:r>
      <w:r w:rsidRPr="0061587C">
        <w:rPr>
          <w:rStyle w:val="StyleUnderline"/>
        </w:rPr>
        <w:t xml:space="preserve"> or altering the balance of political forces</w:t>
      </w:r>
      <w:r w:rsidRPr="0061587C">
        <w:t xml:space="preserve">. </w:t>
      </w:r>
      <w:r w:rsidRPr="0061587C">
        <w:rPr>
          <w:rStyle w:val="StyleUnderline"/>
        </w:rPr>
        <w:t>This is how I would interpret</w:t>
      </w:r>
      <w:r w:rsidRPr="0061587C">
        <w:t xml:space="preserve"> Blockadia, for instance, in </w:t>
      </w:r>
      <w:r w:rsidRPr="0061587C">
        <w:rPr>
          <w:rStyle w:val="StyleUnderline"/>
        </w:rPr>
        <w:t>the absence of a broader movement</w:t>
      </w:r>
      <w:r w:rsidRPr="0061587C">
        <w:t xml:space="preserve"> </w:t>
      </w:r>
      <w:r w:rsidRPr="0061587C">
        <w:rPr>
          <w:rStyle w:val="StyleUnderline"/>
        </w:rPr>
        <w:t>that includes both direct action and political contestation</w:t>
      </w:r>
      <w:r w:rsidRPr="0061587C">
        <w:t xml:space="preserve">: Klein can devote page after page to how righteous these activists are without any attention to whether they have had or have any prospect of having an impact on carbon emissions. </w:t>
      </w:r>
      <w:r w:rsidRPr="00105549">
        <w:rPr>
          <w:rStyle w:val="StyleUnderline"/>
          <w:highlight w:val="cyan"/>
        </w:rPr>
        <w:t xml:space="preserve">Their very activism </w:t>
      </w:r>
      <w:r w:rsidRPr="00105549">
        <w:rPr>
          <w:rStyle w:val="Emphasis"/>
          <w:highlight w:val="cyan"/>
        </w:rPr>
        <w:t>constitutes its own victory</w:t>
      </w:r>
      <w:r w:rsidRPr="0061587C">
        <w:rPr>
          <w:rStyle w:val="StyleUnderline"/>
        </w:rPr>
        <w:t xml:space="preserve">, which is </w:t>
      </w:r>
      <w:r w:rsidRPr="00105549">
        <w:rPr>
          <w:rStyle w:val="StyleUnderline"/>
          <w:highlight w:val="cyan"/>
        </w:rPr>
        <w:t>convenient if</w:t>
      </w:r>
      <w:r w:rsidRPr="0061587C">
        <w:rPr>
          <w:rStyle w:val="StyleUnderline"/>
        </w:rPr>
        <w:t xml:space="preserve"> the more conventional sort of </w:t>
      </w:r>
      <w:r w:rsidRPr="00105549">
        <w:rPr>
          <w:rStyle w:val="StyleUnderline"/>
          <w:highlight w:val="cyan"/>
        </w:rPr>
        <w:t>victory is believed</w:t>
      </w:r>
      <w:r w:rsidRPr="0061587C">
        <w:rPr>
          <w:rStyle w:val="StyleUnderline"/>
        </w:rPr>
        <w:t xml:space="preserve"> to be </w:t>
      </w:r>
      <w:r w:rsidRPr="00105549">
        <w:rPr>
          <w:rStyle w:val="StyleUnderline"/>
          <w:highlight w:val="cyan"/>
        </w:rPr>
        <w:t>out of reach</w:t>
      </w:r>
      <w:r w:rsidRPr="0061587C">
        <w:t>. (It is bad form to even bring this up: why, some will ask, am I dwelling on the negative with so much positive energy to celebrate?)</w:t>
      </w:r>
    </w:p>
    <w:p w14:paraId="43EBC403" w14:textId="77777777" w:rsidR="004C4692" w:rsidRPr="0061587C" w:rsidRDefault="004C4692" w:rsidP="004C4692">
      <w:pPr>
        <w:rPr>
          <w:rStyle w:val="Emphasis"/>
        </w:rPr>
      </w:pPr>
      <w:r w:rsidRPr="00105549">
        <w:rPr>
          <w:rStyle w:val="Emphasis"/>
          <w:highlight w:val="cyan"/>
        </w:rPr>
        <w:t>A</w:t>
      </w:r>
      <w:r w:rsidRPr="00105549">
        <w:rPr>
          <w:rStyle w:val="Emphasis"/>
        </w:rPr>
        <w:t>nother</w:t>
      </w:r>
      <w:r w:rsidRPr="00D874C5">
        <w:rPr>
          <w:rStyle w:val="Emphasis"/>
        </w:rPr>
        <w:t xml:space="preserve"> </w:t>
      </w:r>
      <w:r w:rsidRPr="00105549">
        <w:rPr>
          <w:rStyle w:val="Emphasis"/>
          <w:highlight w:val="cyan"/>
        </w:rPr>
        <w:t>response is to collapse social change into personal choices</w:t>
      </w:r>
      <w:r w:rsidRPr="0061587C">
        <w:t xml:space="preserve"> </w:t>
      </w:r>
      <w:r w:rsidRPr="0061587C">
        <w:rPr>
          <w:rStyle w:val="StyleUnderline"/>
        </w:rPr>
        <w:t>over lifestyle and philosophy</w:t>
      </w:r>
      <w:r w:rsidRPr="0061587C">
        <w:t xml:space="preserve">. </w:t>
      </w:r>
      <w:r w:rsidRPr="00105549">
        <w:rPr>
          <w:rStyle w:val="StyleUnderline"/>
        </w:rPr>
        <w:t>If you believe</w:t>
      </w:r>
      <w:r w:rsidRPr="0061587C">
        <w:rPr>
          <w:rStyle w:val="StyleUnderline"/>
        </w:rPr>
        <w:t xml:space="preserve"> that the threat of climate change can be defeated by a shift to more modest consumption habits and </w:t>
      </w:r>
      <w:r w:rsidRPr="00105549">
        <w:rPr>
          <w:rStyle w:val="Emphasis"/>
          <w:highlight w:val="cyan"/>
        </w:rPr>
        <w:t>rejection of the false intellectual gods</w:t>
      </w:r>
      <w:r w:rsidRPr="0061587C">
        <w:rPr>
          <w:rStyle w:val="StyleUnderline"/>
        </w:rPr>
        <w:t xml:space="preserve"> of globalization and economic growth, one individual at a time, then each moment of conversion </w:t>
      </w:r>
      <w:r w:rsidRPr="00105549">
        <w:rPr>
          <w:rStyle w:val="StyleUnderline"/>
          <w:highlight w:val="cyan"/>
        </w:rPr>
        <w:t>constitutes its own little victory</w:t>
      </w:r>
      <w:r w:rsidRPr="0061587C">
        <w:t xml:space="preserve">. The reader of Klein’s book, </w:t>
      </w:r>
      <w:r w:rsidRPr="0061587C">
        <w:rPr>
          <w:rStyle w:val="StyleUnderline"/>
        </w:rPr>
        <w:t>feeling a sense of unity with that consciousness and its program to downshift consumption, can experience this victory first hand.</w:t>
      </w:r>
      <w:r w:rsidRPr="0061587C">
        <w:t xml:space="preserve"> </w:t>
      </w:r>
      <w:r w:rsidRPr="0061587C">
        <w:rPr>
          <w:rStyle w:val="StyleUnderline"/>
        </w:rPr>
        <w:t xml:space="preserve">This is </w:t>
      </w:r>
      <w:r w:rsidRPr="0061587C">
        <w:rPr>
          <w:rStyle w:val="Emphasis"/>
        </w:rPr>
        <w:t>very gratifying</w:t>
      </w:r>
      <w:r w:rsidRPr="0061587C">
        <w:rPr>
          <w:rStyle w:val="StyleUnderline"/>
        </w:rPr>
        <w:t xml:space="preserve">, and it reinforces the message that powerlessness in conventional terms is irrelevant, since the change we are part of is at a deeper level than governments and their laws or corporations and their assets. After all, </w:t>
      </w:r>
      <w:r w:rsidRPr="0061587C">
        <w:rPr>
          <w:rStyle w:val="Emphasis"/>
        </w:rPr>
        <w:t>what can be more subversive than thinking new thoughts?</w:t>
      </w:r>
    </w:p>
    <w:p w14:paraId="46CB7E9B" w14:textId="77777777" w:rsidR="004C4692" w:rsidRPr="0061587C" w:rsidRDefault="004C4692" w:rsidP="004C4692">
      <w:pPr>
        <w:rPr>
          <w:rStyle w:val="Emphasis"/>
        </w:rPr>
      </w:pPr>
      <w:r w:rsidRPr="0061587C">
        <w:t xml:space="preserve">One of Klein’s favorite adaptations is </w:t>
      </w:r>
      <w:r w:rsidRPr="0061587C">
        <w:rPr>
          <w:rStyle w:val="StyleUnderline"/>
        </w:rPr>
        <w:t xml:space="preserve">the </w:t>
      </w:r>
      <w:r w:rsidRPr="00105549">
        <w:rPr>
          <w:rStyle w:val="Emphasis"/>
          <w:highlight w:val="cyan"/>
        </w:rPr>
        <w:t>conflation of wishes and operative political programs</w:t>
      </w:r>
      <w:r w:rsidRPr="0061587C">
        <w:t xml:space="preserve">. Again and again she </w:t>
      </w:r>
      <w:r w:rsidRPr="0061587C">
        <w:rPr>
          <w:rStyle w:val="StyleUnderline"/>
        </w:rPr>
        <w:t>holds up statements of intent</w:t>
      </w:r>
      <w:r w:rsidRPr="0061587C">
        <w:t>—protect Mother Earth, treat all people equally, respect all cultures, live simple, natural, local lives—</w:t>
      </w:r>
      <w:r w:rsidRPr="0061587C">
        <w:rPr>
          <w:rStyle w:val="StyleUnderline"/>
        </w:rPr>
        <w:t>as if they were proposals whose implementation would have these outcomes</w:t>
      </w:r>
      <w:r w:rsidRPr="0061587C">
        <w:t>. It’s all ends and no means.</w:t>
      </w:r>
      <w:r>
        <w:t xml:space="preserve"> </w:t>
      </w:r>
      <w:r w:rsidRPr="0061587C">
        <w:rPr>
          <w:rStyle w:val="StyleUnderline"/>
        </w:rPr>
        <w:t xml:space="preserve">This </w:t>
      </w:r>
      <w:r w:rsidRPr="00105549">
        <w:rPr>
          <w:rStyle w:val="StyleUnderline"/>
          <w:highlight w:val="cyan"/>
        </w:rPr>
        <w:t>is a double convenience</w:t>
      </w:r>
      <w:r w:rsidRPr="0061587C">
        <w:rPr>
          <w:rStyle w:val="StyleUnderline"/>
        </w:rPr>
        <w:t xml:space="preserve">: first </w:t>
      </w:r>
      <w:r w:rsidRPr="00105549">
        <w:rPr>
          <w:rStyle w:val="StyleUnderline"/>
          <w:highlight w:val="cyan"/>
        </w:rPr>
        <w:t>it eliminates</w:t>
      </w:r>
      <w:r w:rsidRPr="0061587C">
        <w:rPr>
          <w:rStyle w:val="StyleUnderline"/>
        </w:rPr>
        <w:t xml:space="preserve"> the need to be factual and analytical about programs</w:t>
      </w:r>
      <w:r w:rsidRPr="0061587C">
        <w:t xml:space="preserve">, since announcing the goal is sufficient unto itself, </w:t>
      </w:r>
      <w:r w:rsidRPr="0061587C">
        <w:rPr>
          <w:rStyle w:val="StyleUnderline"/>
        </w:rPr>
        <w:t>and</w:t>
      </w:r>
      <w:r w:rsidRPr="0061587C">
        <w:t xml:space="preserve"> second, it </w:t>
      </w:r>
      <w:r w:rsidRPr="0061587C">
        <w:rPr>
          <w:rStyle w:val="StyleUnderline"/>
        </w:rPr>
        <w:t xml:space="preserve">evades </w:t>
      </w:r>
      <w:r w:rsidRPr="00105549">
        <w:rPr>
          <w:rStyle w:val="StyleUnderline"/>
          <w:highlight w:val="cyan"/>
        </w:rPr>
        <w:t>the</w:t>
      </w:r>
      <w:r w:rsidRPr="0061587C">
        <w:rPr>
          <w:rStyle w:val="StyleUnderline"/>
        </w:rPr>
        <w:t xml:space="preserve"> disconcerting </w:t>
      </w:r>
      <w:r w:rsidRPr="00105549">
        <w:rPr>
          <w:rStyle w:val="StyleUnderline"/>
          <w:highlight w:val="cyan"/>
        </w:rPr>
        <w:t>problem of how to deal with</w:t>
      </w:r>
      <w:r w:rsidRPr="0061587C">
        <w:rPr>
          <w:rStyle w:val="StyleUnderline"/>
        </w:rPr>
        <w:t xml:space="preserve"> the daunting </w:t>
      </w:r>
      <w:r w:rsidRPr="00105549">
        <w:rPr>
          <w:rStyle w:val="StyleUnderline"/>
          <w:highlight w:val="cyan"/>
        </w:rPr>
        <w:t>political challenge</w:t>
      </w:r>
      <w:r w:rsidRPr="0061587C">
        <w:rPr>
          <w:rStyle w:val="StyleUnderline"/>
        </w:rPr>
        <w:t xml:space="preserve"> of getting such programs</w:t>
      </w:r>
      <w:r w:rsidRPr="0061587C">
        <w:t xml:space="preserve"> (if they even exist) enacted and enforced. I believe the treatment of goals as if they were programs is the underlying reason for the sloppiness of this book on matters of economics and law. Klein can say we should finance a large green investment program by taxing fossil fuel profits, or we should simultaneously shrink the economy and increase the number of jobs, because in the end it doesn’t matter whether these or other recommendations could actually prove functional in the real world. </w:t>
      </w:r>
      <w:r w:rsidRPr="00105549">
        <w:rPr>
          <w:rStyle w:val="Emphasis"/>
          <w:highlight w:val="cyan"/>
        </w:rPr>
        <w:t>The truth lies in the rightness of the demand</w:t>
      </w:r>
      <w:r w:rsidRPr="0061587C">
        <w:rPr>
          <w:rStyle w:val="Emphasis"/>
        </w:rPr>
        <w:t xml:space="preserve">, not the means of fulfilling it. But this too is </w:t>
      </w:r>
      <w:r w:rsidRPr="00105549">
        <w:rPr>
          <w:rStyle w:val="Emphasis"/>
          <w:highlight w:val="cyan"/>
        </w:rPr>
        <w:t>an adaptation to powerlessness</w:t>
      </w:r>
      <w:r w:rsidRPr="0061587C">
        <w:rPr>
          <w:rStyle w:val="Emphasis"/>
        </w:rPr>
        <w:t>.</w:t>
      </w:r>
    </w:p>
    <w:p w14:paraId="07C4E025" w14:textId="77777777" w:rsidR="004C4692" w:rsidRDefault="004C4692" w:rsidP="004C4692">
      <w:pPr>
        <w:rPr>
          <w:rStyle w:val="Emphasis"/>
        </w:rPr>
      </w:pPr>
      <w:r w:rsidRPr="0061587C">
        <w:t xml:space="preserve">To close, I wish to emphasize that this critique is ultimately not directed at a single individual. On the contrary, even if we consider only this one book, it is clear that its writing was a team effort; the long acknowledgments section identifies both paid assistants and an army of internal reviewers. But what I find diagnostic is the warm reception it received from virtually every media outlet on the English-speaking left. This suggests that Klein is moving with the political tide and not against it, and that the problems that seemed obvious to me were either invisible to her reviewers or regarded as too insignificant to bring up. </w:t>
      </w:r>
      <w:r w:rsidRPr="00105549">
        <w:rPr>
          <w:rStyle w:val="StyleUnderline"/>
          <w:highlight w:val="cyan"/>
        </w:rPr>
        <w:t xml:space="preserve">The view that </w:t>
      </w:r>
      <w:r w:rsidRPr="00105549">
        <w:rPr>
          <w:rStyle w:val="Emphasis"/>
          <w:highlight w:val="cyan"/>
        </w:rPr>
        <w:t>capitalism is a style of thinking</w:t>
      </w:r>
      <w:r w:rsidRPr="00105549">
        <w:rPr>
          <w:rStyle w:val="StyleUnderline"/>
          <w:highlight w:val="cyan"/>
        </w:rPr>
        <w:t>, progress is a myth</w:t>
      </w:r>
      <w:r w:rsidRPr="0061587C">
        <w:rPr>
          <w:rStyle w:val="StyleUnderline"/>
        </w:rPr>
        <w:t xml:space="preserve">, and political contestation </w:t>
      </w:r>
      <w:r w:rsidRPr="00105549">
        <w:rPr>
          <w:rStyle w:val="StyleUnderline"/>
          <w:highlight w:val="cyan"/>
        </w:rPr>
        <w:t>is</w:t>
      </w:r>
      <w:r w:rsidRPr="0061587C">
        <w:rPr>
          <w:rStyle w:val="StyleUnderline"/>
        </w:rPr>
        <w:t xml:space="preserve"> irrelevant to “true” social change belongs not just to this one book but to all the commentators who found nothing to criticize. </w:t>
      </w:r>
      <w:r w:rsidRPr="0061587C">
        <w:rPr>
          <w:rStyle w:val="Emphasis"/>
        </w:rPr>
        <w:t xml:space="preserve">That’s </w:t>
      </w:r>
      <w:r w:rsidRPr="00105549">
        <w:rPr>
          <w:rStyle w:val="Emphasis"/>
          <w:highlight w:val="cyan"/>
        </w:rPr>
        <w:t>the real problem</w:t>
      </w:r>
      <w:r w:rsidRPr="0061587C">
        <w:rPr>
          <w:rStyle w:val="Emphasis"/>
        </w:rPr>
        <w:t>.</w:t>
      </w:r>
    </w:p>
    <w:p w14:paraId="26D7AB22" w14:textId="77777777" w:rsidR="004C4692" w:rsidRDefault="004C4692" w:rsidP="004C4692">
      <w:pPr>
        <w:pStyle w:val="Heading4"/>
      </w:pPr>
      <w:r>
        <w:t>The left must become political – the alt is anti-domination, which accepts the power of the administrative state to ensure substantive economic and political equity</w:t>
      </w:r>
    </w:p>
    <w:p w14:paraId="3ACCF9F7" w14:textId="77777777" w:rsidR="004C4692" w:rsidRDefault="004C4692" w:rsidP="004C4692">
      <w:r w:rsidRPr="00F77663">
        <w:rPr>
          <w:rStyle w:val="Style13ptBold"/>
        </w:rPr>
        <w:t>Rahman 18</w:t>
      </w:r>
      <w:r>
        <w:t xml:space="preserve"> – Associate professor of law at Brooklyn Law School and former visiting professor of law at Harvard Law School.</w:t>
      </w:r>
    </w:p>
    <w:p w14:paraId="649E3E90" w14:textId="77777777" w:rsidR="004C4692" w:rsidRDefault="004C4692" w:rsidP="004C4692">
      <w:r>
        <w:t xml:space="preserve">K. Sabeel Rahman, “Book Review: Reconstructing the Administrative State in an Era of Economic and Democratic Crisis,” </w:t>
      </w:r>
      <w:r>
        <w:rPr>
          <w:i/>
          <w:iCs/>
        </w:rPr>
        <w:t>Harvard Law Review</w:t>
      </w:r>
      <w:r>
        <w:t xml:space="preserve">, vol. 131, 2018, pp. 1682-1689, </w:t>
      </w:r>
      <w:r w:rsidRPr="00F77663">
        <w:t>https://harvardlawreview.org/wp-content/uploads/2018/04/1671-1712_Online.pdf</w:t>
      </w:r>
      <w:r>
        <w:t>.</w:t>
      </w:r>
    </w:p>
    <w:p w14:paraId="25D2FF3E" w14:textId="77777777" w:rsidR="004C4692" w:rsidRPr="005A7FB0" w:rsidRDefault="004C4692" w:rsidP="004C4692"/>
    <w:p w14:paraId="2A96BAB4" w14:textId="77777777" w:rsidR="004C4692" w:rsidRPr="005A7FB0" w:rsidRDefault="004C4692" w:rsidP="004C4692">
      <w:pPr>
        <w:rPr>
          <w:sz w:val="16"/>
          <w:szCs w:val="16"/>
        </w:rPr>
      </w:pPr>
      <w:r w:rsidRPr="005A7FB0">
        <w:rPr>
          <w:sz w:val="16"/>
          <w:szCs w:val="16"/>
        </w:rPr>
        <w:t>A. Privatization and the Challenge of Contesting Economic and Social Structure</w:t>
      </w:r>
    </w:p>
    <w:p w14:paraId="7385424F" w14:textId="77777777" w:rsidR="004C4692" w:rsidRPr="005A7FB0" w:rsidRDefault="004C4692" w:rsidP="004C4692">
      <w:pPr>
        <w:rPr>
          <w:sz w:val="16"/>
          <w:szCs w:val="16"/>
        </w:rPr>
      </w:pPr>
      <w:r w:rsidRPr="005A7FB0">
        <w:rPr>
          <w:sz w:val="16"/>
          <w:szCs w:val="16"/>
        </w:rPr>
        <w:t xml:space="preserve">The regulatory state did not simply come into being because of the complexity of modern governance; rather, in its key moments of institutional innovation and development, </w:t>
      </w:r>
      <w:r w:rsidRPr="00E64491">
        <w:rPr>
          <w:rStyle w:val="Emphasis"/>
        </w:rPr>
        <w:t xml:space="preserve">the rise of </w:t>
      </w:r>
      <w:r w:rsidRPr="00352865">
        <w:rPr>
          <w:rStyle w:val="Emphasis"/>
          <w:highlight w:val="yellow"/>
        </w:rPr>
        <w:t>modern administration has</w:t>
      </w:r>
      <w:r w:rsidRPr="00E64491">
        <w:rPr>
          <w:rStyle w:val="Emphasis"/>
        </w:rPr>
        <w:t xml:space="preserve"> always </w:t>
      </w:r>
      <w:r w:rsidRPr="00352865">
        <w:rPr>
          <w:rStyle w:val="Emphasis"/>
          <w:highlight w:val="yellow"/>
        </w:rPr>
        <w:t>been closely tied to substantive aspirations to counteract inequalities</w:t>
      </w:r>
      <w:r w:rsidRPr="00E64491">
        <w:rPr>
          <w:rStyle w:val="Emphasis"/>
        </w:rPr>
        <w:t>, hierarchies, and disparities of power</w:t>
      </w:r>
      <w:r w:rsidRPr="005A7FB0">
        <w:rPr>
          <w:sz w:val="16"/>
          <w:szCs w:val="16"/>
        </w:rPr>
        <w:t xml:space="preserve"> generated by a changing social and economic order. As Michaels writes, </w:t>
      </w:r>
      <w:r w:rsidRPr="00E64491">
        <w:rPr>
          <w:rStyle w:val="Emphasis"/>
        </w:rPr>
        <w:t xml:space="preserve">the socioeconomic upheavals of industrialization led an "increasingly </w:t>
      </w:r>
      <w:r w:rsidRPr="00F50667">
        <w:rPr>
          <w:rStyle w:val="Emphasis"/>
        </w:rPr>
        <w:t>inclusive and mobilized public" to demand "greater protection from the</w:t>
      </w:r>
      <w:r w:rsidRPr="00F50667">
        <w:rPr>
          <w:sz w:val="16"/>
          <w:szCs w:val="16"/>
        </w:rPr>
        <w:t xml:space="preserve"> vagaries, deceptions, and </w:t>
      </w:r>
      <w:r w:rsidRPr="00F50667">
        <w:rPr>
          <w:rStyle w:val="Emphasis"/>
        </w:rPr>
        <w:t>dangers of the marketplace</w:t>
      </w:r>
      <w:r w:rsidRPr="00F50667">
        <w:rPr>
          <w:sz w:val="16"/>
          <w:szCs w:val="16"/>
        </w:rPr>
        <w:t xml:space="preserve">" (p. 41). As a result, </w:t>
      </w:r>
      <w:r w:rsidRPr="00F50667">
        <w:rPr>
          <w:rStyle w:val="StyleUnderline"/>
        </w:rPr>
        <w:t>a</w:t>
      </w:r>
      <w:r w:rsidRPr="00F50667">
        <w:rPr>
          <w:sz w:val="16"/>
          <w:szCs w:val="16"/>
        </w:rPr>
        <w:t xml:space="preserve"> </w:t>
      </w:r>
      <w:r w:rsidRPr="00F50667">
        <w:rPr>
          <w:rStyle w:val="StyleUnderline"/>
        </w:rPr>
        <w:t>"State newly tasked with these weighty and extensive responsibilities (and newly attuned to the disciplining effects of a more demanding</w:t>
      </w:r>
      <w:r w:rsidRPr="00F50667">
        <w:rPr>
          <w:sz w:val="16"/>
          <w:szCs w:val="16"/>
        </w:rPr>
        <w:t xml:space="preserve">, empowered, </w:t>
      </w:r>
      <w:r w:rsidRPr="00F50667">
        <w:rPr>
          <w:rStyle w:val="StyleUnderline"/>
        </w:rPr>
        <w:t>and diverse electorate) could no longer get away with being small or amateurish</w:t>
      </w:r>
      <w:r w:rsidRPr="00F50667">
        <w:rPr>
          <w:sz w:val="16"/>
          <w:szCs w:val="16"/>
        </w:rPr>
        <w:t xml:space="preserve">" (p. 41). </w:t>
      </w:r>
      <w:r w:rsidRPr="00F50667">
        <w:rPr>
          <w:rStyle w:val="Emphasis"/>
        </w:rPr>
        <w:t>The outcome of these demands</w:t>
      </w:r>
      <w:r w:rsidRPr="00F50667">
        <w:rPr>
          <w:sz w:val="16"/>
          <w:szCs w:val="16"/>
        </w:rPr>
        <w:t xml:space="preserve"> was a burst of institutional innovation and state formation that </w:t>
      </w:r>
      <w:r w:rsidRPr="00F50667">
        <w:rPr>
          <w:rStyle w:val="Emphasis"/>
        </w:rPr>
        <w:t>created the explosion of new administrative bodies, commissions, and bureaucrats in the</w:t>
      </w:r>
      <w:r w:rsidRPr="00E64491">
        <w:rPr>
          <w:rStyle w:val="Emphasis"/>
        </w:rPr>
        <w:t xml:space="preserve"> Progressive Era</w:t>
      </w:r>
      <w:r w:rsidRPr="005A7FB0">
        <w:rPr>
          <w:rStyle w:val="StyleUnderline"/>
        </w:rPr>
        <w:t>, accelerating with</w:t>
      </w:r>
      <w:r w:rsidRPr="005A7FB0">
        <w:rPr>
          <w:sz w:val="16"/>
          <w:szCs w:val="16"/>
        </w:rPr>
        <w:t xml:space="preserve"> President </w:t>
      </w:r>
      <w:r w:rsidRPr="005A7FB0">
        <w:rPr>
          <w:rStyle w:val="StyleUnderline"/>
        </w:rPr>
        <w:t>Roosevelt's New Deal</w:t>
      </w:r>
      <w:r w:rsidRPr="005A7FB0">
        <w:rPr>
          <w:sz w:val="16"/>
          <w:szCs w:val="16"/>
        </w:rPr>
        <w:t>. While Michaels is certainly right to highlight the ways in which the professionalization and proceduralization of these new administrative powers were central to their legitimation, the rise of the modern regulatory state -- and its political and normative valence -- has to be understood in context of these substantive aspirations and concerns arising from the industrial economy.</w:t>
      </w:r>
    </w:p>
    <w:p w14:paraId="5A4DD65F" w14:textId="77777777" w:rsidR="004C4692" w:rsidRPr="005A7FB0" w:rsidRDefault="004C4692" w:rsidP="004C4692">
      <w:pPr>
        <w:rPr>
          <w:sz w:val="16"/>
          <w:szCs w:val="16"/>
        </w:rPr>
      </w:pPr>
      <w:r w:rsidRPr="005A7FB0">
        <w:rPr>
          <w:sz w:val="16"/>
          <w:szCs w:val="16"/>
        </w:rPr>
        <w:t xml:space="preserve">The </w:t>
      </w:r>
      <w:r w:rsidRPr="00E64491">
        <w:rPr>
          <w:rStyle w:val="Emphasis"/>
        </w:rPr>
        <w:t>upheavals of industrialization</w:t>
      </w:r>
      <w:r w:rsidRPr="005A7FB0">
        <w:rPr>
          <w:rStyle w:val="StyleUnderline"/>
        </w:rPr>
        <w:t xml:space="preserve"> generated more than simple economic </w:t>
      </w:r>
      <w:r w:rsidRPr="005E689B">
        <w:rPr>
          <w:rStyle w:val="StyleUnderline"/>
        </w:rPr>
        <w:t xml:space="preserve">dislocation; they </w:t>
      </w:r>
      <w:r w:rsidRPr="005E689B">
        <w:rPr>
          <w:rStyle w:val="Emphasis"/>
        </w:rPr>
        <w:t>provoked a</w:t>
      </w:r>
      <w:r w:rsidRPr="00E64491">
        <w:rPr>
          <w:rStyle w:val="Emphasis"/>
        </w:rPr>
        <w:t xml:space="preserve"> deep political crisis</w:t>
      </w:r>
      <w:r w:rsidRPr="005A7FB0">
        <w:rPr>
          <w:sz w:val="16"/>
          <w:szCs w:val="16"/>
        </w:rPr>
        <w:t xml:space="preserve">. 26 </w:t>
      </w:r>
      <w:r w:rsidRPr="00E64491">
        <w:rPr>
          <w:rStyle w:val="Emphasis"/>
        </w:rPr>
        <w:t xml:space="preserve">Late nineteenth-century </w:t>
      </w:r>
      <w:r w:rsidRPr="00352865">
        <w:rPr>
          <w:rStyle w:val="Emphasis"/>
          <w:highlight w:val="yellow"/>
        </w:rPr>
        <w:t>thinkers</w:t>
      </w:r>
      <w:r w:rsidRPr="00E64491">
        <w:rPr>
          <w:rStyle w:val="Emphasis"/>
        </w:rPr>
        <w:t xml:space="preserve">, lawyers, and reformers </w:t>
      </w:r>
      <w:r w:rsidRPr="00352865">
        <w:rPr>
          <w:rStyle w:val="Emphasis"/>
          <w:highlight w:val="yellow"/>
        </w:rPr>
        <w:t>saw industrial capitalism as a</w:t>
      </w:r>
      <w:r w:rsidRPr="00E64491">
        <w:rPr>
          <w:rStyle w:val="Emphasis"/>
        </w:rPr>
        <w:t xml:space="preserve"> fundamental </w:t>
      </w:r>
      <w:r w:rsidRPr="00352865">
        <w:rPr>
          <w:rStyle w:val="Emphasis"/>
          <w:highlight w:val="yellow"/>
        </w:rPr>
        <w:t>threat to</w:t>
      </w:r>
      <w:r w:rsidRPr="00E64491">
        <w:rPr>
          <w:rStyle w:val="Emphasis"/>
        </w:rPr>
        <w:t xml:space="preserve"> existing </w:t>
      </w:r>
      <w:r w:rsidRPr="00352865">
        <w:rPr>
          <w:rStyle w:val="Emphasis"/>
          <w:highlight w:val="yellow"/>
        </w:rPr>
        <w:t>institutions</w:t>
      </w:r>
      <w:r w:rsidRPr="00E64491">
        <w:rPr>
          <w:rStyle w:val="Emphasis"/>
        </w:rPr>
        <w:t xml:space="preserve"> and political ideals. Industrialization produced widespread immiseration</w:t>
      </w:r>
      <w:r w:rsidRPr="005A7FB0">
        <w:rPr>
          <w:sz w:val="16"/>
          <w:szCs w:val="16"/>
        </w:rPr>
        <w:t xml:space="preserve">, dislocation, and precarity. 27 </w:t>
      </w:r>
      <w:r w:rsidRPr="005A7FB0">
        <w:rPr>
          <w:rStyle w:val="StyleUnderline"/>
        </w:rPr>
        <w:t xml:space="preserve">But it also produced very clear and </w:t>
      </w:r>
      <w:r w:rsidRPr="005E689B">
        <w:rPr>
          <w:rStyle w:val="StyleUnderline"/>
        </w:rPr>
        <w:t xml:space="preserve">threatening new forms of economic power: </w:t>
      </w:r>
      <w:r w:rsidRPr="005E689B">
        <w:rPr>
          <w:rStyle w:val="Emphasis"/>
        </w:rPr>
        <w:t>the power of managers over workers and the rise of new corporate titans</w:t>
      </w:r>
      <w:r w:rsidRPr="005E689B">
        <w:rPr>
          <w:rStyle w:val="StyleUnderline"/>
        </w:rPr>
        <w:t xml:space="preserve"> like J.P. Morgan, the Vanderbilts, and the Rockefellers, </w:t>
      </w:r>
      <w:r w:rsidRPr="005E689B">
        <w:rPr>
          <w:rStyle w:val="Emphasis"/>
        </w:rPr>
        <w:t>whose corporate control over</w:t>
      </w:r>
      <w:r w:rsidRPr="005E689B">
        <w:rPr>
          <w:rStyle w:val="StyleUnderline"/>
        </w:rPr>
        <w:t xml:space="preserve"> finance, rail, oil, and other </w:t>
      </w:r>
      <w:r w:rsidRPr="005E689B">
        <w:rPr>
          <w:rStyle w:val="Emphasis"/>
        </w:rPr>
        <w:t>foundational goods and services placed whole towns and business sectors at their mercy</w:t>
      </w:r>
      <w:r w:rsidRPr="005E689B">
        <w:rPr>
          <w:sz w:val="16"/>
          <w:szCs w:val="16"/>
        </w:rPr>
        <w:t xml:space="preserve">. 28 </w:t>
      </w:r>
      <w:r w:rsidRPr="005E689B">
        <w:rPr>
          <w:rStyle w:val="StyleUnderline"/>
        </w:rPr>
        <w:t>At the same time, political institutions themselves were already viewed as captured, corrupt, or otherwise incapable of meeting these challenges</w:t>
      </w:r>
      <w:r w:rsidRPr="005E689B">
        <w:rPr>
          <w:sz w:val="16"/>
          <w:szCs w:val="16"/>
        </w:rPr>
        <w:t xml:space="preserve">: legislative corruption was a widespread concern, and a conservative judiciary posed a threat to basic state police powers aimed at protecting workers, health, and safety -- and curbing these new forms of corporate power. 29 </w:t>
      </w:r>
      <w:r w:rsidRPr="005E689B">
        <w:rPr>
          <w:rStyle w:val="Emphasis"/>
        </w:rPr>
        <w:t>This context generat</w:t>
      </w:r>
      <w:r w:rsidRPr="00E64491">
        <w:rPr>
          <w:rStyle w:val="Emphasis"/>
        </w:rPr>
        <w:t xml:space="preserve">ed </w:t>
      </w:r>
      <w:r w:rsidRPr="00352865">
        <w:rPr>
          <w:rStyle w:val="Emphasis"/>
          <w:highlight w:val="yellow"/>
        </w:rPr>
        <w:t>social movements</w:t>
      </w:r>
      <w:r w:rsidRPr="00E64491">
        <w:rPr>
          <w:rStyle w:val="Emphasis"/>
        </w:rPr>
        <w:t xml:space="preserve"> across the country</w:t>
      </w:r>
      <w:r w:rsidRPr="005A7FB0">
        <w:rPr>
          <w:sz w:val="16"/>
          <w:szCs w:val="16"/>
        </w:rPr>
        <w:t xml:space="preserve">, from the Farmers' Alliance (which would become the widespread Populist movement), to the largely urban, middle-class Progressive movement, to the growing organized labor movement. 30 </w:t>
      </w:r>
    </w:p>
    <w:p w14:paraId="7725D625" w14:textId="77777777" w:rsidR="004C4692" w:rsidRPr="005A7FB0" w:rsidRDefault="004C4692" w:rsidP="004C4692">
      <w:pPr>
        <w:rPr>
          <w:sz w:val="16"/>
          <w:szCs w:val="16"/>
        </w:rPr>
      </w:pPr>
      <w:r w:rsidRPr="005A7FB0">
        <w:rPr>
          <w:rStyle w:val="StyleUnderline"/>
        </w:rPr>
        <w:t>While these movements were themselves highly diverse and heterogeneous</w:t>
      </w:r>
      <w:r w:rsidRPr="005A7FB0">
        <w:rPr>
          <w:sz w:val="16"/>
          <w:szCs w:val="16"/>
        </w:rPr>
        <w:t xml:space="preserve"> in their members and demands, </w:t>
      </w:r>
      <w:r w:rsidRPr="00E64491">
        <w:rPr>
          <w:rStyle w:val="Emphasis"/>
        </w:rPr>
        <w:t xml:space="preserve">they </w:t>
      </w:r>
      <w:r w:rsidRPr="00352865">
        <w:rPr>
          <w:rStyle w:val="Emphasis"/>
          <w:highlight w:val="yellow"/>
        </w:rPr>
        <w:t>shared</w:t>
      </w:r>
      <w:r w:rsidRPr="00E64491">
        <w:rPr>
          <w:rStyle w:val="Emphasis"/>
        </w:rPr>
        <w:t xml:space="preserve"> a common set of </w:t>
      </w:r>
      <w:r w:rsidRPr="00352865">
        <w:rPr>
          <w:rStyle w:val="Emphasis"/>
          <w:highlight w:val="yellow"/>
        </w:rPr>
        <w:t>ideas</w:t>
      </w:r>
      <w:r w:rsidRPr="005E689B">
        <w:rPr>
          <w:rStyle w:val="Emphasis"/>
        </w:rPr>
        <w:t xml:space="preserve">: that </w:t>
      </w:r>
      <w:r w:rsidRPr="00352865">
        <w:rPr>
          <w:rStyle w:val="Emphasis"/>
          <w:highlight w:val="yellow"/>
        </w:rPr>
        <w:t>the industrial economy was</w:t>
      </w:r>
      <w:r w:rsidRPr="00E64491">
        <w:rPr>
          <w:rStyle w:val="Emphasis"/>
        </w:rPr>
        <w:t xml:space="preserve"> a highly unequal one </w:t>
      </w:r>
      <w:r w:rsidRPr="00352865">
        <w:rPr>
          <w:rStyle w:val="Emphasis"/>
          <w:highlight w:val="yellow"/>
        </w:rPr>
        <w:t>shaped by new forms of domination</w:t>
      </w:r>
      <w:r w:rsidRPr="00E64491">
        <w:rPr>
          <w:rStyle w:val="Emphasis"/>
        </w:rPr>
        <w:t xml:space="preserve"> and power, </w:t>
      </w:r>
      <w:r w:rsidRPr="00352865">
        <w:rPr>
          <w:rStyle w:val="Emphasis"/>
          <w:highlight w:val="yellow"/>
        </w:rPr>
        <w:t>and</w:t>
      </w:r>
      <w:r w:rsidRPr="005A7FB0">
        <w:rPr>
          <w:sz w:val="16"/>
          <w:szCs w:val="16"/>
        </w:rPr>
        <w:t xml:space="preserve"> that for economic and political liberty to survive industrialization, </w:t>
      </w:r>
      <w:r w:rsidRPr="00352865">
        <w:rPr>
          <w:rStyle w:val="Emphasis"/>
          <w:highlight w:val="yellow"/>
        </w:rPr>
        <w:t>new institutions would have to</w:t>
      </w:r>
      <w:r w:rsidRPr="005E689B">
        <w:rPr>
          <w:rStyle w:val="Emphasis"/>
        </w:rPr>
        <w:t xml:space="preserve"> be created to </w:t>
      </w:r>
      <w:r w:rsidRPr="00352865">
        <w:rPr>
          <w:rStyle w:val="Emphasis"/>
          <w:highlight w:val="yellow"/>
        </w:rPr>
        <w:t>empower the public</w:t>
      </w:r>
      <w:r w:rsidRPr="00E64491">
        <w:rPr>
          <w:rStyle w:val="Emphasis"/>
        </w:rPr>
        <w:t xml:space="preserve"> and check the excesses of industrialization</w:t>
      </w:r>
      <w:r w:rsidRPr="005A7FB0">
        <w:rPr>
          <w:sz w:val="16"/>
          <w:szCs w:val="16"/>
        </w:rPr>
        <w:t xml:space="preserve">. </w:t>
      </w:r>
      <w:r w:rsidRPr="00352865">
        <w:rPr>
          <w:sz w:val="16"/>
          <w:szCs w:val="16"/>
        </w:rPr>
        <w:t xml:space="preserve">First, </w:t>
      </w:r>
      <w:r w:rsidRPr="00352865">
        <w:rPr>
          <w:rStyle w:val="Emphasis"/>
        </w:rPr>
        <w:t>the problem of industrial capitalism was not just one of income inequality or maldistribution</w:t>
      </w:r>
      <w:r w:rsidRPr="00352865">
        <w:rPr>
          <w:sz w:val="16"/>
          <w:szCs w:val="16"/>
        </w:rPr>
        <w:t xml:space="preserve">. More critically, </w:t>
      </w:r>
      <w:r w:rsidRPr="00352865">
        <w:rPr>
          <w:rStyle w:val="Emphasis"/>
        </w:rPr>
        <w:t>it was a problem of economic power</w:t>
      </w:r>
      <w:r w:rsidRPr="00352865">
        <w:rPr>
          <w:sz w:val="16"/>
          <w:szCs w:val="16"/>
        </w:rPr>
        <w:t xml:space="preserve">. 31 </w:t>
      </w:r>
      <w:r w:rsidRPr="00352865">
        <w:rPr>
          <w:rStyle w:val="StyleUnderline"/>
        </w:rPr>
        <w:t>For antitrusters</w:t>
      </w:r>
      <w:r w:rsidRPr="00352865">
        <w:rPr>
          <w:sz w:val="16"/>
          <w:szCs w:val="16"/>
        </w:rPr>
        <w:t xml:space="preserve"> and crusaders like Louis Brandeis, </w:t>
      </w:r>
      <w:r w:rsidRPr="00352865">
        <w:rPr>
          <w:rStyle w:val="StyleUnderline"/>
        </w:rPr>
        <w:t>a key problem was that</w:t>
      </w:r>
      <w:r w:rsidRPr="00352865">
        <w:rPr>
          <w:sz w:val="16"/>
          <w:szCs w:val="16"/>
        </w:rPr>
        <w:t xml:space="preserve"> a variety of </w:t>
      </w:r>
      <w:r w:rsidRPr="00352865">
        <w:rPr>
          <w:rStyle w:val="StyleUnderline"/>
        </w:rPr>
        <w:t>private actors</w:t>
      </w:r>
      <w:r w:rsidRPr="00352865">
        <w:rPr>
          <w:sz w:val="16"/>
          <w:szCs w:val="16"/>
        </w:rPr>
        <w:t xml:space="preserve">, from monopolies and trusts, to finance, to corporations more broadly, </w:t>
      </w:r>
      <w:r w:rsidRPr="00352865">
        <w:rPr>
          <w:rStyle w:val="StyleUnderline"/>
        </w:rPr>
        <w:t>had accumulated</w:t>
      </w:r>
      <w:r w:rsidRPr="00352865">
        <w:rPr>
          <w:sz w:val="16"/>
          <w:szCs w:val="16"/>
        </w:rPr>
        <w:t xml:space="preserve"> a degree of </w:t>
      </w:r>
      <w:r w:rsidRPr="00352865">
        <w:rPr>
          <w:rStyle w:val="StyleUnderline"/>
        </w:rPr>
        <w:t>quasi-sovereign control over the economic</w:t>
      </w:r>
      <w:r w:rsidRPr="005A7FB0">
        <w:rPr>
          <w:rStyle w:val="StyleUnderline"/>
        </w:rPr>
        <w:t xml:space="preserve"> vitality</w:t>
      </w:r>
      <w:r w:rsidRPr="005A7FB0">
        <w:rPr>
          <w:sz w:val="16"/>
          <w:szCs w:val="16"/>
        </w:rPr>
        <w:t xml:space="preserve"> and well-being </w:t>
      </w:r>
      <w:r w:rsidRPr="005A7FB0">
        <w:rPr>
          <w:rStyle w:val="StyleUnderline"/>
        </w:rPr>
        <w:t>of individuals and communities</w:t>
      </w:r>
      <w:r w:rsidRPr="005A7FB0">
        <w:rPr>
          <w:sz w:val="16"/>
          <w:szCs w:val="16"/>
        </w:rPr>
        <w:t xml:space="preserve"> -- </w:t>
      </w:r>
      <w:r w:rsidRPr="005A7FB0">
        <w:rPr>
          <w:rStyle w:val="StyleUnderline"/>
        </w:rPr>
        <w:t>yet were not subject to the kinds of checks and balances and norms of</w:t>
      </w:r>
      <w:r w:rsidRPr="005A7FB0">
        <w:rPr>
          <w:sz w:val="16"/>
          <w:szCs w:val="16"/>
        </w:rPr>
        <w:t xml:space="preserve"> public justification that would have accompanied equivalent exercises of </w:t>
      </w:r>
      <w:r w:rsidRPr="005A7FB0">
        <w:rPr>
          <w:rStyle w:val="StyleUnderline"/>
        </w:rPr>
        <w:t>public power</w:t>
      </w:r>
      <w:r w:rsidRPr="005A7FB0">
        <w:rPr>
          <w:sz w:val="16"/>
          <w:szCs w:val="16"/>
        </w:rPr>
        <w:t xml:space="preserve">. 32 This problem of economic power also appeared in Progressive Era critiques of the market system itself. On this view, as </w:t>
      </w:r>
      <w:r w:rsidRPr="00817753">
        <w:rPr>
          <w:rStyle w:val="StyleUnderline"/>
        </w:rPr>
        <w:t xml:space="preserve">thinkers like Robert Hale and John Dewey suggested, </w:t>
      </w:r>
      <w:r w:rsidRPr="00E64491">
        <w:rPr>
          <w:rStyle w:val="Emphasis"/>
        </w:rPr>
        <w:t xml:space="preserve">what might appear as </w:t>
      </w:r>
      <w:r w:rsidRPr="005E689B">
        <w:rPr>
          <w:rStyle w:val="Emphasis"/>
        </w:rPr>
        <w:t xml:space="preserve">impersonal </w:t>
      </w:r>
      <w:r w:rsidRPr="00352865">
        <w:rPr>
          <w:rStyle w:val="Emphasis"/>
          <w:highlight w:val="yellow"/>
        </w:rPr>
        <w:t>"market forces</w:t>
      </w:r>
      <w:r w:rsidRPr="005A7FB0">
        <w:rPr>
          <w:sz w:val="16"/>
          <w:szCs w:val="16"/>
        </w:rPr>
        <w:t xml:space="preserve">" that, for example, drove wages down or prices up, </w:t>
      </w:r>
      <w:r w:rsidRPr="00352865">
        <w:rPr>
          <w:rStyle w:val="Emphasis"/>
          <w:highlight w:val="yellow"/>
        </w:rPr>
        <w:t>were</w:t>
      </w:r>
      <w:r w:rsidRPr="005A7FB0">
        <w:rPr>
          <w:sz w:val="16"/>
          <w:szCs w:val="16"/>
        </w:rPr>
        <w:t xml:space="preserve"> in fact </w:t>
      </w:r>
      <w:r w:rsidRPr="00352865">
        <w:rPr>
          <w:rStyle w:val="Emphasis"/>
          <w:highlight w:val="yellow"/>
        </w:rPr>
        <w:t>the</w:t>
      </w:r>
      <w:r w:rsidRPr="005E689B">
        <w:rPr>
          <w:rStyle w:val="Emphasis"/>
        </w:rPr>
        <w:t xml:space="preserve"> cumulative </w:t>
      </w:r>
      <w:r w:rsidRPr="00352865">
        <w:rPr>
          <w:rStyle w:val="Emphasis"/>
          <w:highlight w:val="yellow"/>
        </w:rPr>
        <w:t>result of</w:t>
      </w:r>
      <w:r w:rsidRPr="005A7FB0">
        <w:rPr>
          <w:sz w:val="16"/>
          <w:szCs w:val="16"/>
        </w:rPr>
        <w:t xml:space="preserve"> thousands of microscale transactions and bargains, each of which took place under </w:t>
      </w:r>
      <w:r w:rsidRPr="00817753">
        <w:rPr>
          <w:rStyle w:val="StyleUnderline"/>
        </w:rPr>
        <w:t>(</w:t>
      </w:r>
      <w:r w:rsidRPr="00352865">
        <w:rPr>
          <w:rStyle w:val="Emphasis"/>
          <w:highlight w:val="yellow"/>
        </w:rPr>
        <w:t>legally determined) disparities of power</w:t>
      </w:r>
      <w:r w:rsidRPr="00817753">
        <w:rPr>
          <w:rStyle w:val="StyleUnderline"/>
        </w:rPr>
        <w:t>. Law constructed markets -- and thus shaped market forces themselves</w:t>
      </w:r>
      <w:r w:rsidRPr="005A7FB0">
        <w:rPr>
          <w:sz w:val="16"/>
          <w:szCs w:val="16"/>
        </w:rPr>
        <w:t>. 33</w:t>
      </w:r>
    </w:p>
    <w:p w14:paraId="01954F44" w14:textId="77777777" w:rsidR="004C4692" w:rsidRPr="005A7FB0" w:rsidRDefault="004C4692" w:rsidP="004C4692">
      <w:pPr>
        <w:rPr>
          <w:sz w:val="16"/>
          <w:szCs w:val="16"/>
        </w:rPr>
      </w:pPr>
      <w:r w:rsidRPr="005A7FB0">
        <w:rPr>
          <w:sz w:val="16"/>
          <w:szCs w:val="16"/>
        </w:rPr>
        <w:t xml:space="preserve">Second, </w:t>
      </w:r>
      <w:r w:rsidRPr="00817753">
        <w:rPr>
          <w:rStyle w:val="StyleUnderline"/>
        </w:rPr>
        <w:t>if the problem of capitalism was really a problem of power, then the remedy required the construction of new forms of civic capacity empowered to contest such private and market power</w:t>
      </w:r>
      <w:r w:rsidRPr="005A7FB0">
        <w:rPr>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sidRPr="00E64491">
        <w:rPr>
          <w:rStyle w:val="Emphasis"/>
        </w:rPr>
        <w:t xml:space="preserve">By its very nature, </w:t>
      </w:r>
      <w:r w:rsidRPr="00352865">
        <w:rPr>
          <w:rStyle w:val="Emphasis"/>
          <w:highlight w:val="yellow"/>
        </w:rPr>
        <w:t>economic inequality</w:t>
      </w:r>
      <w:r w:rsidRPr="00817753">
        <w:rPr>
          <w:rStyle w:val="StyleUnderline"/>
        </w:rPr>
        <w:t xml:space="preserve"> in an industrializing economy could not be counteracted at an individual level; the background disparities of power were systemic and </w:t>
      </w:r>
      <w:r w:rsidRPr="00352865">
        <w:rPr>
          <w:rStyle w:val="Emphasis"/>
          <w:highlight w:val="yellow"/>
        </w:rPr>
        <w:t>could be altered only by</w:t>
      </w:r>
      <w:r w:rsidRPr="00E64491">
        <w:rPr>
          <w:rStyle w:val="Emphasis"/>
        </w:rPr>
        <w:t xml:space="preserve"> equally </w:t>
      </w:r>
      <w:r w:rsidRPr="00352865">
        <w:rPr>
          <w:rStyle w:val="Emphasis"/>
          <w:highlight w:val="yellow"/>
        </w:rPr>
        <w:t>systemic changes</w:t>
      </w:r>
      <w:r w:rsidRPr="00E64491">
        <w:rPr>
          <w:rStyle w:val="Emphasis"/>
        </w:rPr>
        <w:t xml:space="preserve"> to</w:t>
      </w:r>
      <w:r w:rsidRPr="005A7FB0">
        <w:rPr>
          <w:sz w:val="16"/>
          <w:szCs w:val="16"/>
        </w:rPr>
        <w:t xml:space="preserve"> the background rules of </w:t>
      </w:r>
      <w:r w:rsidRPr="00E64491">
        <w:rPr>
          <w:rStyle w:val="Emphasis"/>
        </w:rPr>
        <w:t>the marketplace</w:t>
      </w:r>
      <w:r w:rsidRPr="005A7FB0">
        <w:rPr>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itself. 36 </w:t>
      </w:r>
      <w:r w:rsidRPr="00E64491">
        <w:rPr>
          <w:rStyle w:val="Emphasis"/>
        </w:rPr>
        <w:t xml:space="preserve">By creating new institutions like </w:t>
      </w:r>
      <w:r w:rsidRPr="00352865">
        <w:rPr>
          <w:rStyle w:val="Emphasis"/>
          <w:highlight w:val="yellow"/>
        </w:rPr>
        <w:t>regulatory bodies</w:t>
      </w:r>
      <w:r w:rsidRPr="00E64491">
        <w:rPr>
          <w:rStyle w:val="Emphasis"/>
        </w:rPr>
        <w:t xml:space="preserve">, reformers </w:t>
      </w:r>
      <w:r w:rsidRPr="00352865">
        <w:rPr>
          <w:rStyle w:val="Emphasis"/>
          <w:highlight w:val="yellow"/>
        </w:rPr>
        <w:t>made it</w:t>
      </w:r>
      <w:r w:rsidRPr="00E64491">
        <w:rPr>
          <w:rStyle w:val="Emphasis"/>
        </w:rPr>
        <w:t xml:space="preserve"> more </w:t>
      </w:r>
      <w:r w:rsidRPr="00352865">
        <w:rPr>
          <w:rStyle w:val="Emphasis"/>
          <w:highlight w:val="yellow"/>
        </w:rPr>
        <w:t xml:space="preserve">possible to </w:t>
      </w:r>
      <w:r w:rsidRPr="005E689B">
        <w:rPr>
          <w:rStyle w:val="Emphasis"/>
          <w:highlight w:val="yellow"/>
        </w:rPr>
        <w:t>act on these</w:t>
      </w:r>
      <w:r w:rsidRPr="00E64491">
        <w:rPr>
          <w:rStyle w:val="Emphasis"/>
        </w:rPr>
        <w:t xml:space="preserve"> </w:t>
      </w:r>
      <w:r w:rsidRPr="005E689B">
        <w:rPr>
          <w:rStyle w:val="Emphasis"/>
        </w:rPr>
        <w:t>seemingly</w:t>
      </w:r>
      <w:r w:rsidRPr="00E64491">
        <w:rPr>
          <w:rStyle w:val="Emphasis"/>
        </w:rPr>
        <w:t xml:space="preserve"> powerful and </w:t>
      </w:r>
      <w:r w:rsidRPr="005E689B">
        <w:rPr>
          <w:rStyle w:val="Emphasis"/>
        </w:rPr>
        <w:t xml:space="preserve">diffuse </w:t>
      </w:r>
      <w:r w:rsidRPr="00352865">
        <w:rPr>
          <w:rStyle w:val="Emphasis"/>
          <w:highlight w:val="yellow"/>
        </w:rPr>
        <w:t>forces</w:t>
      </w:r>
      <w:r w:rsidRPr="00817753">
        <w:rPr>
          <w:rStyle w:val="StyleUnderline"/>
        </w:rPr>
        <w:t xml:space="preserve">; by situating these bodies in a larger context of public-oriented, democratic politics, </w:t>
      </w:r>
      <w:r w:rsidRPr="00E64491">
        <w:rPr>
          <w:rStyle w:val="Emphasis"/>
        </w:rPr>
        <w:t>these agencies could fairly be seen as agents of the public good</w:t>
      </w:r>
      <w:r w:rsidRPr="005A7FB0">
        <w:rPr>
          <w:sz w:val="16"/>
          <w:szCs w:val="16"/>
        </w:rPr>
        <w:t xml:space="preserve">. Thus, </w:t>
      </w:r>
      <w:r w:rsidRPr="00352865">
        <w:rPr>
          <w:rStyle w:val="Emphasis"/>
          <w:highlight w:val="yellow"/>
        </w:rPr>
        <w:t>private power would be made</w:t>
      </w:r>
      <w:r w:rsidRPr="00E64491">
        <w:rPr>
          <w:rStyle w:val="Emphasis"/>
        </w:rPr>
        <w:t xml:space="preserve"> contestable and </w:t>
      </w:r>
      <w:r w:rsidRPr="00352865">
        <w:rPr>
          <w:rStyle w:val="Emphasis"/>
          <w:highlight w:val="yellow"/>
        </w:rPr>
        <w:t>governable by democracy</w:t>
      </w:r>
      <w:r w:rsidRPr="005A7FB0">
        <w:rPr>
          <w:sz w:val="16"/>
          <w:szCs w:val="16"/>
        </w:rPr>
        <w:t>. 37</w:t>
      </w:r>
    </w:p>
    <w:p w14:paraId="580EA710" w14:textId="77777777" w:rsidR="004C4692" w:rsidRPr="005E689B" w:rsidRDefault="004C4692" w:rsidP="004C4692">
      <w:pPr>
        <w:rPr>
          <w:rStyle w:val="StyleUnderline"/>
        </w:rPr>
      </w:pPr>
      <w:r w:rsidRPr="00817753">
        <w:rPr>
          <w:rStyle w:val="StyleUnderline"/>
        </w:rPr>
        <w:t>These</w:t>
      </w:r>
      <w:r w:rsidRPr="005A7FB0">
        <w:rPr>
          <w:sz w:val="16"/>
          <w:szCs w:val="16"/>
        </w:rPr>
        <w:t xml:space="preserve"> are the kinds of </w:t>
      </w:r>
      <w:r w:rsidRPr="00817753">
        <w:rPr>
          <w:rStyle w:val="StyleUnderline"/>
        </w:rPr>
        <w:t>aspirations</w:t>
      </w:r>
      <w:r w:rsidRPr="005A7FB0">
        <w:rPr>
          <w:sz w:val="16"/>
          <w:szCs w:val="16"/>
        </w:rPr>
        <w:t xml:space="preserve"> that </w:t>
      </w:r>
      <w:r w:rsidRPr="00817753">
        <w:rPr>
          <w:rStyle w:val="StyleUnderline"/>
        </w:rPr>
        <w:t>fueled the</w:t>
      </w:r>
      <w:r w:rsidRPr="005A7FB0">
        <w:rPr>
          <w:sz w:val="16"/>
          <w:szCs w:val="16"/>
        </w:rPr>
        <w:t xml:space="preserve"> experimentation with the </w:t>
      </w:r>
      <w:r w:rsidRPr="00817753">
        <w:rPr>
          <w:rStyle w:val="StyleUnderline"/>
        </w:rPr>
        <w:t>expansion of the administrative state: starting at the state and local level with the efforts by cities to</w:t>
      </w:r>
      <w:r w:rsidRPr="005A7FB0">
        <w:rPr>
          <w:sz w:val="16"/>
          <w:szCs w:val="16"/>
        </w:rPr>
        <w:t xml:space="preserve"> municipalize private utility companies and by state governments to </w:t>
      </w:r>
      <w:r w:rsidRPr="00817753">
        <w:rPr>
          <w:rStyle w:val="StyleUnderline"/>
        </w:rPr>
        <w:t>create railroad oversight commissions and agencies to address labor, poverty, and public health, and then reaching the federal level as the Progressive Era Administrations</w:t>
      </w:r>
      <w:r w:rsidRPr="005A7FB0">
        <w:rPr>
          <w:sz w:val="16"/>
          <w:szCs w:val="16"/>
        </w:rPr>
        <w:t xml:space="preserve"> of Presidents Theodore Roosevelt and Woodrow Wilson </w:t>
      </w:r>
      <w:r w:rsidRPr="00817753">
        <w:rPr>
          <w:rStyle w:val="StyleUnderline"/>
        </w:rPr>
        <w:t>began to experiment with antitrust and economic regulatory oversight</w:t>
      </w:r>
      <w:r w:rsidRPr="005A7FB0">
        <w:rPr>
          <w:sz w:val="16"/>
          <w:szCs w:val="16"/>
        </w:rPr>
        <w:t xml:space="preserve">. 38 As Professor William Novak has convincingly argued, </w:t>
      </w:r>
      <w:r w:rsidRPr="00817753">
        <w:rPr>
          <w:rStyle w:val="StyleUnderline"/>
        </w:rPr>
        <w:t>this proliferation of state and local regulatory experiments shaped a generation of legal scholars and policymakers</w:t>
      </w:r>
      <w:r w:rsidRPr="005A7FB0">
        <w:rPr>
          <w:sz w:val="16"/>
          <w:szCs w:val="16"/>
        </w:rPr>
        <w:t xml:space="preserve">, giving rise to the modern </w:t>
      </w:r>
      <w:r w:rsidRPr="00F50667">
        <w:rPr>
          <w:sz w:val="16"/>
          <w:szCs w:val="16"/>
        </w:rPr>
        <w:t xml:space="preserve">techniques of administrative governance and </w:t>
      </w:r>
      <w:r w:rsidRPr="00F50667">
        <w:rPr>
          <w:rStyle w:val="StyleUnderline"/>
        </w:rPr>
        <w:t>making the later New Deal</w:t>
      </w:r>
      <w:r w:rsidRPr="00F50667">
        <w:rPr>
          <w:sz w:val="16"/>
          <w:szCs w:val="16"/>
        </w:rPr>
        <w:t xml:space="preserve"> creation of the modern </w:t>
      </w:r>
      <w:r w:rsidRPr="00F50667">
        <w:rPr>
          <w:rStyle w:val="StyleUnderline"/>
        </w:rPr>
        <w:t>administrative state possible</w:t>
      </w:r>
      <w:r w:rsidRPr="00F50667">
        <w:rPr>
          <w:sz w:val="16"/>
          <w:szCs w:val="16"/>
        </w:rPr>
        <w:t xml:space="preserve">. 39 </w:t>
      </w:r>
      <w:r w:rsidRPr="00F50667">
        <w:rPr>
          <w:rStyle w:val="Emphasis"/>
        </w:rPr>
        <w:t>The rise of administration</w:t>
      </w:r>
      <w:r w:rsidRPr="00F50667">
        <w:rPr>
          <w:sz w:val="16"/>
          <w:szCs w:val="16"/>
        </w:rPr>
        <w:t xml:space="preserve">, then, </w:t>
      </w:r>
      <w:r w:rsidRPr="00F50667">
        <w:rPr>
          <w:rStyle w:val="Emphasis"/>
        </w:rPr>
        <w:t>was inextricably related to the rise of democracy</w:t>
      </w:r>
      <w:r w:rsidRPr="00F50667">
        <w:rPr>
          <w:sz w:val="16"/>
          <w:szCs w:val="16"/>
        </w:rPr>
        <w:t xml:space="preserve">, in two related senses: </w:t>
      </w:r>
      <w:r w:rsidRPr="00F50667">
        <w:rPr>
          <w:rStyle w:val="StyleUnderline"/>
        </w:rPr>
        <w:t xml:space="preserve">first, </w:t>
      </w:r>
      <w:r w:rsidRPr="00F50667">
        <w:rPr>
          <w:rStyle w:val="Emphasis"/>
        </w:rPr>
        <w:t>the building of state regulatory capacity provided the democratic public</w:t>
      </w:r>
      <w:r w:rsidRPr="00F50667">
        <w:rPr>
          <w:sz w:val="16"/>
          <w:szCs w:val="16"/>
        </w:rPr>
        <w:t xml:space="preserve"> as a whole with </w:t>
      </w:r>
      <w:r w:rsidRPr="00F50667">
        <w:rPr>
          <w:rStyle w:val="Emphasis"/>
        </w:rPr>
        <w:t>new tools through which to make a vision of socioeconomic order possibl</w:t>
      </w:r>
      <w:r w:rsidRPr="00F50667">
        <w:rPr>
          <w:rStyle w:val="StyleUnderline"/>
        </w:rPr>
        <w:t>e</w:t>
      </w:r>
      <w:r w:rsidRPr="00817753">
        <w:rPr>
          <w:rStyle w:val="StyleUnderline"/>
        </w:rPr>
        <w:t xml:space="preserve">; second, </w:t>
      </w:r>
      <w:r w:rsidRPr="00352865">
        <w:rPr>
          <w:rStyle w:val="Emphasis"/>
          <w:highlight w:val="yellow"/>
        </w:rPr>
        <w:t>these tools were</w:t>
      </w:r>
      <w:r w:rsidRPr="00E64491">
        <w:rPr>
          <w:rStyle w:val="Emphasis"/>
        </w:rPr>
        <w:t xml:space="preserve"> at the outset </w:t>
      </w:r>
      <w:r w:rsidRPr="00352865">
        <w:rPr>
          <w:rStyle w:val="Emphasis"/>
          <w:highlight w:val="yellow"/>
        </w:rPr>
        <w:t>oriented</w:t>
      </w:r>
      <w:r w:rsidRPr="005A7FB0">
        <w:rPr>
          <w:sz w:val="16"/>
          <w:szCs w:val="16"/>
        </w:rPr>
        <w:t xml:space="preserve">, at least in part, </w:t>
      </w:r>
      <w:r w:rsidRPr="00352865">
        <w:rPr>
          <w:rStyle w:val="Emphasis"/>
          <w:highlight w:val="yellow"/>
        </w:rPr>
        <w:t>toward</w:t>
      </w:r>
      <w:r w:rsidRPr="00E64491">
        <w:rPr>
          <w:rStyle w:val="Emphasis"/>
        </w:rPr>
        <w:t xml:space="preserve"> a </w:t>
      </w:r>
      <w:r w:rsidRPr="00352865">
        <w:rPr>
          <w:rStyle w:val="Emphasis"/>
          <w:highlight w:val="yellow"/>
        </w:rPr>
        <w:t>substantive</w:t>
      </w:r>
      <w:r w:rsidRPr="00E64491">
        <w:rPr>
          <w:rStyle w:val="Emphasis"/>
        </w:rPr>
        <w:t xml:space="preserve"> vision of dem</w:t>
      </w:r>
      <w:r w:rsidRPr="005E689B">
        <w:rPr>
          <w:rStyle w:val="Emphasis"/>
        </w:rPr>
        <w:t>o</w:t>
      </w:r>
      <w:r w:rsidRPr="00E64491">
        <w:rPr>
          <w:rStyle w:val="Emphasis"/>
        </w:rPr>
        <w:t xml:space="preserve">cratic </w:t>
      </w:r>
      <w:r w:rsidRPr="00352865">
        <w:rPr>
          <w:rStyle w:val="Emphasis"/>
          <w:highlight w:val="yellow"/>
        </w:rPr>
        <w:t>accountability and equality</w:t>
      </w:r>
      <w:r w:rsidRPr="005A7FB0">
        <w:rPr>
          <w:sz w:val="16"/>
          <w:szCs w:val="16"/>
        </w:rPr>
        <w:t xml:space="preserve">, not just of governmental actors, but perhaps even more </w:t>
      </w:r>
      <w:r w:rsidRPr="005E689B">
        <w:rPr>
          <w:sz w:val="16"/>
          <w:szCs w:val="16"/>
        </w:rPr>
        <w:t xml:space="preserve">importantly, </w:t>
      </w:r>
      <w:r w:rsidRPr="005E689B">
        <w:rPr>
          <w:rStyle w:val="Emphasis"/>
        </w:rPr>
        <w:t>of private economic actors whose unchecked private and market power posed a threat to democratic opportunity.</w:t>
      </w:r>
    </w:p>
    <w:p w14:paraId="452BF5F8" w14:textId="77777777" w:rsidR="004C4692" w:rsidRPr="00817753" w:rsidRDefault="004C4692" w:rsidP="004C4692">
      <w:pPr>
        <w:rPr>
          <w:rStyle w:val="StyleUnderline"/>
        </w:rPr>
      </w:pPr>
      <w:r w:rsidRPr="005E689B">
        <w:rPr>
          <w:sz w:val="16"/>
          <w:szCs w:val="16"/>
        </w:rPr>
        <w:t>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w:t>
      </w:r>
      <w:r w:rsidRPr="005A7FB0">
        <w:rPr>
          <w:sz w:val="16"/>
          <w:szCs w:val="16"/>
        </w:rPr>
        <w:t xml:space="preserve">" suggests, </w:t>
      </w:r>
      <w:r w:rsidRPr="00E64491">
        <w:rPr>
          <w:rStyle w:val="Emphasis"/>
        </w:rPr>
        <w:t xml:space="preserve">the frontline </w:t>
      </w:r>
      <w:r w:rsidRPr="00352865">
        <w:rPr>
          <w:rStyle w:val="Emphasis"/>
          <w:highlight w:val="yellow"/>
        </w:rPr>
        <w:t>battles for economic, racial, and gender equality</w:t>
      </w:r>
      <w:r w:rsidRPr="00E64491">
        <w:rPr>
          <w:rStyle w:val="Emphasis"/>
        </w:rPr>
        <w:t xml:space="preserve"> often </w:t>
      </w:r>
      <w:r w:rsidRPr="00352865">
        <w:rPr>
          <w:rStyle w:val="Emphasis"/>
          <w:highlight w:val="yellow"/>
        </w:rPr>
        <w:t>involved</w:t>
      </w:r>
      <w:r w:rsidRPr="00E64491">
        <w:rPr>
          <w:rStyle w:val="Emphasis"/>
        </w:rPr>
        <w:t xml:space="preserve"> the building and deploying of </w:t>
      </w:r>
      <w:r w:rsidRPr="00352865">
        <w:rPr>
          <w:rStyle w:val="Emphasis"/>
          <w:highlight w:val="yellow"/>
        </w:rPr>
        <w:t>bureaucratic capacity</w:t>
      </w:r>
      <w:r w:rsidRPr="00E64491">
        <w:rPr>
          <w:rStyle w:val="Emphasis"/>
        </w:rPr>
        <w:t>, and internal battles between social movements and bureaucrats</w:t>
      </w:r>
      <w:r w:rsidRPr="005A7FB0">
        <w:rPr>
          <w:sz w:val="16"/>
          <w:szCs w:val="16"/>
        </w:rPr>
        <w:t xml:space="preserve">. 40 </w:t>
      </w:r>
      <w:r w:rsidRPr="00352865">
        <w:rPr>
          <w:rStyle w:val="Emphasis"/>
          <w:highlight w:val="yellow"/>
        </w:rPr>
        <w:t>It was through</w:t>
      </w:r>
      <w:r w:rsidRPr="00E64491">
        <w:rPr>
          <w:rStyle w:val="Emphasis"/>
        </w:rPr>
        <w:t xml:space="preserve"> the creation of </w:t>
      </w:r>
      <w:r w:rsidRPr="00352865">
        <w:rPr>
          <w:rStyle w:val="Emphasis"/>
          <w:highlight w:val="yellow"/>
        </w:rPr>
        <w:t>regulatory institutions that labor rights, nondiscrimination</w:t>
      </w:r>
      <w:r w:rsidRPr="005E689B">
        <w:rPr>
          <w:rStyle w:val="Emphasis"/>
        </w:rPr>
        <w:t xml:space="preserve"> protections, </w:t>
      </w:r>
      <w:r w:rsidRPr="00352865">
        <w:rPr>
          <w:rStyle w:val="Emphasis"/>
          <w:highlight w:val="yellow"/>
        </w:rPr>
        <w:t>and</w:t>
      </w:r>
      <w:r w:rsidRPr="00E64491">
        <w:rPr>
          <w:rStyle w:val="Emphasis"/>
        </w:rPr>
        <w:t xml:space="preserve"> access to federal </w:t>
      </w:r>
      <w:r w:rsidRPr="00352865">
        <w:rPr>
          <w:rStyle w:val="Emphasis"/>
          <w:highlight w:val="yellow"/>
        </w:rPr>
        <w:t>welfare programs</w:t>
      </w:r>
      <w:r w:rsidRPr="00E64491">
        <w:rPr>
          <w:rStyle w:val="Emphasis"/>
        </w:rPr>
        <w:t xml:space="preserve"> from Medicare to poverty assistance </w:t>
      </w:r>
      <w:r w:rsidRPr="00352865">
        <w:rPr>
          <w:rStyle w:val="Emphasis"/>
          <w:highlight w:val="yellow"/>
        </w:rPr>
        <w:t>were made possible</w:t>
      </w:r>
      <w:r w:rsidRPr="005A7FB0">
        <w:rPr>
          <w:sz w:val="16"/>
          <w:szCs w:val="16"/>
        </w:rPr>
        <w:t xml:space="preserve">. Furthermore, </w:t>
      </w:r>
      <w:r w:rsidRPr="00817753">
        <w:rPr>
          <w:rStyle w:val="StyleUnderline"/>
        </w:rPr>
        <w:t>it was through the pressures exerted on these bureaucracies by social movements that these regulatory tools were</w:t>
      </w:r>
      <w:r w:rsidRPr="005A7FB0">
        <w:rPr>
          <w:sz w:val="16"/>
          <w:szCs w:val="16"/>
        </w:rPr>
        <w:t xml:space="preserve"> gradually </w:t>
      </w:r>
      <w:r w:rsidRPr="00817753">
        <w:rPr>
          <w:rStyle w:val="StyleUnderline"/>
        </w:rPr>
        <w:t>repurposed toward enforcing and implementing equity- and inclusion-enhancing programs.</w:t>
      </w:r>
    </w:p>
    <w:p w14:paraId="4287F247" w14:textId="77777777" w:rsidR="004C4692" w:rsidRPr="00F50667" w:rsidRDefault="004C4692" w:rsidP="004C4692">
      <w:pPr>
        <w:rPr>
          <w:sz w:val="16"/>
          <w:szCs w:val="16"/>
        </w:rPr>
      </w:pPr>
      <w:r w:rsidRPr="005A7FB0">
        <w:rPr>
          <w:sz w:val="16"/>
          <w:szCs w:val="16"/>
        </w:rPr>
        <w:t>Consider, for example, Professor Karen Tani's recent work on the administration of welfare rights. As Tani doc</w:t>
      </w:r>
      <w:r w:rsidRPr="00A62877">
        <w:rPr>
          <w:sz w:val="16"/>
          <w:szCs w:val="16"/>
        </w:rPr>
        <w:t>umen</w:t>
      </w:r>
      <w:r w:rsidRPr="005A7FB0">
        <w:rPr>
          <w:sz w:val="16"/>
          <w:szCs w:val="16"/>
        </w:rPr>
        <w:t xml:space="preserve">ts, </w:t>
      </w:r>
      <w:r w:rsidRPr="00352865">
        <w:rPr>
          <w:rStyle w:val="Emphasis"/>
          <w:highlight w:val="yellow"/>
        </w:rPr>
        <w:t>the development of</w:t>
      </w:r>
      <w:r w:rsidRPr="00E64491">
        <w:rPr>
          <w:rStyle w:val="Emphasis"/>
        </w:rPr>
        <w:t xml:space="preserve"> a modern </w:t>
      </w:r>
      <w:r w:rsidRPr="00352865">
        <w:rPr>
          <w:rStyle w:val="Emphasis"/>
          <w:highlight w:val="yellow"/>
        </w:rPr>
        <w:t>welfare rights</w:t>
      </w:r>
      <w:r w:rsidRPr="00E64491">
        <w:rPr>
          <w:rStyle w:val="Emphasis"/>
        </w:rPr>
        <w:t xml:space="preserve"> </w:t>
      </w:r>
      <w:r w:rsidRPr="00A62877">
        <w:rPr>
          <w:rStyle w:val="Emphasis"/>
        </w:rPr>
        <w:t>regime involved a hard-fought shift away from a view of welfare as charitable support for the needy to welfare as a right that was an entitlement owed to members of the polity</w:t>
      </w:r>
      <w:r w:rsidRPr="00A62877">
        <w:rPr>
          <w:sz w:val="16"/>
          <w:szCs w:val="16"/>
        </w:rPr>
        <w:t xml:space="preserve">. 41 </w:t>
      </w:r>
      <w:r w:rsidRPr="00A62877">
        <w:rPr>
          <w:rStyle w:val="Emphasis"/>
        </w:rPr>
        <w:t>This shift had to be negotia</w:t>
      </w:r>
      <w:r w:rsidRPr="00F50667">
        <w:rPr>
          <w:rStyle w:val="Emphasis"/>
        </w:rPr>
        <w:t xml:space="preserve">ted and </w:t>
      </w:r>
      <w:r w:rsidRPr="00352865">
        <w:rPr>
          <w:rStyle w:val="Emphasis"/>
          <w:highlight w:val="yellow"/>
        </w:rPr>
        <w:t>was driven</w:t>
      </w:r>
      <w:r w:rsidRPr="00E64491">
        <w:rPr>
          <w:rStyle w:val="Emphasis"/>
        </w:rPr>
        <w:t xml:space="preserve"> in large part </w:t>
      </w:r>
      <w:r w:rsidRPr="00352865">
        <w:rPr>
          <w:rStyle w:val="Emphasis"/>
          <w:highlight w:val="yellow"/>
        </w:rPr>
        <w:t>by</w:t>
      </w:r>
      <w:r w:rsidRPr="00F50667">
        <w:rPr>
          <w:rStyle w:val="Emphasis"/>
        </w:rPr>
        <w:t xml:space="preserve"> bureaucrats within </w:t>
      </w:r>
      <w:r w:rsidRPr="00352865">
        <w:rPr>
          <w:rStyle w:val="Emphasis"/>
          <w:highlight w:val="yellow"/>
        </w:rPr>
        <w:t>the S</w:t>
      </w:r>
      <w:r w:rsidRPr="00E64491">
        <w:rPr>
          <w:rStyle w:val="Emphasis"/>
        </w:rPr>
        <w:t xml:space="preserve">ocial </w:t>
      </w:r>
      <w:r w:rsidRPr="00352865">
        <w:rPr>
          <w:rStyle w:val="Emphasis"/>
          <w:highlight w:val="yellow"/>
        </w:rPr>
        <w:t>S</w:t>
      </w:r>
      <w:r w:rsidRPr="00E64491">
        <w:rPr>
          <w:rStyle w:val="Emphasis"/>
        </w:rPr>
        <w:t xml:space="preserve">ecurity </w:t>
      </w:r>
      <w:r w:rsidRPr="00352865">
        <w:rPr>
          <w:rStyle w:val="Emphasis"/>
          <w:highlight w:val="yellow"/>
        </w:rPr>
        <w:t>A</w:t>
      </w:r>
      <w:r w:rsidRPr="00E64491">
        <w:rPr>
          <w:rStyle w:val="Emphasis"/>
        </w:rPr>
        <w:t>dministration</w:t>
      </w:r>
      <w:r w:rsidRPr="005A7FB0">
        <w:rPr>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w:t>
      </w:r>
      <w:r w:rsidRPr="00A62877">
        <w:rPr>
          <w:sz w:val="16"/>
          <w:szCs w:val="16"/>
        </w:rPr>
        <w:t xml:space="preserve">of doing their day-to-day work that took as an axiom this more robust commitment to welfare as entitlement. 43 </w:t>
      </w:r>
      <w:r w:rsidRPr="00A62877">
        <w:rPr>
          <w:rStyle w:val="StyleUnderline"/>
        </w:rPr>
        <w:t>The success or failure of this effort turned not</w:t>
      </w:r>
      <w:r w:rsidRPr="00A62877">
        <w:rPr>
          <w:sz w:val="16"/>
          <w:szCs w:val="16"/>
        </w:rPr>
        <w:t xml:space="preserve"> so much </w:t>
      </w:r>
      <w:r w:rsidRPr="00A62877">
        <w:rPr>
          <w:rStyle w:val="StyleUnderline"/>
        </w:rPr>
        <w:t>on the role of judicial interpretations</w:t>
      </w:r>
      <w:r w:rsidRPr="00A62877">
        <w:rPr>
          <w:sz w:val="16"/>
          <w:szCs w:val="16"/>
        </w:rPr>
        <w:t xml:space="preserve"> of</w:t>
      </w:r>
      <w:r w:rsidRPr="005A7FB0">
        <w:rPr>
          <w:sz w:val="16"/>
          <w:szCs w:val="16"/>
        </w:rPr>
        <w:t xml:space="preserve"> constitutional doctrine or presidential directives, </w:t>
      </w:r>
      <w:r w:rsidRPr="00817753">
        <w:rPr>
          <w:rStyle w:val="StyleUnderline"/>
        </w:rPr>
        <w:t>but rather on more bureaucratic concerns: jurisdictional turf battles between local and state administrators more hostile to expanded welfare benefits and federal agencies seeking to expand access</w:t>
      </w:r>
      <w:r w:rsidRPr="005A7FB0">
        <w:rPr>
          <w:sz w:val="16"/>
          <w:szCs w:val="16"/>
        </w:rPr>
        <w:t xml:space="preserve">, difficulties of </w:t>
      </w:r>
      <w:r w:rsidRPr="00F50667">
        <w:rPr>
          <w:sz w:val="16"/>
          <w:szCs w:val="16"/>
        </w:rPr>
        <w:t xml:space="preserve">sourcing enough trained personnel who shared this larger mission, and the like. 44 </w:t>
      </w:r>
    </w:p>
    <w:p w14:paraId="746656B2" w14:textId="77777777" w:rsidR="004C4692" w:rsidRPr="005A7FB0" w:rsidRDefault="004C4692" w:rsidP="004C4692">
      <w:pPr>
        <w:rPr>
          <w:sz w:val="16"/>
          <w:szCs w:val="16"/>
        </w:rPr>
      </w:pPr>
      <w:r w:rsidRPr="00A62877">
        <w:rPr>
          <w:rStyle w:val="StyleUnderline"/>
          <w:sz w:val="16"/>
          <w:szCs w:val="16"/>
          <w:u w:val="none"/>
        </w:rPr>
        <w:t>A similar story can be told about the construction of equal access to Medicare</w:t>
      </w:r>
      <w:r w:rsidRPr="00A62877">
        <w:rPr>
          <w:sz w:val="16"/>
          <w:szCs w:val="16"/>
        </w:rPr>
        <w:t xml:space="preserve">. As Professor David Smith details in his historical account, </w:t>
      </w:r>
      <w:r w:rsidRPr="00A62877">
        <w:rPr>
          <w:rStyle w:val="Emphasis"/>
        </w:rPr>
        <w:t>it was the politics of regulation that constructed th</w:t>
      </w:r>
      <w:r w:rsidRPr="00E64491">
        <w:rPr>
          <w:rStyle w:val="Emphasis"/>
        </w:rPr>
        <w:t xml:space="preserve">e reality of </w:t>
      </w:r>
      <w:r w:rsidRPr="00352865">
        <w:rPr>
          <w:rStyle w:val="Emphasis"/>
          <w:highlight w:val="yellow"/>
        </w:rPr>
        <w:t>equal access to Medicare</w:t>
      </w:r>
      <w:r w:rsidRPr="00F50667">
        <w:rPr>
          <w:rStyle w:val="Emphasis"/>
        </w:rPr>
        <w:t xml:space="preserve"> as a universal entitlement</w:t>
      </w:r>
      <w:r w:rsidRPr="005A7FB0">
        <w:rPr>
          <w:sz w:val="16"/>
          <w:szCs w:val="16"/>
        </w:rPr>
        <w:t xml:space="preserve">. 45 </w:t>
      </w:r>
      <w:r w:rsidRPr="00F50667">
        <w:rPr>
          <w:rStyle w:val="Emphasis"/>
        </w:rPr>
        <w:t>This outcome</w:t>
      </w:r>
      <w:r w:rsidRPr="005A7FB0">
        <w:rPr>
          <w:sz w:val="16"/>
          <w:szCs w:val="16"/>
        </w:rPr>
        <w:t xml:space="preserve"> was neither obvious, nor predetermined. Rather, it </w:t>
      </w:r>
      <w:r w:rsidRPr="00352865">
        <w:rPr>
          <w:rStyle w:val="Emphasis"/>
          <w:highlight w:val="yellow"/>
        </w:rPr>
        <w:t>was the</w:t>
      </w:r>
      <w:r w:rsidRPr="00A62877">
        <w:rPr>
          <w:rStyle w:val="Emphasis"/>
        </w:rPr>
        <w:t xml:space="preserve"> contingent </w:t>
      </w:r>
      <w:r w:rsidRPr="00352865">
        <w:rPr>
          <w:rStyle w:val="Emphasis"/>
          <w:highlight w:val="yellow"/>
        </w:rPr>
        <w:t>result of</w:t>
      </w:r>
      <w:r w:rsidRPr="00E64491">
        <w:rPr>
          <w:rStyle w:val="Emphasis"/>
        </w:rPr>
        <w:t xml:space="preserve"> a complex interplay of </w:t>
      </w:r>
      <w:r w:rsidRPr="00352865">
        <w:rPr>
          <w:rStyle w:val="Emphasis"/>
          <w:highlight w:val="yellow"/>
        </w:rPr>
        <w:t>bureaucratic innovation, social movement pressure, and regulatory policymaking</w:t>
      </w:r>
      <w:r w:rsidRPr="005A7FB0">
        <w:rPr>
          <w:sz w:val="16"/>
          <w:szCs w:val="16"/>
        </w:rPr>
        <w:t xml:space="preserve">. As Smith argues, </w:t>
      </w:r>
      <w:r w:rsidRPr="00817753">
        <w:rPr>
          <w:rStyle w:val="StyleUnderline"/>
        </w:rPr>
        <w:t>in the early days of Medicare, there was a very real threat that the program would be administered in racially discriminatory and exclusionary ways</w:t>
      </w:r>
      <w:r w:rsidRPr="005A7FB0">
        <w:rPr>
          <w:sz w:val="16"/>
          <w:szCs w:val="16"/>
        </w:rPr>
        <w:t xml:space="preserve">. 46 </w:t>
      </w:r>
      <w:r w:rsidRPr="00817753">
        <w:rPr>
          <w:rStyle w:val="StyleUnderline"/>
        </w:rPr>
        <w:t>The health system</w:t>
      </w:r>
      <w:r w:rsidRPr="005A7FB0">
        <w:rPr>
          <w:sz w:val="16"/>
          <w:szCs w:val="16"/>
        </w:rPr>
        <w:t xml:space="preserve"> emerging in the mid-twentieth century </w:t>
      </w:r>
      <w:r w:rsidRPr="00817753">
        <w:rPr>
          <w:rStyle w:val="StyleUnderline"/>
        </w:rPr>
        <w:t>reflected the legacy of racial exclusion and hierarchy in the Jim Crow South</w:t>
      </w:r>
      <w:r w:rsidRPr="005A7FB0">
        <w:rPr>
          <w:sz w:val="16"/>
          <w:szCs w:val="16"/>
        </w:rPr>
        <w:t>, marked by segregated and geographically concentrated hospital systems</w:t>
      </w:r>
      <w:r w:rsidRPr="00A62877">
        <w:rPr>
          <w:sz w:val="16"/>
          <w:szCs w:val="16"/>
        </w:rPr>
        <w:t xml:space="preserve">, and driving vastly divergent health outcomes and mortality rates between whites and African Americans. 47 </w:t>
      </w:r>
      <w:r w:rsidRPr="00A62877">
        <w:rPr>
          <w:rStyle w:val="Emphasis"/>
        </w:rPr>
        <w:t>Civil rights movement groups like the NAACP, S</w:t>
      </w:r>
      <w:r w:rsidRPr="00A62877">
        <w:rPr>
          <w:rStyle w:val="StyleUnderline"/>
        </w:rPr>
        <w:t xml:space="preserve">outhern </w:t>
      </w:r>
      <w:r w:rsidRPr="00A62877">
        <w:rPr>
          <w:rStyle w:val="Emphasis"/>
        </w:rPr>
        <w:t>C</w:t>
      </w:r>
      <w:r w:rsidRPr="00A62877">
        <w:rPr>
          <w:rStyle w:val="StyleUnderline"/>
        </w:rPr>
        <w:t xml:space="preserve">hristian </w:t>
      </w:r>
      <w:r w:rsidRPr="00A62877">
        <w:rPr>
          <w:rStyle w:val="Emphasis"/>
        </w:rPr>
        <w:t>L</w:t>
      </w:r>
      <w:r w:rsidRPr="00A62877">
        <w:rPr>
          <w:rStyle w:val="StyleUnderline"/>
        </w:rPr>
        <w:t xml:space="preserve">eadership </w:t>
      </w:r>
      <w:r w:rsidRPr="00A62877">
        <w:rPr>
          <w:rStyle w:val="Emphasis"/>
        </w:rPr>
        <w:t>C</w:t>
      </w:r>
      <w:r w:rsidRPr="00A62877">
        <w:rPr>
          <w:rStyle w:val="StyleUnderline"/>
        </w:rPr>
        <w:t xml:space="preserve">onference, </w:t>
      </w:r>
      <w:r w:rsidRPr="00A62877">
        <w:rPr>
          <w:rStyle w:val="Emphasis"/>
        </w:rPr>
        <w:t>S</w:t>
      </w:r>
      <w:r w:rsidRPr="00A62877">
        <w:rPr>
          <w:rStyle w:val="StyleUnderline"/>
        </w:rPr>
        <w:t xml:space="preserve">tudent </w:t>
      </w:r>
      <w:r w:rsidRPr="00A62877">
        <w:rPr>
          <w:rStyle w:val="Emphasis"/>
        </w:rPr>
        <w:t>N</w:t>
      </w:r>
      <w:r w:rsidRPr="00A62877">
        <w:rPr>
          <w:rStyle w:val="StyleUnderline"/>
        </w:rPr>
        <w:t xml:space="preserve">onviolent </w:t>
      </w:r>
      <w:r w:rsidRPr="00A62877">
        <w:rPr>
          <w:rStyle w:val="Emphasis"/>
        </w:rPr>
        <w:t>C</w:t>
      </w:r>
      <w:r w:rsidRPr="00A62877">
        <w:rPr>
          <w:rStyle w:val="StyleUnderline"/>
        </w:rPr>
        <w:t xml:space="preserve">oordinating </w:t>
      </w:r>
      <w:r w:rsidRPr="00A62877">
        <w:rPr>
          <w:rStyle w:val="Emphasis"/>
        </w:rPr>
        <w:t>C</w:t>
      </w:r>
      <w:r w:rsidRPr="00A62877">
        <w:rPr>
          <w:rStyle w:val="StyleUnderline"/>
        </w:rPr>
        <w:t xml:space="preserve">ommittee, </w:t>
      </w:r>
      <w:r w:rsidRPr="00A62877">
        <w:rPr>
          <w:rStyle w:val="Emphasis"/>
        </w:rPr>
        <w:t>and C</w:t>
      </w:r>
      <w:r w:rsidRPr="00A62877">
        <w:rPr>
          <w:rStyle w:val="StyleUnderline"/>
        </w:rPr>
        <w:t xml:space="preserve">ongress </w:t>
      </w:r>
      <w:r w:rsidRPr="00A62877">
        <w:rPr>
          <w:rStyle w:val="Emphasis"/>
        </w:rPr>
        <w:t>o</w:t>
      </w:r>
      <w:r w:rsidRPr="00A62877">
        <w:rPr>
          <w:rStyle w:val="StyleUnderline"/>
        </w:rPr>
        <w:t xml:space="preserve">f </w:t>
      </w:r>
      <w:r w:rsidRPr="00A62877">
        <w:rPr>
          <w:rStyle w:val="Emphasis"/>
        </w:rPr>
        <w:t>R</w:t>
      </w:r>
      <w:r w:rsidRPr="00A62877">
        <w:rPr>
          <w:rStyle w:val="StyleUnderline"/>
        </w:rPr>
        <w:t xml:space="preserve">acial </w:t>
      </w:r>
      <w:r w:rsidRPr="00A62877">
        <w:rPr>
          <w:rStyle w:val="Emphasis"/>
        </w:rPr>
        <w:t>E</w:t>
      </w:r>
      <w:r w:rsidRPr="00A62877">
        <w:rPr>
          <w:rStyle w:val="StyleUnderline"/>
        </w:rPr>
        <w:t xml:space="preserve">quality, </w:t>
      </w:r>
      <w:r w:rsidRPr="00A62877">
        <w:rPr>
          <w:rStyle w:val="Emphasis"/>
        </w:rPr>
        <w:t>made the integration of hospitals and the healthcare system a key focal point</w:t>
      </w:r>
      <w:r w:rsidRPr="00A62877">
        <w:rPr>
          <w:sz w:val="16"/>
          <w:szCs w:val="16"/>
        </w:rPr>
        <w:t xml:space="preserve"> -- taking the lead from African American health professionals who drove these campaigns. 48 </w:t>
      </w:r>
      <w:r w:rsidRPr="00A62877">
        <w:rPr>
          <w:rStyle w:val="StyleUnderline"/>
        </w:rPr>
        <w:t>Pressure from civil rights leaders led to a major shift in Department of Health, Education, and Welfare leadership and culture. By</w:t>
      </w:r>
      <w:r w:rsidRPr="00A62877">
        <w:rPr>
          <w:sz w:val="16"/>
          <w:szCs w:val="16"/>
        </w:rPr>
        <w:t xml:space="preserve"> December </w:t>
      </w:r>
      <w:r w:rsidRPr="00A62877">
        <w:rPr>
          <w:rStyle w:val="StyleUnderline"/>
        </w:rPr>
        <w:t>1965, the agency issued a new internal memo that declared its mission to include the compliance with an enforcement of civil rights goals, through the administering of Medicare funding for hospital systems</w:t>
      </w:r>
      <w:r w:rsidRPr="00A62877">
        <w:rPr>
          <w:sz w:val="16"/>
          <w:szCs w:val="16"/>
        </w:rPr>
        <w:t>. 49 The agency created an Office of Equal Health Opportunity in February 1966 to enforce Title VI compliance for any</w:t>
      </w:r>
      <w:r w:rsidRPr="005A7FB0">
        <w:rPr>
          <w:sz w:val="16"/>
          <w:szCs w:val="16"/>
        </w:rPr>
        <w:t xml:space="preserve"> hospital receiving Medicare payments. 50 This new office in turn hired teams of investigators, coordinating with civil rights groups to train them and to identify hospitals that might be violating civil rights requirements. 51</w:t>
      </w:r>
    </w:p>
    <w:p w14:paraId="1518E0C1" w14:textId="77777777" w:rsidR="004C4692" w:rsidRPr="005A7FB0" w:rsidRDefault="004C4692" w:rsidP="004C4692">
      <w:pPr>
        <w:rPr>
          <w:sz w:val="16"/>
          <w:szCs w:val="16"/>
        </w:rPr>
      </w:pPr>
      <w:r w:rsidRPr="00E64491">
        <w:rPr>
          <w:rStyle w:val="Emphasis"/>
        </w:rPr>
        <w:t xml:space="preserve">The </w:t>
      </w:r>
      <w:r w:rsidRPr="00F50667">
        <w:rPr>
          <w:rStyle w:val="Emphasis"/>
        </w:rPr>
        <w:t>rise of the administrative state was</w:t>
      </w:r>
      <w:r w:rsidRPr="00F50667">
        <w:rPr>
          <w:sz w:val="16"/>
          <w:szCs w:val="16"/>
        </w:rPr>
        <w:t xml:space="preserve"> thus </w:t>
      </w:r>
      <w:r w:rsidRPr="00F50667">
        <w:rPr>
          <w:rStyle w:val="Emphasis"/>
        </w:rPr>
        <w:t>not a politically neutral endeavor. The checks and balance</w:t>
      </w:r>
      <w:r w:rsidRPr="00E64491">
        <w:rPr>
          <w:rStyle w:val="Emphasis"/>
        </w:rPr>
        <w:t xml:space="preserve">s that legitimate </w:t>
      </w:r>
      <w:r w:rsidRPr="00352865">
        <w:rPr>
          <w:rStyle w:val="Emphasis"/>
          <w:highlight w:val="yellow"/>
        </w:rPr>
        <w:t>administrative authority</w:t>
      </w:r>
      <w:r w:rsidRPr="005A7FB0">
        <w:rPr>
          <w:sz w:val="16"/>
          <w:szCs w:val="16"/>
        </w:rPr>
        <w:t xml:space="preserve"> in essence </w:t>
      </w:r>
      <w:r w:rsidRPr="00352865">
        <w:rPr>
          <w:rStyle w:val="Emphasis"/>
          <w:highlight w:val="yellow"/>
        </w:rPr>
        <w:t>make possible</w:t>
      </w:r>
      <w:r w:rsidRPr="00E64491">
        <w:rPr>
          <w:rStyle w:val="Emphasis"/>
        </w:rPr>
        <w:t xml:space="preserve"> (but do not guarantee) </w:t>
      </w:r>
      <w:r w:rsidRPr="00352865">
        <w:rPr>
          <w:rStyle w:val="Emphasis"/>
          <w:highlight w:val="yellow"/>
        </w:rPr>
        <w:t>the contestation of</w:t>
      </w:r>
      <w:r w:rsidRPr="00E64491">
        <w:rPr>
          <w:rStyle w:val="Emphasis"/>
        </w:rPr>
        <w:t xml:space="preserve"> deep forms of </w:t>
      </w:r>
      <w:r w:rsidRPr="00352865">
        <w:rPr>
          <w:rStyle w:val="Emphasis"/>
          <w:highlight w:val="yellow"/>
        </w:rPr>
        <w:t>economic and social</w:t>
      </w:r>
      <w:r w:rsidRPr="00E64491">
        <w:rPr>
          <w:rStyle w:val="Emphasis"/>
        </w:rPr>
        <w:t xml:space="preserve"> inequality, subordination, or </w:t>
      </w:r>
      <w:r w:rsidRPr="00352865">
        <w:rPr>
          <w:rStyle w:val="Emphasis"/>
          <w:highlight w:val="yellow"/>
        </w:rPr>
        <w:t>hierarchy</w:t>
      </w:r>
      <w:r w:rsidRPr="005A7FB0">
        <w:rPr>
          <w:sz w:val="16"/>
          <w:szCs w:val="16"/>
        </w:rPr>
        <w:t xml:space="preserve">. This is not to say that administrative authority is always equality or inclusion promoting -- hardly. But </w:t>
      </w:r>
      <w:r w:rsidRPr="00817753">
        <w:rPr>
          <w:rStyle w:val="StyleUnderline"/>
        </w:rPr>
        <w:t xml:space="preserve">in a reality where background economic, social, and historical conditions already encode structural disparities of wealth, opportunity, power, and influence, </w:t>
      </w:r>
      <w:r w:rsidRPr="00352865">
        <w:rPr>
          <w:rStyle w:val="Emphasis"/>
          <w:highlight w:val="yellow"/>
        </w:rPr>
        <w:t>eliminating regulatory agencies</w:t>
      </w:r>
      <w:r w:rsidRPr="00E64491">
        <w:rPr>
          <w:rStyle w:val="Emphasis"/>
        </w:rPr>
        <w:t xml:space="preserve"> and tools that are</w:t>
      </w:r>
      <w:r w:rsidRPr="005A7FB0">
        <w:rPr>
          <w:sz w:val="16"/>
          <w:szCs w:val="16"/>
        </w:rPr>
        <w:t xml:space="preserve"> potentially </w:t>
      </w:r>
      <w:r w:rsidRPr="00E64491">
        <w:rPr>
          <w:rStyle w:val="Emphasis"/>
        </w:rPr>
        <w:t>capable of addressing these disparities</w:t>
      </w:r>
      <w:r w:rsidRPr="005A7FB0">
        <w:rPr>
          <w:sz w:val="16"/>
          <w:szCs w:val="16"/>
        </w:rPr>
        <w:t xml:space="preserve"> (even if they are not always deployed in these ways) </w:t>
      </w:r>
      <w:r w:rsidRPr="00352865">
        <w:rPr>
          <w:rStyle w:val="Emphasis"/>
          <w:highlight w:val="yellow"/>
        </w:rPr>
        <w:t>precludes</w:t>
      </w:r>
      <w:r w:rsidRPr="00E64491">
        <w:rPr>
          <w:rStyle w:val="Emphasis"/>
        </w:rPr>
        <w:t xml:space="preserve"> much of </w:t>
      </w:r>
      <w:r w:rsidRPr="00352865">
        <w:rPr>
          <w:rStyle w:val="Emphasis"/>
          <w:highlight w:val="yellow"/>
        </w:rPr>
        <w:t>equality</w:t>
      </w:r>
      <w:r w:rsidRPr="00E64491">
        <w:rPr>
          <w:rStyle w:val="Emphasis"/>
        </w:rPr>
        <w:t>- or inclusion-</w:t>
      </w:r>
      <w:r w:rsidRPr="00352865">
        <w:rPr>
          <w:rStyle w:val="Emphasis"/>
          <w:highlight w:val="yellow"/>
        </w:rPr>
        <w:t>promoting</w:t>
      </w:r>
      <w:r w:rsidRPr="00E64491">
        <w:rPr>
          <w:rStyle w:val="Emphasis"/>
        </w:rPr>
        <w:t xml:space="preserve"> public </w:t>
      </w:r>
      <w:r w:rsidRPr="00352865">
        <w:rPr>
          <w:rStyle w:val="Emphasis"/>
          <w:highlight w:val="yellow"/>
        </w:rPr>
        <w:t>policy</w:t>
      </w:r>
      <w:r w:rsidRPr="005A7FB0">
        <w:rPr>
          <w:sz w:val="16"/>
          <w:szCs w:val="16"/>
        </w:rPr>
        <w:t xml:space="preserve"> from getting off the ground in the first place. </w:t>
      </w:r>
      <w:r w:rsidRPr="00817753">
        <w:rPr>
          <w:rStyle w:val="StyleUnderline"/>
        </w:rPr>
        <w:t>The dismantling of administrative institutions</w:t>
      </w:r>
      <w:r w:rsidRPr="005A7FB0">
        <w:rPr>
          <w:sz w:val="16"/>
          <w:szCs w:val="16"/>
        </w:rPr>
        <w:t xml:space="preserve">, then, </w:t>
      </w:r>
      <w:r w:rsidRPr="00817753">
        <w:rPr>
          <w:rStyle w:val="StyleUnderline"/>
        </w:rPr>
        <w:t>is similarly nonneutral</w:t>
      </w:r>
      <w:r w:rsidRPr="005A7FB0">
        <w:rPr>
          <w:sz w:val="16"/>
          <w:szCs w:val="16"/>
        </w:rPr>
        <w:t>. Scholars of the administrative process have long warned of the dangers of special interest capture of regulatory agencies, which would cause administrative authority to be redirected to serve some interests over others. 53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767309C7" w14:textId="77777777" w:rsidR="004C4692" w:rsidRPr="00A62877" w:rsidRDefault="004C4692" w:rsidP="004C4692">
      <w:pPr>
        <w:rPr>
          <w:sz w:val="16"/>
          <w:szCs w:val="16"/>
        </w:rPr>
      </w:pPr>
      <w:r w:rsidRPr="005A7FB0">
        <w:rPr>
          <w:sz w:val="16"/>
          <w:szCs w:val="16"/>
        </w:rPr>
        <w:t xml:space="preserve">This substantive valence of administrative power and its potential deconstruction adds an important </w:t>
      </w:r>
      <w:r w:rsidRPr="00A62877">
        <w:rPr>
          <w:sz w:val="16"/>
          <w:szCs w:val="16"/>
        </w:rPr>
        <w:t>layer to Michaels's</w:t>
      </w:r>
      <w:r w:rsidRPr="005A7FB0">
        <w:rPr>
          <w:sz w:val="16"/>
          <w:szCs w:val="16"/>
        </w:rPr>
        <w:t xml:space="preserve"> critique of privatization. Michaels alludes to the ways in which </w:t>
      </w:r>
      <w:r w:rsidRPr="00352865">
        <w:rPr>
          <w:rStyle w:val="Emphasis"/>
          <w:highlight w:val="yellow"/>
        </w:rPr>
        <w:t>privatization risks</w:t>
      </w:r>
      <w:r w:rsidRPr="00A62877">
        <w:rPr>
          <w:rStyle w:val="Emphasis"/>
        </w:rPr>
        <w:t xml:space="preserve"> permanently dismantling institutional tools and capacities that are difficult to rebuild</w:t>
      </w:r>
      <w:r w:rsidRPr="00A62877">
        <w:rPr>
          <w:sz w:val="16"/>
          <w:szCs w:val="16"/>
        </w:rPr>
        <w:t xml:space="preserve">. As Michaels warns, </w:t>
      </w:r>
      <w:r w:rsidRPr="00A62877">
        <w:rPr>
          <w:rStyle w:val="StyleUnderline"/>
        </w:rPr>
        <w:t>under privatization, "we will have hollowed out the government sector to such an extent that we may well lack the capacity, infrastructure, and know-how to reclaim that which has increasingly been outsourced or marketized</w:t>
      </w:r>
      <w:r w:rsidRPr="00A62877">
        <w:rPr>
          <w:sz w:val="16"/>
          <w:szCs w:val="16"/>
        </w:rPr>
        <w:t xml:space="preserve">" (p. 12). He rightly notes that </w:t>
      </w:r>
      <w:r w:rsidRPr="00A62877">
        <w:rPr>
          <w:rStyle w:val="StyleUnderline"/>
        </w:rPr>
        <w:t>privatization emerged as a "pivot[]" strategy in the Reagan era, a "second-best" to dismantling regulatory bodies themselves</w:t>
      </w:r>
      <w:r w:rsidRPr="00A62877">
        <w:rPr>
          <w:sz w:val="16"/>
          <w:szCs w:val="16"/>
        </w:rPr>
        <w:t xml:space="preserve"> (p. 97). </w:t>
      </w:r>
      <w:r w:rsidRPr="00A62877">
        <w:rPr>
          <w:rStyle w:val="StyleUnderline"/>
        </w:rPr>
        <w:t>This is a problem</w:t>
      </w:r>
      <w:r w:rsidRPr="00A62877">
        <w:rPr>
          <w:sz w:val="16"/>
          <w:szCs w:val="16"/>
        </w:rPr>
        <w:t xml:space="preserve"> in particular </w:t>
      </w:r>
      <w:r w:rsidRPr="00A62877">
        <w:rPr>
          <w:rStyle w:val="StyleUnderline"/>
        </w:rPr>
        <w:t>because "the Market</w:t>
      </w:r>
      <w:r w:rsidRPr="00A62877">
        <w:rPr>
          <w:sz w:val="16"/>
          <w:szCs w:val="16"/>
        </w:rPr>
        <w:t xml:space="preserve">, at least in its pure, idealized state, </w:t>
      </w:r>
      <w:r w:rsidRPr="00A62877">
        <w:rPr>
          <w:rStyle w:val="StyleUnderline"/>
        </w:rPr>
        <w:t>is not democratic</w:t>
      </w:r>
      <w:r w:rsidRPr="00A62877">
        <w:rPr>
          <w:sz w:val="16"/>
          <w:szCs w:val="16"/>
        </w:rPr>
        <w:t>, deliberative, or juridical. . . . It is the world of Schumpeter and Coase, not Montesquieu or Madison" (p. 5). Private corporate governance, meanwhile, cannot replicate the kinds of checks and balances that the separation of powers principles require (p. 164).</w:t>
      </w:r>
    </w:p>
    <w:p w14:paraId="364B03F1" w14:textId="77777777" w:rsidR="004C4692" w:rsidRPr="00A66365" w:rsidRDefault="004C4692" w:rsidP="004C4692">
      <w:r w:rsidRPr="00A62877">
        <w:rPr>
          <w:sz w:val="16"/>
          <w:szCs w:val="16"/>
        </w:rPr>
        <w:t xml:space="preserve">Dismantling administration and returning to private ordering is therefore troubling </w:t>
      </w:r>
      <w:r w:rsidRPr="00A62877">
        <w:rPr>
          <w:rStyle w:val="StyleUnderline"/>
          <w:sz w:val="16"/>
          <w:szCs w:val="16"/>
          <w:u w:val="none"/>
        </w:rPr>
        <w:t xml:space="preserve">for democracy in three senses. </w:t>
      </w:r>
      <w:r w:rsidRPr="00A62877">
        <w:rPr>
          <w:sz w:val="16"/>
          <w:szCs w:val="16"/>
        </w:rPr>
        <w:t xml:space="preserve">First, </w:t>
      </w:r>
      <w:r w:rsidRPr="00A62877">
        <w:rPr>
          <w:rStyle w:val="Emphasis"/>
        </w:rPr>
        <w:t>given prior background structural patterns of exclusion and disparities of wealth, power, and opportunity, a return to private economic and social ordering is by definiti</w:t>
      </w:r>
      <w:r w:rsidRPr="00F50667">
        <w:rPr>
          <w:rStyle w:val="Emphasis"/>
        </w:rPr>
        <w:t xml:space="preserve">on </w:t>
      </w:r>
      <w:r w:rsidRPr="00352865">
        <w:rPr>
          <w:rStyle w:val="Emphasis"/>
          <w:highlight w:val="yellow"/>
        </w:rPr>
        <w:t>a return to economic inequality, social hierarchy, and exclusion</w:t>
      </w:r>
      <w:r w:rsidRPr="005A7FB0">
        <w:rPr>
          <w:sz w:val="16"/>
          <w:szCs w:val="16"/>
        </w:rPr>
        <w:t xml:space="preserve">. Second, </w:t>
      </w:r>
      <w:r w:rsidRPr="00E64491">
        <w:rPr>
          <w:rStyle w:val="Emphasis"/>
        </w:rPr>
        <w:t xml:space="preserve">the dynamics of </w:t>
      </w:r>
      <w:r w:rsidRPr="00352865">
        <w:rPr>
          <w:rStyle w:val="Emphasis"/>
          <w:highlight w:val="yellow"/>
        </w:rPr>
        <w:t>market competition</w:t>
      </w:r>
      <w:r w:rsidRPr="00E64491">
        <w:rPr>
          <w:rStyle w:val="Emphasis"/>
        </w:rPr>
        <w:t xml:space="preserve"> or of corporate governance </w:t>
      </w:r>
      <w:r w:rsidRPr="00352865">
        <w:rPr>
          <w:rStyle w:val="Emphasis"/>
          <w:highlight w:val="yellow"/>
        </w:rPr>
        <w:t>cannot replicate</w:t>
      </w:r>
      <w:r w:rsidRPr="00E64491">
        <w:rPr>
          <w:rStyle w:val="StyleUnderline"/>
        </w:rPr>
        <w:t xml:space="preserve"> or replace </w:t>
      </w:r>
      <w:r w:rsidRPr="00352865">
        <w:rPr>
          <w:rStyle w:val="Emphasis"/>
          <w:highlight w:val="yellow"/>
        </w:rPr>
        <w:t>public institutions of democracy</w:t>
      </w:r>
      <w:r w:rsidRPr="00E64491">
        <w:rPr>
          <w:rStyle w:val="StyleUnderline"/>
        </w:rPr>
        <w:t xml:space="preserve"> or of checks and balances. They operate fundamentally differently and are not substitutes</w:t>
      </w:r>
      <w:r w:rsidRPr="005A7FB0">
        <w:rPr>
          <w:sz w:val="16"/>
          <w:szCs w:val="16"/>
        </w:rPr>
        <w:t xml:space="preserve">. </w:t>
      </w:r>
      <w:r w:rsidRPr="00F50667">
        <w:rPr>
          <w:sz w:val="16"/>
          <w:szCs w:val="16"/>
        </w:rPr>
        <w:t xml:space="preserve">Third, </w:t>
      </w:r>
      <w:r w:rsidRPr="00F50667">
        <w:rPr>
          <w:rStyle w:val="Emphasis"/>
        </w:rPr>
        <w:t>a dismantling of regulatory institutions removes some of the most vital and effective mechanisms through which we as a democratic public seek to contest and reshape these background structural inequities and exclusions: without tools of general administrative</w:t>
      </w:r>
      <w:r w:rsidRPr="00E64491">
        <w:rPr>
          <w:rStyle w:val="Emphasis"/>
        </w:rPr>
        <w:t xml:space="preserve"> policymaking and enforcement, these structural inequities are harder to overcome and reshape</w:t>
      </w:r>
      <w:r w:rsidRPr="00E64491">
        <w:rPr>
          <w:rStyle w:val="StyleUnderline"/>
        </w:rPr>
        <w:t>.</w:t>
      </w:r>
    </w:p>
    <w:p w14:paraId="76E2F6B6" w14:textId="77777777" w:rsidR="004C4692" w:rsidRDefault="004C4692" w:rsidP="004C4692">
      <w:pPr>
        <w:pStyle w:val="Heading4"/>
      </w:pPr>
      <w:r>
        <w:t>Left-wing skepticism of state power justifies proceduralism to undermine the administrative state</w:t>
      </w:r>
    </w:p>
    <w:p w14:paraId="7C1F8CDD" w14:textId="77777777" w:rsidR="004C4692" w:rsidRDefault="004C4692" w:rsidP="004C4692">
      <w:r w:rsidRPr="00AC1004">
        <w:rPr>
          <w:rStyle w:val="Style13ptBold"/>
        </w:rPr>
        <w:t>Bagley 19</w:t>
      </w:r>
      <w:r>
        <w:t xml:space="preserve"> – Professor of Law, UMich</w:t>
      </w:r>
    </w:p>
    <w:p w14:paraId="616BF817" w14:textId="77777777" w:rsidR="004C4692" w:rsidRDefault="004C4692" w:rsidP="004C4692">
      <w:r>
        <w:t>Nicholas Bagley, Professor of Law, University of Michigan Law School, ARTICLE: THE PROCEDURE FETISH, 118 Mich. L. Rev. 345 (December, 2019)</w:t>
      </w:r>
    </w:p>
    <w:p w14:paraId="0619634D" w14:textId="77777777" w:rsidR="004C4692" w:rsidRDefault="004C4692" w:rsidP="004C4692"/>
    <w:p w14:paraId="17032564" w14:textId="77777777" w:rsidR="004C4692" w:rsidRDefault="004C4692" w:rsidP="004C4692">
      <w:pPr>
        <w:rPr>
          <w:rStyle w:val="StyleUnderline"/>
        </w:rPr>
      </w:pPr>
      <w:r>
        <w:t xml:space="preserve">Administrative law comprises a set of procedural rules that affect the pace and composition of government action. That same government action--whether it involves dispensing public benefits or regulating private conduct--allocates resources, risk, and power within the United States. The manner in which administrative law operates will thus favor some interests over others.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050975">
        <w:rPr>
          <w:rStyle w:val="Emphasis"/>
          <w:highlight w:val="yellow"/>
        </w:rPr>
        <w:t>There is no neutral</w:t>
      </w:r>
      <w:r w:rsidRPr="00AC1004">
        <w:rPr>
          <w:rStyle w:val="Emphasis"/>
        </w:rPr>
        <w:t xml:space="preserve">, value-free </w:t>
      </w:r>
      <w:r w:rsidRPr="00050975">
        <w:rPr>
          <w:rStyle w:val="Emphasis"/>
          <w:highlight w:val="yellow"/>
        </w:rPr>
        <w:t>way to calibrate</w:t>
      </w:r>
      <w:r w:rsidRPr="00AC1004">
        <w:rPr>
          <w:rStyle w:val="Emphasis"/>
        </w:rPr>
        <w:t xml:space="preserve"> the stringency of </w:t>
      </w:r>
      <w:r w:rsidRPr="00050975">
        <w:rPr>
          <w:rStyle w:val="Emphasis"/>
          <w:highlight w:val="yellow"/>
        </w:rPr>
        <w:t>judicial review</w:t>
      </w:r>
      <w:r>
        <w:t xml:space="preserve">, </w:t>
      </w:r>
      <w:r w:rsidRPr="00F261A0">
        <w:rPr>
          <w:rStyle w:val="StyleUnderline"/>
        </w:rPr>
        <w:t>and the point holds for administrative procedure more generally. The distribution of resources, risk, and power in the United States is partly a function of an administrative law</w:t>
      </w:r>
      <w:r>
        <w:t xml:space="preserve"> that is </w:t>
      </w:r>
      <w:r w:rsidRPr="00F261A0">
        <w:rPr>
          <w:rStyle w:val="StyleUnderline"/>
        </w:rPr>
        <w:t>supposed to be agnostic</w:t>
      </w:r>
      <w:r>
        <w:t xml:space="preserve"> as </w:t>
      </w:r>
      <w:r w:rsidRPr="00F261A0">
        <w:rPr>
          <w:rStyle w:val="StyleUnderline"/>
        </w:rPr>
        <w:t>to that distribution.</w:t>
      </w:r>
    </w:p>
    <w:p w14:paraId="6EBE2B71" w14:textId="77777777" w:rsidR="004C4692" w:rsidRDefault="004C4692" w:rsidP="004C4692">
      <w:pPr>
        <w:rPr>
          <w:rStyle w:val="StyleUnderline"/>
        </w:rPr>
      </w:pPr>
      <w:r w:rsidRPr="00F261A0">
        <w:rPr>
          <w:rStyle w:val="StyleUnderline"/>
        </w:rPr>
        <w:t>With increasing urgency</w:t>
      </w:r>
      <w:r>
        <w:t xml:space="preserve"> over </w:t>
      </w:r>
      <w:r w:rsidRPr="00F261A0">
        <w:rPr>
          <w:rStyle w:val="StyleUnderline"/>
        </w:rPr>
        <w:t xml:space="preserve">the past two decades, congressional </w:t>
      </w:r>
      <w:r w:rsidRPr="00050975">
        <w:rPr>
          <w:rStyle w:val="StyleUnderline"/>
          <w:highlight w:val="yellow"/>
        </w:rPr>
        <w:t>Republicans</w:t>
      </w:r>
      <w:r w:rsidRPr="00F261A0">
        <w:rPr>
          <w:rStyle w:val="StyleUnderline"/>
        </w:rPr>
        <w:t xml:space="preserve"> have advanced proposals </w:t>
      </w:r>
      <w:r w:rsidRPr="005E689B">
        <w:rPr>
          <w:rStyle w:val="StyleUnderline"/>
        </w:rPr>
        <w:t xml:space="preserve">to </w:t>
      </w:r>
      <w:r w:rsidRPr="005E689B">
        <w:rPr>
          <w:rStyle w:val="Emphasis"/>
        </w:rPr>
        <w:t>discipline a regulatory state that, in their view, does too much</w:t>
      </w:r>
      <w:r w:rsidRPr="005E689B">
        <w:t xml:space="preserve"> and with too little care. </w:t>
      </w:r>
      <w:r w:rsidRPr="005E689B">
        <w:rPr>
          <w:rStyle w:val="StyleUnderline"/>
        </w:rPr>
        <w:t>These proposals</w:t>
      </w:r>
      <w:r w:rsidRPr="005E689B">
        <w:t xml:space="preserve"> travel under an array of names and acronyms, but they </w:t>
      </w:r>
      <w:r w:rsidRPr="005E689B">
        <w:rPr>
          <w:rStyle w:val="StyleUnderline"/>
        </w:rPr>
        <w:t>embrace a</w:t>
      </w:r>
      <w:r w:rsidRPr="00AC1004">
        <w:rPr>
          <w:rStyle w:val="StyleUnderline"/>
        </w:rPr>
        <w:t xml:space="preserve"> common tactic: </w:t>
      </w:r>
      <w:r w:rsidRPr="00AC1004">
        <w:rPr>
          <w:rStyle w:val="Emphasis"/>
        </w:rPr>
        <w:t xml:space="preserve">they </w:t>
      </w:r>
      <w:r w:rsidRPr="00050975">
        <w:rPr>
          <w:rStyle w:val="Emphasis"/>
          <w:highlight w:val="yellow"/>
        </w:rPr>
        <w:t>pile procedure on procedure</w:t>
      </w:r>
      <w:r>
        <w:t xml:space="preserve"> in an effort </w:t>
      </w:r>
      <w:r w:rsidRPr="00050975">
        <w:rPr>
          <w:rStyle w:val="Emphasis"/>
          <w:highlight w:val="yellow"/>
        </w:rPr>
        <w:t>to create a thicket so dense</w:t>
      </w:r>
      <w:r w:rsidRPr="00AC1004">
        <w:rPr>
          <w:rStyle w:val="Emphasis"/>
        </w:rPr>
        <w:t xml:space="preserve"> that </w:t>
      </w:r>
      <w:r w:rsidRPr="00050975">
        <w:rPr>
          <w:rStyle w:val="Emphasis"/>
          <w:highlight w:val="yellow"/>
        </w:rPr>
        <w:t>agencies will</w:t>
      </w:r>
      <w:r w:rsidRPr="00352865">
        <w:rPr>
          <w:rStyle w:val="Emphasis"/>
        </w:rPr>
        <w:t xml:space="preserve"> either struggle to act or </w:t>
      </w:r>
      <w:r w:rsidRPr="00050975">
        <w:rPr>
          <w:rStyle w:val="Emphasis"/>
          <w:highlight w:val="yellow"/>
        </w:rPr>
        <w:t>give up</w:t>
      </w:r>
      <w:r>
        <w:t xml:space="preserve"> before they start. 1  The Regulatory Accountability Act (RAA), for example, would subject high-impact rules to an oral hearing, complete with cross-examination and a formal record; ban agencies from engaging in public outreach to advocate for their rules; stitch centralized executive oversight and rigorous cost-benefit analysis into law; impose onerous new rules on the issuance of guidance documents; and make adherence to all of these procedures subject to judicial review. 2  </w:t>
      </w:r>
      <w:r w:rsidRPr="00F261A0">
        <w:rPr>
          <w:rStyle w:val="StyleUnderline"/>
        </w:rPr>
        <w:t xml:space="preserve">By </w:t>
      </w:r>
      <w:r w:rsidRPr="00050975">
        <w:rPr>
          <w:rStyle w:val="StyleUnderline"/>
          <w:highlight w:val="yellow"/>
        </w:rPr>
        <w:t>tilting the scales against agency action</w:t>
      </w:r>
      <w:r>
        <w:t xml:space="preserve">, </w:t>
      </w:r>
      <w:r w:rsidRPr="00F261A0">
        <w:rPr>
          <w:rStyle w:val="StyleUnderline"/>
        </w:rPr>
        <w:t>Republicans hope to end "job-killing regulations" and invigorate the free market. Not</w:t>
      </w:r>
      <w:r>
        <w:t xml:space="preserve"> </w:t>
      </w:r>
      <w:r w:rsidRPr="00F261A0">
        <w:rPr>
          <w:rStyle w:val="StyleUnderline"/>
        </w:rPr>
        <w:t xml:space="preserve">coincidentally, that </w:t>
      </w:r>
      <w:r w:rsidRPr="005E689B">
        <w:rPr>
          <w:rStyle w:val="StyleUnderline"/>
        </w:rPr>
        <w:t xml:space="preserve">means </w:t>
      </w:r>
      <w:r w:rsidRPr="00050975">
        <w:rPr>
          <w:rStyle w:val="Emphasis"/>
          <w:highlight w:val="yellow"/>
        </w:rPr>
        <w:t>favor</w:t>
      </w:r>
      <w:r w:rsidRPr="005E689B">
        <w:rPr>
          <w:rStyle w:val="Emphasis"/>
        </w:rPr>
        <w:t xml:space="preserve">ing </w:t>
      </w:r>
      <w:r w:rsidRPr="00050975">
        <w:rPr>
          <w:rStyle w:val="Emphasis"/>
          <w:highlight w:val="yellow"/>
        </w:rPr>
        <w:t>industry over environmentalists</w:t>
      </w:r>
      <w:r w:rsidRPr="00050975">
        <w:rPr>
          <w:highlight w:val="yellow"/>
        </w:rPr>
        <w:t xml:space="preserve">, </w:t>
      </w:r>
      <w:r w:rsidRPr="00050975">
        <w:rPr>
          <w:rStyle w:val="Emphasis"/>
          <w:highlight w:val="yellow"/>
        </w:rPr>
        <w:t>banks over consumer</w:t>
      </w:r>
      <w:r w:rsidRPr="005E689B">
        <w:rPr>
          <w:rStyle w:val="Emphasis"/>
        </w:rPr>
        <w:t xml:space="preserve"> advocate</w:t>
      </w:r>
      <w:r w:rsidRPr="00050975">
        <w:rPr>
          <w:rStyle w:val="Emphasis"/>
          <w:highlight w:val="yellow"/>
        </w:rPr>
        <w:t>s</w:t>
      </w:r>
      <w:r w:rsidRPr="00050975">
        <w:rPr>
          <w:highlight w:val="yellow"/>
        </w:rPr>
        <w:t xml:space="preserve">, </w:t>
      </w:r>
      <w:r w:rsidRPr="00050975">
        <w:rPr>
          <w:rStyle w:val="Emphasis"/>
          <w:highlight w:val="yellow"/>
        </w:rPr>
        <w:t>and management over labor</w:t>
      </w:r>
      <w:r w:rsidRPr="00AC1004">
        <w:rPr>
          <w:rStyle w:val="Emphasis"/>
        </w:rPr>
        <w:t>.</w:t>
      </w:r>
    </w:p>
    <w:p w14:paraId="10957E26" w14:textId="77777777" w:rsidR="004C4692" w:rsidRPr="00352865" w:rsidRDefault="004C4692" w:rsidP="004C4692">
      <w:r>
        <w:t xml:space="preserve">The point is not that </w:t>
      </w:r>
      <w:r w:rsidRPr="00050975">
        <w:rPr>
          <w:rStyle w:val="StyleUnderline"/>
          <w:highlight w:val="yellow"/>
        </w:rPr>
        <w:t>these are</w:t>
      </w:r>
      <w:r>
        <w:t xml:space="preserve"> bad priorities. The point is that they are </w:t>
      </w:r>
      <w:r w:rsidRPr="00050975">
        <w:rPr>
          <w:rStyle w:val="Emphasis"/>
          <w:highlight w:val="yellow"/>
        </w:rPr>
        <w:t>political</w:t>
      </w:r>
      <w:r w:rsidRPr="00050975">
        <w:rPr>
          <w:rStyle w:val="StyleUnderline"/>
          <w:highlight w:val="yellow"/>
        </w:rPr>
        <w:t xml:space="preserve"> priorities</w:t>
      </w:r>
      <w:r>
        <w:t xml:space="preserve">. Democrats understand as </w:t>
      </w:r>
      <w:r w:rsidRPr="00475FC7">
        <w:t xml:space="preserve">much. "By </w:t>
      </w:r>
      <w:r w:rsidRPr="00475FC7">
        <w:rPr>
          <w:rStyle w:val="StyleUnderline"/>
        </w:rPr>
        <w:t>hamstringing</w:t>
      </w:r>
      <w:r w:rsidRPr="00475FC7">
        <w:t xml:space="preserve"> the dedicated </w:t>
      </w:r>
      <w:r w:rsidRPr="00475FC7">
        <w:rPr>
          <w:rStyle w:val="StyleUnderline"/>
        </w:rPr>
        <w:t>public servants</w:t>
      </w:r>
      <w:r w:rsidRPr="00475FC7">
        <w:t xml:space="preserve">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the RAA </w:t>
      </w:r>
      <w:r w:rsidRPr="00475FC7">
        <w:rPr>
          <w:rStyle w:val="StyleUnderline"/>
        </w:rPr>
        <w:t>will</w:t>
      </w:r>
      <w:r w:rsidRPr="00475FC7">
        <w:t xml:space="preserve"> "slow down, if not </w:t>
      </w:r>
      <w:r w:rsidRPr="00475FC7">
        <w:rPr>
          <w:rStyle w:val="Emphasis"/>
        </w:rPr>
        <w:t>make impossible</w:t>
      </w:r>
      <w:r w:rsidRPr="00475FC7">
        <w:rPr>
          <w:rStyle w:val="StyleUnderline"/>
        </w:rPr>
        <w:t>, the</w:t>
      </w:r>
      <w:r w:rsidRPr="00475FC7">
        <w:t xml:space="preserve"> </w:t>
      </w:r>
      <w:r w:rsidRPr="00475FC7">
        <w:rPr>
          <w:rStyle w:val="StyleUnderline"/>
        </w:rPr>
        <w:t>development of regulations that have major effects on the economy. It does</w:t>
      </w:r>
      <w:r w:rsidRPr="00352865">
        <w:rPr>
          <w:rStyle w:val="StyleUnderline"/>
        </w:rPr>
        <w:t xml:space="preserve"> not matter how many lives the regulation might save</w:t>
      </w:r>
      <w:r w:rsidRPr="00352865">
        <w:t xml:space="preserve">." 4  </w:t>
      </w:r>
      <w:r w:rsidRPr="00352865">
        <w:rPr>
          <w:rStyle w:val="StyleUnderline"/>
        </w:rPr>
        <w:t>But</w:t>
      </w:r>
      <w:r w:rsidRPr="00352865">
        <w:t xml:space="preserve"> the opposition from the left presents a puzzle. </w:t>
      </w:r>
      <w:r w:rsidRPr="00352865">
        <w:rPr>
          <w:rStyle w:val="StyleUnderline"/>
        </w:rPr>
        <w:t>If adding new</w:t>
      </w:r>
      <w:r w:rsidRPr="00352865">
        <w:t xml:space="preserve"> administrative </w:t>
      </w:r>
      <w:r w:rsidRPr="00352865">
        <w:rPr>
          <w:rStyle w:val="StyleUnderline"/>
        </w:rPr>
        <w:t>procedures will so obviously</w:t>
      </w:r>
      <w:r w:rsidRPr="00352865">
        <w:t xml:space="preserve"> </w:t>
      </w:r>
      <w:r w:rsidRPr="00352865">
        <w:rPr>
          <w:rStyle w:val="StyleUnderline"/>
        </w:rPr>
        <w:t>advance</w:t>
      </w:r>
      <w:r w:rsidRPr="00F261A0">
        <w:rPr>
          <w:rStyle w:val="StyleUnderline"/>
        </w:rPr>
        <w:t xml:space="preserve"> conservative priorities, might not relaxing existing</w:t>
      </w:r>
      <w:r>
        <w:t xml:space="preserve"> </w:t>
      </w:r>
      <w:r w:rsidRPr="00F261A0">
        <w:rPr>
          <w:rStyle w:val="StyleUnderline"/>
        </w:rPr>
        <w:t>administrative constraints advance liberal ones?</w:t>
      </w:r>
      <w:r>
        <w:t xml:space="preserve"> What if </w:t>
      </w:r>
      <w:r w:rsidRPr="00F261A0">
        <w:rPr>
          <w:rStyle w:val="StyleUnderline"/>
        </w:rPr>
        <w:t>dedicated public servants are already hamstrung</w:t>
      </w:r>
      <w:r>
        <w:t xml:space="preserve">? What if </w:t>
      </w:r>
      <w:r w:rsidRPr="00AC1004">
        <w:rPr>
          <w:rStyle w:val="Emphasis"/>
        </w:rPr>
        <w:t xml:space="preserve">it already does not matter how many </w:t>
      </w:r>
      <w:r w:rsidRPr="00352865">
        <w:rPr>
          <w:rStyle w:val="Emphasis"/>
        </w:rPr>
        <w:t>lives a regulation might save</w:t>
      </w:r>
      <w:r w:rsidRPr="00352865">
        <w:t>?</w:t>
      </w:r>
    </w:p>
    <w:p w14:paraId="52152117" w14:textId="77777777" w:rsidR="004C4692" w:rsidRPr="00475FC7" w:rsidRDefault="004C4692" w:rsidP="004C4692">
      <w:r w:rsidRPr="00352865">
        <w:rPr>
          <w:rStyle w:val="StyleUnderline"/>
        </w:rPr>
        <w:t xml:space="preserve">Yet </w:t>
      </w:r>
      <w:r w:rsidRPr="00352865">
        <w:rPr>
          <w:rStyle w:val="Emphasis"/>
        </w:rPr>
        <w:t>there is</w:t>
      </w:r>
      <w:r w:rsidRPr="00352865">
        <w:t xml:space="preserve"> no Democratic version of the RAA, and </w:t>
      </w:r>
      <w:r w:rsidRPr="00352865">
        <w:rPr>
          <w:rStyle w:val="Emphasis"/>
        </w:rPr>
        <w:t>little organized energy behind the idea that relaxing administrative procedures will be good</w:t>
      </w:r>
      <w:r w:rsidRPr="00352865">
        <w:rPr>
          <w:rStyle w:val="StyleUnderline"/>
        </w:rPr>
        <w:t xml:space="preserve"> for the environment, consumers, and workers. The game is </w:t>
      </w:r>
      <w:r w:rsidRPr="00352865">
        <w:rPr>
          <w:rStyle w:val="Emphasis"/>
        </w:rPr>
        <w:t>strictly defensive</w:t>
      </w:r>
      <w:r w:rsidRPr="00352865">
        <w:t xml:space="preserve">: </w:t>
      </w:r>
      <w:r w:rsidRPr="00352865">
        <w:rPr>
          <w:rStyle w:val="StyleUnderline"/>
        </w:rPr>
        <w:t xml:space="preserve">to protect administrative law, </w:t>
      </w:r>
      <w:r w:rsidRPr="00352865">
        <w:rPr>
          <w:rStyle w:val="Emphasis"/>
        </w:rPr>
        <w:t>not to transform and rethink it.</w:t>
      </w:r>
      <w:r w:rsidRPr="00352865">
        <w:rPr>
          <w:rStyle w:val="StyleUnderline"/>
        </w:rPr>
        <w:t xml:space="preserve"> Actually, matters are </w:t>
      </w:r>
      <w:r w:rsidRPr="00352865">
        <w:rPr>
          <w:rStyle w:val="Emphasis"/>
        </w:rPr>
        <w:t>worse</w:t>
      </w:r>
      <w:r w:rsidRPr="00352865">
        <w:rPr>
          <w:rStyle w:val="StyleUnderline"/>
        </w:rPr>
        <w:t xml:space="preserve"> than that</w:t>
      </w:r>
      <w:r w:rsidRPr="00F261A0">
        <w:rPr>
          <w:rStyle w:val="StyleUnderline"/>
        </w:rPr>
        <w:t xml:space="preserve">. Some </w:t>
      </w:r>
      <w:r w:rsidRPr="00050975">
        <w:rPr>
          <w:rStyle w:val="Emphasis"/>
          <w:highlight w:val="yellow"/>
        </w:rPr>
        <w:t>liberals are</w:t>
      </w:r>
      <w:r w:rsidRPr="00AC1004">
        <w:rPr>
          <w:rStyle w:val="Emphasis"/>
        </w:rPr>
        <w:t xml:space="preserve"> so </w:t>
      </w:r>
      <w:r w:rsidRPr="00050975">
        <w:rPr>
          <w:rStyle w:val="Emphasis"/>
          <w:highlight w:val="yellow"/>
        </w:rPr>
        <w:t>enchanted with</w:t>
      </w:r>
      <w:r w:rsidRPr="00352865">
        <w:rPr>
          <w:rStyle w:val="Emphasis"/>
        </w:rPr>
        <w:t xml:space="preserve"> administrative </w:t>
      </w:r>
      <w:r w:rsidRPr="00050975">
        <w:rPr>
          <w:rStyle w:val="Emphasis"/>
          <w:highlight w:val="yellow"/>
        </w:rPr>
        <w:t>procedures</w:t>
      </w:r>
      <w:r w:rsidRPr="00AC1004">
        <w:rPr>
          <w:rStyle w:val="Emphasis"/>
        </w:rPr>
        <w:t xml:space="preserve"> that they are calling for more</w:t>
      </w:r>
      <w:r w:rsidRPr="00F261A0">
        <w:rPr>
          <w:rStyle w:val="StyleUnderline"/>
        </w:rPr>
        <w:t>.</w:t>
      </w:r>
      <w:r>
        <w:t xml:space="preserve"> Democrats Heidi </w:t>
      </w:r>
      <w:r w:rsidRPr="00F261A0">
        <w:rPr>
          <w:rStyle w:val="StyleUnderline"/>
        </w:rPr>
        <w:t>Heitkamp and</w:t>
      </w:r>
      <w:r>
        <w:t xml:space="preserve"> Joe </w:t>
      </w:r>
      <w:r w:rsidRPr="00F261A0">
        <w:rPr>
          <w:rStyle w:val="StyleUnderline"/>
        </w:rPr>
        <w:t>Manchin were Senate cosponsors</w:t>
      </w:r>
      <w:r>
        <w:t xml:space="preserve"> of the RAA, </w:t>
      </w:r>
      <w:r w:rsidRPr="00F261A0">
        <w:rPr>
          <w:rStyle w:val="StyleUnderline"/>
        </w:rPr>
        <w:t>arguing that it would make regulations "smarter."</w:t>
      </w:r>
      <w:r>
        <w:t xml:space="preserve"> 5 Cass Sunstein also supports the bill, though not without reservation, and in so doing has thrown his support behind the imposition of the same procedures that Republicans hope will frustrate agency action. 6  </w:t>
      </w:r>
      <w:r w:rsidRPr="00475FC7">
        <w:rPr>
          <w:rStyle w:val="StyleUnderline"/>
        </w:rPr>
        <w:t xml:space="preserve">Even those </w:t>
      </w:r>
      <w:r w:rsidRPr="00475FC7">
        <w:t xml:space="preserve">who are especially </w:t>
      </w:r>
      <w:r w:rsidRPr="00475FC7">
        <w:rPr>
          <w:rStyle w:val="StyleUnderline"/>
        </w:rPr>
        <w:t>sensitive to the deficiencies of modern administrative law</w:t>
      </w:r>
      <w:r w:rsidRPr="00475FC7">
        <w:t>--Jon Michaels comes to mind--</w:t>
      </w:r>
      <w:r w:rsidRPr="00475FC7">
        <w:rPr>
          <w:rStyle w:val="StyleUnderline"/>
        </w:rPr>
        <w:t xml:space="preserve">endorse </w:t>
      </w:r>
      <w:r w:rsidRPr="00475FC7">
        <w:rPr>
          <w:rStyle w:val="Emphasis"/>
        </w:rPr>
        <w:t>court-centered proceduralism</w:t>
      </w:r>
      <w:r w:rsidRPr="00475FC7">
        <w:rPr>
          <w:rStyle w:val="StyleUnderline"/>
        </w:rPr>
        <w:t xml:space="preserve"> as</w:t>
      </w:r>
      <w:r w:rsidRPr="00475FC7">
        <w:t xml:space="preserve"> part of their </w:t>
      </w:r>
      <w:r w:rsidRPr="00475FC7">
        <w:rPr>
          <w:rStyle w:val="StyleUnderline"/>
        </w:rPr>
        <w:t>cure</w:t>
      </w:r>
      <w:r w:rsidRPr="00475FC7">
        <w:t xml:space="preserve">. 7 </w:t>
      </w:r>
    </w:p>
    <w:p w14:paraId="0FA34C6B" w14:textId="77777777" w:rsidR="004C4692" w:rsidRDefault="004C4692" w:rsidP="004C4692">
      <w:pPr>
        <w:rPr>
          <w:rStyle w:val="StyleUnderline"/>
        </w:rPr>
      </w:pPr>
      <w:r w:rsidRPr="00475FC7">
        <w:t xml:space="preserve">[*348] </w:t>
      </w:r>
      <w:r w:rsidRPr="00475FC7">
        <w:rPr>
          <w:rStyle w:val="StyleUnderline"/>
        </w:rPr>
        <w:t>Why aren't progressives clamoring to loosen</w:t>
      </w:r>
      <w:r w:rsidRPr="00475FC7">
        <w:t xml:space="preserve"> administrative </w:t>
      </w:r>
      <w:r w:rsidRPr="00475FC7">
        <w:rPr>
          <w:rStyle w:val="StyleUnderline"/>
        </w:rPr>
        <w:t>law's constraints? It's not for want of targets.</w:t>
      </w:r>
      <w:r w:rsidRPr="00475FC7">
        <w:t xml:space="preserve"> </w:t>
      </w:r>
      <w:r w:rsidRPr="00475FC7">
        <w:rPr>
          <w:rStyle w:val="StyleUnderline"/>
        </w:rPr>
        <w:t xml:space="preserve">Administrative law is </w:t>
      </w:r>
      <w:r w:rsidRPr="00475FC7">
        <w:rPr>
          <w:rStyle w:val="Emphasis"/>
        </w:rPr>
        <w:t>shot through</w:t>
      </w:r>
      <w:r w:rsidRPr="00475FC7">
        <w:rPr>
          <w:rStyle w:val="StyleUnderline"/>
        </w:rPr>
        <w:t xml:space="preserve"> with</w:t>
      </w:r>
      <w:r w:rsidRPr="00475FC7">
        <w:t xml:space="preserve"> arguably </w:t>
      </w:r>
      <w:r w:rsidRPr="00475FC7">
        <w:rPr>
          <w:rStyle w:val="Emphasis"/>
        </w:rPr>
        <w:t>counterproductive procedural rules</w:t>
      </w:r>
      <w:r w:rsidRPr="00475FC7">
        <w:rPr>
          <w:rStyle w:val="StyleUnderline"/>
        </w:rPr>
        <w:t>.</w:t>
      </w:r>
      <w:r w:rsidRPr="00475FC7">
        <w:t xml:space="preserve"> In past work, for example, I have argued that the Office of Information and Regulatory Affairs imposes a drag on regulation without adequate justification; 8 that the presumption in favor of judicial review of agency action, and particularly the presumption in favor of preenforcement review, should</w:t>
      </w:r>
      <w:r>
        <w:t xml:space="preserve"> be reevaluated; 9 and that the reflexive invalidation of defective agency action is wasteful and unnecessary. 10 But the list goes on. The </w:t>
      </w:r>
      <w:r w:rsidRPr="00F261A0">
        <w:rPr>
          <w:rStyle w:val="StyleUnderline"/>
        </w:rPr>
        <w:t>judicially imposed rigors of notice-and-comment</w:t>
      </w:r>
      <w:r>
        <w:t xml:space="preserve"> rulemaking, the practice of </w:t>
      </w:r>
      <w:r w:rsidRPr="00F261A0">
        <w:rPr>
          <w:rStyle w:val="StyleUnderline"/>
        </w:rPr>
        <w:t>invalidating guidance documents that are "really" legislative rules</w:t>
      </w:r>
      <w:r>
        <w:t xml:space="preserve">, the Information Quality Act, the logical outgrowth doctrine, </w:t>
      </w:r>
      <w:r w:rsidRPr="00F261A0">
        <w:rPr>
          <w:rStyle w:val="StyleUnderline"/>
        </w:rPr>
        <w:t>nationwide injunctions against invalid rules--all</w:t>
      </w:r>
      <w:r>
        <w:t xml:space="preserve"> could and perhaps </w:t>
      </w:r>
      <w:r w:rsidRPr="00F261A0">
        <w:rPr>
          <w:rStyle w:val="StyleUnderline"/>
        </w:rPr>
        <w:t>should be reconsidered.</w:t>
      </w:r>
    </w:p>
    <w:p w14:paraId="06B76F47" w14:textId="77777777" w:rsidR="004C4692" w:rsidRDefault="004C4692" w:rsidP="004C4692">
      <w:r w:rsidRPr="00352865">
        <w:rPr>
          <w:rStyle w:val="StyleUnderline"/>
        </w:rPr>
        <w:t xml:space="preserve">In </w:t>
      </w:r>
      <w:r w:rsidRPr="00352865">
        <w:rPr>
          <w:rStyle w:val="Emphasis"/>
        </w:rPr>
        <w:t>today's political landscape, however</w:t>
      </w:r>
      <w:r w:rsidRPr="00352865">
        <w:rPr>
          <w:rStyle w:val="StyleUnderline"/>
        </w:rPr>
        <w:t xml:space="preserve">, "regulatory </w:t>
      </w:r>
      <w:r w:rsidRPr="00352865">
        <w:rPr>
          <w:rStyle w:val="Emphasis"/>
        </w:rPr>
        <w:t>reform" is strictly the province of Republican policymakers</w:t>
      </w:r>
      <w:r w:rsidRPr="00352865">
        <w:rPr>
          <w:rStyle w:val="StyleUnderline"/>
        </w:rPr>
        <w:t>, so much so that the</w:t>
      </w:r>
      <w:r w:rsidRPr="00352865">
        <w:t xml:space="preserve"> anodyne </w:t>
      </w:r>
      <w:r w:rsidRPr="00352865">
        <w:rPr>
          <w:rStyle w:val="StyleUnderline"/>
        </w:rPr>
        <w:t>phrase has acquired</w:t>
      </w:r>
      <w:r w:rsidRPr="00352865">
        <w:t xml:space="preserve"> an </w:t>
      </w:r>
      <w:r w:rsidRPr="00352865">
        <w:rPr>
          <w:rStyle w:val="StyleUnderline"/>
        </w:rPr>
        <w:t xml:space="preserve">antiregulatory connotation. </w:t>
      </w:r>
      <w:r w:rsidRPr="00352865">
        <w:rPr>
          <w:rStyle w:val="Emphasis"/>
        </w:rPr>
        <w:t>Republicans have a reform agenda. Democrats don't</w:t>
      </w:r>
      <w:r w:rsidRPr="00352865">
        <w:rPr>
          <w:rStyle w:val="StyleUnderline"/>
        </w:rPr>
        <w:t>.</w:t>
      </w:r>
      <w:r w:rsidRPr="00352865">
        <w:t xml:space="preserve"> 11  What's more, the left's hesitation is not</w:t>
      </w:r>
      <w:r>
        <w:t xml:space="preserve"> a response to Republican control of the federal government. When Democrats held both Congress and the White House in 2009 and 2010, they didn't press to streamline or rethink administrative law.</w:t>
      </w:r>
    </w:p>
    <w:p w14:paraId="4634B86E" w14:textId="77777777" w:rsidR="004C4692" w:rsidRDefault="004C4692" w:rsidP="004C4692">
      <w:r w:rsidRPr="00050975">
        <w:rPr>
          <w:rStyle w:val="Emphasis"/>
          <w:highlight w:val="yellow"/>
        </w:rPr>
        <w:t>Liberal quiescence</w:t>
      </w:r>
      <w:r w:rsidRPr="00050975">
        <w:rPr>
          <w:rStyle w:val="StyleUnderline"/>
          <w:highlight w:val="yellow"/>
        </w:rPr>
        <w:t xml:space="preserve"> can be </w:t>
      </w:r>
      <w:r w:rsidRPr="00050975">
        <w:rPr>
          <w:rStyle w:val="Emphasis"/>
          <w:highlight w:val="yellow"/>
        </w:rPr>
        <w:t>traced</w:t>
      </w:r>
      <w:r>
        <w:t xml:space="preserve">, instead, </w:t>
      </w:r>
      <w:r w:rsidRPr="00050975">
        <w:rPr>
          <w:rStyle w:val="StyleUnderline"/>
          <w:highlight w:val="yellow"/>
        </w:rPr>
        <w:t>to</w:t>
      </w:r>
      <w:r w:rsidRPr="00352865">
        <w:rPr>
          <w:rStyle w:val="StyleUnderline"/>
        </w:rPr>
        <w:t xml:space="preserve"> two </w:t>
      </w:r>
      <w:r w:rsidRPr="00050975">
        <w:rPr>
          <w:rStyle w:val="Emphasis"/>
          <w:highlight w:val="yellow"/>
        </w:rPr>
        <w:t>stories</w:t>
      </w:r>
      <w:r w:rsidRPr="00050975">
        <w:rPr>
          <w:rStyle w:val="StyleUnderline"/>
          <w:highlight w:val="yellow"/>
        </w:rPr>
        <w:t xml:space="preserve"> </w:t>
      </w:r>
      <w:r w:rsidRPr="00050975">
        <w:rPr>
          <w:rStyle w:val="Emphasis"/>
          <w:highlight w:val="yellow"/>
        </w:rPr>
        <w:t>about</w:t>
      </w:r>
      <w:r w:rsidRPr="00352865">
        <w:rPr>
          <w:rStyle w:val="Emphasis"/>
        </w:rPr>
        <w:t xml:space="preserve"> the administrative state</w:t>
      </w:r>
      <w:r w:rsidRPr="00352865">
        <w:rPr>
          <w:rStyle w:val="StyleUnderline"/>
        </w:rPr>
        <w:t xml:space="preserve"> that have </w:t>
      </w:r>
      <w:r w:rsidRPr="00352865">
        <w:rPr>
          <w:rStyle w:val="Emphasis"/>
        </w:rPr>
        <w:t>become deeply embedded</w:t>
      </w:r>
      <w:r w:rsidRPr="00352865">
        <w:t xml:space="preserve"> </w:t>
      </w:r>
      <w:r w:rsidRPr="00352865">
        <w:rPr>
          <w:rStyle w:val="StyleUnderline"/>
        </w:rPr>
        <w:t>in our legal culture</w:t>
      </w:r>
      <w:r w:rsidRPr="00352865">
        <w:t xml:space="preserve">. </w:t>
      </w:r>
      <w:r w:rsidRPr="00352865">
        <w:rPr>
          <w:rStyle w:val="StyleUnderline"/>
        </w:rPr>
        <w:t>Fidelity to procedures, one story runs, is essential to sustain the fragile</w:t>
      </w:r>
      <w:r w:rsidRPr="00F261A0">
        <w:rPr>
          <w:rStyle w:val="StyleUnderline"/>
        </w:rPr>
        <w:t xml:space="preserve"> </w:t>
      </w:r>
      <w:r w:rsidRPr="00050975">
        <w:rPr>
          <w:rStyle w:val="StyleUnderline"/>
          <w:highlight w:val="yellow"/>
        </w:rPr>
        <w:t>legitimacy</w:t>
      </w:r>
      <w:r w:rsidRPr="00352865">
        <w:rPr>
          <w:rStyle w:val="StyleUnderline"/>
        </w:rPr>
        <w:t xml:space="preserve"> of a powerful and constitutionally suspect administrative state.</w:t>
      </w:r>
      <w:r w:rsidRPr="00352865">
        <w:t xml:space="preserve"> 12  </w:t>
      </w:r>
      <w:r w:rsidRPr="00352865">
        <w:rPr>
          <w:rStyle w:val="StyleUnderline"/>
        </w:rPr>
        <w:t>On</w:t>
      </w:r>
      <w:r w:rsidRPr="00F261A0">
        <w:rPr>
          <w:rStyle w:val="StyleUnderline"/>
        </w:rPr>
        <w:t xml:space="preserve"> </w:t>
      </w:r>
      <w:r w:rsidRPr="00050975">
        <w:rPr>
          <w:rStyle w:val="StyleUnderline"/>
          <w:highlight w:val="yellow"/>
        </w:rPr>
        <w:t>the other story</w:t>
      </w:r>
      <w:r w:rsidRPr="00352865">
        <w:rPr>
          <w:rStyle w:val="StyleUnderline"/>
        </w:rPr>
        <w:t>, procedures assure</w:t>
      </w:r>
      <w:r w:rsidRPr="00F261A0">
        <w:rPr>
          <w:rStyle w:val="StyleUnderline"/>
        </w:rPr>
        <w:t xml:space="preserve"> public </w:t>
      </w:r>
      <w:r w:rsidRPr="00050975">
        <w:rPr>
          <w:rStyle w:val="StyleUnderline"/>
          <w:highlight w:val="yellow"/>
        </w:rPr>
        <w:t>accountability</w:t>
      </w:r>
      <w:r w:rsidRPr="00F261A0">
        <w:rPr>
          <w:rStyle w:val="StyleUnderline"/>
        </w:rPr>
        <w:t xml:space="preserve"> by shaping</w:t>
      </w:r>
      <w:r>
        <w:t xml:space="preserve"> the </w:t>
      </w:r>
      <w:r w:rsidRPr="00F261A0">
        <w:rPr>
          <w:rStyle w:val="StyleUnderline"/>
        </w:rPr>
        <w:t>decisions of an executive branch that might otherwise be beholden to factional</w:t>
      </w:r>
      <w:r>
        <w:t xml:space="preserve"> [*349] </w:t>
      </w:r>
      <w:r w:rsidRPr="00F261A0">
        <w:rPr>
          <w:rStyle w:val="StyleUnderline"/>
        </w:rPr>
        <w:t>interests</w:t>
      </w:r>
      <w:r>
        <w:t xml:space="preserve">. 13  </w:t>
      </w:r>
      <w:r w:rsidRPr="00F261A0">
        <w:rPr>
          <w:rStyle w:val="StyleUnderline"/>
        </w:rPr>
        <w:t>Taken together, these</w:t>
      </w:r>
      <w:r>
        <w:t xml:space="preserve"> </w:t>
      </w:r>
      <w:r w:rsidRPr="00F261A0">
        <w:rPr>
          <w:rStyle w:val="StyleUnderline"/>
        </w:rPr>
        <w:t>stories suggest we should be thankful for</w:t>
      </w:r>
      <w:r>
        <w:t xml:space="preserve"> the </w:t>
      </w:r>
      <w:r w:rsidRPr="00F261A0">
        <w:rPr>
          <w:rStyle w:val="StyleUnderline"/>
        </w:rPr>
        <w:t>procedures</w:t>
      </w:r>
      <w:r>
        <w:t xml:space="preserve"> we have and nervous about their elimination.</w:t>
      </w:r>
    </w:p>
    <w:p w14:paraId="6F94324B" w14:textId="77777777" w:rsidR="004C4692" w:rsidRPr="005E689B" w:rsidRDefault="004C4692" w:rsidP="004C4692">
      <w:r w:rsidRPr="00F261A0">
        <w:rPr>
          <w:rStyle w:val="StyleUnderline"/>
        </w:rPr>
        <w:t xml:space="preserve">But </w:t>
      </w:r>
      <w:r w:rsidRPr="00050975">
        <w:rPr>
          <w:rStyle w:val="StyleUnderline"/>
          <w:highlight w:val="yellow"/>
        </w:rPr>
        <w:t>this</w:t>
      </w:r>
      <w:r w:rsidRPr="00475FC7">
        <w:rPr>
          <w:rStyle w:val="StyleUnderline"/>
        </w:rPr>
        <w:t xml:space="preserve"> legitimacy-and-capture </w:t>
      </w:r>
      <w:r w:rsidRPr="00050975">
        <w:rPr>
          <w:rStyle w:val="StyleUnderline"/>
          <w:highlight w:val="yellow"/>
        </w:rPr>
        <w:t>narrative is</w:t>
      </w:r>
      <w:r>
        <w:t xml:space="preserve"> overdrawn--indeed, it is largely </w:t>
      </w:r>
      <w:r w:rsidRPr="00050975">
        <w:rPr>
          <w:rStyle w:val="StyleUnderline"/>
          <w:highlight w:val="yellow"/>
        </w:rPr>
        <w:t xml:space="preserve">a </w:t>
      </w:r>
      <w:r w:rsidRPr="00050975">
        <w:rPr>
          <w:rStyle w:val="Emphasis"/>
          <w:highlight w:val="yellow"/>
        </w:rPr>
        <w:t>myth</w:t>
      </w:r>
      <w:r w:rsidRPr="00F261A0">
        <w:rPr>
          <w:rStyle w:val="StyleUnderline"/>
        </w:rPr>
        <w:t xml:space="preserve">. </w:t>
      </w:r>
      <w:r w:rsidRPr="00050975">
        <w:rPr>
          <w:rStyle w:val="Emphasis"/>
          <w:highlight w:val="yellow"/>
        </w:rPr>
        <w:t>Proceduralism</w:t>
      </w:r>
      <w:r>
        <w:t xml:space="preserve"> has a role to play in preserving legitimacy and discouraging capture, but it advances those goals more obliquely than is commonly assumed and </w:t>
      </w:r>
      <w:r w:rsidRPr="00F261A0">
        <w:rPr>
          <w:rStyle w:val="StyleUnderline"/>
        </w:rPr>
        <w:t xml:space="preserve">may </w:t>
      </w:r>
      <w:r w:rsidRPr="00050975">
        <w:rPr>
          <w:rStyle w:val="Emphasis"/>
          <w:highlight w:val="yellow"/>
        </w:rPr>
        <w:t>exacerbate</w:t>
      </w:r>
      <w:r w:rsidRPr="00050975">
        <w:rPr>
          <w:rStyle w:val="StyleUnderline"/>
          <w:highlight w:val="yellow"/>
        </w:rPr>
        <w:t xml:space="preserve"> the</w:t>
      </w:r>
      <w:r w:rsidRPr="00F261A0">
        <w:rPr>
          <w:rStyle w:val="StyleUnderline"/>
        </w:rPr>
        <w:t xml:space="preserve"> </w:t>
      </w:r>
      <w:r w:rsidRPr="00AC1004">
        <w:rPr>
          <w:rStyle w:val="Emphasis"/>
        </w:rPr>
        <w:t xml:space="preserve">very </w:t>
      </w:r>
      <w:r w:rsidRPr="00050975">
        <w:rPr>
          <w:rStyle w:val="Emphasis"/>
          <w:highlight w:val="yellow"/>
        </w:rPr>
        <w:t>problems</w:t>
      </w:r>
      <w:r w:rsidRPr="00AC1004">
        <w:rPr>
          <w:rStyle w:val="StyleUnderline"/>
        </w:rPr>
        <w:t xml:space="preserve"> it aims to address</w:t>
      </w:r>
      <w:r w:rsidRPr="00F261A0">
        <w:rPr>
          <w:rStyle w:val="StyleUnderline"/>
        </w:rPr>
        <w:t>.</w:t>
      </w:r>
      <w:r>
        <w:t xml:space="preserve"> In building this argument, </w:t>
      </w:r>
      <w:r w:rsidRPr="00AC1004">
        <w:rPr>
          <w:rStyle w:val="StyleUnderline"/>
        </w:rPr>
        <w:t xml:space="preserve">I hope to </w:t>
      </w:r>
      <w:r w:rsidRPr="00AC1004">
        <w:rPr>
          <w:rStyle w:val="Emphasis"/>
        </w:rPr>
        <w:t>call into question</w:t>
      </w:r>
      <w:r w:rsidRPr="00F261A0">
        <w:rPr>
          <w:rStyle w:val="StyleUnderline"/>
        </w:rPr>
        <w:t xml:space="preserve"> the</w:t>
      </w:r>
      <w:r>
        <w:t xml:space="preserve"> administrative </w:t>
      </w:r>
      <w:r w:rsidRPr="00F261A0">
        <w:rPr>
          <w:rStyle w:val="StyleUnderline"/>
        </w:rPr>
        <w:t xml:space="preserve">lawyer's </w:t>
      </w:r>
      <w:r w:rsidRPr="00AC1004">
        <w:rPr>
          <w:rStyle w:val="Emphasis"/>
        </w:rPr>
        <w:t>instinctive faith in procedure</w:t>
      </w:r>
      <w:r w:rsidRPr="00F261A0">
        <w:rPr>
          <w:rStyle w:val="StyleUnderline"/>
        </w:rPr>
        <w:t xml:space="preserve">, to </w:t>
      </w:r>
      <w:r w:rsidRPr="00AC1004">
        <w:rPr>
          <w:rStyle w:val="Emphasis"/>
        </w:rPr>
        <w:t>reorient discussion</w:t>
      </w:r>
      <w:r w:rsidRPr="00F261A0">
        <w:rPr>
          <w:rStyle w:val="StyleUnderline"/>
        </w:rPr>
        <w:t xml:space="preserve"> to the </w:t>
      </w:r>
      <w:r w:rsidRPr="00AC1004">
        <w:rPr>
          <w:rStyle w:val="Emphasis"/>
        </w:rPr>
        <w:t>trade-offs at the heart of any system designed to structure government action</w:t>
      </w:r>
      <w:r>
        <w:t xml:space="preserve">, </w:t>
      </w:r>
      <w:r w:rsidRPr="00F261A0">
        <w:rPr>
          <w:rStyle w:val="StyleUnderline"/>
        </w:rPr>
        <w:t>and</w:t>
      </w:r>
      <w:r>
        <w:t xml:space="preserve"> to </w:t>
      </w:r>
      <w:r w:rsidRPr="00F261A0">
        <w:rPr>
          <w:rStyle w:val="StyleUnderline"/>
        </w:rPr>
        <w:t>soften resistance to</w:t>
      </w:r>
      <w:r>
        <w:t xml:space="preserve"> </w:t>
      </w:r>
      <w:r w:rsidRPr="00F261A0">
        <w:rPr>
          <w:rStyle w:val="StyleUnderline"/>
        </w:rPr>
        <w:t>the relaxation of</w:t>
      </w:r>
      <w:r>
        <w:t xml:space="preserve"> unduly </w:t>
      </w:r>
      <w:r w:rsidRPr="00AC1004">
        <w:rPr>
          <w:rStyle w:val="StyleUnderline"/>
        </w:rPr>
        <w:t>burdensome procedural rules</w:t>
      </w:r>
      <w:r w:rsidRPr="00F261A0">
        <w:rPr>
          <w:rStyle w:val="StyleUnderline"/>
        </w:rPr>
        <w:t>.</w:t>
      </w:r>
      <w:r>
        <w:t xml:space="preserve"> Notwithstanding academic claims that the Administrative Procedure Act (APA) has attained a kind of quasi-constitutional status, 14  </w:t>
      </w:r>
      <w:r w:rsidRPr="005E689B">
        <w:t xml:space="preserve">administrative </w:t>
      </w:r>
      <w:r w:rsidRPr="005E689B">
        <w:rPr>
          <w:rStyle w:val="Emphasis"/>
        </w:rPr>
        <w:t>law remains very much an object of political contestation</w:t>
      </w:r>
      <w:r w:rsidRPr="005E689B">
        <w:t>. Any convention that Congress can't tinker with the APA is quickly eroding, if indeed any such convention ever existed. We should acknowledge that fact even if we lament its loss.</w:t>
      </w:r>
    </w:p>
    <w:p w14:paraId="235A5B63" w14:textId="77777777" w:rsidR="004C4692" w:rsidRDefault="004C4692" w:rsidP="004C4692">
      <w:r w:rsidRPr="005E689B">
        <w:t xml:space="preserve">In this, I hope to bring the practice of administrative law into conversation with </w:t>
      </w:r>
      <w:r w:rsidRPr="005E689B">
        <w:rPr>
          <w:rStyle w:val="StyleUnderline"/>
        </w:rPr>
        <w:t>a line of revisionist</w:t>
      </w:r>
      <w:r w:rsidRPr="00352865">
        <w:rPr>
          <w:rStyle w:val="StyleUnderline"/>
        </w:rPr>
        <w:t xml:space="preserve"> academic work</w:t>
      </w:r>
      <w:r w:rsidRPr="00352865">
        <w:t xml:space="preserve"> that </w:t>
      </w:r>
      <w:r w:rsidRPr="00352865">
        <w:rPr>
          <w:rStyle w:val="Emphasis"/>
        </w:rPr>
        <w:t xml:space="preserve">questions the left's embrace of </w:t>
      </w:r>
      <w:r w:rsidRPr="00475FC7">
        <w:rPr>
          <w:rStyle w:val="Emphasis"/>
        </w:rPr>
        <w:t>court-centric legalism</w:t>
      </w:r>
      <w:r w:rsidRPr="00475FC7">
        <w:rPr>
          <w:rStyle w:val="StyleUnderline"/>
        </w:rPr>
        <w:t>. That work</w:t>
      </w:r>
      <w:r w:rsidRPr="00475FC7">
        <w:t xml:space="preserve">, among other things, </w:t>
      </w:r>
      <w:r w:rsidRPr="00475FC7">
        <w:rPr>
          <w:rStyle w:val="Emphasis"/>
        </w:rPr>
        <w:t>recovers how Progressive and New Deal state-builders embraced a results-oriented, nonlegalistic approach to administrative power</w:t>
      </w:r>
      <w:r w:rsidRPr="00475FC7">
        <w:rPr>
          <w:rStyle w:val="StyleUnderline"/>
        </w:rPr>
        <w:t>.</w:t>
      </w:r>
      <w:r w:rsidRPr="00475FC7">
        <w:t xml:space="preserve"> </w:t>
      </w:r>
      <w:r w:rsidRPr="00475FC7">
        <w:rPr>
          <w:rStyle w:val="StyleUnderline"/>
        </w:rPr>
        <w:t>They understood--more clearly than we do now--that strict procedural rules and</w:t>
      </w:r>
      <w:r w:rsidRPr="00F261A0">
        <w:rPr>
          <w:rStyle w:val="StyleUnderline"/>
        </w:rPr>
        <w:t xml:space="preserve"> vigorous </w:t>
      </w:r>
      <w:r w:rsidRPr="00050975">
        <w:rPr>
          <w:rStyle w:val="StyleUnderline"/>
          <w:highlight w:val="yellow"/>
        </w:rPr>
        <w:t>judicial oversight</w:t>
      </w:r>
      <w:r w:rsidRPr="00352865">
        <w:rPr>
          <w:rStyle w:val="StyleUnderline"/>
        </w:rPr>
        <w:t xml:space="preserve"> could be </w:t>
      </w:r>
      <w:r w:rsidRPr="00352865">
        <w:rPr>
          <w:rStyle w:val="Emphasis"/>
        </w:rPr>
        <w:t>mobilized</w:t>
      </w:r>
      <w:r w:rsidRPr="00352865">
        <w:rPr>
          <w:rStyle w:val="StyleUnderline"/>
        </w:rPr>
        <w:t xml:space="preserve"> to </w:t>
      </w:r>
      <w:r w:rsidRPr="00050975">
        <w:rPr>
          <w:rStyle w:val="Emphasis"/>
          <w:highlight w:val="yellow"/>
        </w:rPr>
        <w:t>frustrate</w:t>
      </w:r>
      <w:r w:rsidRPr="00475FC7">
        <w:rPr>
          <w:rStyle w:val="Emphasis"/>
        </w:rPr>
        <w:t xml:space="preserve"> their </w:t>
      </w:r>
      <w:r w:rsidRPr="00050975">
        <w:rPr>
          <w:rStyle w:val="Emphasis"/>
          <w:highlight w:val="yellow"/>
        </w:rPr>
        <w:t>efforts</w:t>
      </w:r>
      <w:r w:rsidRPr="00050975">
        <w:rPr>
          <w:rStyle w:val="StyleUnderline"/>
          <w:highlight w:val="yellow"/>
        </w:rPr>
        <w:t xml:space="preserve"> to </w:t>
      </w:r>
      <w:r w:rsidRPr="00050975">
        <w:rPr>
          <w:rStyle w:val="Emphasis"/>
          <w:highlight w:val="yellow"/>
        </w:rPr>
        <w:t>curb market exploitation</w:t>
      </w:r>
      <w:r w:rsidRPr="00352865">
        <w:t xml:space="preserve">, </w:t>
      </w:r>
      <w:r w:rsidRPr="00352865">
        <w:rPr>
          <w:rStyle w:val="Emphasis"/>
        </w:rPr>
        <w:t>protect workers</w:t>
      </w:r>
      <w:r w:rsidRPr="00352865">
        <w:rPr>
          <w:rStyle w:val="StyleUnderline"/>
        </w:rPr>
        <w:t xml:space="preserve">, and </w:t>
      </w:r>
      <w:r w:rsidRPr="00352865">
        <w:rPr>
          <w:rStyle w:val="Emphasis"/>
        </w:rPr>
        <w:t>press for a fairer distri</w:t>
      </w:r>
      <w:r w:rsidRPr="00475FC7">
        <w:rPr>
          <w:rStyle w:val="Emphasis"/>
        </w:rPr>
        <w:t>b</w:t>
      </w:r>
      <w:r w:rsidRPr="00352865">
        <w:rPr>
          <w:rStyle w:val="Emphasis"/>
        </w:rPr>
        <w:t>ution of resources</w:t>
      </w:r>
      <w:r w:rsidRPr="00F261A0">
        <w:rPr>
          <w:rStyle w:val="StyleUnderline"/>
        </w:rPr>
        <w:t>.</w:t>
      </w:r>
      <w:r w:rsidRPr="00F261A0">
        <w:t xml:space="preserve"> 15</w:t>
      </w:r>
      <w:r>
        <w:t xml:space="preserve">  </w:t>
      </w:r>
      <w:r w:rsidRPr="00F261A0">
        <w:t>"</w:t>
      </w:r>
      <w:r w:rsidRPr="00050975">
        <w:rPr>
          <w:rStyle w:val="Emphasis"/>
          <w:highlight w:val="yellow"/>
        </w:rPr>
        <w:t>Substantial justice</w:t>
      </w:r>
      <w:r w:rsidRPr="00F261A0">
        <w:t>," declared President Franklin Roosevelt in vetoing a predecessor bill to the APA, "</w:t>
      </w:r>
      <w:r w:rsidRPr="00050975">
        <w:rPr>
          <w:rStyle w:val="StyleUnderline"/>
          <w:highlight w:val="yellow"/>
        </w:rPr>
        <w:t xml:space="preserve">remains a </w:t>
      </w:r>
      <w:r w:rsidRPr="00050975">
        <w:rPr>
          <w:rStyle w:val="Emphasis"/>
          <w:highlight w:val="yellow"/>
        </w:rPr>
        <w:t>higher aim</w:t>
      </w:r>
      <w:r w:rsidRPr="00F261A0">
        <w:rPr>
          <w:rStyle w:val="StyleUnderline"/>
        </w:rPr>
        <w:t xml:space="preserve"> for</w:t>
      </w:r>
      <w:r w:rsidRPr="00F261A0">
        <w:t xml:space="preserve"> our </w:t>
      </w:r>
      <w:r w:rsidRPr="00F261A0">
        <w:rPr>
          <w:rStyle w:val="StyleUnderline"/>
        </w:rPr>
        <w:t>civilization</w:t>
      </w:r>
      <w:r w:rsidRPr="00F261A0">
        <w:t xml:space="preserve"> </w:t>
      </w:r>
      <w:r w:rsidRPr="00F261A0">
        <w:rPr>
          <w:rStyle w:val="StyleUnderline"/>
        </w:rPr>
        <w:t>than technical legalism."</w:t>
      </w:r>
      <w:r w:rsidRPr="00F261A0">
        <w:t xml:space="preserve"> 16</w:t>
      </w:r>
      <w:r>
        <w:t xml:space="preserve"> </w:t>
      </w:r>
    </w:p>
    <w:p w14:paraId="5C70AD6B" w14:textId="77777777" w:rsidR="004C4692" w:rsidRPr="00475FC7" w:rsidRDefault="004C4692" w:rsidP="004C4692">
      <w:r w:rsidRPr="00352865">
        <w:rPr>
          <w:rStyle w:val="StyleUnderline"/>
        </w:rPr>
        <w:t xml:space="preserve">The </w:t>
      </w:r>
      <w:r w:rsidRPr="00352865">
        <w:rPr>
          <w:rStyle w:val="Emphasis"/>
        </w:rPr>
        <w:t>left's antiproceduralist orientation</w:t>
      </w:r>
      <w:r w:rsidRPr="00352865">
        <w:rPr>
          <w:rStyle w:val="StyleUnderline"/>
        </w:rPr>
        <w:t xml:space="preserve"> </w:t>
      </w:r>
      <w:r w:rsidRPr="00352865">
        <w:rPr>
          <w:rStyle w:val="Emphasis"/>
        </w:rPr>
        <w:t xml:space="preserve">shifted </w:t>
      </w:r>
      <w:r w:rsidRPr="00050975">
        <w:rPr>
          <w:rStyle w:val="Emphasis"/>
          <w:highlight w:val="yellow"/>
        </w:rPr>
        <w:t>in the wake of Brown v Board</w:t>
      </w:r>
      <w:r>
        <w:t xml:space="preserve"> of Education, when </w:t>
      </w:r>
      <w:r w:rsidRPr="00050975">
        <w:rPr>
          <w:rStyle w:val="StyleUnderline"/>
          <w:highlight w:val="yellow"/>
        </w:rPr>
        <w:t xml:space="preserve">the </w:t>
      </w:r>
      <w:r w:rsidRPr="00050975">
        <w:rPr>
          <w:rStyle w:val="Emphasis"/>
          <w:highlight w:val="yellow"/>
        </w:rPr>
        <w:t>fight for civil rights moved into a legalistic register</w:t>
      </w:r>
      <w:r w:rsidRPr="00352865">
        <w:rPr>
          <w:rStyle w:val="StyleUnderline"/>
        </w:rPr>
        <w:t xml:space="preserve">--a shift </w:t>
      </w:r>
      <w:r w:rsidRPr="00050975">
        <w:rPr>
          <w:rStyle w:val="StyleUnderline"/>
          <w:highlight w:val="yellow"/>
        </w:rPr>
        <w:t>that</w:t>
      </w:r>
      <w:r w:rsidRPr="00352865">
        <w:t xml:space="preserve">, in the revisionist telling, </w:t>
      </w:r>
      <w:r w:rsidRPr="00352865">
        <w:rPr>
          <w:rStyle w:val="StyleUnderline"/>
        </w:rPr>
        <w:t xml:space="preserve">both </w:t>
      </w:r>
      <w:r w:rsidRPr="00352865">
        <w:rPr>
          <w:rStyle w:val="Emphasis"/>
        </w:rPr>
        <w:t>narrowed the scope</w:t>
      </w:r>
      <w:r w:rsidRPr="00352865">
        <w:rPr>
          <w:rStyle w:val="StyleUnderline"/>
        </w:rPr>
        <w:t xml:space="preserve"> of the civil rights movement's </w:t>
      </w:r>
      <w:r w:rsidRPr="00352865">
        <w:rPr>
          <w:rStyle w:val="Emphasis"/>
        </w:rPr>
        <w:t>ambitions</w:t>
      </w:r>
      <w:r w:rsidRPr="00352865">
        <w:t xml:space="preserve"> </w:t>
      </w:r>
      <w:r w:rsidRPr="00352865">
        <w:rPr>
          <w:rStyle w:val="StyleUnderline"/>
        </w:rPr>
        <w:t xml:space="preserve">and </w:t>
      </w:r>
      <w:r w:rsidRPr="00050975">
        <w:rPr>
          <w:rStyle w:val="Emphasis"/>
          <w:highlight w:val="yellow"/>
        </w:rPr>
        <w:t>hampered</w:t>
      </w:r>
      <w:r w:rsidRPr="005E689B">
        <w:rPr>
          <w:rStyle w:val="Emphasis"/>
        </w:rPr>
        <w:t xml:space="preserve"> its </w:t>
      </w:r>
      <w:r w:rsidRPr="00050975">
        <w:rPr>
          <w:rStyle w:val="Emphasis"/>
          <w:highlight w:val="yellow"/>
        </w:rPr>
        <w:t>efforts</w:t>
      </w:r>
      <w:r w:rsidRPr="00050975">
        <w:rPr>
          <w:rStyle w:val="StyleUnderline"/>
          <w:highlight w:val="yellow"/>
        </w:rPr>
        <w:t xml:space="preserve"> to </w:t>
      </w:r>
      <w:r w:rsidRPr="00050975">
        <w:rPr>
          <w:rStyle w:val="Emphasis"/>
          <w:highlight w:val="yellow"/>
        </w:rPr>
        <w:t>address</w:t>
      </w:r>
      <w:r w:rsidRPr="00AC1004">
        <w:rPr>
          <w:rStyle w:val="Emphasis"/>
        </w:rPr>
        <w:t xml:space="preserve"> yawning </w:t>
      </w:r>
      <w:r w:rsidRPr="00050975">
        <w:rPr>
          <w:rStyle w:val="Emphasis"/>
          <w:highlight w:val="yellow"/>
        </w:rPr>
        <w:t>racial inequalities</w:t>
      </w:r>
      <w:r w:rsidRPr="00F261A0">
        <w:rPr>
          <w:rStyle w:val="StyleUnderline"/>
        </w:rPr>
        <w:t>.</w:t>
      </w:r>
      <w:r>
        <w:t xml:space="preserve"> 17  </w:t>
      </w:r>
      <w:r w:rsidRPr="00F261A0">
        <w:rPr>
          <w:rStyle w:val="StyleUnderline"/>
        </w:rPr>
        <w:t xml:space="preserve">Progressive reformers in the </w:t>
      </w:r>
      <w:r w:rsidRPr="00AC1004">
        <w:rPr>
          <w:rStyle w:val="Emphasis"/>
        </w:rPr>
        <w:t>1960s</w:t>
      </w:r>
      <w:r w:rsidRPr="00F261A0">
        <w:rPr>
          <w:rStyle w:val="StyleUnderline"/>
        </w:rPr>
        <w:t xml:space="preserve"> and the </w:t>
      </w:r>
      <w:r w:rsidRPr="00AC1004">
        <w:rPr>
          <w:rStyle w:val="Emphasis"/>
        </w:rPr>
        <w:t>1970s</w:t>
      </w:r>
      <w:r>
        <w:t xml:space="preserve"> [*350] </w:t>
      </w:r>
      <w:r w:rsidRPr="00F261A0">
        <w:rPr>
          <w:rStyle w:val="StyleUnderline"/>
        </w:rPr>
        <w:t xml:space="preserve">drew inspiration from the civil rights example, and </w:t>
      </w:r>
      <w:r w:rsidRPr="00AC1004">
        <w:rPr>
          <w:rStyle w:val="Emphasis"/>
        </w:rPr>
        <w:t>adopted the tools of adversarial legalism</w:t>
      </w:r>
      <w:r>
        <w:t xml:space="preserve"> (to use Robert Kagan's phrase) 18  </w:t>
      </w:r>
      <w:r w:rsidRPr="00F261A0">
        <w:rPr>
          <w:rStyle w:val="StyleUnderline"/>
        </w:rPr>
        <w:t>in an effort to spur</w:t>
      </w:r>
      <w:r>
        <w:t xml:space="preserve"> the </w:t>
      </w:r>
      <w:r w:rsidRPr="00F261A0">
        <w:rPr>
          <w:rStyle w:val="StyleUnderline"/>
        </w:rPr>
        <w:t xml:space="preserve">vigorous enforcement of new environmental and consumer protection laws. </w:t>
      </w:r>
      <w:r>
        <w:t xml:space="preserve">19  </w:t>
      </w:r>
      <w:r w:rsidRPr="00F261A0">
        <w:rPr>
          <w:rStyle w:val="StyleUnderline"/>
        </w:rPr>
        <w:t xml:space="preserve">That legalism, </w:t>
      </w:r>
      <w:r w:rsidRPr="00AC1004">
        <w:rPr>
          <w:rStyle w:val="Emphasis"/>
        </w:rPr>
        <w:t xml:space="preserve">which opponents of state action avidly </w:t>
      </w:r>
      <w:r w:rsidRPr="00475FC7">
        <w:rPr>
          <w:rStyle w:val="Emphasis"/>
        </w:rPr>
        <w:t>supported</w:t>
      </w:r>
      <w:r w:rsidRPr="00475FC7">
        <w:t xml:space="preserve">, 20  </w:t>
      </w:r>
      <w:r w:rsidRPr="00475FC7">
        <w:rPr>
          <w:rStyle w:val="StyleUnderline"/>
        </w:rPr>
        <w:t xml:space="preserve">is </w:t>
      </w:r>
      <w:r w:rsidRPr="00475FC7">
        <w:rPr>
          <w:rStyle w:val="Emphasis"/>
        </w:rPr>
        <w:t>our inheritance from that era</w:t>
      </w:r>
      <w:r w:rsidRPr="00475FC7">
        <w:rPr>
          <w:rStyle w:val="StyleUnderline"/>
        </w:rPr>
        <w:t>.</w:t>
      </w:r>
      <w:r w:rsidRPr="00475FC7">
        <w:t xml:space="preserve"> 21 </w:t>
      </w:r>
    </w:p>
    <w:p w14:paraId="69B9D482" w14:textId="77777777" w:rsidR="004C4692" w:rsidRDefault="004C4692" w:rsidP="004C4692">
      <w:r w:rsidRPr="00475FC7">
        <w:rPr>
          <w:rStyle w:val="StyleUnderline"/>
        </w:rPr>
        <w:t xml:space="preserve">Along the way, a </w:t>
      </w:r>
      <w:r w:rsidRPr="00475FC7">
        <w:rPr>
          <w:rStyle w:val="Emphasis"/>
        </w:rPr>
        <w:t>positive vision of the administrative state</w:t>
      </w:r>
      <w:r w:rsidRPr="00475FC7">
        <w:t>--</w:t>
      </w:r>
      <w:r w:rsidRPr="00475FC7">
        <w:rPr>
          <w:rStyle w:val="StyleUnderline"/>
        </w:rPr>
        <w:t xml:space="preserve">one in which its </w:t>
      </w:r>
      <w:r w:rsidRPr="00475FC7">
        <w:rPr>
          <w:rStyle w:val="Emphasis"/>
        </w:rPr>
        <w:t>legitimacy is measured not by the stringency of the constraints</w:t>
      </w:r>
      <w:r w:rsidRPr="00475FC7">
        <w:rPr>
          <w:rStyle w:val="StyleUnderline"/>
        </w:rPr>
        <w:t xml:space="preserve"> under which it labors, </w:t>
      </w:r>
      <w:r w:rsidRPr="00475FC7">
        <w:rPr>
          <w:rStyle w:val="Emphasis"/>
        </w:rPr>
        <w:t>but by how well it advances our collective goals</w:t>
      </w:r>
      <w:r w:rsidRPr="00475FC7">
        <w:rPr>
          <w:rStyle w:val="StyleUnderline"/>
        </w:rPr>
        <w:t xml:space="preserve">--has been </w:t>
      </w:r>
      <w:r w:rsidRPr="00475FC7">
        <w:rPr>
          <w:rStyle w:val="Emphasis"/>
        </w:rPr>
        <w:t>shoved to the side</w:t>
      </w:r>
      <w:r w:rsidRPr="00475FC7">
        <w:t xml:space="preserve">. 22 [FN22] See </w:t>
      </w:r>
      <w:r w:rsidRPr="005E689B">
        <w:t xml:space="preserve">Kessler, supra note 15, at 733 (recalling the views of </w:t>
      </w:r>
      <w:r w:rsidRPr="005E689B">
        <w:rPr>
          <w:rStyle w:val="Emphasis"/>
        </w:rPr>
        <w:t>progressive</w:t>
      </w:r>
      <w:r w:rsidRPr="005E689B">
        <w:rPr>
          <w:rStyle w:val="StyleUnderline"/>
        </w:rPr>
        <w:t xml:space="preserve"> reformers</w:t>
      </w:r>
      <w:r w:rsidRPr="005E689B">
        <w:t xml:space="preserve"> who "</w:t>
      </w:r>
      <w:r w:rsidRPr="005E689B">
        <w:rPr>
          <w:rStyle w:val="StyleUnderline"/>
        </w:rPr>
        <w:t xml:space="preserve">believed that an </w:t>
      </w:r>
      <w:r w:rsidRPr="005E689B">
        <w:rPr>
          <w:rStyle w:val="Emphasis"/>
        </w:rPr>
        <w:t>autonomous administrative state was necessary</w:t>
      </w:r>
      <w:r w:rsidRPr="005E689B">
        <w:rPr>
          <w:rStyle w:val="StyleUnderline"/>
        </w:rPr>
        <w:t xml:space="preserve"> to achiev</w:t>
      </w:r>
      <w:r w:rsidRPr="00352865">
        <w:rPr>
          <w:rStyle w:val="StyleUnderline"/>
        </w:rPr>
        <w:t xml:space="preserve">e </w:t>
      </w:r>
      <w:r w:rsidRPr="00050975">
        <w:rPr>
          <w:rStyle w:val="StyleUnderline"/>
          <w:highlight w:val="yellow"/>
        </w:rPr>
        <w:t xml:space="preserve">a more </w:t>
      </w:r>
      <w:r w:rsidRPr="00050975">
        <w:rPr>
          <w:rStyle w:val="Emphasis"/>
          <w:highlight w:val="yellow"/>
        </w:rPr>
        <w:t>just distribution of</w:t>
      </w:r>
      <w:r w:rsidRPr="00AC1004">
        <w:rPr>
          <w:rStyle w:val="Emphasis"/>
        </w:rPr>
        <w:t xml:space="preserve"> the nation's </w:t>
      </w:r>
      <w:r w:rsidRPr="00050975">
        <w:rPr>
          <w:rStyle w:val="Emphasis"/>
          <w:highlight w:val="yellow"/>
        </w:rPr>
        <w:t>resources</w:t>
      </w:r>
      <w:r w:rsidRPr="00352865">
        <w:rPr>
          <w:rStyle w:val="StyleUnderline"/>
        </w:rPr>
        <w:t>, and that the</w:t>
      </w:r>
      <w:r w:rsidRPr="00352865">
        <w:t xml:space="preserve"> </w:t>
      </w:r>
      <w:r w:rsidRPr="00352865">
        <w:rPr>
          <w:rStyle w:val="Emphasis"/>
        </w:rPr>
        <w:t>achievement of this political economic goal</w:t>
      </w:r>
      <w:r w:rsidRPr="00352865">
        <w:t xml:space="preserve">, </w:t>
      </w:r>
      <w:r w:rsidRPr="00352865">
        <w:rPr>
          <w:rStyle w:val="StyleUnderline"/>
        </w:rPr>
        <w:t xml:space="preserve">along with </w:t>
      </w:r>
      <w:r w:rsidRPr="00352865">
        <w:rPr>
          <w:rStyle w:val="Emphasis"/>
        </w:rPr>
        <w:t>democratic support</w:t>
      </w:r>
      <w:r w:rsidRPr="00352865">
        <w:rPr>
          <w:rStyle w:val="StyleUnderline"/>
        </w:rPr>
        <w:t xml:space="preserve"> and </w:t>
      </w:r>
      <w:r w:rsidRPr="00352865">
        <w:rPr>
          <w:rStyle w:val="Emphasis"/>
        </w:rPr>
        <w:t>expert guidance</w:t>
      </w:r>
      <w:r w:rsidRPr="00352865">
        <w:rPr>
          <w:rStyle w:val="StyleUnderline"/>
        </w:rPr>
        <w:t xml:space="preserve">, </w:t>
      </w:r>
      <w:r w:rsidRPr="00050975">
        <w:rPr>
          <w:rStyle w:val="StyleUnderline"/>
          <w:highlight w:val="yellow"/>
        </w:rPr>
        <w:t>were</w:t>
      </w:r>
      <w:r w:rsidRPr="00AC1004">
        <w:rPr>
          <w:rStyle w:val="StyleUnderline"/>
        </w:rPr>
        <w:t xml:space="preserve"> the </w:t>
      </w:r>
      <w:r w:rsidRPr="00050975">
        <w:rPr>
          <w:rStyle w:val="StyleUnderline"/>
          <w:highlight w:val="yellow"/>
        </w:rPr>
        <w:t xml:space="preserve">sufficient </w:t>
      </w:r>
      <w:r w:rsidRPr="00050975">
        <w:rPr>
          <w:rStyle w:val="Emphasis"/>
          <w:highlight w:val="yellow"/>
        </w:rPr>
        <w:t>conditions of the state's legitimacy</w:t>
      </w:r>
      <w:r>
        <w:t xml:space="preserve">"). [End FN] I recognize </w:t>
      </w:r>
      <w:r w:rsidRPr="00352865">
        <w:t xml:space="preserve">that now may not be the most auspicious time to press the point, when </w:t>
      </w:r>
      <w:r w:rsidRPr="00352865">
        <w:rPr>
          <w:rStyle w:val="StyleUnderline"/>
        </w:rPr>
        <w:t>liberals</w:t>
      </w:r>
      <w:r w:rsidRPr="00352865">
        <w:t xml:space="preserve"> have </w:t>
      </w:r>
      <w:r w:rsidRPr="00352865">
        <w:rPr>
          <w:rStyle w:val="Emphasis"/>
        </w:rPr>
        <w:t>seized</w:t>
      </w:r>
      <w:r w:rsidRPr="00352865">
        <w:rPr>
          <w:rStyle w:val="StyleUnderline"/>
        </w:rPr>
        <w:t xml:space="preserve"> on administrative law</w:t>
      </w:r>
      <w:r w:rsidRPr="00352865">
        <w:t xml:space="preserve"> as a means </w:t>
      </w:r>
      <w:r w:rsidRPr="00352865">
        <w:rPr>
          <w:rStyle w:val="StyleUnderline"/>
        </w:rPr>
        <w:t xml:space="preserve">to </w:t>
      </w:r>
      <w:r w:rsidRPr="00352865">
        <w:rPr>
          <w:rStyle w:val="Emphasis"/>
        </w:rPr>
        <w:t>resist</w:t>
      </w:r>
      <w:r w:rsidRPr="00352865">
        <w:t xml:space="preserve"> the </w:t>
      </w:r>
      <w:r w:rsidRPr="00352865">
        <w:rPr>
          <w:rStyle w:val="Emphasis"/>
        </w:rPr>
        <w:t>Trump</w:t>
      </w:r>
      <w:r w:rsidRPr="00352865">
        <w:t xml:space="preserve"> Administration. </w:t>
      </w:r>
      <w:r w:rsidRPr="00352865">
        <w:rPr>
          <w:rStyle w:val="Emphasis"/>
        </w:rPr>
        <w:t>But</w:t>
      </w:r>
      <w:r w:rsidRPr="00352865">
        <w:t xml:space="preserve"> President </w:t>
      </w:r>
      <w:r w:rsidRPr="00352865">
        <w:rPr>
          <w:rStyle w:val="StyleUnderline"/>
        </w:rPr>
        <w:t>Trump is temporary</w:t>
      </w:r>
      <w:r w:rsidRPr="00352865">
        <w:t xml:space="preserve">; administrative </w:t>
      </w:r>
      <w:r w:rsidRPr="00352865">
        <w:rPr>
          <w:rStyle w:val="StyleUnderline"/>
        </w:rPr>
        <w:t>law is not. And</w:t>
      </w:r>
      <w:r w:rsidRPr="00352865">
        <w:t xml:space="preserve"> an </w:t>
      </w:r>
      <w:r w:rsidRPr="00352865">
        <w:rPr>
          <w:rStyle w:val="StyleUnderline"/>
        </w:rPr>
        <w:t>administrati</w:t>
      </w:r>
      <w:r w:rsidRPr="00AC1004">
        <w:rPr>
          <w:rStyle w:val="StyleUnderline"/>
        </w:rPr>
        <w:t xml:space="preserve">ve </w:t>
      </w:r>
      <w:r w:rsidRPr="00050975">
        <w:rPr>
          <w:rStyle w:val="StyleUnderline"/>
          <w:highlight w:val="yellow"/>
        </w:rPr>
        <w:t xml:space="preserve">law </w:t>
      </w:r>
      <w:r w:rsidRPr="00050975">
        <w:rPr>
          <w:rStyle w:val="Emphasis"/>
          <w:highlight w:val="yellow"/>
        </w:rPr>
        <w:t>oriented around fears of a pathological presidency</w:t>
      </w:r>
      <w:r w:rsidRPr="00050975">
        <w:rPr>
          <w:rStyle w:val="StyleUnderline"/>
          <w:highlight w:val="yellow"/>
        </w:rPr>
        <w:t xml:space="preserve"> may</w:t>
      </w:r>
      <w:r>
        <w:t xml:space="preserve"> itself </w:t>
      </w:r>
      <w:r w:rsidRPr="00050975">
        <w:rPr>
          <w:rStyle w:val="StyleUnderline"/>
          <w:highlight w:val="yellow"/>
        </w:rPr>
        <w:t>be</w:t>
      </w:r>
      <w:r>
        <w:t xml:space="preserve"> pathological</w:t>
      </w:r>
      <w:r w:rsidRPr="00AC1004">
        <w:rPr>
          <w:rStyle w:val="StyleUnderline"/>
        </w:rPr>
        <w:t>--</w:t>
      </w:r>
      <w:r w:rsidRPr="00050975">
        <w:rPr>
          <w:rStyle w:val="StyleUnderline"/>
          <w:highlight w:val="yellow"/>
        </w:rPr>
        <w:t xml:space="preserve">a </w:t>
      </w:r>
      <w:r w:rsidRPr="00050975">
        <w:rPr>
          <w:rStyle w:val="Emphasis"/>
          <w:highlight w:val="yellow"/>
        </w:rPr>
        <w:t>cure worse than the disease</w:t>
      </w:r>
      <w:r w:rsidRPr="00AC1004">
        <w:rPr>
          <w:rStyle w:val="StyleUnderline"/>
        </w:rPr>
        <w:t xml:space="preserve">. A decade </w:t>
      </w:r>
      <w:r w:rsidRPr="00050975">
        <w:rPr>
          <w:rStyle w:val="StyleUnderline"/>
          <w:highlight w:val="yellow"/>
        </w:rPr>
        <w:t xml:space="preserve">after a </w:t>
      </w:r>
      <w:r w:rsidRPr="00050975">
        <w:rPr>
          <w:rStyle w:val="Emphasis"/>
          <w:highlight w:val="yellow"/>
        </w:rPr>
        <w:t>financial crisis</w:t>
      </w:r>
      <w:r w:rsidRPr="00352865">
        <w:rPr>
          <w:rStyle w:val="Emphasis"/>
        </w:rPr>
        <w:t xml:space="preserve"> roiled the financial markets</w:t>
      </w:r>
      <w:r w:rsidRPr="00352865">
        <w:t xml:space="preserve">, </w:t>
      </w:r>
      <w:r w:rsidRPr="00352865">
        <w:rPr>
          <w:rStyle w:val="StyleUnderline"/>
        </w:rPr>
        <w:t xml:space="preserve">in a century when </w:t>
      </w:r>
      <w:r w:rsidRPr="00050975">
        <w:rPr>
          <w:rStyle w:val="Emphasis"/>
          <w:highlight w:val="yellow"/>
        </w:rPr>
        <w:t>climate change</w:t>
      </w:r>
      <w:r w:rsidRPr="00352865">
        <w:rPr>
          <w:rStyle w:val="Emphasis"/>
        </w:rPr>
        <w:t xml:space="preserve"> threatens environmental catastrophe</w:t>
      </w:r>
      <w:r w:rsidRPr="00352865">
        <w:t xml:space="preserve">, </w:t>
      </w:r>
      <w:r w:rsidRPr="00050975">
        <w:rPr>
          <w:rStyle w:val="StyleUnderline"/>
          <w:highlight w:val="yellow"/>
        </w:rPr>
        <w:t>and</w:t>
      </w:r>
      <w:r w:rsidRPr="00352865">
        <w:rPr>
          <w:rStyle w:val="StyleUnderline"/>
        </w:rPr>
        <w:t xml:space="preserve"> in an </w:t>
      </w:r>
      <w:r w:rsidRPr="00352865">
        <w:rPr>
          <w:rStyle w:val="Emphasis"/>
        </w:rPr>
        <w:t xml:space="preserve">era of </w:t>
      </w:r>
      <w:r w:rsidRPr="00050975">
        <w:rPr>
          <w:rStyle w:val="Emphasis"/>
          <w:highlight w:val="yellow"/>
        </w:rPr>
        <w:t>growing</w:t>
      </w:r>
      <w:r w:rsidRPr="00352865">
        <w:rPr>
          <w:rStyle w:val="Emphasis"/>
        </w:rPr>
        <w:t xml:space="preserve"> income and wealth </w:t>
      </w:r>
      <w:r w:rsidRPr="00050975">
        <w:rPr>
          <w:rStyle w:val="Emphasis"/>
          <w:highlight w:val="yellow"/>
        </w:rPr>
        <w:t>inequality</w:t>
      </w:r>
      <w:r w:rsidRPr="00352865">
        <w:t xml:space="preserve">, </w:t>
      </w:r>
      <w:r w:rsidRPr="00352865">
        <w:rPr>
          <w:rStyle w:val="StyleUnderline"/>
        </w:rPr>
        <w:t xml:space="preserve">the wisdom of </w:t>
      </w:r>
      <w:r w:rsidRPr="00050975">
        <w:rPr>
          <w:rStyle w:val="Emphasis"/>
          <w:highlight w:val="yellow"/>
        </w:rPr>
        <w:t>allowing procedural rules to hobble federal agencies</w:t>
      </w:r>
      <w:r w:rsidRPr="00050975">
        <w:rPr>
          <w:rStyle w:val="StyleUnderline"/>
          <w:highlight w:val="yellow"/>
        </w:rPr>
        <w:t xml:space="preserve"> is</w:t>
      </w:r>
      <w:r w:rsidRPr="00AC1004">
        <w:rPr>
          <w:rStyle w:val="StyleUnderline"/>
        </w:rPr>
        <w:t xml:space="preserve"> very much</w:t>
      </w:r>
      <w:r>
        <w:t xml:space="preserve"> </w:t>
      </w:r>
      <w:r w:rsidRPr="00050975">
        <w:rPr>
          <w:rStyle w:val="Emphasis"/>
          <w:highlight w:val="yellow"/>
        </w:rPr>
        <w:t>open to question</w:t>
      </w:r>
      <w:r w:rsidRPr="00352865">
        <w:rPr>
          <w:rStyle w:val="StyleUnderline"/>
        </w:rPr>
        <w:t>. Administrative law</w:t>
      </w:r>
      <w:r w:rsidRPr="00352865">
        <w:t xml:space="preserve"> may be about good governance, but it </w:t>
      </w:r>
      <w:r w:rsidRPr="00352865">
        <w:rPr>
          <w:rStyle w:val="StyleUnderline"/>
        </w:rPr>
        <w:t>is</w:t>
      </w:r>
      <w:r w:rsidRPr="00352865">
        <w:t xml:space="preserve"> also </w:t>
      </w:r>
      <w:r w:rsidRPr="00352865">
        <w:rPr>
          <w:rStyle w:val="StyleUnderline"/>
        </w:rPr>
        <w:t xml:space="preserve">about </w:t>
      </w:r>
      <w:r w:rsidRPr="00352865">
        <w:rPr>
          <w:rStyle w:val="Emphasis"/>
        </w:rPr>
        <w:t>power</w:t>
      </w:r>
      <w:r w:rsidRPr="00352865">
        <w:rPr>
          <w:rStyle w:val="StyleUnderline"/>
        </w:rPr>
        <w:t xml:space="preserve">: the power to </w:t>
      </w:r>
      <w:r w:rsidRPr="00352865">
        <w:rPr>
          <w:rStyle w:val="Emphasis"/>
        </w:rPr>
        <w:t>maintain the existing state of affairs</w:t>
      </w:r>
      <w:r w:rsidRPr="00352865">
        <w:rPr>
          <w:rStyle w:val="StyleUnderline"/>
        </w:rPr>
        <w:t xml:space="preserve">, </w:t>
      </w:r>
      <w:r w:rsidRPr="00352865">
        <w:rPr>
          <w:rStyle w:val="Emphasis"/>
        </w:rPr>
        <w:t>and</w:t>
      </w:r>
      <w:r w:rsidRPr="00352865">
        <w:rPr>
          <w:rStyle w:val="StyleUnderline"/>
        </w:rPr>
        <w:t xml:space="preserve"> the power to </w:t>
      </w:r>
      <w:r w:rsidRPr="00352865">
        <w:rPr>
          <w:rStyle w:val="Emphasis"/>
        </w:rPr>
        <w:t>change</w:t>
      </w:r>
      <w:r w:rsidRPr="00352865">
        <w:rPr>
          <w:rStyle w:val="StyleUnderline"/>
        </w:rPr>
        <w:t xml:space="preserve"> it.</w:t>
      </w:r>
      <w:r w:rsidRPr="00352865">
        <w:t xml:space="preserve"> It's well past time for more skepticism about procedure.</w:t>
      </w:r>
      <w:r>
        <w:t xml:space="preserve"> </w:t>
      </w:r>
    </w:p>
    <w:p w14:paraId="191A7BFC" w14:textId="77777777" w:rsidR="004C4692" w:rsidRPr="00A66365" w:rsidRDefault="004C4692" w:rsidP="004C4692"/>
    <w:p w14:paraId="28133695" w14:textId="77777777" w:rsidR="004C4692" w:rsidRPr="00187703" w:rsidRDefault="004C4692" w:rsidP="004C4692">
      <w:pPr>
        <w:pStyle w:val="Heading4"/>
        <w:rPr>
          <w:u w:val="single"/>
        </w:rPr>
      </w:pPr>
      <w:r>
        <w:t>Administrative state is key to solve multiple existential risks</w:t>
      </w:r>
    </w:p>
    <w:p w14:paraId="0421C946" w14:textId="77777777" w:rsidR="004C4692" w:rsidRDefault="004C4692" w:rsidP="004C4692">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1F333F6C" w14:textId="77777777" w:rsidR="004C4692" w:rsidRDefault="004C4692" w:rsidP="004C4692">
      <w:r>
        <w:t xml:space="preserve">Kate Jackson, “All the Sovereign’s Agents: The Constitutional Credentials of Administration,” </w:t>
      </w:r>
      <w:r>
        <w:rPr>
          <w:i/>
          <w:iCs/>
        </w:rPr>
        <w:t>William &amp; Mary Bill of Rights Journal</w:t>
      </w:r>
      <w:r>
        <w:t xml:space="preserve">, 8 July 2021, pp. 2-7, </w:t>
      </w:r>
      <w:r w:rsidRPr="001478F7">
        <w:t>https://papers.ssrn.com/sol3/papers.cfm?abstract_id=3813904</w:t>
      </w:r>
      <w:r>
        <w:t>.</w:t>
      </w:r>
    </w:p>
    <w:p w14:paraId="0C14E688" w14:textId="77777777" w:rsidR="004C4692" w:rsidRDefault="004C4692" w:rsidP="004C4692"/>
    <w:p w14:paraId="18DCB026" w14:textId="77777777" w:rsidR="004C4692" w:rsidRPr="00F50667" w:rsidRDefault="004C4692" w:rsidP="004C4692">
      <w:pPr>
        <w:rPr>
          <w:sz w:val="16"/>
        </w:rPr>
      </w:pPr>
      <w:r w:rsidRPr="00352865">
        <w:rPr>
          <w:rStyle w:val="StyleUnderline"/>
          <w:highlight w:val="yellow"/>
        </w:rPr>
        <w:t>We face</w:t>
      </w:r>
      <w:r w:rsidRPr="002978A1">
        <w:rPr>
          <w:sz w:val="16"/>
        </w:rPr>
        <w:t xml:space="preserve"> no less than </w:t>
      </w:r>
      <w:r w:rsidRPr="00352865">
        <w:rPr>
          <w:rStyle w:val="Emphasis"/>
          <w:highlight w:val="yellow"/>
        </w:rPr>
        <w:t>four</w:t>
      </w:r>
      <w:r w:rsidRPr="00352865">
        <w:rPr>
          <w:sz w:val="16"/>
          <w:highlight w:val="yellow"/>
        </w:rPr>
        <w:t xml:space="preserve"> </w:t>
      </w:r>
      <w:r w:rsidRPr="00352865">
        <w:rPr>
          <w:rStyle w:val="Emphasis"/>
          <w:highlight w:val="yellow"/>
        </w:rPr>
        <w:t>urgent crises:</w:t>
      </w:r>
      <w:r w:rsidRPr="00352865">
        <w:rPr>
          <w:sz w:val="16"/>
          <w:highlight w:val="yellow"/>
        </w:rPr>
        <w:t xml:space="preserve"> </w:t>
      </w:r>
      <w:r w:rsidRPr="00352865">
        <w:rPr>
          <w:rStyle w:val="StyleUnderline"/>
          <w:highlight w:val="yellow"/>
        </w:rPr>
        <w:t>a</w:t>
      </w:r>
      <w:r w:rsidRPr="00352865">
        <w:rPr>
          <w:rStyle w:val="StyleUnderline"/>
        </w:rPr>
        <w:t xml:space="preserve">n ongoing </w:t>
      </w:r>
      <w:r w:rsidRPr="00352865">
        <w:rPr>
          <w:rStyle w:val="Emphasis"/>
          <w:highlight w:val="yellow"/>
        </w:rPr>
        <w:t>pandemic</w:t>
      </w:r>
      <w:r w:rsidRPr="002978A1">
        <w:rPr>
          <w:sz w:val="16"/>
        </w:rPr>
        <w:t xml:space="preserve">1; </w:t>
      </w:r>
      <w:r w:rsidRPr="00352865">
        <w:rPr>
          <w:rStyle w:val="Emphasis"/>
          <w:highlight w:val="yellow"/>
        </w:rPr>
        <w:t>racial injustice</w:t>
      </w:r>
      <w:r w:rsidRPr="00352865">
        <w:rPr>
          <w:sz w:val="16"/>
        </w:rPr>
        <w:t xml:space="preserve"> </w:t>
      </w:r>
      <w:r w:rsidRPr="00352865">
        <w:rPr>
          <w:rStyle w:val="StyleUnderline"/>
        </w:rPr>
        <w:t>and</w:t>
      </w:r>
      <w:r w:rsidRPr="002978A1">
        <w:rPr>
          <w:sz w:val="16"/>
        </w:rPr>
        <w:t xml:space="preserve"> its </w:t>
      </w:r>
      <w:r w:rsidRPr="00D81F96">
        <w:rPr>
          <w:rStyle w:val="StyleUnderline"/>
        </w:rPr>
        <w:t>consequent civil unrest</w:t>
      </w:r>
      <w:r w:rsidRPr="002978A1">
        <w:rPr>
          <w:sz w:val="16"/>
        </w:rPr>
        <w:t xml:space="preserve">2; </w:t>
      </w:r>
      <w:r w:rsidRPr="00352865">
        <w:rPr>
          <w:rStyle w:val="StyleUnderline"/>
        </w:rPr>
        <w:t xml:space="preserve">an </w:t>
      </w:r>
      <w:r w:rsidRPr="00352865">
        <w:rPr>
          <w:rStyle w:val="Emphasis"/>
          <w:highlight w:val="yellow"/>
        </w:rPr>
        <w:t>economic</w:t>
      </w:r>
      <w:r w:rsidRPr="00352865">
        <w:rPr>
          <w:rStyle w:val="StyleUnderline"/>
          <w:highlight w:val="yellow"/>
        </w:rPr>
        <w:t xml:space="preserve"> depression</w:t>
      </w:r>
      <w:r w:rsidRPr="002978A1">
        <w:rPr>
          <w:sz w:val="16"/>
        </w:rPr>
        <w:t xml:space="preserve"> </w:t>
      </w:r>
      <w:r w:rsidRPr="00D81F96">
        <w:rPr>
          <w:rStyle w:val="Emphasis"/>
        </w:rPr>
        <w:t>approaching</w:t>
      </w:r>
      <w:r w:rsidRPr="002978A1">
        <w:rPr>
          <w:sz w:val="16"/>
        </w:rPr>
        <w:t xml:space="preserve"> the pain inflicted in </w:t>
      </w:r>
      <w:r w:rsidRPr="00D81F96">
        <w:rPr>
          <w:rStyle w:val="Emphasis"/>
        </w:rPr>
        <w:t>1929</w:t>
      </w:r>
      <w:r w:rsidRPr="002978A1">
        <w:rPr>
          <w:sz w:val="16"/>
        </w:rPr>
        <w:t xml:space="preserve">; </w:t>
      </w:r>
      <w:r w:rsidRPr="00352865">
        <w:rPr>
          <w:rStyle w:val="StyleUnderline"/>
          <w:highlight w:val="yellow"/>
        </w:rPr>
        <w:t>and the</w:t>
      </w:r>
      <w:r w:rsidRPr="002978A1">
        <w:rPr>
          <w:sz w:val="16"/>
        </w:rPr>
        <w:t xml:space="preserve"> accumulating, </w:t>
      </w:r>
      <w:r w:rsidRPr="00352865">
        <w:rPr>
          <w:rStyle w:val="Emphasis"/>
          <w:highlight w:val="yellow"/>
        </w:rPr>
        <w:t>existential threat</w:t>
      </w:r>
      <w:r w:rsidRPr="00352865">
        <w:rPr>
          <w:sz w:val="16"/>
          <w:highlight w:val="yellow"/>
        </w:rPr>
        <w:t xml:space="preserve"> </w:t>
      </w:r>
      <w:r w:rsidRPr="00352865">
        <w:rPr>
          <w:rStyle w:val="StyleUnderline"/>
          <w:highlight w:val="yellow"/>
        </w:rPr>
        <w:t xml:space="preserve">of </w:t>
      </w:r>
      <w:r w:rsidRPr="00352865">
        <w:rPr>
          <w:rStyle w:val="Emphasis"/>
          <w:highlight w:val="yellow"/>
        </w:rPr>
        <w:t>climate change</w:t>
      </w:r>
      <w:r w:rsidRPr="002978A1">
        <w:rPr>
          <w:sz w:val="16"/>
        </w:rPr>
        <w:t xml:space="preserve">.4 </w:t>
      </w:r>
      <w:r w:rsidRPr="00352865">
        <w:rPr>
          <w:rStyle w:val="Emphasis"/>
          <w:highlight w:val="yellow"/>
        </w:rPr>
        <w:t>Citizens must rely on their state to tackle these</w:t>
      </w:r>
      <w:r w:rsidRPr="0076717B">
        <w:rPr>
          <w:rStyle w:val="Emphasis"/>
        </w:rPr>
        <w:t xml:space="preserve"> burning </w:t>
      </w:r>
      <w:r w:rsidRPr="00352865">
        <w:rPr>
          <w:rStyle w:val="Emphasis"/>
          <w:highlight w:val="yellow"/>
        </w:rPr>
        <w:t>perils</w:t>
      </w:r>
      <w:r w:rsidRPr="002978A1">
        <w:rPr>
          <w:sz w:val="16"/>
        </w:rPr>
        <w:t xml:space="preserve">.5 </w:t>
      </w:r>
      <w:r w:rsidRPr="00352865">
        <w:rPr>
          <w:rStyle w:val="StyleUnderline"/>
          <w:highlight w:val="yellow"/>
        </w:rPr>
        <w:t>Yet</w:t>
      </w:r>
      <w:r w:rsidRPr="002978A1">
        <w:rPr>
          <w:sz w:val="16"/>
        </w:rPr>
        <w:t xml:space="preserve"> critics </w:t>
      </w:r>
      <w:r w:rsidRPr="00352865">
        <w:rPr>
          <w:rStyle w:val="StyleUnderline"/>
          <w:highlight w:val="yellow"/>
        </w:rPr>
        <w:t>both</w:t>
      </w:r>
      <w:r w:rsidRPr="00352865">
        <w:rPr>
          <w:sz w:val="16"/>
          <w:highlight w:val="yellow"/>
        </w:rPr>
        <w:t xml:space="preserve"> </w:t>
      </w:r>
      <w:r w:rsidRPr="00352865">
        <w:rPr>
          <w:rStyle w:val="Emphasis"/>
          <w:highlight w:val="yellow"/>
        </w:rPr>
        <w:t>left</w:t>
      </w:r>
      <w:r w:rsidRPr="002978A1">
        <w:rPr>
          <w:sz w:val="16"/>
        </w:rPr>
        <w:t xml:space="preserve"> 6 </w:t>
      </w:r>
      <w:r w:rsidRPr="00352865">
        <w:rPr>
          <w:rStyle w:val="StyleUnderline"/>
          <w:highlight w:val="yellow"/>
        </w:rPr>
        <w:t>and</w:t>
      </w:r>
      <w:r w:rsidRPr="00352865">
        <w:rPr>
          <w:sz w:val="16"/>
          <w:highlight w:val="yellow"/>
        </w:rPr>
        <w:t xml:space="preserve"> </w:t>
      </w:r>
      <w:r w:rsidRPr="00352865">
        <w:rPr>
          <w:rStyle w:val="StyleUnderline"/>
          <w:highlight w:val="yellow"/>
        </w:rPr>
        <w:t>right</w:t>
      </w:r>
      <w:r w:rsidRPr="002978A1">
        <w:rPr>
          <w:sz w:val="16"/>
        </w:rPr>
        <w:t xml:space="preserve"> 7 </w:t>
      </w:r>
      <w:r w:rsidRPr="00352865">
        <w:rPr>
          <w:rStyle w:val="StyleUnderline"/>
          <w:highlight w:val="yellow"/>
        </w:rPr>
        <w:t xml:space="preserve">would </w:t>
      </w:r>
      <w:r w:rsidRPr="00352865">
        <w:rPr>
          <w:rStyle w:val="Emphasis"/>
          <w:highlight w:val="yellow"/>
        </w:rPr>
        <w:t>tear down its</w:t>
      </w:r>
      <w:r w:rsidRPr="00D81F96">
        <w:rPr>
          <w:rStyle w:val="Emphasis"/>
        </w:rPr>
        <w:t xml:space="preserve"> institutional </w:t>
      </w:r>
      <w:r w:rsidRPr="00352865">
        <w:rPr>
          <w:rStyle w:val="Emphasis"/>
          <w:highlight w:val="yellow"/>
        </w:rPr>
        <w:t>capacity</w:t>
      </w:r>
      <w:r w:rsidRPr="002978A1">
        <w:rPr>
          <w:sz w:val="16"/>
        </w:rPr>
        <w:t xml:space="preserve"> </w:t>
      </w:r>
      <w:r w:rsidRPr="0076717B">
        <w:rPr>
          <w:rStyle w:val="StyleUnderline"/>
        </w:rPr>
        <w:t>to do so.</w:t>
      </w:r>
      <w:r w:rsidRPr="002978A1">
        <w:rPr>
          <w:sz w:val="16"/>
        </w:rPr>
        <w:t xml:space="preserve"> </w:t>
      </w:r>
      <w:r w:rsidRPr="00D81F96">
        <w:rPr>
          <w:rStyle w:val="StyleUnderline"/>
        </w:rPr>
        <w:t>Some</w:t>
      </w:r>
      <w:r w:rsidRPr="002978A1">
        <w:rPr>
          <w:sz w:val="16"/>
        </w:rPr>
        <w:t xml:space="preserve"> </w:t>
      </w:r>
      <w:r w:rsidRPr="00D81F96">
        <w:rPr>
          <w:rStyle w:val="StyleUnderline"/>
        </w:rPr>
        <w:t>denounce</w:t>
      </w:r>
      <w:r w:rsidRPr="002978A1">
        <w:rPr>
          <w:sz w:val="16"/>
        </w:rPr>
        <w:t xml:space="preserve"> the </w:t>
      </w:r>
      <w:r w:rsidRPr="00D81F96">
        <w:rPr>
          <w:rStyle w:val="StyleUnderline"/>
        </w:rPr>
        <w:t xml:space="preserve">exercise of administrative power as </w:t>
      </w:r>
      <w:r w:rsidRPr="00E40E83">
        <w:rPr>
          <w:rStyle w:val="StyleUnderline"/>
        </w:rPr>
        <w:t>illiberal</w:t>
      </w:r>
      <w:r w:rsidRPr="002978A1">
        <w:rPr>
          <w:sz w:val="16"/>
        </w:rPr>
        <w:t xml:space="preserve">, unconstitutional and obnoxious to the rule of law.8 </w:t>
      </w:r>
      <w:r w:rsidRPr="00E40E83">
        <w:rPr>
          <w:rStyle w:val="StyleUnderline"/>
        </w:rPr>
        <w:t>Others</w:t>
      </w:r>
      <w:r w:rsidRPr="002978A1">
        <w:rPr>
          <w:sz w:val="16"/>
        </w:rPr>
        <w:t xml:space="preserve"> impugn it </w:t>
      </w:r>
      <w:r w:rsidRPr="00E40E83">
        <w:rPr>
          <w:rStyle w:val="StyleUnderline"/>
        </w:rPr>
        <w:t xml:space="preserve">as </w:t>
      </w:r>
      <w:r w:rsidRPr="00352865">
        <w:rPr>
          <w:rStyle w:val="StyleUnderline"/>
        </w:rPr>
        <w:t>undemocratic</w:t>
      </w:r>
      <w:r w:rsidRPr="00352865">
        <w:rPr>
          <w:sz w:val="16"/>
        </w:rPr>
        <w:t xml:space="preserve">, paternalistic, and corrupt.9 </w:t>
      </w:r>
      <w:r w:rsidRPr="00352865">
        <w:rPr>
          <w:rStyle w:val="StyleUnderline"/>
        </w:rPr>
        <w:t>Yet without some</w:t>
      </w:r>
      <w:r w:rsidRPr="00352865">
        <w:rPr>
          <w:sz w:val="16"/>
        </w:rPr>
        <w:t xml:space="preserve"> kind of </w:t>
      </w:r>
      <w:r w:rsidRPr="00352865">
        <w:rPr>
          <w:rStyle w:val="Emphasis"/>
        </w:rPr>
        <w:t>agent to carry out collective solutions</w:t>
      </w:r>
      <w:r w:rsidRPr="00352865">
        <w:rPr>
          <w:sz w:val="16"/>
        </w:rPr>
        <w:t xml:space="preserve">, </w:t>
      </w:r>
      <w:r w:rsidRPr="00352865">
        <w:rPr>
          <w:rStyle w:val="StyleUnderline"/>
        </w:rPr>
        <w:t xml:space="preserve">these </w:t>
      </w:r>
      <w:r w:rsidRPr="00F50667">
        <w:rPr>
          <w:rStyle w:val="StyleUnderline"/>
        </w:rPr>
        <w:t>perils</w:t>
      </w:r>
      <w:r w:rsidRPr="00F50667">
        <w:rPr>
          <w:sz w:val="16"/>
        </w:rPr>
        <w:t xml:space="preserve"> may </w:t>
      </w:r>
      <w:r w:rsidRPr="00F50667">
        <w:rPr>
          <w:rStyle w:val="StyleUnderline"/>
        </w:rPr>
        <w:t>very well</w:t>
      </w:r>
      <w:r w:rsidRPr="00F50667">
        <w:rPr>
          <w:rStyle w:val="Emphasis"/>
        </w:rPr>
        <w:t xml:space="preserve"> proceed unabated</w:t>
      </w:r>
      <w:r w:rsidRPr="00F50667">
        <w:rPr>
          <w:sz w:val="16"/>
        </w:rPr>
        <w:t>.</w:t>
      </w:r>
    </w:p>
    <w:p w14:paraId="655E52E1" w14:textId="77777777" w:rsidR="004C4692" w:rsidRPr="009B27F4" w:rsidRDefault="004C4692" w:rsidP="004C4692">
      <w:pPr>
        <w:rPr>
          <w:sz w:val="16"/>
          <w:szCs w:val="16"/>
        </w:rPr>
      </w:pPr>
      <w:r w:rsidRPr="00F50667">
        <w:rPr>
          <w:rStyle w:val="StyleUnderline"/>
        </w:rPr>
        <w:t>Pushing an anti-administravist</w:t>
      </w:r>
      <w:r w:rsidRPr="00F50667">
        <w:rPr>
          <w:sz w:val="16"/>
          <w:szCs w:val="16"/>
        </w:rPr>
        <w:t xml:space="preserve">10 </w:t>
      </w:r>
      <w:r w:rsidRPr="00F50667">
        <w:rPr>
          <w:rStyle w:val="StyleUnderline"/>
        </w:rPr>
        <w:t>agenda, libertarians</w:t>
      </w:r>
      <w:r w:rsidRPr="00F50667">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F50667">
        <w:rPr>
          <w:rStyle w:val="StyleUnderline"/>
        </w:rPr>
        <w:t>would punt agencies’ responsibility for social, economic, and environmental problems to courts</w:t>
      </w:r>
      <w:r w:rsidRPr="00F50667">
        <w:rPr>
          <w:sz w:val="16"/>
          <w:szCs w:val="16"/>
        </w:rPr>
        <w:t xml:space="preserve"> and legislatures</w:t>
      </w:r>
      <w:r w:rsidRPr="009B27F4">
        <w:rPr>
          <w:sz w:val="16"/>
          <w:szCs w:val="16"/>
        </w:rPr>
        <w:t xml:space="preserve">. 15 </w:t>
      </w:r>
      <w:r w:rsidRPr="00352865">
        <w:rPr>
          <w:rStyle w:val="Emphasis"/>
          <w:highlight w:val="yellow"/>
        </w:rPr>
        <w:t>Regulation would</w:t>
      </w:r>
      <w:r w:rsidRPr="00685444">
        <w:rPr>
          <w:rStyle w:val="Emphasis"/>
        </w:rPr>
        <w:t xml:space="preserve"> thus </w:t>
      </w:r>
      <w:r w:rsidRPr="00352865">
        <w:rPr>
          <w:rStyle w:val="Emphasis"/>
          <w:highlight w:val="yellow"/>
        </w:rPr>
        <w:t>be placed at the mercy of an undemocratic judiciary who</w:t>
      </w:r>
      <w:r w:rsidRPr="00685444">
        <w:rPr>
          <w:rStyle w:val="Emphasis"/>
        </w:rPr>
        <w:t xml:space="preserve"> increasingly “</w:t>
      </w:r>
      <w:r w:rsidRPr="00352865">
        <w:rPr>
          <w:rStyle w:val="Emphasis"/>
          <w:highlight w:val="yellow"/>
        </w:rPr>
        <w:t>weaponizes” the First Amendment in favor of big business</w:t>
      </w:r>
      <w:r w:rsidRPr="009B27F4">
        <w:rPr>
          <w:sz w:val="16"/>
          <w:szCs w:val="16"/>
        </w:rPr>
        <w:t>16 – or of a Congress whose already inefficient decision-making is crippled by hyperpolarization17 and distorted by the kind of material inequalities that the welfare state is meant to ameliorate. 18</w:t>
      </w:r>
    </w:p>
    <w:p w14:paraId="6E9E80F7" w14:textId="77777777" w:rsidR="004C4692" w:rsidRPr="009B27F4" w:rsidRDefault="004C4692" w:rsidP="004C4692">
      <w:pPr>
        <w:rPr>
          <w:sz w:val="16"/>
          <w:szCs w:val="16"/>
        </w:rPr>
      </w:pPr>
      <w:r w:rsidRPr="009B27F4">
        <w:rPr>
          <w:sz w:val="16"/>
          <w:szCs w:val="16"/>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51C66DE7" w14:textId="77777777" w:rsidR="004C4692" w:rsidRPr="009B27F4" w:rsidRDefault="004C4692" w:rsidP="004C4692">
      <w:pPr>
        <w:rPr>
          <w:sz w:val="16"/>
          <w:szCs w:val="16"/>
        </w:rPr>
      </w:pPr>
      <w:r w:rsidRPr="009B27F4">
        <w:rPr>
          <w:sz w:val="16"/>
          <w:szCs w:val="16"/>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44731F98" w14:textId="77777777" w:rsidR="004C4692" w:rsidRPr="009B27F4" w:rsidRDefault="004C4692" w:rsidP="004C4692">
      <w:pPr>
        <w:rPr>
          <w:sz w:val="16"/>
          <w:szCs w:val="16"/>
        </w:rPr>
      </w:pPr>
      <w:r w:rsidRPr="009B27F4">
        <w:rPr>
          <w:sz w:val="16"/>
          <w:szCs w:val="16"/>
        </w:rPr>
        <w:t xml:space="preserve">In this essay, I </w:t>
      </w:r>
      <w:r w:rsidRPr="00352865">
        <w:rPr>
          <w:sz w:val="16"/>
          <w:szCs w:val="16"/>
        </w:rPr>
        <w:t xml:space="preserve">contend that </w:t>
      </w:r>
      <w:r w:rsidRPr="00352865">
        <w:rPr>
          <w:rStyle w:val="Emphasis"/>
        </w:rPr>
        <w:t>this multi-pronged anti-administravist attack</w:t>
      </w:r>
      <w:r w:rsidRPr="00352865">
        <w:rPr>
          <w:sz w:val="16"/>
          <w:szCs w:val="16"/>
        </w:rPr>
        <w:t xml:space="preserve"> stands upon shaky conceptual foundations. Each builds atop a theory of constitutionalism that </w:t>
      </w:r>
      <w:r w:rsidRPr="00352865">
        <w:rPr>
          <w:rStyle w:val="StyleUnderline"/>
        </w:rPr>
        <w:t>embraces a too-literal conception of popular sovereignty</w:t>
      </w:r>
      <w:r w:rsidRPr="00352865">
        <w:rPr>
          <w:sz w:val="16"/>
          <w:szCs w:val="16"/>
        </w:rPr>
        <w:t xml:space="preserve">.33 </w:t>
      </w:r>
      <w:r w:rsidRPr="00352865">
        <w:rPr>
          <w:rStyle w:val="StyleUnderline"/>
        </w:rPr>
        <w:t>It</w:t>
      </w:r>
      <w:r w:rsidRPr="00352865">
        <w:rPr>
          <w:sz w:val="16"/>
          <w:szCs w:val="16"/>
        </w:rPr>
        <w:t xml:space="preserve"> is a conception that </w:t>
      </w:r>
      <w:r w:rsidRPr="00352865">
        <w:rPr>
          <w:rStyle w:val="Emphasis"/>
        </w:rPr>
        <w:t>posits that there is</w:t>
      </w:r>
      <w:r w:rsidRPr="00352865">
        <w:rPr>
          <w:sz w:val="16"/>
          <w:szCs w:val="16"/>
        </w:rPr>
        <w:t xml:space="preserve">, in fact, </w:t>
      </w:r>
      <w:r w:rsidRPr="00352865">
        <w:rPr>
          <w:rStyle w:val="Emphasis"/>
        </w:rPr>
        <w:t>a “people” with a sovereign “will</w:t>
      </w:r>
      <w:r w:rsidRPr="00352865">
        <w:rPr>
          <w:sz w:val="16"/>
          <w:szCs w:val="16"/>
        </w:rPr>
        <w:t xml:space="preserve">.” It is a “will” </w:t>
      </w:r>
      <w:r w:rsidRPr="00352865">
        <w:rPr>
          <w:rStyle w:val="Emphasis"/>
        </w:rPr>
        <w:t>that can be</w:t>
      </w:r>
      <w:r w:rsidRPr="00352865">
        <w:rPr>
          <w:sz w:val="16"/>
          <w:szCs w:val="16"/>
        </w:rPr>
        <w:t xml:space="preserve"> clearly identified (through elections); straightforwardly transcribed (through lawmaking); </w:t>
      </w:r>
      <w:r w:rsidRPr="00352865">
        <w:rPr>
          <w:rStyle w:val="Emphasis"/>
        </w:rPr>
        <w:t>mechanically applied</w:t>
      </w:r>
      <w:r w:rsidRPr="00352865">
        <w:rPr>
          <w:sz w:val="16"/>
          <w:szCs w:val="16"/>
        </w:rPr>
        <w:t xml:space="preserve"> (by administrators) </w:t>
      </w:r>
      <w:r w:rsidRPr="00352865">
        <w:rPr>
          <w:rStyle w:val="Emphasis"/>
        </w:rPr>
        <w:t>and constrained (by judges)</w:t>
      </w:r>
      <w:r w:rsidRPr="00352865">
        <w:rPr>
          <w:sz w:val="16"/>
          <w:szCs w:val="16"/>
        </w:rPr>
        <w:t>. 34 But in a country of hundreds of millions, the diverse multiplicity of citizens could never find a common will.35 It is even more impossible that it could ever be accurately expressed through the</w:t>
      </w:r>
      <w:r w:rsidRPr="009B27F4">
        <w:rPr>
          <w:sz w:val="16"/>
          <w:szCs w:val="16"/>
        </w:rPr>
        <w:t xml:space="preserv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0F8FDA8C" w14:textId="77777777" w:rsidR="004C4692" w:rsidRPr="009B27F4" w:rsidRDefault="004C4692" w:rsidP="004C4692">
      <w:pPr>
        <w:rPr>
          <w:sz w:val="16"/>
          <w:szCs w:val="16"/>
        </w:rPr>
      </w:pPr>
      <w:r w:rsidRPr="008B2B00">
        <w:rPr>
          <w:rStyle w:val="StyleUnderline"/>
        </w:rPr>
        <w:t>Critics</w:t>
      </w:r>
      <w:r w:rsidRPr="009B27F4">
        <w:rPr>
          <w:sz w:val="16"/>
          <w:szCs w:val="16"/>
        </w:rPr>
        <w:t xml:space="preserve"> commit another mistake when they invoke a theory of constitutionalism that analytically divides functions that cannot, as either a moral or empirical matter, be disentangled. First, they </w:t>
      </w:r>
      <w:r w:rsidRPr="008B2B00">
        <w:rPr>
          <w:rStyle w:val="StyleUnderline"/>
        </w:rPr>
        <w:t>incorrectly posit two separate, autonomous processes: the collective formation of ends</w:t>
      </w:r>
      <w:r w:rsidRPr="009B27F4">
        <w:rPr>
          <w:sz w:val="16"/>
          <w:szCs w:val="16"/>
        </w:rPr>
        <w:t xml:space="preserve"> (lawmaking) </w:t>
      </w:r>
      <w:r w:rsidRPr="008B2B00">
        <w:rPr>
          <w:rStyle w:val="StyleUnderline"/>
        </w:rPr>
        <w:t>and the</w:t>
      </w:r>
      <w:r w:rsidRPr="009B27F4">
        <w:rPr>
          <w:sz w:val="16"/>
          <w:szCs w:val="16"/>
        </w:rPr>
        <w:t xml:space="preserve"> implementation (execution) and application (</w:t>
      </w:r>
      <w:r w:rsidRPr="008B2B00">
        <w:rPr>
          <w:rStyle w:val="StyleUnderline"/>
        </w:rPr>
        <w:t>adjudication) of those ends</w:t>
      </w:r>
      <w:r w:rsidRPr="009B27F4">
        <w:rPr>
          <w:sz w:val="16"/>
          <w:szCs w:val="16"/>
        </w:rPr>
        <w:t xml:space="preserve">. 38 </w:t>
      </w:r>
      <w:r w:rsidRPr="008B2B00">
        <w:rPr>
          <w:rStyle w:val="StyleUnderline"/>
        </w:rPr>
        <w:t xml:space="preserve">But </w:t>
      </w:r>
      <w:r w:rsidRPr="00352865">
        <w:rPr>
          <w:rStyle w:val="Emphasis"/>
          <w:highlight w:val="yellow"/>
        </w:rPr>
        <w:t>we cannot presume</w:t>
      </w:r>
      <w:r w:rsidRPr="00685444">
        <w:rPr>
          <w:rStyle w:val="Emphasis"/>
        </w:rPr>
        <w:t xml:space="preserve"> that </w:t>
      </w:r>
      <w:r w:rsidRPr="00352865">
        <w:rPr>
          <w:rStyle w:val="Emphasis"/>
          <w:highlight w:val="yellow"/>
        </w:rPr>
        <w:t>judges</w:t>
      </w:r>
      <w:r w:rsidRPr="009B27F4">
        <w:rPr>
          <w:sz w:val="16"/>
          <w:szCs w:val="16"/>
        </w:rPr>
        <w:t xml:space="preserve"> and administrators </w:t>
      </w:r>
      <w:r w:rsidRPr="00685444">
        <w:rPr>
          <w:rStyle w:val="Emphasis"/>
        </w:rPr>
        <w:t xml:space="preserve">can </w:t>
      </w:r>
      <w:r w:rsidRPr="00352865">
        <w:rPr>
          <w:rStyle w:val="Emphasis"/>
          <w:highlight w:val="yellow"/>
        </w:rPr>
        <w:t>mechanically</w:t>
      </w:r>
      <w:r w:rsidRPr="00352865">
        <w:rPr>
          <w:rStyle w:val="Emphasis"/>
        </w:rPr>
        <w:t xml:space="preserve"> apply and </w:t>
      </w:r>
      <w:r w:rsidRPr="00352865">
        <w:rPr>
          <w:rStyle w:val="Emphasis"/>
          <w:highlight w:val="yellow"/>
        </w:rPr>
        <w:t>enforce</w:t>
      </w:r>
      <w:r w:rsidRPr="00685444">
        <w:rPr>
          <w:rStyle w:val="Emphasis"/>
        </w:rPr>
        <w:t xml:space="preserve"> the </w:t>
      </w:r>
      <w:r w:rsidRPr="00352865">
        <w:rPr>
          <w:rStyle w:val="Emphasis"/>
          <w:highlight w:val="yellow"/>
        </w:rPr>
        <w:t>law without importing</w:t>
      </w:r>
      <w:r w:rsidRPr="00685444">
        <w:rPr>
          <w:rStyle w:val="Emphasis"/>
        </w:rPr>
        <w:t xml:space="preserve"> into the process </w:t>
      </w:r>
      <w:r w:rsidRPr="00352865">
        <w:rPr>
          <w:rStyle w:val="Emphasis"/>
          <w:highlight w:val="yellow"/>
        </w:rPr>
        <w:t>their own</w:t>
      </w:r>
      <w:r w:rsidRPr="00685444">
        <w:rPr>
          <w:rStyle w:val="Emphasis"/>
        </w:rPr>
        <w:t xml:space="preserve"> value-laden, and therefore </w:t>
      </w:r>
      <w:r w:rsidRPr="00352865">
        <w:rPr>
          <w:rStyle w:val="Emphasis"/>
          <w:highlight w:val="yellow"/>
        </w:rPr>
        <w:t>political, judgments</w:t>
      </w:r>
      <w:r w:rsidRPr="009B27F4">
        <w:rPr>
          <w:sz w:val="16"/>
          <w:szCs w:val="16"/>
        </w:rPr>
        <w:t>.39 “</w:t>
      </w:r>
      <w:r w:rsidRPr="00685444">
        <w:rPr>
          <w:rStyle w:val="Emphasis"/>
        </w:rPr>
        <w:t xml:space="preserve">They who will the end will the means” </w:t>
      </w:r>
      <w:r w:rsidRPr="00F50667">
        <w:rPr>
          <w:rStyle w:val="Emphasis"/>
        </w:rPr>
        <w:t>is a naïve argument that occludes the power wielded by unelected actors</w:t>
      </w:r>
      <w:r w:rsidRPr="00F50667">
        <w:rPr>
          <w:sz w:val="16"/>
          <w:szCs w:val="16"/>
        </w:rPr>
        <w:t>.40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w:t>
      </w:r>
      <w:r w:rsidRPr="009B27F4">
        <w:rPr>
          <w:sz w:val="16"/>
          <w:szCs w:val="16"/>
        </w:rPr>
        <w:t xml:space="preserve"> best to care for the sick; how best to mitigate climate change, etc. 42 As a result, the theories overemphasize and distort the purpose of separating powers.43 </w:t>
      </w:r>
    </w:p>
    <w:p w14:paraId="1CBFD58C" w14:textId="77777777" w:rsidR="004C4692" w:rsidRPr="00685444" w:rsidRDefault="004C4692" w:rsidP="004C4692">
      <w:pPr>
        <w:rPr>
          <w:rStyle w:val="Emphasis"/>
        </w:rPr>
      </w:pPr>
      <w:r w:rsidRPr="00685444">
        <w:rPr>
          <w:rStyle w:val="Emphasis"/>
        </w:rPr>
        <w:t>Critics commit yet another mistake when they divorce the constitutional functions of</w:t>
      </w:r>
      <w:r w:rsidRPr="009B27F4">
        <w:rPr>
          <w:sz w:val="16"/>
          <w:szCs w:val="16"/>
        </w:rPr>
        <w:t xml:space="preserve"> (1) </w:t>
      </w:r>
      <w:r w:rsidRPr="00685444">
        <w:rPr>
          <w:rStyle w:val="Emphasis"/>
        </w:rPr>
        <w:t>protecting rights and limiting government power, and</w:t>
      </w:r>
      <w:r w:rsidRPr="009B27F4">
        <w:rPr>
          <w:sz w:val="16"/>
          <w:szCs w:val="16"/>
        </w:rPr>
        <w:t xml:space="preserve"> (2) </w:t>
      </w:r>
      <w:r w:rsidRPr="00685444">
        <w:rPr>
          <w:rStyle w:val="Emphasis"/>
        </w:rPr>
        <w:t>providing the decision-making procedures necessary for democratic will-</w:t>
      </w:r>
      <w:r w:rsidRPr="00352865">
        <w:rPr>
          <w:rStyle w:val="Emphasis"/>
        </w:rPr>
        <w:t>formation</w:t>
      </w:r>
      <w:r w:rsidRPr="00352865">
        <w:rPr>
          <w:sz w:val="16"/>
          <w:szCs w:val="16"/>
        </w:rPr>
        <w:t xml:space="preserve">. 44 </w:t>
      </w:r>
      <w:r w:rsidRPr="00352865">
        <w:rPr>
          <w:rStyle w:val="StyleUnderline"/>
        </w:rPr>
        <w:t>They isolate elections and lawmaking from the process of enforcing</w:t>
      </w:r>
      <w:r w:rsidRPr="008B2B00">
        <w:rPr>
          <w:rStyle w:val="StyleUnderline"/>
        </w:rPr>
        <w:t xml:space="preserve"> rights and the rule of law</w:t>
      </w:r>
      <w:r w:rsidRPr="009B27F4">
        <w:rPr>
          <w:sz w:val="16"/>
          <w:szCs w:val="16"/>
        </w:rPr>
        <w:t xml:space="preserve"> – as if they have nothing to do with one another. </w:t>
      </w:r>
      <w:r w:rsidRPr="008B2B00">
        <w:rPr>
          <w:rStyle w:val="StyleUnderline"/>
        </w:rPr>
        <w:t xml:space="preserve">Yet </w:t>
      </w:r>
      <w:r w:rsidRPr="00352865">
        <w:rPr>
          <w:rStyle w:val="Emphasis"/>
          <w:highlight w:val="yellow"/>
        </w:rPr>
        <w:t>quarantining rights from democracy</w:t>
      </w:r>
      <w:r w:rsidRPr="00F50667">
        <w:rPr>
          <w:rStyle w:val="Emphasis"/>
        </w:rPr>
        <w:t xml:space="preserve"> requires reliance on an outsourced moral order external to the political system itself</w:t>
      </w:r>
      <w:r w:rsidRPr="00F50667">
        <w:rPr>
          <w:sz w:val="16"/>
          <w:szCs w:val="16"/>
        </w:rPr>
        <w:t xml:space="preserve"> – a reliance inappropriate for contemporary secular polities.45 </w:t>
      </w:r>
      <w:r w:rsidRPr="00F50667">
        <w:rPr>
          <w:rStyle w:val="Emphasis"/>
        </w:rPr>
        <w:t>They therefore</w:t>
      </w:r>
      <w:r w:rsidRPr="00685444">
        <w:rPr>
          <w:rStyle w:val="Emphasis"/>
        </w:rPr>
        <w:t xml:space="preserve"> </w:t>
      </w:r>
      <w:r w:rsidRPr="00352865">
        <w:rPr>
          <w:rStyle w:val="Emphasis"/>
          <w:highlight w:val="yellow"/>
        </w:rPr>
        <w:t>lend judges too many liberal credentials while denying any to</w:t>
      </w:r>
      <w:r w:rsidRPr="00685444">
        <w:rPr>
          <w:rStyle w:val="Emphasis"/>
        </w:rPr>
        <w:t xml:space="preserve"> mechanisms of </w:t>
      </w:r>
      <w:r w:rsidRPr="00352865">
        <w:rPr>
          <w:rStyle w:val="Emphasis"/>
          <w:highlight w:val="yellow"/>
        </w:rPr>
        <w:t>popular feedback</w:t>
      </w:r>
      <w:r w:rsidRPr="00685444">
        <w:rPr>
          <w:rStyle w:val="Emphasis"/>
        </w:rPr>
        <w:t xml:space="preserve">. </w:t>
      </w:r>
    </w:p>
    <w:p w14:paraId="0670278A" w14:textId="77777777" w:rsidR="004C4692" w:rsidRPr="009B27F4" w:rsidRDefault="004C4692" w:rsidP="004C4692">
      <w:pPr>
        <w:rPr>
          <w:sz w:val="16"/>
          <w:szCs w:val="16"/>
        </w:rPr>
      </w:pPr>
      <w:r w:rsidRPr="00685444">
        <w:rPr>
          <w:rStyle w:val="StyleUnderline"/>
        </w:rPr>
        <w:t>Rather than critiquing agencies for violating the separation of powers, for their over-reliance on unelected technocrats</w:t>
      </w:r>
      <w:r w:rsidRPr="009B27F4">
        <w:rPr>
          <w:sz w:val="16"/>
          <w:szCs w:val="16"/>
        </w:rPr>
        <w:t xml:space="preserve">, or for their </w:t>
      </w:r>
      <w:r w:rsidRPr="00F50667">
        <w:rPr>
          <w:sz w:val="16"/>
          <w:szCs w:val="16"/>
        </w:rPr>
        <w:t xml:space="preserve">indifference to </w:t>
      </w:r>
      <w:r w:rsidRPr="00A62877">
        <w:rPr>
          <w:sz w:val="16"/>
          <w:szCs w:val="16"/>
        </w:rPr>
        <w:t xml:space="preserve">universalizable legal principles, I argue that </w:t>
      </w:r>
      <w:r w:rsidRPr="00A62877">
        <w:rPr>
          <w:rStyle w:val="Emphasis"/>
        </w:rPr>
        <w:t>administration does indeed carry constitutional liberal democratic credentials</w:t>
      </w:r>
      <w:r w:rsidRPr="00A62877">
        <w:rPr>
          <w:sz w:val="16"/>
          <w:szCs w:val="16"/>
        </w:rPr>
        <w:t xml:space="preserve"> – credentials </w:t>
      </w:r>
      <w:r w:rsidRPr="00A62877">
        <w:rPr>
          <w:rStyle w:val="StyleUnderline"/>
        </w:rPr>
        <w:t>borne out by political theory’s “representative turn</w:t>
      </w:r>
      <w:r w:rsidRPr="00A62877">
        <w:rPr>
          <w:sz w:val="16"/>
          <w:szCs w:val="16"/>
        </w:rPr>
        <w:t xml:space="preserve">.”46 </w:t>
      </w:r>
      <w:r w:rsidRPr="00A62877">
        <w:rPr>
          <w:rStyle w:val="Emphasis"/>
        </w:rPr>
        <w:t xml:space="preserve">By understanding </w:t>
      </w:r>
      <w:r w:rsidRPr="00352865">
        <w:rPr>
          <w:rStyle w:val="Emphasis"/>
          <w:highlight w:val="yellow"/>
        </w:rPr>
        <w:t>agencies</w:t>
      </w:r>
      <w:r w:rsidRPr="00A62877">
        <w:rPr>
          <w:rStyle w:val="Emphasis"/>
        </w:rPr>
        <w:t xml:space="preserve"> as </w:t>
      </w:r>
      <w:r w:rsidRPr="00352865">
        <w:rPr>
          <w:rStyle w:val="Emphasis"/>
          <w:highlight w:val="yellow"/>
        </w:rPr>
        <w:t>embedded in a system of</w:t>
      </w:r>
      <w:r w:rsidRPr="00352865">
        <w:rPr>
          <w:rStyle w:val="Emphasis"/>
        </w:rPr>
        <w:t xml:space="preserve"> representative </w:t>
      </w:r>
      <w:r w:rsidRPr="00352865">
        <w:rPr>
          <w:rStyle w:val="Emphasis"/>
          <w:highlight w:val="yellow"/>
        </w:rPr>
        <w:t>democracy that</w:t>
      </w:r>
      <w:r w:rsidRPr="00352865">
        <w:rPr>
          <w:rStyle w:val="Emphasis"/>
        </w:rPr>
        <w:t xml:space="preserve"> aims to </w:t>
      </w:r>
      <w:r w:rsidRPr="00352865">
        <w:rPr>
          <w:rStyle w:val="Emphasis"/>
          <w:highlight w:val="yellow"/>
        </w:rPr>
        <w:t>set</w:t>
      </w:r>
      <w:r w:rsidRPr="00685444">
        <w:rPr>
          <w:rStyle w:val="Emphasis"/>
        </w:rPr>
        <w:t xml:space="preserve"> the </w:t>
      </w:r>
      <w:r w:rsidRPr="00352865">
        <w:rPr>
          <w:rStyle w:val="Emphasis"/>
          <w:highlight w:val="yellow"/>
        </w:rPr>
        <w:t>conditions by which citizens</w:t>
      </w:r>
      <w:r w:rsidRPr="00685444">
        <w:rPr>
          <w:rStyle w:val="Emphasis"/>
        </w:rPr>
        <w:t xml:space="preserve"> can </w:t>
      </w:r>
      <w:r w:rsidRPr="00352865">
        <w:rPr>
          <w:rStyle w:val="Emphasis"/>
          <w:highlight w:val="yellow"/>
        </w:rPr>
        <w:t>relate to each other as</w:t>
      </w:r>
      <w:r w:rsidRPr="00352865">
        <w:rPr>
          <w:rStyle w:val="Emphasis"/>
        </w:rPr>
        <w:t xml:space="preserve"> political </w:t>
      </w:r>
      <w:r w:rsidRPr="00352865">
        <w:rPr>
          <w:rStyle w:val="Emphasis"/>
          <w:highlight w:val="yellow"/>
        </w:rPr>
        <w:t>equals, we can assess the legitimacy of</w:t>
      </w:r>
      <w:r w:rsidRPr="00685444">
        <w:rPr>
          <w:rStyle w:val="Emphasis"/>
        </w:rPr>
        <w:t xml:space="preserve"> government </w:t>
      </w:r>
      <w:r w:rsidRPr="00352865">
        <w:rPr>
          <w:rStyle w:val="Emphasis"/>
          <w:highlight w:val="yellow"/>
        </w:rPr>
        <w:t>agencies without</w:t>
      </w:r>
      <w:r w:rsidRPr="009B27F4">
        <w:rPr>
          <w:sz w:val="16"/>
          <w:szCs w:val="16"/>
        </w:rPr>
        <w:t xml:space="preserve"> any “</w:t>
      </w:r>
      <w:r w:rsidRPr="00685444">
        <w:rPr>
          <w:rStyle w:val="StyleUnderline"/>
        </w:rPr>
        <w:t>idolatrous</w:t>
      </w:r>
      <w:r w:rsidRPr="009B27F4">
        <w:rPr>
          <w:sz w:val="16"/>
          <w:szCs w:val="16"/>
        </w:rPr>
        <w:t xml:space="preserve">”47 </w:t>
      </w:r>
      <w:r w:rsidRPr="00685444">
        <w:rPr>
          <w:rStyle w:val="StyleUnderline"/>
        </w:rPr>
        <w:t xml:space="preserve">commitments to a </w:t>
      </w:r>
      <w:r w:rsidRPr="00352865">
        <w:rPr>
          <w:rStyle w:val="Emphasis"/>
          <w:highlight w:val="yellow"/>
        </w:rPr>
        <w:t>fictitious</w:t>
      </w:r>
      <w:r w:rsidRPr="009B27F4">
        <w:rPr>
          <w:sz w:val="16"/>
          <w:szCs w:val="16"/>
        </w:rPr>
        <w:t xml:space="preserve"> popular sovereign or </w:t>
      </w:r>
      <w:r w:rsidRPr="00352865">
        <w:rPr>
          <w:rStyle w:val="Emphasis"/>
          <w:highlight w:val="yellow"/>
        </w:rPr>
        <w:t>legal formalism</w:t>
      </w:r>
      <w:r w:rsidRPr="009B27F4">
        <w:rPr>
          <w:sz w:val="16"/>
          <w:szCs w:val="16"/>
        </w:rPr>
        <w:t xml:space="preserve">. I suggest that </w:t>
      </w:r>
      <w:r w:rsidRPr="00F50667">
        <w:rPr>
          <w:rStyle w:val="Emphasis"/>
          <w:sz w:val="28"/>
          <w:szCs w:val="28"/>
        </w:rPr>
        <w:t xml:space="preserve">agency institutions should be measured against the notion that </w:t>
      </w:r>
      <w:r w:rsidRPr="00352865">
        <w:rPr>
          <w:rStyle w:val="Emphasis"/>
          <w:sz w:val="28"/>
          <w:szCs w:val="28"/>
          <w:highlight w:val="yellow"/>
        </w:rPr>
        <w:t>popular sovereignty demands</w:t>
      </w:r>
      <w:r w:rsidRPr="00685444">
        <w:rPr>
          <w:rStyle w:val="Emphasis"/>
          <w:sz w:val="28"/>
          <w:szCs w:val="28"/>
        </w:rPr>
        <w:t xml:space="preserve"> not consensus and consent, but instead </w:t>
      </w:r>
      <w:r w:rsidRPr="00352865">
        <w:rPr>
          <w:rStyle w:val="Emphasis"/>
          <w:sz w:val="28"/>
          <w:szCs w:val="28"/>
          <w:highlight w:val="yellow"/>
        </w:rPr>
        <w:t>institutions that permit citizens to understand themselves as</w:t>
      </w:r>
      <w:r w:rsidRPr="00A62877">
        <w:rPr>
          <w:rStyle w:val="Emphasis"/>
          <w:sz w:val="28"/>
          <w:szCs w:val="28"/>
        </w:rPr>
        <w:t xml:space="preserve"> co-</w:t>
      </w:r>
      <w:r w:rsidRPr="00352865">
        <w:rPr>
          <w:rStyle w:val="Emphasis"/>
          <w:sz w:val="28"/>
          <w:szCs w:val="28"/>
          <w:highlight w:val="yellow"/>
        </w:rPr>
        <w:t>equal participants in</w:t>
      </w:r>
      <w:r w:rsidRPr="00685444">
        <w:rPr>
          <w:rStyle w:val="Emphasis"/>
          <w:sz w:val="28"/>
          <w:szCs w:val="28"/>
        </w:rPr>
        <w:t xml:space="preserve"> the </w:t>
      </w:r>
      <w:r w:rsidRPr="00352865">
        <w:rPr>
          <w:rStyle w:val="Emphasis"/>
          <w:sz w:val="28"/>
          <w:szCs w:val="28"/>
          <w:highlight w:val="yellow"/>
        </w:rPr>
        <w:t>collective decision-making</w:t>
      </w:r>
      <w:r w:rsidRPr="00685444">
        <w:rPr>
          <w:rStyle w:val="Emphasis"/>
          <w:sz w:val="28"/>
          <w:szCs w:val="28"/>
        </w:rPr>
        <w:t xml:space="preserve"> process.</w:t>
      </w:r>
      <w:r w:rsidRPr="00685444">
        <w:rPr>
          <w:sz w:val="20"/>
          <w:szCs w:val="20"/>
        </w:rPr>
        <w:t xml:space="preserve"> </w:t>
      </w:r>
    </w:p>
    <w:p w14:paraId="17A99E25" w14:textId="77777777" w:rsidR="004C4692" w:rsidRPr="00A66365" w:rsidRDefault="004C4692" w:rsidP="004C4692"/>
    <w:p w14:paraId="6124B014" w14:textId="77777777" w:rsidR="004C4692" w:rsidRDefault="004C4692" w:rsidP="004C4692">
      <w:pPr>
        <w:pStyle w:val="Heading3"/>
      </w:pPr>
      <w:r>
        <w:t>Case</w:t>
      </w:r>
    </w:p>
    <w:p w14:paraId="7AAC2A17" w14:textId="77777777" w:rsidR="004C4692" w:rsidRPr="00566E07" w:rsidRDefault="004C4692" w:rsidP="004C4692">
      <w:pPr>
        <w:pStyle w:val="Heading4"/>
      </w:pPr>
      <w:r>
        <w:t>Competition in the private sector is key to drive down costs in space exploration – spurs innovation</w:t>
      </w:r>
    </w:p>
    <w:p w14:paraId="39D7BA67" w14:textId="77777777" w:rsidR="004C4692" w:rsidRPr="00FD0923" w:rsidRDefault="004C4692" w:rsidP="004C4692">
      <w:r w:rsidRPr="0012273C">
        <w:rPr>
          <w:rStyle w:val="Style13ptBold"/>
        </w:rPr>
        <w:t>Weinzierl and Sarang ’21</w:t>
      </w:r>
      <w:r>
        <w:t xml:space="preserve"> - </w:t>
      </w:r>
      <w:r w:rsidRPr="00566E07">
        <w:t>Joseph And Jacqueline Elbling Professor Of Business Administration, Chair, Mba Required Curriculum, Business, Government And The International Economy, Research Associate at HBS | MIT Space Exploration Intitiative</w:t>
      </w:r>
      <w:r>
        <w:rPr>
          <w:rFonts w:ascii="Roboto" w:hAnsi="Roboto"/>
          <w:color w:val="4D5156"/>
          <w:sz w:val="21"/>
          <w:szCs w:val="21"/>
          <w:shd w:val="clear" w:color="auto" w:fill="FFFFFF"/>
        </w:rPr>
        <w:t> </w:t>
      </w:r>
    </w:p>
    <w:p w14:paraId="2416D99C" w14:textId="77777777" w:rsidR="004C4692" w:rsidRDefault="004C4692" w:rsidP="004C4692">
      <w:r w:rsidRPr="00FD0923">
        <w:t xml:space="preserve">Harvard Business Review, 2-12-2021, "The Commercial Space Age Is Here," </w:t>
      </w:r>
      <w:hyperlink r:id="rId51" w:history="1">
        <w:r w:rsidRPr="006110AA">
          <w:rPr>
            <w:rStyle w:val="Hyperlink"/>
          </w:rPr>
          <w:t>https://hbr.org/2021/02/the-commercial-space-age-is-here</w:t>
        </w:r>
      </w:hyperlink>
    </w:p>
    <w:p w14:paraId="1BA7077F" w14:textId="77777777" w:rsidR="004C4692" w:rsidRPr="0095561F" w:rsidRDefault="004C4692" w:rsidP="004C4692">
      <w:pPr>
        <w:rPr>
          <w:rStyle w:val="StyleUnderline"/>
        </w:rPr>
      </w:pPr>
      <w:r w:rsidRPr="00FD0923">
        <w:t xml:space="preserve">There’s </w:t>
      </w:r>
      <w:r w:rsidRPr="00CB5BEA">
        <w:rPr>
          <w:rStyle w:val="StyleUnderline"/>
        </w:rPr>
        <w:t>no shortage of hype surrounding the commercial space industry. But while tech leaders promise us moon bases and settlements on Mars, the space economy has thus far remained distinctly local</w:t>
      </w:r>
      <w:r w:rsidRPr="00FD0923">
        <w:t xml:space="preserve"> — at least in a cosmic sense. </w:t>
      </w:r>
      <w:r w:rsidRPr="0095561F">
        <w:rPr>
          <w:rStyle w:val="StyleUnderline"/>
          <w:highlight w:val="yellow"/>
        </w:rPr>
        <w:t>Last year</w:t>
      </w:r>
      <w:r w:rsidRPr="00CB5BEA">
        <w:rPr>
          <w:rStyle w:val="StyleUnderline"/>
        </w:rPr>
        <w:t xml:space="preserve">, however, </w:t>
      </w:r>
      <w:r w:rsidRPr="0095561F">
        <w:rPr>
          <w:rStyle w:val="StyleUnderline"/>
          <w:highlight w:val="yellow"/>
        </w:rPr>
        <w:t xml:space="preserve">we crossed an </w:t>
      </w:r>
      <w:r w:rsidRPr="0095561F">
        <w:rPr>
          <w:rStyle w:val="Emphasis"/>
          <w:highlight w:val="yellow"/>
        </w:rPr>
        <w:t>important threshold</w:t>
      </w:r>
      <w:r w:rsidRPr="00CB5BEA">
        <w:rPr>
          <w:rStyle w:val="StyleUnderline"/>
        </w:rPr>
        <w:t xml:space="preserve">: For the first time in human history, </w:t>
      </w:r>
      <w:r w:rsidRPr="0095561F">
        <w:rPr>
          <w:rStyle w:val="StyleUnderline"/>
          <w:highlight w:val="yellow"/>
        </w:rPr>
        <w:t>humans accessed space via a vehicle built</w:t>
      </w:r>
      <w:r w:rsidRPr="00CB5BEA">
        <w:rPr>
          <w:rStyle w:val="StyleUnderline"/>
        </w:rPr>
        <w:t xml:space="preserve"> and owned not by any government, but </w:t>
      </w:r>
      <w:r w:rsidRPr="0095561F">
        <w:rPr>
          <w:rStyle w:val="StyleUnderline"/>
          <w:highlight w:val="yellow"/>
        </w:rPr>
        <w:t>by a private corporation</w:t>
      </w:r>
      <w:r w:rsidRPr="00CB5BEA">
        <w:rPr>
          <w:rStyle w:val="StyleUnderline"/>
        </w:rPr>
        <w:t xml:space="preserve"> with its sights set on affordable space settlement. </w:t>
      </w:r>
      <w:r w:rsidRPr="0095561F">
        <w:rPr>
          <w:rStyle w:val="StyleUnderline"/>
        </w:rPr>
        <w:t>It was the first</w:t>
      </w:r>
      <w:r w:rsidRPr="00CB5BEA">
        <w:rPr>
          <w:rStyle w:val="StyleUnderline"/>
        </w:rPr>
        <w:t xml:space="preserve"> </w:t>
      </w:r>
      <w:r w:rsidRPr="00CB5BEA">
        <w:rPr>
          <w:rStyle w:val="Emphasis"/>
        </w:rPr>
        <w:t>significant step towards building an economy both in space and for space</w:t>
      </w:r>
      <w:r w:rsidRPr="00FD0923">
        <w:t xml:space="preserve">. </w:t>
      </w:r>
      <w:r w:rsidRPr="00CB5BEA">
        <w:rPr>
          <w:rStyle w:val="StyleUnderline"/>
        </w:rPr>
        <w:t xml:space="preserve">The </w:t>
      </w:r>
      <w:r w:rsidRPr="00CB5BEA">
        <w:rPr>
          <w:rStyle w:val="Emphasis"/>
        </w:rPr>
        <w:t>implications</w:t>
      </w:r>
      <w:r w:rsidRPr="00CB5BEA">
        <w:rPr>
          <w:rStyle w:val="StyleUnderline"/>
        </w:rPr>
        <w:t xml:space="preserve"> — for </w:t>
      </w:r>
      <w:r w:rsidRPr="00CB5BEA">
        <w:rPr>
          <w:rStyle w:val="Emphasis"/>
        </w:rPr>
        <w:t>business</w:t>
      </w:r>
      <w:r w:rsidRPr="00CB5BEA">
        <w:rPr>
          <w:rStyle w:val="StyleUnderline"/>
        </w:rPr>
        <w:t xml:space="preserve">, </w:t>
      </w:r>
      <w:r w:rsidRPr="00CB5BEA">
        <w:rPr>
          <w:rStyle w:val="Emphasis"/>
        </w:rPr>
        <w:t>policy</w:t>
      </w:r>
      <w:r w:rsidRPr="00CB5BEA">
        <w:rPr>
          <w:rStyle w:val="StyleUnderline"/>
        </w:rPr>
        <w:t xml:space="preserve">, and </w:t>
      </w:r>
      <w:r w:rsidRPr="00CB5BEA">
        <w:rPr>
          <w:rStyle w:val="Emphasis"/>
        </w:rPr>
        <w:t>society at large</w:t>
      </w:r>
      <w:r w:rsidRPr="00CB5BEA">
        <w:rPr>
          <w:rStyle w:val="StyleUnderline"/>
        </w:rPr>
        <w:t xml:space="preserve"> — </w:t>
      </w:r>
      <w:r w:rsidRPr="00CB5BEA">
        <w:rPr>
          <w:rStyle w:val="Emphasis"/>
        </w:rPr>
        <w:t xml:space="preserve">are hard to </w:t>
      </w:r>
      <w:r w:rsidRPr="0095561F">
        <w:rPr>
          <w:rStyle w:val="Emphasis"/>
        </w:rPr>
        <w:t>overstate.</w:t>
      </w:r>
    </w:p>
    <w:p w14:paraId="71D75419" w14:textId="77777777" w:rsidR="004C4692" w:rsidRPr="00CB5BEA" w:rsidRDefault="004C4692" w:rsidP="004C4692">
      <w:pPr>
        <w:rPr>
          <w:rStyle w:val="StyleUnderline"/>
        </w:rPr>
      </w:pPr>
      <w:r w:rsidRPr="0095561F">
        <w:t xml:space="preserve">In </w:t>
      </w:r>
      <w:r w:rsidRPr="0095561F">
        <w:rPr>
          <w:rStyle w:val="StyleUnderline"/>
        </w:rPr>
        <w:t>2019, </w:t>
      </w:r>
      <w:hyperlink r:id="rId52" w:history="1">
        <w:r w:rsidRPr="0095561F">
          <w:rPr>
            <w:rStyle w:val="StyleUnderline"/>
          </w:rPr>
          <w:t>95%</w:t>
        </w:r>
      </w:hyperlink>
      <w:r w:rsidRPr="0095561F">
        <w:rPr>
          <w:rStyle w:val="StyleUnderline"/>
        </w:rPr>
        <w:t xml:space="preserve"> of the estimated $366 billion in revenue earned in the space sector was from the space-for-earth economy: that is, goods or services produced in space for use on earth. The </w:t>
      </w:r>
      <w:r w:rsidRPr="0095561F">
        <w:rPr>
          <w:rStyle w:val="Emphasis"/>
        </w:rPr>
        <w:t>space-for-earth economy</w:t>
      </w:r>
      <w:r w:rsidRPr="0095561F">
        <w:rPr>
          <w:rStyle w:val="StyleUnderline"/>
        </w:rPr>
        <w:t xml:space="preserve"> includes </w:t>
      </w:r>
      <w:r w:rsidRPr="0095561F">
        <w:rPr>
          <w:rStyle w:val="Emphasis"/>
        </w:rPr>
        <w:t>telecomm</w:t>
      </w:r>
      <w:r w:rsidRPr="0095561F">
        <w:rPr>
          <w:rStyle w:val="StyleUnderline"/>
        </w:rPr>
        <w:t>unication</w:t>
      </w:r>
      <w:r w:rsidRPr="0095561F">
        <w:rPr>
          <w:rStyle w:val="Emphasis"/>
        </w:rPr>
        <w:t>s</w:t>
      </w:r>
      <w:r w:rsidRPr="0095561F">
        <w:rPr>
          <w:rStyle w:val="StyleUnderline"/>
        </w:rPr>
        <w:t xml:space="preserve"> and </w:t>
      </w:r>
      <w:r w:rsidRPr="0095561F">
        <w:rPr>
          <w:rStyle w:val="Emphasis"/>
        </w:rPr>
        <w:t>internet</w:t>
      </w:r>
      <w:r w:rsidRPr="0095561F">
        <w:rPr>
          <w:rStyle w:val="StyleUnderline"/>
        </w:rPr>
        <w:t xml:space="preserve"> infrastructure, earth observation capabilities</w:t>
      </w:r>
      <w:r w:rsidRPr="0095561F">
        <w:t xml:space="preserve">, </w:t>
      </w:r>
      <w:r w:rsidRPr="0095561F">
        <w:rPr>
          <w:rStyle w:val="StyleUnderline"/>
        </w:rPr>
        <w:t>national security</w:t>
      </w:r>
      <w:r w:rsidRPr="0095561F">
        <w:t xml:space="preserve"> </w:t>
      </w:r>
      <w:r w:rsidRPr="0095561F">
        <w:rPr>
          <w:rStyle w:val="Emphasis"/>
        </w:rPr>
        <w:t>satellites</w:t>
      </w:r>
      <w:r w:rsidRPr="0095561F">
        <w:t>, and more. This economy is booming, and though </w:t>
      </w:r>
      <w:hyperlink r:id="rId53" w:history="1">
        <w:r w:rsidRPr="0095561F">
          <w:rPr>
            <w:rStyle w:val="Hyperlink"/>
          </w:rPr>
          <w:t>research shows</w:t>
        </w:r>
      </w:hyperlink>
      <w:r w:rsidRPr="0095561F">
        <w:t> that it faces the challenges of overcrowding and monopolization that tend to arise w</w:t>
      </w:r>
      <w:r w:rsidRPr="00FD0923">
        <w:t>henever companies compete for a scarce natural resource, </w:t>
      </w:r>
      <w:hyperlink r:id="rId54" w:history="1">
        <w:r w:rsidRPr="00CB5BEA">
          <w:rPr>
            <w:rStyle w:val="StyleUnderline"/>
          </w:rPr>
          <w:t>projections for its future</w:t>
        </w:r>
      </w:hyperlink>
      <w:r w:rsidRPr="00CB5BEA">
        <w:rPr>
          <w:rStyle w:val="StyleUnderline"/>
        </w:rPr>
        <w:t xml:space="preserve"> are optimistic. </w:t>
      </w:r>
      <w:r w:rsidRPr="0095561F">
        <w:rPr>
          <w:rStyle w:val="Emphasis"/>
          <w:highlight w:val="yellow"/>
        </w:rPr>
        <w:t>Decreasing costs</w:t>
      </w:r>
      <w:r w:rsidRPr="0095561F">
        <w:rPr>
          <w:rStyle w:val="StyleUnderline"/>
          <w:highlight w:val="yellow"/>
        </w:rPr>
        <w:t xml:space="preserve"> for</w:t>
      </w:r>
      <w:r w:rsidRPr="00CB5BEA">
        <w:rPr>
          <w:rStyle w:val="StyleUnderline"/>
        </w:rPr>
        <w:t xml:space="preserve"> launch and space </w:t>
      </w:r>
      <w:r w:rsidRPr="0095561F">
        <w:rPr>
          <w:rStyle w:val="StyleUnderline"/>
          <w:highlight w:val="yellow"/>
        </w:rPr>
        <w:t>hardware</w:t>
      </w:r>
      <w:r w:rsidRPr="00CB5BEA">
        <w:rPr>
          <w:rStyle w:val="StyleUnderline"/>
        </w:rPr>
        <w:t xml:space="preserve"> in general </w:t>
      </w:r>
      <w:r w:rsidRPr="0095561F">
        <w:rPr>
          <w:rStyle w:val="StyleUnderline"/>
          <w:highlight w:val="yellow"/>
        </w:rPr>
        <w:t xml:space="preserve">have </w:t>
      </w:r>
      <w:r w:rsidRPr="0095561F">
        <w:rPr>
          <w:rStyle w:val="Emphasis"/>
          <w:highlight w:val="yellow"/>
        </w:rPr>
        <w:t>enticed new entrants</w:t>
      </w:r>
      <w:r w:rsidRPr="00CB5BEA">
        <w:rPr>
          <w:rStyle w:val="StyleUnderline"/>
        </w:rPr>
        <w:t xml:space="preserve"> into this market, and companies in a variety of industries have already begun leveraging satellite technology and access to space to drive innovation and efficiency in their earthbound products and services.</w:t>
      </w:r>
    </w:p>
    <w:p w14:paraId="6CC22F6D" w14:textId="77777777" w:rsidR="004C4692" w:rsidRPr="00FD0923" w:rsidRDefault="004C4692" w:rsidP="004C4692">
      <w:r w:rsidRPr="00FD0923">
        <w:t xml:space="preserve">In contrast, </w:t>
      </w:r>
      <w:r w:rsidRPr="0095561F">
        <w:rPr>
          <w:rStyle w:val="Emphasis"/>
          <w:highlight w:val="yellow"/>
        </w:rPr>
        <w:t>the space-for-space econ</w:t>
      </w:r>
      <w:r w:rsidRPr="00CB5BEA">
        <w:rPr>
          <w:rStyle w:val="Emphasis"/>
        </w:rPr>
        <w:t>omy</w:t>
      </w:r>
      <w:r w:rsidRPr="00FD0923">
        <w:t xml:space="preserve"> — that is</w:t>
      </w:r>
      <w:r w:rsidRPr="00CB5BEA">
        <w:rPr>
          <w:rStyle w:val="StyleUnderline"/>
        </w:rPr>
        <w:t xml:space="preserve">, goods and services produced in space for use in space, such as mining the Moon or asteroids for material with which to construct in-space habitats or supply refueling </w:t>
      </w:r>
      <w:r w:rsidRPr="00CB5BEA">
        <w:t>depots — has struggled to get off the ground</w:t>
      </w:r>
      <w:r w:rsidRPr="00FD0923">
        <w:t>. As far back as the 1970s, </w:t>
      </w:r>
      <w:hyperlink r:id="rId55" w:history="1">
        <w:r w:rsidRPr="00FD0923">
          <w:rPr>
            <w:rStyle w:val="Hyperlink"/>
          </w:rPr>
          <w:t>research</w:t>
        </w:r>
      </w:hyperlink>
      <w:r w:rsidRPr="00FD0923">
        <w:t xml:space="preserve"> commissioned by NASA predicted </w:t>
      </w:r>
      <w:r w:rsidRPr="00CB5BEA">
        <w:rPr>
          <w:rStyle w:val="StyleUnderline"/>
        </w:rPr>
        <w:t xml:space="preserve">the rise of a space-based economy that would </w:t>
      </w:r>
      <w:r w:rsidRPr="0095561F">
        <w:rPr>
          <w:rStyle w:val="StyleUnderline"/>
          <w:highlight w:val="yellow"/>
        </w:rPr>
        <w:t>supply</w:t>
      </w:r>
      <w:r w:rsidRPr="00CB5BEA">
        <w:rPr>
          <w:rStyle w:val="StyleUnderline"/>
        </w:rPr>
        <w:t xml:space="preserve"> the </w:t>
      </w:r>
      <w:r w:rsidRPr="0095561F">
        <w:rPr>
          <w:rStyle w:val="StyleUnderline"/>
          <w:highlight w:val="yellow"/>
        </w:rPr>
        <w:t>demands of</w:t>
      </w:r>
      <w:r w:rsidRPr="00CB5BEA">
        <w:rPr>
          <w:rStyle w:val="StyleUnderline"/>
        </w:rPr>
        <w:t xml:space="preserve"> hundreds, thousands, </w:t>
      </w:r>
      <w:r w:rsidRPr="0095561F">
        <w:rPr>
          <w:rStyle w:val="StyleUnderline"/>
          <w:highlight w:val="yellow"/>
        </w:rPr>
        <w:t xml:space="preserve">even </w:t>
      </w:r>
      <w:r w:rsidRPr="0095561F">
        <w:rPr>
          <w:rStyle w:val="Emphasis"/>
          <w:highlight w:val="yellow"/>
        </w:rPr>
        <w:t>millions</w:t>
      </w:r>
      <w:r w:rsidRPr="0095561F">
        <w:rPr>
          <w:rStyle w:val="Emphasis"/>
        </w:rPr>
        <w:t xml:space="preserve"> of humans living</w:t>
      </w:r>
      <w:r w:rsidRPr="00CB5BEA">
        <w:rPr>
          <w:rStyle w:val="Emphasis"/>
        </w:rPr>
        <w:t xml:space="preserve"> in space</w:t>
      </w:r>
      <w:r w:rsidRPr="00CB5BEA">
        <w:rPr>
          <w:rStyle w:val="StyleUnderline"/>
        </w:rPr>
        <w:t xml:space="preserve">, </w:t>
      </w:r>
      <w:r w:rsidRPr="0095561F">
        <w:rPr>
          <w:rStyle w:val="StyleUnderline"/>
          <w:highlight w:val="yellow"/>
        </w:rPr>
        <w:t>dwarfing the space-for-earth econo</w:t>
      </w:r>
      <w:r w:rsidRPr="00CB5BEA">
        <w:rPr>
          <w:rStyle w:val="StyleUnderline"/>
        </w:rPr>
        <w:t>my</w:t>
      </w:r>
      <w:r w:rsidRPr="00FD0923">
        <w:t xml:space="preserve"> (and, eventually, the entire terrestrial economy as well). </w:t>
      </w:r>
      <w:r w:rsidRPr="00CB5BEA">
        <w:rPr>
          <w:rStyle w:val="StyleUnderline"/>
        </w:rPr>
        <w:t>The realization of such a vision would change how all of us do business, live our lives, and govern our societies</w:t>
      </w:r>
      <w:r w:rsidRPr="00FD0923">
        <w:t xml:space="preserve"> — but to date, we’ve never even had more than </w:t>
      </w:r>
      <w:hyperlink r:id="rId56" w:history="1">
        <w:r w:rsidRPr="00FD0923">
          <w:rPr>
            <w:rStyle w:val="Hyperlink"/>
          </w:rPr>
          <w:t>13 people</w:t>
        </w:r>
      </w:hyperlink>
      <w:r w:rsidRPr="00FD0923">
        <w:t> in space at one time, leaving that dream as little more than science fiction.</w:t>
      </w:r>
    </w:p>
    <w:p w14:paraId="70A25B9C" w14:textId="77777777" w:rsidR="004C4692" w:rsidRPr="00B275B8" w:rsidRDefault="004C4692" w:rsidP="004C4692">
      <w:pPr>
        <w:rPr>
          <w:rStyle w:val="StyleUnderline"/>
        </w:rPr>
      </w:pPr>
      <w:r w:rsidRPr="00CB5BEA">
        <w:rPr>
          <w:rStyle w:val="Emphasis"/>
        </w:rPr>
        <w:t>Today</w:t>
      </w:r>
      <w:r w:rsidRPr="00FD0923">
        <w:t>, however</w:t>
      </w:r>
      <w:r w:rsidRPr="00CB5BEA">
        <w:rPr>
          <w:rStyle w:val="Emphasis"/>
        </w:rPr>
        <w:t xml:space="preserve">, there is reason to think that </w:t>
      </w:r>
      <w:r w:rsidRPr="0095561F">
        <w:rPr>
          <w:rStyle w:val="Emphasis"/>
          <w:highlight w:val="yellow"/>
        </w:rPr>
        <w:t>we may</w:t>
      </w:r>
      <w:r w:rsidRPr="0095561F">
        <w:rPr>
          <w:rStyle w:val="Emphasis"/>
        </w:rPr>
        <w:t xml:space="preserve"> finally </w:t>
      </w:r>
      <w:r w:rsidRPr="0095561F">
        <w:rPr>
          <w:rStyle w:val="Emphasis"/>
          <w:highlight w:val="yellow"/>
        </w:rPr>
        <w:t>be reaching the first stages</w:t>
      </w:r>
      <w:r w:rsidRPr="00CB5BEA">
        <w:rPr>
          <w:rStyle w:val="StyleUnderline"/>
        </w:rPr>
        <w:t xml:space="preserve"> of a true space-for-space economy. SpaceX’s </w:t>
      </w:r>
      <w:hyperlink r:id="rId57" w:history="1">
        <w:r w:rsidRPr="00CB5BEA">
          <w:rPr>
            <w:rStyle w:val="StyleUnderline"/>
          </w:rPr>
          <w:t>recent achievements</w:t>
        </w:r>
      </w:hyperlink>
      <w:r w:rsidRPr="00FD0923">
        <w:t xml:space="preserve"> (in cooperation with NASA), </w:t>
      </w:r>
      <w:r w:rsidRPr="00B275B8">
        <w:rPr>
          <w:rStyle w:val="StyleUnderline"/>
        </w:rPr>
        <w:t>as well as upcoming efforts by </w:t>
      </w:r>
      <w:hyperlink r:id="rId58" w:history="1">
        <w:r w:rsidRPr="00B275B8">
          <w:rPr>
            <w:rStyle w:val="StyleUnderline"/>
          </w:rPr>
          <w:t>Boeing</w:t>
        </w:r>
      </w:hyperlink>
      <w:r w:rsidRPr="00B275B8">
        <w:rPr>
          <w:rStyle w:val="StyleUnderline"/>
        </w:rPr>
        <w:t>, </w:t>
      </w:r>
      <w:hyperlink r:id="rId59" w:history="1">
        <w:r w:rsidRPr="00B275B8">
          <w:rPr>
            <w:rStyle w:val="StyleUnderline"/>
          </w:rPr>
          <w:t>Blue Origin</w:t>
        </w:r>
      </w:hyperlink>
      <w:r w:rsidRPr="00B275B8">
        <w:rPr>
          <w:rStyle w:val="StyleUnderline"/>
        </w:rPr>
        <w:t>, and </w:t>
      </w:r>
      <w:hyperlink r:id="rId60" w:history="1">
        <w:r w:rsidRPr="00B275B8">
          <w:rPr>
            <w:rStyle w:val="StyleUnderline"/>
          </w:rPr>
          <w:t>Virgin Galactic</w:t>
        </w:r>
      </w:hyperlink>
      <w:r w:rsidRPr="00B275B8">
        <w:rPr>
          <w:rStyle w:val="StyleUnderline"/>
        </w:rPr>
        <w:t xml:space="preserve"> to put people in space sustainably and at scale, mark the opening </w:t>
      </w:r>
      <w:r w:rsidRPr="0095561F">
        <w:rPr>
          <w:rStyle w:val="StyleUnderline"/>
          <w:highlight w:val="yellow"/>
        </w:rPr>
        <w:t xml:space="preserve">of a </w:t>
      </w:r>
      <w:r w:rsidRPr="0095561F">
        <w:rPr>
          <w:rStyle w:val="Emphasis"/>
          <w:highlight w:val="yellow"/>
        </w:rPr>
        <w:t>new chapter of spaceflight led by private firms.</w:t>
      </w:r>
      <w:r w:rsidRPr="0095561F">
        <w:rPr>
          <w:highlight w:val="yellow"/>
        </w:rPr>
        <w:t xml:space="preserve"> </w:t>
      </w:r>
      <w:r w:rsidRPr="0095561F">
        <w:rPr>
          <w:rStyle w:val="StyleUnderline"/>
          <w:highlight w:val="yellow"/>
        </w:rPr>
        <w:t>These firms have</w:t>
      </w:r>
      <w:r w:rsidRPr="00B275B8">
        <w:rPr>
          <w:rStyle w:val="StyleUnderline"/>
        </w:rPr>
        <w:t xml:space="preserve"> both </w:t>
      </w:r>
      <w:r w:rsidRPr="0095561F">
        <w:rPr>
          <w:rStyle w:val="StyleUnderline"/>
          <w:highlight w:val="yellow"/>
        </w:rPr>
        <w:t>the</w:t>
      </w:r>
      <w:r w:rsidRPr="00B275B8">
        <w:rPr>
          <w:rStyle w:val="StyleUnderline"/>
        </w:rPr>
        <w:t xml:space="preserve"> intention and </w:t>
      </w:r>
      <w:r w:rsidRPr="0095561F">
        <w:rPr>
          <w:rStyle w:val="StyleUnderline"/>
          <w:highlight w:val="yellow"/>
        </w:rPr>
        <w:t>capability to bring private citizens to space as</w:t>
      </w:r>
      <w:r w:rsidRPr="00B275B8">
        <w:rPr>
          <w:rStyle w:val="StyleUnderline"/>
        </w:rPr>
        <w:t xml:space="preserve"> passengers, tourists, and — eventually — </w:t>
      </w:r>
      <w:r w:rsidRPr="0095561F">
        <w:rPr>
          <w:rStyle w:val="StyleUnderline"/>
          <w:highlight w:val="yellow"/>
        </w:rPr>
        <w:t>settlers, opening the door for businesses to</w:t>
      </w:r>
      <w:r w:rsidRPr="00B275B8">
        <w:rPr>
          <w:rStyle w:val="StyleUnderline"/>
        </w:rPr>
        <w:t xml:space="preserve"> start </w:t>
      </w:r>
      <w:r w:rsidRPr="0095561F">
        <w:rPr>
          <w:rStyle w:val="StyleUnderline"/>
          <w:highlight w:val="yellow"/>
        </w:rPr>
        <w:t>meet</w:t>
      </w:r>
      <w:r w:rsidRPr="00B275B8">
        <w:rPr>
          <w:rStyle w:val="StyleUnderline"/>
        </w:rPr>
        <w:t xml:space="preserve">ing the </w:t>
      </w:r>
      <w:r w:rsidRPr="0095561F">
        <w:rPr>
          <w:rStyle w:val="StyleUnderline"/>
          <w:highlight w:val="yellow"/>
        </w:rPr>
        <w:t>demand</w:t>
      </w:r>
      <w:r w:rsidRPr="00B275B8">
        <w:rPr>
          <w:rStyle w:val="StyleUnderline"/>
        </w:rPr>
        <w:t xml:space="preserve"> those people create over the next several decades with an array of space-for-space goods and services.</w:t>
      </w:r>
    </w:p>
    <w:p w14:paraId="1FA168FC" w14:textId="77777777" w:rsidR="004C4692" w:rsidRPr="00FD0923" w:rsidRDefault="004C4692" w:rsidP="004C4692">
      <w:r w:rsidRPr="00FD0923">
        <w:t>Welcome to the (Commercial) Space Age</w:t>
      </w:r>
    </w:p>
    <w:p w14:paraId="0E454206" w14:textId="77777777" w:rsidR="004C4692" w:rsidRPr="00FD0923" w:rsidRDefault="004C4692" w:rsidP="004C4692">
      <w:r w:rsidRPr="00FD0923">
        <w:t>In our </w:t>
      </w:r>
      <w:hyperlink r:id="rId61" w:history="1">
        <w:r w:rsidRPr="00FD0923">
          <w:rPr>
            <w:rStyle w:val="Hyperlink"/>
          </w:rPr>
          <w:t>recent research</w:t>
        </w:r>
      </w:hyperlink>
      <w:r w:rsidRPr="00FD0923">
        <w:t>, we examined how the model of centralized, government-directed human space activity born in the 1960s has, over the last two decades, made way for a new model, in which public initiatives in space increasingly share the stage with private priorities. Centralized, government-led space programs will inevitably focus on space-for-earth activities that are in the public interest, such as national security, basic science, and national pride. This is only natural, as expenditures for these programs must be justified by demonstrating benefits for citizens — and the citizens these governments represent are (nearly) all on earth.</w:t>
      </w:r>
    </w:p>
    <w:p w14:paraId="120295AE" w14:textId="77777777" w:rsidR="004C4692" w:rsidRPr="001039DB" w:rsidRDefault="004C4692" w:rsidP="004C4692">
      <w:pPr>
        <w:rPr>
          <w:rStyle w:val="StyleUnderline"/>
        </w:rPr>
      </w:pPr>
      <w:r w:rsidRPr="0095561F">
        <w:rPr>
          <w:rStyle w:val="Emphasis"/>
          <w:highlight w:val="yellow"/>
        </w:rPr>
        <w:t>In contrast to governments, the private sector is eager to put people in space</w:t>
      </w:r>
      <w:r w:rsidRPr="0095561F">
        <w:rPr>
          <w:rStyle w:val="Emphasis"/>
        </w:rPr>
        <w:t xml:space="preserve"> to pursue their own personal interests</w:t>
      </w:r>
      <w:r w:rsidRPr="0095561F">
        <w:rPr>
          <w:rStyle w:val="StyleUnderline"/>
        </w:rPr>
        <w:t>, not the state’s — and then supply</w:t>
      </w:r>
      <w:r w:rsidRPr="001039DB">
        <w:rPr>
          <w:rStyle w:val="StyleUnderline"/>
        </w:rPr>
        <w:t xml:space="preserve"> the demand they create. This is the vision driving SpaceX, which in its first twenty years has entirely upended the rocket launch industry, securing 60% of the global commercial launch market and building ever-larger spacecraft designed to ferry passengers not just to the International Space Station (ISS), but also to its own promised </w:t>
      </w:r>
      <w:hyperlink r:id="rId62" w:history="1">
        <w:r w:rsidRPr="001039DB">
          <w:rPr>
            <w:rStyle w:val="StyleUnderline"/>
          </w:rPr>
          <w:t>settlement on Mars</w:t>
        </w:r>
      </w:hyperlink>
      <w:r w:rsidRPr="001039DB">
        <w:rPr>
          <w:rStyle w:val="StyleUnderline"/>
        </w:rPr>
        <w:t>.</w:t>
      </w:r>
    </w:p>
    <w:p w14:paraId="08350237" w14:textId="77777777" w:rsidR="004C4692" w:rsidRPr="00FD0923" w:rsidRDefault="004C4692" w:rsidP="004C4692">
      <w:r w:rsidRPr="00FD0923">
        <w:t xml:space="preserve">Today, the space-for-space market is limited to supplying the people who are already in space: that is, the handful of astronauts employed by NASA and other government programs. While SpaceX has grand visions of supporting large numbers of private space travelers, their current space-for-space activities have all been in response to demand from government customers (i.e., NASA). But </w:t>
      </w:r>
      <w:r w:rsidRPr="001039DB">
        <w:rPr>
          <w:rStyle w:val="StyleUnderline"/>
        </w:rPr>
        <w:t xml:space="preserve">as </w:t>
      </w:r>
      <w:r w:rsidRPr="0095561F">
        <w:rPr>
          <w:rStyle w:val="Emphasis"/>
          <w:highlight w:val="yellow"/>
        </w:rPr>
        <w:t>decreasing launch costs</w:t>
      </w:r>
      <w:r w:rsidRPr="0095561F">
        <w:rPr>
          <w:rStyle w:val="StyleUnderline"/>
          <w:highlight w:val="yellow"/>
        </w:rPr>
        <w:t xml:space="preserve"> enable companies</w:t>
      </w:r>
      <w:r w:rsidRPr="001039DB">
        <w:rPr>
          <w:rStyle w:val="StyleUnderline"/>
        </w:rPr>
        <w:t xml:space="preserve"> like SpaceX </w:t>
      </w:r>
      <w:r w:rsidRPr="0095561F">
        <w:rPr>
          <w:rStyle w:val="StyleUnderline"/>
          <w:highlight w:val="yellow"/>
        </w:rPr>
        <w:t xml:space="preserve">to </w:t>
      </w:r>
      <w:r w:rsidRPr="0095561F">
        <w:rPr>
          <w:rStyle w:val="Emphasis"/>
          <w:highlight w:val="yellow"/>
        </w:rPr>
        <w:t>leverage economies of scale</w:t>
      </w:r>
      <w:r w:rsidRPr="001039DB">
        <w:rPr>
          <w:rStyle w:val="StyleUnderline"/>
        </w:rPr>
        <w:t xml:space="preserve"> and put more people into space, </w:t>
      </w:r>
      <w:r w:rsidRPr="0095561F">
        <w:rPr>
          <w:rStyle w:val="StyleUnderline"/>
          <w:highlight w:val="yellow"/>
        </w:rPr>
        <w:t>growing</w:t>
      </w:r>
      <w:r w:rsidRPr="001039DB">
        <w:rPr>
          <w:rStyle w:val="StyleUnderline"/>
        </w:rPr>
        <w:t xml:space="preserve"> private sector </w:t>
      </w:r>
      <w:r w:rsidRPr="0095561F">
        <w:rPr>
          <w:rStyle w:val="StyleUnderline"/>
          <w:highlight w:val="yellow"/>
        </w:rPr>
        <w:t>demand</w:t>
      </w:r>
      <w:r w:rsidRPr="001039DB">
        <w:rPr>
          <w:rStyle w:val="StyleUnderline"/>
        </w:rPr>
        <w:t xml:space="preserve"> (that is, tourists and settlers, rather than government employees) </w:t>
      </w:r>
      <w:r w:rsidRPr="0095561F">
        <w:rPr>
          <w:rStyle w:val="Emphasis"/>
          <w:highlight w:val="yellow"/>
        </w:rPr>
        <w:t>could turn</w:t>
      </w:r>
      <w:r w:rsidRPr="001039DB">
        <w:rPr>
          <w:rStyle w:val="Emphasis"/>
        </w:rPr>
        <w:t xml:space="preserve"> these </w:t>
      </w:r>
      <w:r w:rsidRPr="0095561F">
        <w:rPr>
          <w:rStyle w:val="Emphasis"/>
          <w:highlight w:val="yellow"/>
        </w:rPr>
        <w:t>proof-of-concept initiatives into a sustainable</w:t>
      </w:r>
      <w:r w:rsidRPr="001039DB">
        <w:rPr>
          <w:rStyle w:val="Emphasis"/>
        </w:rPr>
        <w:t xml:space="preserve">, large-scale </w:t>
      </w:r>
      <w:r w:rsidRPr="0095561F">
        <w:rPr>
          <w:rStyle w:val="Emphasis"/>
          <w:highlight w:val="yellow"/>
        </w:rPr>
        <w:t>industry</w:t>
      </w:r>
      <w:r w:rsidRPr="001039DB">
        <w:rPr>
          <w:rStyle w:val="Emphasis"/>
        </w:rPr>
        <w:t>.</w:t>
      </w:r>
    </w:p>
    <w:p w14:paraId="74A2AED3" w14:textId="77777777" w:rsidR="004C4692" w:rsidRPr="00FD0923" w:rsidRDefault="004C4692" w:rsidP="004C4692">
      <w:r w:rsidRPr="001039DB">
        <w:rPr>
          <w:rStyle w:val="StyleUnderline"/>
        </w:rPr>
        <w:t xml:space="preserve">This model — of selling to NASA with the hopes of eventually creating and expanding into a larger private market — is exemplified by SpaceX, but the company is by no means the only player taking this approach. For instance, while SpaceX is focused on </w:t>
      </w:r>
      <w:r w:rsidRPr="001039DB">
        <w:rPr>
          <w:rStyle w:val="Emphasis"/>
        </w:rPr>
        <w:t>space-for-space transportation</w:t>
      </w:r>
      <w:r w:rsidRPr="001039DB">
        <w:rPr>
          <w:rStyle w:val="StyleUnderline"/>
        </w:rPr>
        <w:t>, another key component of this burgeoning industry will be manufacturing</w:t>
      </w:r>
      <w:r w:rsidRPr="00FD0923">
        <w:t>.</w:t>
      </w:r>
    </w:p>
    <w:p w14:paraId="2019D35C" w14:textId="77777777" w:rsidR="004C4692" w:rsidRPr="00FD0923" w:rsidRDefault="004C4692" w:rsidP="004C4692">
      <w:hyperlink r:id="rId63" w:history="1">
        <w:r w:rsidRPr="001039DB">
          <w:rPr>
            <w:rStyle w:val="Hyperlink"/>
          </w:rPr>
          <w:t>Made In Space, Inc.</w:t>
        </w:r>
      </w:hyperlink>
      <w:r w:rsidRPr="001039DB">
        <w:t> has been at the forefront of manufacturing “in space, for space” since 2014, when it 3D-printed a wrench onboard the ISS. T</w:t>
      </w:r>
      <w:r w:rsidRPr="00FD0923">
        <w:t>oday, the company is exploring other products, such as high-quality fiber-optic cable, that terrestrial customers may be willing to pay to have manufactured in zero-gravity. But the company also recently received a </w:t>
      </w:r>
      <w:hyperlink r:id="rId64" w:history="1">
        <w:r w:rsidRPr="00FD0923">
          <w:rPr>
            <w:rStyle w:val="Hyperlink"/>
          </w:rPr>
          <w:t>$74 million contract</w:t>
        </w:r>
      </w:hyperlink>
      <w:r w:rsidRPr="00FD0923">
        <w:t> to 3D-print large metal beams in space for use on NASA spacecraft, and future private sector spacecraft will certainly have similar manufacturing needs which Made In Space hopes to be well-positioned to fulfill. Just as SpaceX has begun by supplying NASA but hopes to eventually serve a much larger, private-sector market, Made In Space’s current work with NASA could be the first step along a path towards supporting a variety of private-sector manufacturing applications for which the costs of manufacturing on earth and transporting into space would be prohibitive.</w:t>
      </w:r>
    </w:p>
    <w:p w14:paraId="19CE29E5" w14:textId="77777777" w:rsidR="004C4692" w:rsidRPr="00FD0923" w:rsidRDefault="004C4692" w:rsidP="004C4692">
      <w:r w:rsidRPr="00FD0923">
        <w:t xml:space="preserve">Another </w:t>
      </w:r>
      <w:r w:rsidRPr="001039DB">
        <w:rPr>
          <w:rStyle w:val="StyleUnderline"/>
        </w:rPr>
        <w:t>major area of space-for-space investment is in building and operating space infrastructure such as habitats, laboratories, and factories</w:t>
      </w:r>
      <w:r w:rsidRPr="00FD0923">
        <w:t>. Axiom Space, a current leader in this field, recently </w:t>
      </w:r>
      <w:hyperlink r:id="rId65" w:history="1">
        <w:r w:rsidRPr="00FD0923">
          <w:rPr>
            <w:rStyle w:val="Hyperlink"/>
          </w:rPr>
          <w:t>announced</w:t>
        </w:r>
      </w:hyperlink>
      <w:r w:rsidRPr="00FD0923">
        <w:t> that it would be flying the “first fully private commercial mission to space” in 2022 onboard SpaceX’s Crew Dragon Capsule. Axiom was also </w:t>
      </w:r>
      <w:hyperlink r:id="rId66" w:history="1">
        <w:r w:rsidRPr="00FD0923">
          <w:rPr>
            <w:rStyle w:val="Hyperlink"/>
          </w:rPr>
          <w:t>awarded</w:t>
        </w:r>
      </w:hyperlink>
      <w:r w:rsidRPr="00FD0923">
        <w:t> a contract for exclusive access to a module of the ISS, facilitating its plans to develop modules for commercial activity on the station (and eventually, beyond it).</w:t>
      </w:r>
    </w:p>
    <w:p w14:paraId="1529F5E2" w14:textId="77777777" w:rsidR="004C4692" w:rsidRDefault="004C4692" w:rsidP="004C4692">
      <w:r w:rsidRPr="001039DB">
        <w:rPr>
          <w:rStyle w:val="StyleUnderline"/>
        </w:rPr>
        <w:t xml:space="preserve">This infrastructure is likely to spur investment in a wide array of complementary services to supply the demand of the people living and working within it. </w:t>
      </w:r>
      <w:r w:rsidRPr="00FD0923">
        <w:t>For example, in February 2020, Maxar Technologies was awarded a </w:t>
      </w:r>
      <w:hyperlink r:id="rId67" w:history="1">
        <w:r w:rsidRPr="00FD0923">
          <w:rPr>
            <w:rStyle w:val="Hyperlink"/>
          </w:rPr>
          <w:t>$142 million contract</w:t>
        </w:r>
      </w:hyperlink>
      <w:r w:rsidRPr="00FD0923">
        <w:t> from NASA to develop a robotic construction tool that would be assembled in space for use on low-Earth orbit spacecraft. Private sector spacecraft or settlements will no doubt have need for a variety of similar construction and repair tools.</w:t>
      </w:r>
    </w:p>
    <w:p w14:paraId="05CAA1B7" w14:textId="77777777" w:rsidR="004C4692" w:rsidRDefault="004C4692" w:rsidP="004C4692">
      <w:pPr>
        <w:pStyle w:val="Heading4"/>
      </w:pPr>
      <w:r>
        <w:t xml:space="preserve">A slew of black swans make </w:t>
      </w:r>
      <w:r w:rsidRPr="00D344E1">
        <w:rPr>
          <w:u w:val="single"/>
        </w:rPr>
        <w:t>extinction inevitable</w:t>
      </w:r>
      <w:r>
        <w:t xml:space="preserve">. Moral hedging </w:t>
      </w:r>
      <w:r w:rsidRPr="00D344E1">
        <w:rPr>
          <w:u w:val="single"/>
        </w:rPr>
        <w:t>necessitates</w:t>
      </w:r>
      <w:r>
        <w:t xml:space="preserve"> space habituation</w:t>
      </w:r>
    </w:p>
    <w:p w14:paraId="49AAAF50" w14:textId="77777777" w:rsidR="004C4692" w:rsidRDefault="004C4692" w:rsidP="004C4692">
      <w:r w:rsidRPr="00E42485">
        <w:rPr>
          <w:rStyle w:val="Style13ptBold"/>
        </w:rPr>
        <w:t>Kovic, 18</w:t>
      </w:r>
      <w:r>
        <w:t xml:space="preserve"> – </w:t>
      </w:r>
      <w:r w:rsidRPr="00F945C1">
        <w:t xml:space="preserve">co-founder and president of the thinktank </w:t>
      </w:r>
      <w:hyperlink r:id="rId68" w:tgtFrame="_blank" w:history="1">
        <w:r w:rsidRPr="00F945C1">
          <w:rPr>
            <w:rStyle w:val="Hyperlink"/>
          </w:rPr>
          <w:t>ZIPAR</w:t>
        </w:r>
      </w:hyperlink>
      <w:r w:rsidRPr="00F945C1">
        <w:t xml:space="preserve">, the Zurich Institute of Public Affairs Research. He is also co-founder and CEO of the consulting firm </w:t>
      </w:r>
      <w:hyperlink r:id="rId69" w:tgtFrame="_blank" w:history="1">
        <w:r w:rsidRPr="00F945C1">
          <w:rPr>
            <w:rStyle w:val="Hyperlink"/>
          </w:rPr>
          <w:t>ars cognitionis</w:t>
        </w:r>
      </w:hyperlink>
      <w:r w:rsidRPr="00F945C1">
        <w:t>,. He has a PhD in political communication, University of Zurich</w:t>
      </w:r>
    </w:p>
    <w:p w14:paraId="341474FE" w14:textId="77777777" w:rsidR="004C4692" w:rsidRPr="00E42485" w:rsidRDefault="004C4692" w:rsidP="004C4692">
      <w:r>
        <w:t xml:space="preserve">Marko Kovic, “Why space colonization is so important,” Medium. November 10, 2018. </w:t>
      </w:r>
      <w:hyperlink r:id="rId70" w:history="1">
        <w:r>
          <w:rPr>
            <w:rStyle w:val="Hyperlink"/>
          </w:rPr>
          <w:t>https://medium.com/@marko_kovic/space-colonization-why-nothing-else-matters-a877723f77d4</w:t>
        </w:r>
      </w:hyperlink>
    </w:p>
    <w:p w14:paraId="0FD90174" w14:textId="77777777" w:rsidR="004C4692" w:rsidRDefault="004C4692" w:rsidP="004C4692">
      <w:pPr>
        <w:rPr>
          <w:rFonts w:eastAsia="Times New Roman"/>
        </w:rPr>
      </w:pPr>
      <w:r>
        <w:t>Space or bust: Why we must reach for the stars</w:t>
      </w:r>
    </w:p>
    <w:p w14:paraId="13197611" w14:textId="77777777" w:rsidR="004C4692" w:rsidRPr="006539DC" w:rsidRDefault="004C4692" w:rsidP="004C4692">
      <w:r w:rsidRPr="00D344E1">
        <w:rPr>
          <w:rStyle w:val="Emphasis"/>
        </w:rPr>
        <w:t>Why should we pursue space colonization</w:t>
      </w:r>
      <w:r w:rsidRPr="006539DC">
        <w:t xml:space="preserve"> in the first place? </w:t>
      </w:r>
      <w:r w:rsidRPr="00D344E1">
        <w:rPr>
          <w:rStyle w:val="StyleUnderline"/>
        </w:rPr>
        <w:t>Don’t we have more pressing problems today</w:t>
      </w:r>
      <w:r w:rsidRPr="006539DC">
        <w:t>, on Earth?</w:t>
      </w:r>
    </w:p>
    <w:p w14:paraId="52D3231F" w14:textId="77777777" w:rsidR="004C4692" w:rsidRPr="006539DC" w:rsidRDefault="004C4692" w:rsidP="004C4692">
      <w:r w:rsidRPr="00D344E1">
        <w:rPr>
          <w:rStyle w:val="Emphasis"/>
        </w:rPr>
        <w:t>Yes</w:t>
      </w:r>
      <w:r w:rsidRPr="006539DC">
        <w:t xml:space="preserve">, </w:t>
      </w:r>
      <w:r w:rsidRPr="00716FDA">
        <w:rPr>
          <w:rStyle w:val="StyleUnderline"/>
          <w:highlight w:val="cyan"/>
        </w:rPr>
        <w:t>we</w:t>
      </w:r>
      <w:r w:rsidRPr="00716FDA">
        <w:rPr>
          <w:highlight w:val="cyan"/>
        </w:rPr>
        <w:t xml:space="preserve"> </w:t>
      </w:r>
      <w:r w:rsidRPr="00716FDA">
        <w:t>d</w:t>
      </w:r>
      <w:r w:rsidRPr="006539DC">
        <w:t xml:space="preserve">o </w:t>
      </w:r>
      <w:r w:rsidRPr="00716FDA">
        <w:rPr>
          <w:rStyle w:val="StyleUnderline"/>
          <w:highlight w:val="cyan"/>
        </w:rPr>
        <w:t>have many problems on Earth</w:t>
      </w:r>
      <w:r w:rsidRPr="00D344E1">
        <w:rPr>
          <w:rStyle w:val="StyleUnderline"/>
        </w:rPr>
        <w:t xml:space="preserve"> today</w:t>
      </w:r>
      <w:r w:rsidRPr="006539DC">
        <w:t xml:space="preserve">, and we should try to solve them. But </w:t>
      </w:r>
      <w:r w:rsidRPr="00716FDA">
        <w:rPr>
          <w:rStyle w:val="Emphasis"/>
          <w:highlight w:val="cyan"/>
        </w:rPr>
        <w:t>space col</w:t>
      </w:r>
      <w:r w:rsidRPr="00D344E1">
        <w:rPr>
          <w:rStyle w:val="Emphasis"/>
        </w:rPr>
        <w:t xml:space="preserve">onization </w:t>
      </w:r>
      <w:r w:rsidRPr="00716FDA">
        <w:rPr>
          <w:rStyle w:val="Emphasis"/>
          <w:highlight w:val="cyan"/>
        </w:rPr>
        <w:t>is</w:t>
      </w:r>
      <w:r w:rsidRPr="00D344E1">
        <w:rPr>
          <w:rStyle w:val="Emphasis"/>
        </w:rPr>
        <w:t xml:space="preserve"> just that: </w:t>
      </w:r>
      <w:r w:rsidRPr="00716FDA">
        <w:rPr>
          <w:rStyle w:val="Emphasis"/>
          <w:highlight w:val="cyan"/>
        </w:rPr>
        <w:t>A strategy for dealing with certain problems</w:t>
      </w:r>
      <w:r w:rsidRPr="006539DC">
        <w:t xml:space="preserve">. An </w:t>
      </w:r>
      <w:r w:rsidRPr="00D344E1">
        <w:rPr>
          <w:rStyle w:val="StyleUnderline"/>
        </w:rPr>
        <w:t>the problems that space colonization would be dealing with are</w:t>
      </w:r>
      <w:r w:rsidRPr="006539DC">
        <w:t xml:space="preserve">, arguably, among </w:t>
      </w:r>
      <w:r w:rsidRPr="00716FDA">
        <w:rPr>
          <w:rStyle w:val="Emphasis"/>
          <w:highlight w:val="cyan"/>
        </w:rPr>
        <w:t>the greatest</w:t>
      </w:r>
      <w:r w:rsidRPr="00D344E1">
        <w:rPr>
          <w:rStyle w:val="Emphasis"/>
        </w:rPr>
        <w:t xml:space="preserve"> problems </w:t>
      </w:r>
      <w:r w:rsidRPr="00716FDA">
        <w:rPr>
          <w:rStyle w:val="Emphasis"/>
          <w:highlight w:val="cyan"/>
        </w:rPr>
        <w:t>of them all:</w:t>
      </w:r>
      <w:r w:rsidRPr="00716FDA">
        <w:rPr>
          <w:highlight w:val="cyan"/>
        </w:rPr>
        <w:t> </w:t>
      </w:r>
      <w:r w:rsidRPr="00716FDA">
        <w:rPr>
          <w:rStyle w:val="Emphasis"/>
          <w:sz w:val="24"/>
          <w:szCs w:val="24"/>
          <w:highlight w:val="cyan"/>
        </w:rPr>
        <w:t>Existential risks</w:t>
      </w:r>
      <w:r w:rsidRPr="006539DC">
        <w:t xml:space="preserve">; risks </w:t>
      </w:r>
      <w:r w:rsidRPr="00D344E1">
        <w:rPr>
          <w:rStyle w:val="StyleUnderline"/>
        </w:rPr>
        <w:t>that might lead to the extinction of humankind</w:t>
      </w:r>
      <w:r w:rsidRPr="006539DC">
        <w:t xml:space="preserve"> [1]. Currently</w:t>
      </w:r>
      <w:r w:rsidRPr="00716FDA">
        <w:rPr>
          <w:highlight w:val="cyan"/>
        </w:rPr>
        <w:t xml:space="preserve">, </w:t>
      </w:r>
      <w:r w:rsidRPr="00716FDA">
        <w:rPr>
          <w:rStyle w:val="Emphasis"/>
          <w:highlight w:val="cyan"/>
        </w:rPr>
        <w:t>all of our</w:t>
      </w:r>
      <w:r w:rsidRPr="00D344E1">
        <w:rPr>
          <w:rStyle w:val="Emphasis"/>
        </w:rPr>
        <w:t xml:space="preserve"> proverbial </w:t>
      </w:r>
      <w:r w:rsidRPr="00716FDA">
        <w:rPr>
          <w:rStyle w:val="Emphasis"/>
          <w:highlight w:val="cyan"/>
        </w:rPr>
        <w:t>existential eggs are in the same basket</w:t>
      </w:r>
      <w:r w:rsidRPr="006539DC">
        <w:t xml:space="preserve">. </w:t>
      </w:r>
      <w:r w:rsidRPr="00D344E1">
        <w:rPr>
          <w:rStyle w:val="StyleUnderline"/>
        </w:rPr>
        <w:t>If a natural existential risk strikes</w:t>
      </w:r>
      <w:r w:rsidRPr="006539DC">
        <w:t xml:space="preserve"> (for example, </w:t>
      </w:r>
      <w:r w:rsidRPr="00716FDA">
        <w:rPr>
          <w:rStyle w:val="Emphasis"/>
          <w:highlight w:val="cyan"/>
        </w:rPr>
        <w:t>a</w:t>
      </w:r>
      <w:r w:rsidRPr="006539DC">
        <w:t xml:space="preserve"> large </w:t>
      </w:r>
      <w:r w:rsidRPr="00716FDA">
        <w:rPr>
          <w:rStyle w:val="Emphasis"/>
          <w:highlight w:val="cyan"/>
        </w:rPr>
        <w:t>asteroid</w:t>
      </w:r>
      <w:r w:rsidRPr="006539DC">
        <w:t xml:space="preserve"> colliding with Earth) or if a man-made existential risk results in a catastrophic outcome (for example, </w:t>
      </w:r>
      <w:r w:rsidRPr="00D344E1">
        <w:rPr>
          <w:rStyle w:val="Emphasis"/>
        </w:rPr>
        <w:t xml:space="preserve">runaway </w:t>
      </w:r>
      <w:r w:rsidRPr="00716FDA">
        <w:rPr>
          <w:rStyle w:val="Emphasis"/>
          <w:highlight w:val="cyan"/>
        </w:rPr>
        <w:t>global warming</w:t>
      </w:r>
      <w:r w:rsidRPr="006539DC">
        <w:t xml:space="preserve"> [2, 3]), </w:t>
      </w:r>
      <w:r w:rsidRPr="00716FDA">
        <w:rPr>
          <w:rStyle w:val="StyleUnderline"/>
          <w:highlight w:val="cyan"/>
        </w:rPr>
        <w:t>all of humankind is at risk</w:t>
      </w:r>
      <w:r w:rsidRPr="00D344E1">
        <w:rPr>
          <w:rStyle w:val="StyleUnderline"/>
        </w:rPr>
        <w:t xml:space="preserve"> </w:t>
      </w:r>
      <w:r w:rsidRPr="00716FDA">
        <w:rPr>
          <w:rStyle w:val="StyleUnderline"/>
          <w:highlight w:val="cyan"/>
        </w:rPr>
        <w:t>because humankind is</w:t>
      </w:r>
      <w:r w:rsidRPr="00D344E1">
        <w:rPr>
          <w:rStyle w:val="StyleUnderline"/>
        </w:rPr>
        <w:t xml:space="preserve"> currently </w:t>
      </w:r>
      <w:r w:rsidRPr="00716FDA">
        <w:rPr>
          <w:rStyle w:val="StyleUnderline"/>
          <w:highlight w:val="cyan"/>
        </w:rPr>
        <w:t>limited to</w:t>
      </w:r>
      <w:r w:rsidRPr="00D344E1">
        <w:rPr>
          <w:rStyle w:val="StyleUnderline"/>
        </w:rPr>
        <w:t xml:space="preserve"> planet </w:t>
      </w:r>
      <w:r w:rsidRPr="00716FDA">
        <w:rPr>
          <w:rStyle w:val="StyleUnderline"/>
          <w:highlight w:val="cyan"/>
        </w:rPr>
        <w:t>Earth</w:t>
      </w:r>
      <w:r w:rsidRPr="00716FDA">
        <w:rPr>
          <w:highlight w:val="cyan"/>
        </w:rPr>
        <w:t xml:space="preserve">. </w:t>
      </w:r>
      <w:r w:rsidRPr="00716FDA">
        <w:rPr>
          <w:rStyle w:val="StyleUnderline"/>
          <w:highlight w:val="cyan"/>
        </w:rPr>
        <w:t>If</w:t>
      </w:r>
      <w:r w:rsidRPr="00716FDA">
        <w:rPr>
          <w:highlight w:val="cyan"/>
        </w:rPr>
        <w:t>,</w:t>
      </w:r>
      <w:r w:rsidRPr="006539DC">
        <w:t xml:space="preserve"> however, </w:t>
      </w:r>
      <w:r w:rsidRPr="00716FDA">
        <w:rPr>
          <w:rStyle w:val="StyleUnderline"/>
          <w:highlight w:val="cyan"/>
        </w:rPr>
        <w:t>there are</w:t>
      </w:r>
      <w:r w:rsidRPr="00D344E1">
        <w:rPr>
          <w:rStyle w:val="StyleUnderline"/>
        </w:rPr>
        <w:t xml:space="preserve"> self-</w:t>
      </w:r>
      <w:r w:rsidRPr="00716FDA">
        <w:rPr>
          <w:rStyle w:val="StyleUnderline"/>
          <w:highlight w:val="cyan"/>
        </w:rPr>
        <w:t>sustainable human habitats beyond Earth</w:t>
      </w:r>
      <w:r w:rsidRPr="00716FDA">
        <w:rPr>
          <w:highlight w:val="cyan"/>
        </w:rPr>
        <w:t>,</w:t>
      </w:r>
      <w:r w:rsidRPr="006539DC">
        <w:t xml:space="preserve"> then the </w:t>
      </w:r>
      <w:r w:rsidRPr="00716FDA">
        <w:rPr>
          <w:rStyle w:val="Emphasis"/>
          <w:highlight w:val="cyan"/>
        </w:rPr>
        <w:t>probability of</w:t>
      </w:r>
      <w:r w:rsidRPr="00D344E1">
        <w:rPr>
          <w:rStyle w:val="Emphasis"/>
        </w:rPr>
        <w:t xml:space="preserve"> an irreversibly </w:t>
      </w:r>
      <w:r w:rsidRPr="00716FDA">
        <w:rPr>
          <w:rStyle w:val="Emphasis"/>
          <w:highlight w:val="cyan"/>
        </w:rPr>
        <w:t>catastrophic outcome</w:t>
      </w:r>
      <w:r w:rsidRPr="006539DC">
        <w:t xml:space="preserve"> for all of humankind </w:t>
      </w:r>
      <w:r w:rsidRPr="00716FDA">
        <w:rPr>
          <w:rStyle w:val="StyleUnderline"/>
          <w:highlight w:val="cyan"/>
        </w:rPr>
        <w:t>is</w:t>
      </w:r>
      <w:r w:rsidRPr="00D344E1">
        <w:rPr>
          <w:rStyle w:val="StyleUnderline"/>
        </w:rPr>
        <w:t xml:space="preserve"> drastically </w:t>
      </w:r>
      <w:r w:rsidRPr="00716FDA">
        <w:rPr>
          <w:rStyle w:val="StyleUnderline"/>
          <w:highlight w:val="cyan"/>
        </w:rPr>
        <w:t>reduced</w:t>
      </w:r>
      <w:r w:rsidRPr="00716FDA">
        <w:rPr>
          <w:highlight w:val="cyan"/>
        </w:rPr>
        <w:t>.</w:t>
      </w:r>
    </w:p>
    <w:p w14:paraId="08F737E7" w14:textId="77777777" w:rsidR="004C4692" w:rsidRPr="00D344E1" w:rsidRDefault="004C4692" w:rsidP="004C4692">
      <w:pPr>
        <w:rPr>
          <w:rStyle w:val="StyleUnderline"/>
        </w:rPr>
      </w:pPr>
      <w:r w:rsidRPr="00D344E1">
        <w:rPr>
          <w:rStyle w:val="StyleUnderline"/>
        </w:rPr>
        <w:t xml:space="preserve">Investing in </w:t>
      </w:r>
      <w:r w:rsidRPr="00716FDA">
        <w:rPr>
          <w:rStyle w:val="StyleUnderline"/>
          <w:highlight w:val="cyan"/>
        </w:rPr>
        <w:t>space col</w:t>
      </w:r>
      <w:r w:rsidRPr="00D344E1">
        <w:rPr>
          <w:rStyle w:val="StyleUnderline"/>
        </w:rPr>
        <w:t>onization</w:t>
      </w:r>
      <w:r w:rsidRPr="006539DC">
        <w:t xml:space="preserve"> today could therefore </w:t>
      </w:r>
      <w:r w:rsidRPr="00716FDA">
        <w:rPr>
          <w:rStyle w:val="StyleUnderline"/>
          <w:highlight w:val="cyan"/>
        </w:rPr>
        <w:t>have immense</w:t>
      </w:r>
      <w:r w:rsidRPr="00716FDA">
        <w:rPr>
          <w:rStyle w:val="StyleUnderline"/>
        </w:rPr>
        <w:t xml:space="preserve"> future </w:t>
      </w:r>
      <w:r w:rsidRPr="00716FDA">
        <w:rPr>
          <w:rStyle w:val="StyleUnderline"/>
          <w:highlight w:val="cyan"/>
        </w:rPr>
        <w:t>benefits</w:t>
      </w:r>
      <w:r w:rsidRPr="006539DC">
        <w:t xml:space="preserve">. Using resources today in order to make space colonization possible in the medium-term future is not a waste, but a very profitable investment. If humankind stays limited to Earth and </w:t>
      </w:r>
      <w:r w:rsidRPr="00D344E1">
        <w:rPr>
          <w:rStyle w:val="Emphasis"/>
        </w:rPr>
        <w:t>if we go extinct</w:t>
      </w:r>
      <w:r w:rsidRPr="006539DC">
        <w:t xml:space="preserve"> as a consequence of doing so, then </w:t>
      </w:r>
      <w:r w:rsidRPr="00D344E1">
        <w:rPr>
          <w:rStyle w:val="StyleUnderline"/>
        </w:rPr>
        <w:t>we will all the billions of life years a</w:t>
      </w:r>
      <w:r w:rsidRPr="006539DC">
        <w:t xml:space="preserve">nd billions of humans </w:t>
      </w:r>
      <w:r w:rsidRPr="00D344E1">
        <w:rPr>
          <w:rStyle w:val="Emphasis"/>
        </w:rPr>
        <w:t>who might have come to exist</w:t>
      </w:r>
      <w:r w:rsidRPr="006539DC">
        <w:t xml:space="preserve"> — </w:t>
      </w:r>
      <w:r w:rsidRPr="00D344E1">
        <w:rPr>
          <w:rStyle w:val="StyleUnderline"/>
        </w:rPr>
        <w:t>and who would have experienced happiness</w:t>
      </w:r>
      <w:r w:rsidRPr="006539DC">
        <w:t xml:space="preserve"> and </w:t>
      </w:r>
      <w:r w:rsidRPr="00D344E1">
        <w:rPr>
          <w:rStyle w:val="StyleUnderline"/>
        </w:rPr>
        <w:t>contributed to humankind’s continued epistemic and moral progress.</w:t>
      </w:r>
    </w:p>
    <w:p w14:paraId="18DF26AB" w14:textId="77777777" w:rsidR="004C4692" w:rsidRDefault="004C4692" w:rsidP="004C4692">
      <w:pPr>
        <w:pStyle w:val="Heading4"/>
        <w:shd w:val="clear" w:color="auto" w:fill="FFFFFF"/>
        <w:spacing w:line="209" w:lineRule="atLeast"/>
        <w:rPr>
          <w:rFonts w:cs="Calibri"/>
          <w:color w:val="222222"/>
        </w:rPr>
      </w:pPr>
      <w:r>
        <w:rPr>
          <w:rFonts w:cs="Calibri"/>
          <w:color w:val="222222"/>
          <w:szCs w:val="26"/>
        </w:rPr>
        <w:t>Aff causes transition wars – dooms solvency</w:t>
      </w:r>
    </w:p>
    <w:p w14:paraId="43DB1EF9" w14:textId="77777777" w:rsidR="004C4692" w:rsidRDefault="004C4692" w:rsidP="004C4692">
      <w:pPr>
        <w:pStyle w:val="Heading4"/>
        <w:shd w:val="clear" w:color="auto" w:fill="FFFFFF"/>
        <w:spacing w:line="209" w:lineRule="atLeast"/>
        <w:rPr>
          <w:rFonts w:cs="Calibri"/>
          <w:color w:val="222222"/>
        </w:rPr>
      </w:pPr>
      <w:r>
        <w:rPr>
          <w:rFonts w:cs="Calibri"/>
          <w:color w:val="222222"/>
          <w:sz w:val="22"/>
        </w:rPr>
        <w:t>Wainer and Bienenfeld 19 </w:t>
      </w:r>
      <w:r>
        <w:rPr>
          <w:rFonts w:cs="Calibri"/>
          <w:b w:val="0"/>
          <w:bCs/>
          <w:color w:val="222222"/>
          <w:sz w:val="22"/>
        </w:rPr>
        <w:t>– Kit Wainer is a member of the United Federation of Teachers and is active in the opposition caucus, the Movement of Rank and File Educators. Mel Bienenfeld is a longtime socialist activist and recently retired president of a higher-education teachers local union.</w:t>
      </w:r>
    </w:p>
    <w:p w14:paraId="484020C8" w14:textId="77777777" w:rsidR="004C4692" w:rsidRDefault="004C4692" w:rsidP="004C4692">
      <w:pPr>
        <w:shd w:val="clear" w:color="auto" w:fill="FFFFFF"/>
        <w:spacing w:line="235" w:lineRule="atLeast"/>
        <w:rPr>
          <w:color w:val="222222"/>
        </w:rPr>
      </w:pPr>
      <w:r>
        <w:rPr>
          <w:color w:val="222222"/>
        </w:rPr>
        <w:t>(Kate Griffiths, 7-21-2019, "Problems with an Electoral Road to Socialism in the United States," New Politics, </w:t>
      </w:r>
      <w:hyperlink r:id="rId71" w:tgtFrame="_blank" w:history="1">
        <w:r>
          <w:rPr>
            <w:rStyle w:val="Hyperlink"/>
            <w:color w:val="1155CC"/>
          </w:rPr>
          <w:t>https://newpol.org/issue_post/problems-with-an-electoral-road-to-socialism-in-the-united-states/</w:t>
        </w:r>
      </w:hyperlink>
      <w:r>
        <w:rPr>
          <w:color w:val="222222"/>
        </w:rPr>
        <w:t>)</w:t>
      </w:r>
    </w:p>
    <w:p w14:paraId="5F3668D4" w14:textId="77777777" w:rsidR="004C4692" w:rsidRDefault="004C4692" w:rsidP="004C4692">
      <w:pPr>
        <w:shd w:val="clear" w:color="auto" w:fill="FFFFFF"/>
        <w:spacing w:line="235" w:lineRule="atLeast"/>
        <w:rPr>
          <w:color w:val="222222"/>
        </w:rPr>
      </w:pPr>
      <w:r>
        <w:rPr>
          <w:color w:val="222222"/>
          <w:shd w:val="clear" w:color="auto" w:fill="00FFFF"/>
        </w:rPr>
        <w:t>Governors control the National Guard</w:t>
      </w:r>
      <w:r>
        <w:rPr>
          <w:color w:val="222222"/>
        </w:rPr>
        <w:t> and state police. </w:t>
      </w:r>
      <w:r>
        <w:rPr>
          <w:color w:val="222222"/>
          <w:shd w:val="clear" w:color="auto" w:fill="00FFFF"/>
        </w:rPr>
        <w:t>Local governments control</w:t>
      </w:r>
      <w:r>
        <w:rPr>
          <w:color w:val="222222"/>
        </w:rPr>
        <w:t> local </w:t>
      </w:r>
      <w:r>
        <w:rPr>
          <w:color w:val="222222"/>
          <w:shd w:val="clear" w:color="auto" w:fill="00FFFF"/>
        </w:rPr>
        <w:t>police</w:t>
      </w:r>
      <w:r>
        <w:rPr>
          <w:color w:val="222222"/>
        </w:rPr>
        <w:t> forces, although the Constitution allows states full discretion to limit the autonomy of localities. While the president may federalize the guard for a period of time, </w:t>
      </w:r>
      <w:r>
        <w:rPr>
          <w:b/>
          <w:bCs/>
          <w:color w:val="222222"/>
          <w:shd w:val="clear" w:color="auto" w:fill="00FFFF"/>
        </w:rPr>
        <w:t>it is easy to imagine</w:t>
      </w:r>
      <w:r>
        <w:rPr>
          <w:b/>
          <w:bCs/>
          <w:color w:val="222222"/>
        </w:rPr>
        <w:t> guard </w:t>
      </w:r>
      <w:r>
        <w:rPr>
          <w:b/>
          <w:bCs/>
          <w:color w:val="222222"/>
          <w:shd w:val="clear" w:color="auto" w:fill="00FFFF"/>
        </w:rPr>
        <w:t>generals refusing to obey presidential authority</w:t>
      </w:r>
      <w:r>
        <w:rPr>
          <w:b/>
          <w:bCs/>
          <w:color w:val="222222"/>
        </w:rPr>
        <w:t> when asked to enforce decisions the courts have ruled unconstitutional</w:t>
      </w:r>
      <w:r>
        <w:rPr>
          <w:color w:val="222222"/>
        </w:rPr>
        <w:t>. Of course a president can send the army into states, thus violating the Posse Comitatus Act of 1878, but it is similarly easy to envision generals refusing to execute orders on solid constitutional grounds, or the officer corps dividing amongst itself, in that scenario. In short </w:t>
      </w:r>
      <w:r>
        <w:rPr>
          <w:b/>
          <w:bCs/>
          <w:color w:val="222222"/>
          <w:shd w:val="clear" w:color="auto" w:fill="00FFFF"/>
        </w:rPr>
        <w:t>there would be no way</w:t>
      </w:r>
      <w:r>
        <w:rPr>
          <w:color w:val="222222"/>
          <w:shd w:val="clear" w:color="auto" w:fill="00FFFF"/>
        </w:rPr>
        <w:t> of overcoming state recalcitrance </w:t>
      </w:r>
      <w:r>
        <w:rPr>
          <w:b/>
          <w:bCs/>
          <w:color w:val="222222"/>
          <w:shd w:val="clear" w:color="auto" w:fill="00FFFF"/>
        </w:rPr>
        <w:t>to</w:t>
      </w:r>
      <w:r>
        <w:rPr>
          <w:b/>
          <w:bCs/>
          <w:color w:val="222222"/>
        </w:rPr>
        <w:t> implement </w:t>
      </w:r>
      <w:r>
        <w:rPr>
          <w:b/>
          <w:bCs/>
          <w:color w:val="222222"/>
          <w:shd w:val="clear" w:color="auto" w:fill="00FFFF"/>
        </w:rPr>
        <w:t>socialist legislation without destroying the</w:t>
      </w:r>
      <w:r>
        <w:rPr>
          <w:b/>
          <w:bCs/>
          <w:color w:val="222222"/>
        </w:rPr>
        <w:t> legitimacy of the </w:t>
      </w:r>
      <w:r>
        <w:rPr>
          <w:b/>
          <w:bCs/>
          <w:color w:val="222222"/>
          <w:shd w:val="clear" w:color="auto" w:fill="00FFFF"/>
        </w:rPr>
        <w:t>constitutional order.</w:t>
      </w:r>
    </w:p>
    <w:p w14:paraId="4560747E" w14:textId="77777777" w:rsidR="004C4692" w:rsidRDefault="004C4692" w:rsidP="004C4692">
      <w:pPr>
        <w:shd w:val="clear" w:color="auto" w:fill="FFFFFF"/>
        <w:spacing w:line="235" w:lineRule="atLeast"/>
        <w:rPr>
          <w:color w:val="222222"/>
        </w:rPr>
      </w:pPr>
      <w:r>
        <w:rPr>
          <w:color w:val="222222"/>
        </w:rPr>
        <w:t>In fact, not only can </w:t>
      </w:r>
      <w:r>
        <w:rPr>
          <w:b/>
          <w:bCs/>
          <w:color w:val="222222"/>
          <w:shd w:val="clear" w:color="auto" w:fill="00FFFF"/>
        </w:rPr>
        <w:t>state authorities</w:t>
      </w:r>
      <w:r>
        <w:rPr>
          <w:color w:val="222222"/>
        </w:rPr>
        <w:t> resist</w:t>
      </w:r>
      <w:r>
        <w:rPr>
          <w:b/>
          <w:bCs/>
          <w:color w:val="222222"/>
        </w:rPr>
        <w:t>, they can </w:t>
      </w:r>
      <w:r>
        <w:rPr>
          <w:b/>
          <w:bCs/>
          <w:color w:val="222222"/>
          <w:shd w:val="clear" w:color="auto" w:fill="00FFFF"/>
        </w:rPr>
        <w:t>also repress</w:t>
      </w:r>
      <w:r>
        <w:rPr>
          <w:color w:val="222222"/>
          <w:shd w:val="clear" w:color="auto" w:fill="00FFFF"/>
        </w:rPr>
        <w:t>. Partial socialist victories</w:t>
      </w:r>
      <w:r>
        <w:rPr>
          <w:color w:val="222222"/>
        </w:rPr>
        <w:t> in the electoral arena </w:t>
      </w:r>
      <w:r>
        <w:rPr>
          <w:color w:val="222222"/>
          <w:shd w:val="clear" w:color="auto" w:fill="00FFFF"/>
        </w:rPr>
        <w:t>would</w:t>
      </w:r>
      <w:r>
        <w:rPr>
          <w:color w:val="222222"/>
        </w:rPr>
        <w:t> inevitably </w:t>
      </w:r>
      <w:r>
        <w:rPr>
          <w:color w:val="222222"/>
          <w:shd w:val="clear" w:color="auto" w:fill="00FFFF"/>
        </w:rPr>
        <w:t>yield a </w:t>
      </w:r>
      <w:r>
        <w:rPr>
          <w:b/>
          <w:bCs/>
          <w:color w:val="222222"/>
          <w:shd w:val="clear" w:color="auto" w:fill="00FFFF"/>
        </w:rPr>
        <w:t>fractured state</w:t>
      </w:r>
      <w:r>
        <w:rPr>
          <w:b/>
          <w:bCs/>
          <w:color w:val="222222"/>
        </w:rPr>
        <w:t>,</w:t>
      </w:r>
      <w:r>
        <w:rPr>
          <w:color w:val="222222"/>
        </w:rPr>
        <w:t> with critical parts still in the hands of </w:t>
      </w:r>
      <w:r>
        <w:rPr>
          <w:color w:val="222222"/>
          <w:shd w:val="clear" w:color="auto" w:fill="00FFFF"/>
        </w:rPr>
        <w:t>pro-capitalist officials</w:t>
      </w:r>
      <w:r>
        <w:rPr>
          <w:color w:val="222222"/>
        </w:rPr>
        <w:t>. The latter </w:t>
      </w:r>
      <w:r>
        <w:rPr>
          <w:color w:val="222222"/>
          <w:shd w:val="clear" w:color="auto" w:fill="00FFFF"/>
        </w:rPr>
        <w:t>would be constitutionally authorized to</w:t>
      </w:r>
      <w:r>
        <w:rPr>
          <w:color w:val="222222"/>
        </w:rPr>
        <w:t> arrest and </w:t>
      </w:r>
      <w:r>
        <w:rPr>
          <w:color w:val="222222"/>
          <w:shd w:val="clear" w:color="auto" w:fill="00FFFF"/>
        </w:rPr>
        <w:t>terrorize</w:t>
      </w:r>
      <w:r>
        <w:rPr>
          <w:color w:val="222222"/>
        </w:rPr>
        <w:t> mass movement </w:t>
      </w:r>
      <w:r>
        <w:rPr>
          <w:color w:val="222222"/>
          <w:shd w:val="clear" w:color="auto" w:fill="00FFFF"/>
        </w:rPr>
        <w:t>activists</w:t>
      </w:r>
      <w:r>
        <w:rPr>
          <w:color w:val="222222"/>
        </w:rPr>
        <w:t> who threaten their rule. They have, after all, done so numerous times in U.S. history. Even today, federal and state authorities are far more likely to arrest someone for the crime of being an immigrant or person of color than for marching with an armed fascist gang threatening the annihilation of the Jews. </w:t>
      </w:r>
      <w:r>
        <w:rPr>
          <w:b/>
          <w:bCs/>
          <w:color w:val="222222"/>
          <w:sz w:val="28"/>
          <w:szCs w:val="28"/>
          <w:shd w:val="clear" w:color="auto" w:fill="00FFFF"/>
        </w:rPr>
        <w:t>Mass movements that are not prepared to physically confront and defeat armed authorities would stand little chance</w:t>
      </w:r>
      <w:r>
        <w:rPr>
          <w:b/>
          <w:bCs/>
          <w:color w:val="222222"/>
          <w:sz w:val="28"/>
          <w:szCs w:val="28"/>
        </w:rPr>
        <w:t>.</w:t>
      </w:r>
    </w:p>
    <w:p w14:paraId="2061D9B2" w14:textId="77777777" w:rsidR="004C4692" w:rsidRDefault="004C4692" w:rsidP="004C4692">
      <w:pPr>
        <w:shd w:val="clear" w:color="auto" w:fill="FFFFFF"/>
        <w:spacing w:line="235" w:lineRule="atLeast"/>
        <w:rPr>
          <w:color w:val="222222"/>
        </w:rPr>
      </w:pPr>
      <w:r>
        <w:rPr>
          <w:color w:val="222222"/>
          <w:sz w:val="16"/>
          <w:szCs w:val="16"/>
        </w:rPr>
        <w:t>Bureaucracy, the Regulatory Process, and Unelected Authority</w:t>
      </w:r>
    </w:p>
    <w:p w14:paraId="64E945EC" w14:textId="77777777" w:rsidR="004C4692" w:rsidRDefault="004C4692" w:rsidP="004C4692">
      <w:pPr>
        <w:shd w:val="clear" w:color="auto" w:fill="FFFFFF"/>
        <w:spacing w:line="235" w:lineRule="atLeast"/>
        <w:rPr>
          <w:color w:val="222222"/>
        </w:rPr>
      </w:pPr>
      <w:r>
        <w:rPr>
          <w:color w:val="222222"/>
          <w:sz w:val="16"/>
          <w:szCs w:val="16"/>
        </w:rPr>
        <w:t>While the legislative and executive branches make law and the judicial branch reviews laws, unelected regulatory bodies determine how they are actually interpreted and implemented. Currently, these bodies are staffed by skilled bureaucrats through a combination of patronage, political favoritism, and civil service promotion. Regulatory agencies are typically staffed by and managed by the industries they are designed to regulate. Even lower-level bureaucratic posts often enable employees to audition for far more lucrative private-sector employment. This creates enormous incentives to defer to corporate prerogative, even if the elected authorities have a different agenda. And these regulatory agencies decide what the law means in day-to-day situations that lawmakers can never predict when writing bills.</w:t>
      </w:r>
    </w:p>
    <w:p w14:paraId="642C5AC7" w14:textId="77777777" w:rsidR="004C4692" w:rsidRDefault="004C4692" w:rsidP="004C4692">
      <w:pPr>
        <w:shd w:val="clear" w:color="auto" w:fill="FFFFFF"/>
        <w:spacing w:line="235" w:lineRule="atLeast"/>
        <w:rPr>
          <w:color w:val="222222"/>
        </w:rPr>
      </w:pPr>
      <w:r>
        <w:rPr>
          <w:color w:val="222222"/>
          <w:sz w:val="16"/>
          <w:szCs w:val="16"/>
        </w:rPr>
        <w:t>Bureaucratic and regulatory agencies govern at the local, state, and federal levels. They set zoning policies that largely determine whether housing is affordable and safe for working-class habitation. Their rules indirectly affect how much of their lives working people spend commuting to and from work because where tall buildings are built often determines which neighborhoods are clogged with traffic. As with regulatory agencies, building departments are typically instruments of real estate developers, even if they do protect occupants’ safety to some extent. Unelected bodies, such as public authorities in New York and New Jersey, typically control public transportation and critical infrastructure, and an army of bureaucrats runs the education systems all over the United States. All of these bureaucratic agencies are susceptible to intense pressure from highly paid lobbyists. Conditions of housing, transportation, public health, and education are some of the most powerful forces shaping workers’ daily lives, and it is difficult to imagine how working people would maintain confidence in and enthusiasm for a workers’ government that could not demonstrably improve those aspects of their lives. It is also difficult to see how a government could make significant headway in those areas without breaking apart the relevant bureaucracies and busting up the private-sector lobbying firms that influence them. In short, the very precondition for sustained radical electoral success would require the demolition of most regulatory organizations and their replacement with democratic and accountable bodies.</w:t>
      </w:r>
    </w:p>
    <w:p w14:paraId="14A381A7" w14:textId="77777777" w:rsidR="004C4692" w:rsidRDefault="004C4692" w:rsidP="004C4692">
      <w:pPr>
        <w:shd w:val="clear" w:color="auto" w:fill="FFFFFF"/>
        <w:spacing w:line="235" w:lineRule="atLeast"/>
        <w:rPr>
          <w:color w:val="222222"/>
        </w:rPr>
      </w:pPr>
      <w:r>
        <w:rPr>
          <w:color w:val="222222"/>
          <w:sz w:val="16"/>
          <w:szCs w:val="16"/>
        </w:rPr>
        <w:t>Unelected bureaucracy also reigns in the area of foreign policy. While major decisions such as going to or avoiding war, or negotiating trade agreements, are in the hands of elected officials, many of the day-to-day details of foreign relations are decided and implemented by career officials who are similarly subjected to substantial corporate lobbying and use foreign service careers as springboards into highly paid private-sector employment. The State Department routinely approves international trade licenses, contacts foreign bureaucrats on behalf of U.S. firms, and utilizes personal relationships with international counterparts to smooth those processes. In a world in which several major capitalist states still rule and the U.S. state is fractured, these bureaucrats could become key links between global and domestic counter-revolution.</w:t>
      </w:r>
    </w:p>
    <w:p w14:paraId="5FB192B9" w14:textId="77777777" w:rsidR="004C4692" w:rsidRDefault="004C4692" w:rsidP="004C4692">
      <w:pPr>
        <w:shd w:val="clear" w:color="auto" w:fill="FFFFFF"/>
        <w:spacing w:line="235" w:lineRule="atLeast"/>
        <w:rPr>
          <w:color w:val="222222"/>
        </w:rPr>
      </w:pPr>
      <w:r>
        <w:rPr>
          <w:color w:val="222222"/>
          <w:sz w:val="16"/>
          <w:szCs w:val="16"/>
        </w:rPr>
        <w:t>While bureaucracy takes different forms in different countries, career civil servants staff the state apparatus in most capitalist states today. They tend to be ideologically committed to the survival of the state. Their career ambitions also depend on the patronage of higher ups in each department and alliances with private capitalists who hold the key to their promotion both inside and outside the public sector.</w:t>
      </w:r>
    </w:p>
    <w:p w14:paraId="3A569FBF" w14:textId="77777777" w:rsidR="004C4692" w:rsidRDefault="004C4692" w:rsidP="004C4692">
      <w:pPr>
        <w:shd w:val="clear" w:color="auto" w:fill="FFFFFF"/>
        <w:spacing w:line="235" w:lineRule="atLeast"/>
        <w:rPr>
          <w:color w:val="222222"/>
        </w:rPr>
      </w:pPr>
      <w:r>
        <w:rPr>
          <w:color w:val="222222"/>
          <w:sz w:val="16"/>
          <w:szCs w:val="16"/>
        </w:rPr>
        <w:t>Can bureaucracy be subordinated to a workers’ government? Yes. In fact the soviet state had no choice but to rely on sectors of the tsarist bureaucracy both to win the civil war and for government administration in the 1920s. In a scenario in which the capitalist class has been fully defeated, disempowered bureaucrats might well decide, one by one, that cooperation with the new workers’ regime represents the only hope for maintaining their careers. However, the “democratic,” or, more accurately, the electoral, road to socialism leads inevitably along a different path. It does not deliver a sudden, decisive defeat to the state or to the ruling class. Quite the contrary, it leads to what might be termed “dual power,” in which socialists rule over substantial sectors of the government but capitalist politicians dominate others and much of the capitalist state bureaucracy remains intact. The police, fearing that their careers are in jeopardy, would likely continue to repress mass movements and fight at all costs to preserve their positions. These institutions of the capitalist state would also have powerful allies in the judiciary, not to mention support from capitalists around the world. Under that scenario it is highly unlikely that the administrative bureaucracies would place themselves at the service of workers’ regimes who have far less to offer them and from whom they have far less to fear.</w:t>
      </w:r>
    </w:p>
    <w:p w14:paraId="283B2261" w14:textId="77777777" w:rsidR="004C4692" w:rsidRDefault="004C4692" w:rsidP="004C4692">
      <w:pPr>
        <w:shd w:val="clear" w:color="auto" w:fill="FFFFFF"/>
        <w:spacing w:line="235" w:lineRule="atLeast"/>
        <w:rPr>
          <w:color w:val="222222"/>
        </w:rPr>
      </w:pPr>
      <w:r>
        <w:rPr>
          <w:color w:val="222222"/>
        </w:rPr>
        <w:t> </w:t>
      </w:r>
    </w:p>
    <w:p w14:paraId="7FA29B5B" w14:textId="77777777" w:rsidR="004C4692" w:rsidRDefault="004C4692" w:rsidP="004C4692">
      <w:pPr>
        <w:shd w:val="clear" w:color="auto" w:fill="FFFFFF"/>
        <w:spacing w:line="235" w:lineRule="atLeast"/>
        <w:rPr>
          <w:color w:val="222222"/>
        </w:rPr>
      </w:pPr>
      <w:r>
        <w:rPr>
          <w:color w:val="222222"/>
          <w:shd w:val="clear" w:color="auto" w:fill="00FFFF"/>
        </w:rPr>
        <w:t>Throughout</w:t>
      </w:r>
      <w:r>
        <w:rPr>
          <w:color w:val="222222"/>
        </w:rPr>
        <w:t> U.S. </w:t>
      </w:r>
      <w:r>
        <w:rPr>
          <w:color w:val="222222"/>
          <w:shd w:val="clear" w:color="auto" w:fill="00FFFF"/>
        </w:rPr>
        <w:t>history</w:t>
      </w:r>
      <w:r>
        <w:rPr>
          <w:color w:val="222222"/>
        </w:rPr>
        <w:t> the labor movement and other </w:t>
      </w:r>
      <w:r>
        <w:rPr>
          <w:b/>
          <w:bCs/>
          <w:color w:val="222222"/>
          <w:shd w:val="clear" w:color="auto" w:fill="00FFFF"/>
        </w:rPr>
        <w:t>radical</w:t>
      </w:r>
      <w:r>
        <w:rPr>
          <w:b/>
          <w:bCs/>
          <w:color w:val="222222"/>
        </w:rPr>
        <w:t> reform </w:t>
      </w:r>
      <w:r>
        <w:rPr>
          <w:b/>
          <w:bCs/>
          <w:color w:val="222222"/>
          <w:shd w:val="clear" w:color="auto" w:fill="00FFFF"/>
        </w:rPr>
        <w:t>movements have had to contend with</w:t>
      </w:r>
      <w:r>
        <w:rPr>
          <w:b/>
          <w:bCs/>
          <w:color w:val="222222"/>
        </w:rPr>
        <w:t> ferocious and </w:t>
      </w:r>
      <w:r>
        <w:rPr>
          <w:b/>
          <w:bCs/>
          <w:color w:val="222222"/>
          <w:shd w:val="clear" w:color="auto" w:fill="00FFFF"/>
        </w:rPr>
        <w:t>violent counterattacks</w:t>
      </w:r>
      <w:r>
        <w:rPr>
          <w:color w:val="222222"/>
          <w:shd w:val="clear" w:color="auto" w:fill="00FFFF"/>
        </w:rPr>
        <w:t>. After World War I,</w:t>
      </w:r>
      <w:r>
        <w:rPr>
          <w:color w:val="222222"/>
        </w:rPr>
        <w:t> socialists, anarchists, and labor </w:t>
      </w:r>
      <w:r>
        <w:rPr>
          <w:color w:val="222222"/>
          <w:shd w:val="clear" w:color="auto" w:fill="00FFFF"/>
        </w:rPr>
        <w:t>activists</w:t>
      </w:r>
      <w:r>
        <w:rPr>
          <w:color w:val="222222"/>
        </w:rPr>
        <w:t> of various stripes </w:t>
      </w:r>
      <w:r>
        <w:rPr>
          <w:color w:val="222222"/>
          <w:shd w:val="clear" w:color="auto" w:fill="00FFFF"/>
        </w:rPr>
        <w:t>faced intense state repression. The </w:t>
      </w:r>
      <w:r>
        <w:rPr>
          <w:b/>
          <w:bCs/>
          <w:color w:val="222222"/>
          <w:shd w:val="clear" w:color="auto" w:fill="00FFFF"/>
        </w:rPr>
        <w:t>survival o</w:t>
      </w:r>
      <w:r>
        <w:rPr>
          <w:color w:val="222222"/>
          <w:shd w:val="clear" w:color="auto" w:fill="00FFFF"/>
        </w:rPr>
        <w:t>f</w:t>
      </w:r>
      <w:r>
        <w:rPr>
          <w:color w:val="222222"/>
        </w:rPr>
        <w:t> U.S. </w:t>
      </w:r>
      <w:r>
        <w:rPr>
          <w:b/>
          <w:bCs/>
          <w:color w:val="222222"/>
          <w:shd w:val="clear" w:color="auto" w:fill="00FFFF"/>
        </w:rPr>
        <w:t>capitalism was not in question</w:t>
      </w:r>
      <w:r>
        <w:rPr>
          <w:color w:val="222222"/>
        </w:rPr>
        <w:t> at this time. </w:t>
      </w:r>
      <w:r>
        <w:rPr>
          <w:b/>
          <w:bCs/>
          <w:color w:val="222222"/>
          <w:shd w:val="clear" w:color="auto" w:fill="00FFFF"/>
        </w:rPr>
        <w:t>Yet, the</w:t>
      </w:r>
      <w:r>
        <w:rPr>
          <w:b/>
          <w:bCs/>
          <w:color w:val="222222"/>
        </w:rPr>
        <w:t> federal </w:t>
      </w:r>
      <w:r>
        <w:rPr>
          <w:b/>
          <w:bCs/>
          <w:color w:val="222222"/>
          <w:shd w:val="clear" w:color="auto" w:fill="00FFFF"/>
        </w:rPr>
        <w:t>government responded with mass arrests</w:t>
      </w:r>
      <w:r>
        <w:rPr>
          <w:color w:val="222222"/>
        </w:rPr>
        <w:t>, deportations, frame-ups, </w:t>
      </w:r>
      <w:r>
        <w:rPr>
          <w:b/>
          <w:bCs/>
          <w:color w:val="222222"/>
          <w:shd w:val="clear" w:color="auto" w:fill="00FFFF"/>
        </w:rPr>
        <w:t>and violence.</w:t>
      </w:r>
      <w:r>
        <w:rPr>
          <w:color w:val="222222"/>
          <w:shd w:val="clear" w:color="auto" w:fill="00FFFF"/>
        </w:rPr>
        <w:t> After World War II,</w:t>
      </w:r>
      <w:r>
        <w:rPr>
          <w:color w:val="222222"/>
        </w:rPr>
        <w:t> federal and state governments effectively repressed the radical wings of the labor movement with witch hunts and blacklists, while tolerating rampant racist violence. It is important to note that </w:t>
      </w:r>
      <w:r>
        <w:rPr>
          <w:b/>
          <w:bCs/>
          <w:color w:val="222222"/>
          <w:shd w:val="clear" w:color="auto" w:fill="00FFFF"/>
        </w:rPr>
        <w:t>the Communist Party</w:t>
      </w:r>
      <w:r>
        <w:rPr>
          <w:color w:val="222222"/>
        </w:rPr>
        <w:t> </w:t>
      </w:r>
      <w:r>
        <w:rPr>
          <w:b/>
          <w:bCs/>
          <w:color w:val="222222"/>
        </w:rPr>
        <w:t>not only</w:t>
      </w:r>
      <w:r>
        <w:rPr>
          <w:color w:val="222222"/>
        </w:rPr>
        <w:t>, at this point, </w:t>
      </w:r>
      <w:r>
        <w:rPr>
          <w:b/>
          <w:bCs/>
          <w:color w:val="222222"/>
          <w:shd w:val="clear" w:color="auto" w:fill="00FFFF"/>
        </w:rPr>
        <w:t>could not have threatened revolution</w:t>
      </w:r>
      <w:r>
        <w:rPr>
          <w:b/>
          <w:bCs/>
          <w:color w:val="222222"/>
        </w:rPr>
        <w:t>, its orientation was heavily electoral</w:t>
      </w:r>
      <w:r>
        <w:rPr>
          <w:color w:val="222222"/>
        </w:rPr>
        <w:t>. </w:t>
      </w:r>
      <w:r>
        <w:rPr>
          <w:color w:val="222222"/>
          <w:shd w:val="clear" w:color="auto" w:fill="00FFFF"/>
        </w:rPr>
        <w:t>But the mere prospect of a</w:t>
      </w:r>
      <w:r>
        <w:rPr>
          <w:color w:val="222222"/>
        </w:rPr>
        <w:t> more </w:t>
      </w:r>
      <w:r>
        <w:rPr>
          <w:color w:val="222222"/>
          <w:shd w:val="clear" w:color="auto" w:fill="00FFFF"/>
        </w:rPr>
        <w:t>militant</w:t>
      </w:r>
      <w:r>
        <w:rPr>
          <w:color w:val="222222"/>
        </w:rPr>
        <w:t> labor </w:t>
      </w:r>
      <w:r>
        <w:rPr>
          <w:color w:val="222222"/>
          <w:shd w:val="clear" w:color="auto" w:fill="00FFFF"/>
        </w:rPr>
        <w:t>movement</w:t>
      </w:r>
      <w:r>
        <w:rPr>
          <w:color w:val="222222"/>
        </w:rPr>
        <w:t> and a radical electoral alternative </w:t>
      </w:r>
      <w:r>
        <w:rPr>
          <w:color w:val="222222"/>
          <w:shd w:val="clear" w:color="auto" w:fill="00FFFF"/>
        </w:rPr>
        <w:t>was something</w:t>
      </w:r>
      <w:r>
        <w:rPr>
          <w:color w:val="222222"/>
        </w:rPr>
        <w:t> both </w:t>
      </w:r>
      <w:r>
        <w:rPr>
          <w:color w:val="222222"/>
          <w:shd w:val="clear" w:color="auto" w:fill="00FFFF"/>
        </w:rPr>
        <w:t>Democrats and Republicans were determined to repress</w:t>
      </w:r>
      <w:r>
        <w:rPr>
          <w:color w:val="222222"/>
        </w:rPr>
        <w:t>. In the 1960s the FBI’s </w:t>
      </w:r>
      <w:r>
        <w:rPr>
          <w:color w:val="222222"/>
          <w:shd w:val="clear" w:color="auto" w:fill="00FFFF"/>
        </w:rPr>
        <w:t>Cointelpro program</w:t>
      </w:r>
      <w:r>
        <w:rPr>
          <w:color w:val="222222"/>
        </w:rPr>
        <w:t> targeted movement activists and even </w:t>
      </w:r>
      <w:r>
        <w:rPr>
          <w:color w:val="222222"/>
          <w:shd w:val="clear" w:color="auto" w:fill="00FFFF"/>
        </w:rPr>
        <w:t>murdered</w:t>
      </w:r>
      <w:r>
        <w:rPr>
          <w:color w:val="222222"/>
        </w:rPr>
        <w:t> Black Panther leader </w:t>
      </w:r>
      <w:r>
        <w:rPr>
          <w:color w:val="222222"/>
          <w:shd w:val="clear" w:color="auto" w:fill="00FFFF"/>
        </w:rPr>
        <w:t>Fred Hampton</w:t>
      </w:r>
      <w:r>
        <w:rPr>
          <w:color w:val="222222"/>
        </w:rPr>
        <w:t>.</w:t>
      </w:r>
    </w:p>
    <w:p w14:paraId="1C2EF423" w14:textId="77777777" w:rsidR="004C4692" w:rsidRPr="00F840ED" w:rsidRDefault="004C4692" w:rsidP="004C4692">
      <w:pPr>
        <w:shd w:val="clear" w:color="auto" w:fill="FFFFFF"/>
        <w:spacing w:line="235" w:lineRule="atLeast"/>
        <w:rPr>
          <w:color w:val="222222"/>
        </w:rPr>
      </w:pPr>
      <w:r>
        <w:rPr>
          <w:color w:val="222222"/>
        </w:rPr>
        <w:t>A workers movement in the United States must prepare for severe state repression or it will succumb to it. At times this may involve operating clandestinely. It may also require active self-defense against legal authorities or fascist paramilitaries. Most importantly, preparation means educating a generation of socialist and labor activists about how and why the state protects capitalist profitability both through its own constitutional mechanisms and often with repressive measures that violate its own legality.</w:t>
      </w:r>
    </w:p>
    <w:p w14:paraId="736991BE" w14:textId="77777777" w:rsidR="004C4692" w:rsidRDefault="004C4692" w:rsidP="004C4692">
      <w:pPr>
        <w:pStyle w:val="Heading4"/>
      </w:pPr>
      <w:bookmarkStart w:id="0" w:name="_Hlk93156035"/>
      <w:r>
        <w:t xml:space="preserve">The “imminent collapse unless alt” narrative is wrong—enough time to address </w:t>
      </w:r>
      <w:r w:rsidRPr="00DD0A4B">
        <w:rPr>
          <w:u w:val="single"/>
        </w:rPr>
        <w:t>existential</w:t>
      </w:r>
      <w:r>
        <w:t xml:space="preserve"> risk without discarding capitalism</w:t>
      </w:r>
    </w:p>
    <w:p w14:paraId="340923FB" w14:textId="77777777" w:rsidR="004C4692" w:rsidRDefault="004C4692" w:rsidP="004C4692">
      <w:r w:rsidRPr="00DD0A4B">
        <w:rPr>
          <w:rStyle w:val="Style13ptBold"/>
        </w:rPr>
        <w:t>Wade</w:t>
      </w:r>
      <w:r>
        <w:t xml:space="preserve">, </w:t>
      </w:r>
      <w:r w:rsidRPr="00DD0A4B">
        <w:t>Professor of Global Political Economy at the Department of International Development, London School of Economics</w:t>
      </w:r>
      <w:r>
        <w:t xml:space="preserve">, </w:t>
      </w:r>
      <w:r w:rsidRPr="00DD0A4B">
        <w:rPr>
          <w:rStyle w:val="Style13ptBold"/>
        </w:rPr>
        <w:t>‘21</w:t>
      </w:r>
    </w:p>
    <w:p w14:paraId="5DB614B2" w14:textId="77777777" w:rsidR="004C4692" w:rsidRDefault="004C4692" w:rsidP="004C4692">
      <w:r>
        <w:t>(Robert H., “</w:t>
      </w:r>
      <w:r w:rsidRPr="00DD0A4B">
        <w:t>What is the Harm in Forecasting Catastrophe due to Man-Made Global Warming?</w:t>
      </w:r>
      <w:r>
        <w:t xml:space="preserve">” July 22, </w:t>
      </w:r>
      <w:hyperlink r:id="rId72" w:history="1">
        <w:r w:rsidRPr="008E6DE2">
          <w:rPr>
            <w:rStyle w:val="Hyperlink"/>
          </w:rPr>
          <w:t>https://www.globalpolicyjournal.com/blog/22/07/2021/what-harm-forecasting-catastrophe-due-man-made-global-warming</w:t>
        </w:r>
      </w:hyperlink>
      <w:r>
        <w:t xml:space="preserve">) </w:t>
      </w:r>
    </w:p>
    <w:p w14:paraId="2D44D991" w14:textId="77777777" w:rsidR="004C4692" w:rsidRDefault="004C4692" w:rsidP="004C4692"/>
    <w:p w14:paraId="455B4E8A" w14:textId="77777777" w:rsidR="004C4692" w:rsidRDefault="004C4692" w:rsidP="004C4692">
      <w:r>
        <w:t xml:space="preserve">When parts of western Germany, Belgium and Netherlands have just experienced catastrophic floods and the Pacific northwest has recently broken heat records, </w:t>
      </w:r>
      <w:r w:rsidRPr="00DD0A4B">
        <w:rPr>
          <w:u w:val="single"/>
        </w:rPr>
        <w:t>it is counter-intuitive to challenge</w:t>
      </w:r>
      <w:r>
        <w:t xml:space="preserve"> the </w:t>
      </w:r>
      <w:r w:rsidRPr="00DD0A4B">
        <w:rPr>
          <w:u w:val="single"/>
        </w:rPr>
        <w:t xml:space="preserve">prevailing </w:t>
      </w:r>
      <w:r w:rsidRPr="00646577">
        <w:rPr>
          <w:highlight w:val="yellow"/>
          <w:u w:val="single"/>
        </w:rPr>
        <w:t>pessimism about</w:t>
      </w:r>
      <w:r w:rsidRPr="00DD0A4B">
        <w:rPr>
          <w:u w:val="single"/>
        </w:rPr>
        <w:t xml:space="preserve"> global </w:t>
      </w:r>
      <w:r w:rsidRPr="008B0509">
        <w:rPr>
          <w:highlight w:val="yellow"/>
          <w:u w:val="single"/>
        </w:rPr>
        <w:t>warming</w:t>
      </w:r>
      <w:r>
        <w:t xml:space="preserve"> – captured for example by the Financial Times columnist  Martin Wolf who says, “Given this signal failure [to vaccinate against Covid in line with the global interest], it is impossible to imagine we will do much more than fiddle while the planet burns.”</w:t>
      </w:r>
    </w:p>
    <w:p w14:paraId="5AE0ED2E" w14:textId="77777777" w:rsidR="004C4692" w:rsidRDefault="004C4692" w:rsidP="004C4692">
      <w:r>
        <w:t xml:space="preserve">The danger of </w:t>
      </w:r>
      <w:r w:rsidRPr="00DD0A4B">
        <w:rPr>
          <w:rStyle w:val="Emphasis"/>
        </w:rPr>
        <w:t>this mindset</w:t>
      </w:r>
      <w:r>
        <w:t xml:space="preserve"> is that it </w:t>
      </w:r>
      <w:r w:rsidRPr="00646577">
        <w:rPr>
          <w:highlight w:val="yellow"/>
          <w:u w:val="single"/>
        </w:rPr>
        <w:t>encourages inflation</w:t>
      </w:r>
      <w:r w:rsidRPr="00DD0A4B">
        <w:rPr>
          <w:u w:val="single"/>
        </w:rPr>
        <w:t xml:space="preserve"> of the threat-language</w:t>
      </w:r>
      <w:r>
        <w:t xml:space="preserve"> </w:t>
      </w:r>
      <w:r w:rsidRPr="00646577">
        <w:rPr>
          <w:rStyle w:val="Emphasis"/>
          <w:highlight w:val="yellow"/>
        </w:rPr>
        <w:t>far beyond</w:t>
      </w:r>
      <w:r w:rsidRPr="00DD0A4B">
        <w:rPr>
          <w:rStyle w:val="Emphasis"/>
        </w:rPr>
        <w:t xml:space="preserve"> the </w:t>
      </w:r>
      <w:r w:rsidRPr="00646577">
        <w:rPr>
          <w:rStyle w:val="Emphasis"/>
          <w:highlight w:val="yellow"/>
        </w:rPr>
        <w:t>credible science</w:t>
      </w:r>
      <w:r>
        <w:t xml:space="preserve">, </w:t>
      </w:r>
      <w:r w:rsidRPr="008B0509">
        <w:rPr>
          <w:u w:val="single"/>
        </w:rPr>
        <w:t>so</w:t>
      </w:r>
      <w:r w:rsidRPr="008B0509">
        <w:t xml:space="preserve"> that </w:t>
      </w:r>
      <w:r w:rsidRPr="008B0509">
        <w:rPr>
          <w:u w:val="single"/>
        </w:rPr>
        <w:t>the future cannot be discussed</w:t>
      </w:r>
      <w:r w:rsidRPr="008B0509">
        <w:t xml:space="preserve"> </w:t>
      </w:r>
      <w:r w:rsidRPr="008B0509">
        <w:rPr>
          <w:rStyle w:val="Emphasis"/>
        </w:rPr>
        <w:t>except in terms of a choice between  “disaster”,</w:t>
      </w:r>
      <w:r w:rsidRPr="008B0509">
        <w:t xml:space="preserve"> “catastrophe”, “planetary extinction” </w:t>
      </w:r>
      <w:r w:rsidRPr="008B0509">
        <w:rPr>
          <w:u w:val="single"/>
        </w:rPr>
        <w:t>on the one hand</w:t>
      </w:r>
      <w:r w:rsidRPr="008B0509">
        <w:t xml:space="preserve"> </w:t>
      </w:r>
      <w:r w:rsidRPr="008B0509">
        <w:rPr>
          <w:u w:val="single"/>
        </w:rPr>
        <w:t>or</w:t>
      </w:r>
      <w:r w:rsidRPr="008B0509">
        <w:t xml:space="preserve"> </w:t>
      </w:r>
      <w:r w:rsidRPr="008B0509">
        <w:rPr>
          <w:rStyle w:val="Emphasis"/>
        </w:rPr>
        <w:t>impossibly fast reforms</w:t>
      </w:r>
      <w:r w:rsidRPr="008B0509">
        <w:t xml:space="preserve"> to h</w:t>
      </w:r>
      <w:r>
        <w:t xml:space="preserve">ow humanity lives, works and governs, </w:t>
      </w:r>
      <w:r w:rsidRPr="00DD0A4B">
        <w:rPr>
          <w:rStyle w:val="Emphasis"/>
        </w:rPr>
        <w:t>on the other</w:t>
      </w:r>
      <w:r>
        <w:t>.</w:t>
      </w:r>
    </w:p>
    <w:p w14:paraId="01F7F0E1" w14:textId="77777777" w:rsidR="004C4692" w:rsidRPr="00DD0A4B" w:rsidRDefault="004C4692" w:rsidP="004C4692">
      <w:pPr>
        <w:rPr>
          <w:sz w:val="12"/>
          <w:szCs w:val="12"/>
        </w:rPr>
      </w:pPr>
      <w:r w:rsidRPr="00DD0A4B">
        <w:rPr>
          <w:sz w:val="12"/>
          <w:szCs w:val="12"/>
        </w:rPr>
        <w:t xml:space="preserve">Every sensible person agrees that (1) global warming has been happening over most of the second half of the twentieth century and on into the twenty first, and (2) most of it to date is due to greenhouse gas emissions.  What could be called the “mainstream view” of climate change goes much further, onto  uncertain epistemological ground:  (3) man-made global warming is the main cause of all kinds of disagreeable events – including extreme weather, rising seas, and much more;   (4) humanity faces impending catastrophe unless we undertake far-reaching changes to how we live, work and govern in order to cut CO2 emissions  and dematerialize economies (“net zero by 2050”). </w:t>
      </w:r>
    </w:p>
    <w:p w14:paraId="1FE0A22F" w14:textId="77777777" w:rsidR="004C4692" w:rsidRPr="00DD0A4B" w:rsidRDefault="004C4692" w:rsidP="004C4692">
      <w:pPr>
        <w:rPr>
          <w:sz w:val="12"/>
          <w:szCs w:val="12"/>
        </w:rPr>
      </w:pPr>
      <w:r w:rsidRPr="00DD0A4B">
        <w:rPr>
          <w:sz w:val="12"/>
          <w:szCs w:val="12"/>
        </w:rPr>
        <w:t>This essay identifies some of the weaknesses in the evidence presented in support of the mainstream view,  including weaknesses in the claim that 97% of climate scientists believe in anthropogenic global warming, in the claim that global temperatures will rise much faster than they have been rising, and in the (implicit) claim that the horrifying worst-case scenario presented by the Intergovernmental Panel on Climate Change represents the likely scenario to 2100 in the absence of radical actions starting now. It identifies the incentive mechanisms that produce the exaggerations  and sustain wide credence in them. At the end it considers the question: does highlighting the doomsday exaggerations serve to reduce the political and public pressures for necessary ameliorative action, in a world where powerful fossil lobbies seek to block or delay such action for reasons independent of “evidence”? To what extent must mass publics be “panicked” in order to induce enough collective political,  business and family action to substantially slow the growth of greenhouse gas emissions?</w:t>
      </w:r>
    </w:p>
    <w:p w14:paraId="07BAB2A2" w14:textId="77777777" w:rsidR="004C4692" w:rsidRPr="00DD0A4B" w:rsidRDefault="004C4692" w:rsidP="004C4692">
      <w:pPr>
        <w:rPr>
          <w:sz w:val="12"/>
          <w:szCs w:val="12"/>
        </w:rPr>
      </w:pPr>
      <w:r w:rsidRPr="00DD0A4B">
        <w:rPr>
          <w:sz w:val="12"/>
          <w:szCs w:val="12"/>
        </w:rPr>
        <w:t>Policy Recommendations</w:t>
      </w:r>
    </w:p>
    <w:p w14:paraId="206394E5" w14:textId="77777777" w:rsidR="004C4692" w:rsidRPr="00DD0A4B" w:rsidRDefault="004C4692" w:rsidP="004C4692">
      <w:pPr>
        <w:rPr>
          <w:sz w:val="12"/>
          <w:szCs w:val="12"/>
        </w:rPr>
      </w:pPr>
      <w:r w:rsidRPr="00DD0A4B">
        <w:rPr>
          <w:sz w:val="12"/>
          <w:szCs w:val="12"/>
        </w:rPr>
        <w:t>Every sensible person agrees that (1) global warming has been happening over most of the second half of the twentieth century and on into the twenty first, and (2) most of it to date is due to greenhouse gas emissions.</w:t>
      </w:r>
    </w:p>
    <w:p w14:paraId="2753D6D5" w14:textId="77777777" w:rsidR="004C4692" w:rsidRPr="00DD0A4B" w:rsidRDefault="004C4692" w:rsidP="004C4692">
      <w:pPr>
        <w:rPr>
          <w:u w:val="single"/>
        </w:rPr>
      </w:pPr>
      <w:r>
        <w:t xml:space="preserve">But too much policy discussion about global warming is polarized and locked into a “syndrome of exaggeration”.  </w:t>
      </w:r>
      <w:r w:rsidRPr="008B0509">
        <w:rPr>
          <w:highlight w:val="yellow"/>
          <w:u w:val="single"/>
        </w:rPr>
        <w:t>The mainstream view talks of</w:t>
      </w:r>
      <w:r w:rsidRPr="00DD0A4B">
        <w:rPr>
          <w:u w:val="single"/>
        </w:rPr>
        <w:t xml:space="preserve"> coming </w:t>
      </w:r>
      <w:r w:rsidRPr="008B0509">
        <w:rPr>
          <w:highlight w:val="yellow"/>
          <w:u w:val="single"/>
        </w:rPr>
        <w:t>disaster</w:t>
      </w:r>
      <w:r w:rsidRPr="00DD0A4B">
        <w:rPr>
          <w:u w:val="single"/>
        </w:rPr>
        <w:t>, catastrophe, even extinction</w:t>
      </w:r>
      <w:r>
        <w:t xml:space="preserve">, </w:t>
      </w:r>
      <w:r w:rsidRPr="008B0509">
        <w:rPr>
          <w:rStyle w:val="Emphasis"/>
          <w:highlight w:val="yellow"/>
        </w:rPr>
        <w:t>short of</w:t>
      </w:r>
      <w:r w:rsidRPr="00DD0A4B">
        <w:rPr>
          <w:rStyle w:val="Emphasis"/>
        </w:rPr>
        <w:t xml:space="preserve"> urgent and </w:t>
      </w:r>
      <w:r w:rsidRPr="008B0509">
        <w:rPr>
          <w:rStyle w:val="Emphasis"/>
          <w:highlight w:val="yellow"/>
        </w:rPr>
        <w:t>massive action</w:t>
      </w:r>
      <w:r>
        <w:t xml:space="preserve"> on a global scale. </w:t>
      </w:r>
      <w:r w:rsidRPr="008B0509">
        <w:rPr>
          <w:highlight w:val="yellow"/>
          <w:u w:val="single"/>
        </w:rPr>
        <w:t xml:space="preserve">But it is easy to question the </w:t>
      </w:r>
      <w:r w:rsidRPr="008B0509">
        <w:rPr>
          <w:rStyle w:val="Emphasis"/>
          <w:highlight w:val="yellow"/>
        </w:rPr>
        <w:t>empirical basis</w:t>
      </w:r>
      <w:r w:rsidRPr="00DD0A4B">
        <w:rPr>
          <w:rStyle w:val="Emphasis"/>
        </w:rPr>
        <w:t xml:space="preserve"> of this forecast</w:t>
      </w:r>
      <w:r>
        <w:t xml:space="preserve"> – </w:t>
      </w:r>
      <w:r w:rsidRPr="00DD0A4B">
        <w:rPr>
          <w:u w:val="single"/>
        </w:rPr>
        <w:t>not least the long history of repeated wild exaggerations of disaster relative</w:t>
      </w:r>
      <w:r>
        <w:t xml:space="preserve"> </w:t>
      </w:r>
      <w:r w:rsidRPr="00DD0A4B">
        <w:rPr>
          <w:u w:val="single"/>
        </w:rPr>
        <w:t>to what later transpired.</w:t>
      </w:r>
      <w:r>
        <w:t xml:space="preserve"> </w:t>
      </w:r>
      <w:r w:rsidRPr="00DD0A4B">
        <w:rPr>
          <w:u w:val="single"/>
        </w:rPr>
        <w:t xml:space="preserve">In response an active but small “sceptical” community </w:t>
      </w:r>
      <w:r w:rsidRPr="00DD0A4B">
        <w:rPr>
          <w:rStyle w:val="Emphasis"/>
        </w:rPr>
        <w:t>exaggerates its scepticism</w:t>
      </w:r>
      <w:r w:rsidRPr="00DD0A4B">
        <w:rPr>
          <w:u w:val="single"/>
        </w:rPr>
        <w:t>.</w:t>
      </w:r>
      <w:r>
        <w:t xml:space="preserve">  </w:t>
      </w:r>
      <w:r w:rsidRPr="00DD0A4B">
        <w:rPr>
          <w:u w:val="single"/>
        </w:rPr>
        <w:t>The two sides make a syndrome</w:t>
      </w:r>
      <w:r>
        <w:t xml:space="preserve"> </w:t>
      </w:r>
      <w:r w:rsidRPr="00DD0A4B">
        <w:rPr>
          <w:u w:val="single"/>
        </w:rPr>
        <w:t xml:space="preserve">in that the behaviour of each </w:t>
      </w:r>
      <w:r w:rsidRPr="00DD0A4B">
        <w:rPr>
          <w:rStyle w:val="Emphasis"/>
        </w:rPr>
        <w:t>confirms the negative expectations</w:t>
      </w:r>
      <w:r w:rsidRPr="00DD0A4B">
        <w:rPr>
          <w:u w:val="single"/>
        </w:rPr>
        <w:t xml:space="preserve"> of the other.</w:t>
      </w:r>
    </w:p>
    <w:p w14:paraId="56656159" w14:textId="77777777" w:rsidR="004C4692" w:rsidRPr="00DD0A4B" w:rsidRDefault="004C4692" w:rsidP="004C4692">
      <w:pPr>
        <w:rPr>
          <w:sz w:val="8"/>
          <w:szCs w:val="8"/>
        </w:rPr>
      </w:pPr>
      <w:r w:rsidRPr="00DD0A4B">
        <w:rPr>
          <w:sz w:val="8"/>
          <w:szCs w:val="8"/>
        </w:rPr>
        <w:t>What is now strangely urgent is to calm down the present climate hysteria so that safety-first resource allocation and consumption decisions can be made without “climate” being the touchstone of the very future of humanity, the current idol of the ancient human longing for Salvation in anxious times, the pathway for all the ingredients of a better world.</w:t>
      </w:r>
    </w:p>
    <w:p w14:paraId="0A548779" w14:textId="77777777" w:rsidR="004C4692" w:rsidRPr="00DD0A4B" w:rsidRDefault="004C4692" w:rsidP="004C4692">
      <w:pPr>
        <w:rPr>
          <w:sz w:val="8"/>
          <w:szCs w:val="8"/>
        </w:rPr>
      </w:pPr>
      <w:r w:rsidRPr="00DD0A4B">
        <w:rPr>
          <w:sz w:val="8"/>
          <w:szCs w:val="8"/>
        </w:rPr>
        <w:t xml:space="preserve">The essay suggests changes in the budget and mandate of the Intergovernmental Panel on Climate Change; more action by learned societies in calling to account the wild exaggerators; beefing up the Loss and Damage pillar of the Paris Agreement; boosting investment in “clean coal” technologies as well as renewables, and linking coal-power retirement to the coming on stream of attractive alternatives; creating central planning capacity at national and international levels (eg in multilateral development banks) to integrate investment decisions in energy, transport, buildings, industry and agriculture; and last but not least,  respecting the principle of free speech while maintaining the standards of civil discourse. </w:t>
      </w:r>
    </w:p>
    <w:p w14:paraId="67DDF543" w14:textId="77777777" w:rsidR="004C4692" w:rsidRPr="00DD0A4B" w:rsidRDefault="004C4692" w:rsidP="004C4692">
      <w:pPr>
        <w:rPr>
          <w:sz w:val="8"/>
          <w:szCs w:val="8"/>
        </w:rPr>
      </w:pPr>
      <w:r w:rsidRPr="00DD0A4B">
        <w:rPr>
          <w:sz w:val="8"/>
          <w:szCs w:val="8"/>
        </w:rPr>
        <w:t>Every sensible person agrees that (1) global warming has been happening over most of the second half of the twentieth century and on into the twenty first, and (2) most of it to date is due to greenhouse gas emissions.  Many go on to say that (3) global warming is the cause of all kinds of disagreeable events – including extreme weather, rising seas, and much more;  and that (4) humanity faces impending catastrophe short of far-reaching changes to how we live, work and govern in order to cut CO2 emissions and dematerialize economies.  This could now be described – with only a little exaggeration – as the mainstream view.</w:t>
      </w:r>
    </w:p>
    <w:p w14:paraId="4916F00B" w14:textId="77777777" w:rsidR="004C4692" w:rsidRPr="00DD0A4B" w:rsidRDefault="004C4692" w:rsidP="004C4692">
      <w:pPr>
        <w:rPr>
          <w:sz w:val="8"/>
          <w:szCs w:val="8"/>
        </w:rPr>
      </w:pPr>
      <w:r w:rsidRPr="00DD0A4B">
        <w:rPr>
          <w:sz w:val="8"/>
          <w:szCs w:val="8"/>
        </w:rPr>
        <w:t>The Impending Catastrophe</w:t>
      </w:r>
    </w:p>
    <w:p w14:paraId="1003B4A2" w14:textId="77777777" w:rsidR="004C4692" w:rsidRPr="00DD0A4B" w:rsidRDefault="004C4692" w:rsidP="004C4692">
      <w:pPr>
        <w:rPr>
          <w:sz w:val="8"/>
          <w:szCs w:val="8"/>
        </w:rPr>
      </w:pPr>
      <w:r w:rsidRPr="00DD0A4B">
        <w:rPr>
          <w:sz w:val="8"/>
          <w:szCs w:val="8"/>
        </w:rPr>
        <w:t>Here are examples of people and organizations claiming that catastrophe for humanity and the biosphere lies ahead  if the people of developed and developing countries alike do not make radical changes soon.</w:t>
      </w:r>
    </w:p>
    <w:p w14:paraId="79356E22" w14:textId="77777777" w:rsidR="004C4692" w:rsidRPr="00DD0A4B" w:rsidRDefault="004C4692" w:rsidP="004C4692">
      <w:pPr>
        <w:rPr>
          <w:sz w:val="8"/>
          <w:szCs w:val="8"/>
        </w:rPr>
      </w:pPr>
      <w:r w:rsidRPr="00DD0A4B">
        <w:rPr>
          <w:sz w:val="8"/>
          <w:szCs w:val="8"/>
        </w:rPr>
        <w:t>The New York Times reported after the G7 Summit in June 2021 that “Mr Biden was once again part of a unanimous consensus that the world needs to take drastic action to prevent a climate disaster”.  The report explains that “… the world needs to urgently cut emissions if it has any chance of keeping average global temperatures from rising above 1.5C compared with preindustrial levels.  That’s the threshold beyond which experts say the planet will experience catastrophic, irreversible damage.”</w:t>
      </w:r>
    </w:p>
    <w:p w14:paraId="11CF12E7" w14:textId="77777777" w:rsidR="004C4692" w:rsidRPr="00DD0A4B" w:rsidRDefault="004C4692" w:rsidP="004C4692">
      <w:pPr>
        <w:rPr>
          <w:sz w:val="8"/>
          <w:szCs w:val="8"/>
        </w:rPr>
      </w:pPr>
      <w:r w:rsidRPr="00DD0A4B">
        <w:rPr>
          <w:sz w:val="8"/>
          <w:szCs w:val="8"/>
        </w:rPr>
        <w:t>US climate envoy John Kerry delivered a dire warning on 12 May 2021 on “the mounting costs … of global warming and of a more volatile climate”. 2020’s tally of “22 hurricanes, floods, droughts and wildfires shattered the previous annual record of 16 such events, and that was set only 4 years ago….  You don’t have to be a scientist to begin to feel that we’re looking at a trend line.”</w:t>
      </w:r>
    </w:p>
    <w:p w14:paraId="5014E7D5" w14:textId="77777777" w:rsidR="004C4692" w:rsidRPr="00DD0A4B" w:rsidRDefault="004C4692" w:rsidP="004C4692">
      <w:pPr>
        <w:rPr>
          <w:sz w:val="8"/>
          <w:szCs w:val="8"/>
        </w:rPr>
      </w:pPr>
      <w:r w:rsidRPr="00DD0A4B">
        <w:rPr>
          <w:sz w:val="8"/>
          <w:szCs w:val="8"/>
        </w:rPr>
        <w:t>Christiana Figueres, former executive secretary of the UN Framework Convention on Climate Change and pivotal figure in the Paris Agreement, declared in 2020, “It is only over the next 10 years from here to 2030 that we can influence what is going to happen. The scary thing is that after 2030 it basically doesn’t really matter what humans do. We will be in danger of those tipping points having a domino effect on each other and we will lose total control.” (1)</w:t>
      </w:r>
    </w:p>
    <w:p w14:paraId="4D0EADE5" w14:textId="77777777" w:rsidR="004C4692" w:rsidRPr="00DD0A4B" w:rsidRDefault="004C4692" w:rsidP="004C4692">
      <w:pPr>
        <w:rPr>
          <w:sz w:val="8"/>
          <w:szCs w:val="8"/>
        </w:rPr>
      </w:pPr>
      <w:r w:rsidRPr="00DD0A4B">
        <w:rPr>
          <w:sz w:val="8"/>
          <w:szCs w:val="8"/>
        </w:rPr>
        <w:t>Some more examples:</w:t>
      </w:r>
    </w:p>
    <w:p w14:paraId="47320A06" w14:textId="77777777" w:rsidR="004C4692" w:rsidRPr="00DD0A4B" w:rsidRDefault="004C4692" w:rsidP="004C4692">
      <w:pPr>
        <w:rPr>
          <w:sz w:val="8"/>
          <w:szCs w:val="8"/>
        </w:rPr>
      </w:pPr>
      <w:r w:rsidRPr="00DD0A4B">
        <w:rPr>
          <w:sz w:val="8"/>
          <w:szCs w:val="8"/>
        </w:rPr>
        <w:t>Kevin Drun, 2019: “[The Green New Deal] would only change the dates for planetary suicide by a decade or so.  It’s nowhere near enough even if we do it ”.</w:t>
      </w:r>
    </w:p>
    <w:p w14:paraId="65B76E3B" w14:textId="77777777" w:rsidR="004C4692" w:rsidRPr="00DD0A4B" w:rsidRDefault="004C4692" w:rsidP="004C4692">
      <w:pPr>
        <w:rPr>
          <w:sz w:val="8"/>
          <w:szCs w:val="8"/>
        </w:rPr>
      </w:pPr>
      <w:r w:rsidRPr="00DD0A4B">
        <w:rPr>
          <w:sz w:val="8"/>
          <w:szCs w:val="8"/>
        </w:rPr>
        <w:t xml:space="preserve">Professor Frank Fenner, microbiologist, ANU, 2010: “We’re going to become extinct. Whatever we do now is too late” </w:t>
      </w:r>
    </w:p>
    <w:p w14:paraId="490CB668" w14:textId="77777777" w:rsidR="004C4692" w:rsidRPr="00DD0A4B" w:rsidRDefault="004C4692" w:rsidP="004C4692">
      <w:pPr>
        <w:rPr>
          <w:sz w:val="8"/>
          <w:szCs w:val="8"/>
        </w:rPr>
      </w:pPr>
      <w:r w:rsidRPr="00DD0A4B">
        <w:rPr>
          <w:sz w:val="8"/>
          <w:szCs w:val="8"/>
        </w:rPr>
        <w:t xml:space="preserve">John Davies, geophysicist, senior researcher at the Cold Climate Housing Research Center, 2014: “With business as usual life on earth is largely doomed”. </w:t>
      </w:r>
    </w:p>
    <w:p w14:paraId="07BE9FFB" w14:textId="77777777" w:rsidR="004C4692" w:rsidRPr="00DD0A4B" w:rsidRDefault="004C4692" w:rsidP="004C4692">
      <w:pPr>
        <w:rPr>
          <w:sz w:val="8"/>
          <w:szCs w:val="8"/>
        </w:rPr>
      </w:pPr>
      <w:r w:rsidRPr="00DD0A4B">
        <w:rPr>
          <w:sz w:val="8"/>
          <w:szCs w:val="8"/>
        </w:rPr>
        <w:t>James Hansen, former Director, NASA Goddard Institute for Space Studies, testifying at a Congressional hearing on global warming in 2008: “We’re toast if we don’t get on to a very different path. This is the last chance” to avoid mass extinctions, ecosystem collapse and dramatic sea level rises.  “We [scientists] see a tipping point occurring right before our eyes. The Arctic is the first tipping point and it’s occurring exactly the way we said it would.” In five to 10 years [by 2013-2018], the Arctic will be free of ice in the summer.</w:t>
      </w:r>
    </w:p>
    <w:p w14:paraId="370C1EC0" w14:textId="77777777" w:rsidR="004C4692" w:rsidRPr="00DD0A4B" w:rsidRDefault="004C4692" w:rsidP="004C4692">
      <w:pPr>
        <w:rPr>
          <w:sz w:val="8"/>
          <w:szCs w:val="8"/>
        </w:rPr>
      </w:pPr>
      <w:r w:rsidRPr="00DD0A4B">
        <w:rPr>
          <w:sz w:val="8"/>
          <w:szCs w:val="8"/>
        </w:rPr>
        <w:t xml:space="preserve">James Hansen, testimony at Congressional hearing, 1988: “world's leading climate expert [Hansen] predicts lower Manhattan underwater by 2018” </w:t>
      </w:r>
    </w:p>
    <w:p w14:paraId="670478ED" w14:textId="77777777" w:rsidR="004C4692" w:rsidRPr="00DD0A4B" w:rsidRDefault="004C4692" w:rsidP="004C4692">
      <w:pPr>
        <w:rPr>
          <w:sz w:val="8"/>
          <w:szCs w:val="8"/>
        </w:rPr>
      </w:pPr>
      <w:r w:rsidRPr="00DD0A4B">
        <w:rPr>
          <w:sz w:val="8"/>
          <w:szCs w:val="8"/>
        </w:rPr>
        <w:t>Dr Michael Mann, Penn State: “We’re talking about literally giving up on our coastal cities of the world and moving inland”</w:t>
      </w:r>
    </w:p>
    <w:p w14:paraId="319FF962" w14:textId="77777777" w:rsidR="004C4692" w:rsidRPr="00DD0A4B" w:rsidRDefault="004C4692" w:rsidP="004C4692">
      <w:pPr>
        <w:rPr>
          <w:sz w:val="8"/>
          <w:szCs w:val="8"/>
        </w:rPr>
      </w:pPr>
      <w:r w:rsidRPr="00DD0A4B">
        <w:rPr>
          <w:sz w:val="8"/>
          <w:szCs w:val="8"/>
        </w:rPr>
        <w:t>United Nations Environment Programme, 2005: “Fifty million climate refugees by 2010.” (2)</w:t>
      </w:r>
    </w:p>
    <w:p w14:paraId="612F03E9" w14:textId="77777777" w:rsidR="004C4692" w:rsidRPr="00DD0A4B" w:rsidRDefault="004C4692" w:rsidP="004C4692">
      <w:pPr>
        <w:rPr>
          <w:sz w:val="8"/>
          <w:szCs w:val="8"/>
        </w:rPr>
      </w:pPr>
      <w:r w:rsidRPr="00DD0A4B">
        <w:rPr>
          <w:sz w:val="8"/>
          <w:szCs w:val="8"/>
        </w:rPr>
        <w:t>United Nations Environment Programme, 2011: “60 million environmental refugees by 2020”</w:t>
      </w:r>
    </w:p>
    <w:p w14:paraId="63B5DD48" w14:textId="77777777" w:rsidR="004C4692" w:rsidRPr="00DD0A4B" w:rsidRDefault="004C4692" w:rsidP="004C4692">
      <w:pPr>
        <w:rPr>
          <w:sz w:val="8"/>
          <w:szCs w:val="8"/>
        </w:rPr>
      </w:pPr>
      <w:r w:rsidRPr="00DD0A4B">
        <w:rPr>
          <w:sz w:val="8"/>
          <w:szCs w:val="8"/>
        </w:rPr>
        <w:t>The Guardian carried a front-page story in 2004 headlined, “Now the Pentagon tells Bush: climate change will destroy us”. The by-line reads: “Secret report warns of rioting and nuclear war. Britain will be ‘Siberian’ in less than 20 years. Threat to the world is greater than terrorism”. The text continues, “A secret report, suppressed by US defence chiefs…, warns that major European cities will be sunk beneath rising seas as Britain is plunged into a ‘Siberian’ climate by 2020. Nuclear conflict, mega-droughts, famine and widespread rioting will erupt across the world.”  (Emphases added).</w:t>
      </w:r>
    </w:p>
    <w:p w14:paraId="52F6F29D" w14:textId="77777777" w:rsidR="004C4692" w:rsidRPr="00DD0A4B" w:rsidRDefault="004C4692" w:rsidP="004C4692">
      <w:pPr>
        <w:rPr>
          <w:sz w:val="8"/>
          <w:szCs w:val="8"/>
        </w:rPr>
      </w:pPr>
      <w:r w:rsidRPr="00DD0A4B">
        <w:rPr>
          <w:sz w:val="8"/>
          <w:szCs w:val="8"/>
        </w:rPr>
        <w:t>Remember that in the 1960s and 1970s many experts forecast an immanent Ice Age. For example, 1970: “Ice age by 2000”. 1971: “New Ice Age coming by 2020 or 2030.” 1976: “Scientific consensus planet cooling famines imminent”. 1978: “No end in sight to 30 year cooling trend”.</w:t>
      </w:r>
    </w:p>
    <w:p w14:paraId="66C65A9B" w14:textId="77777777" w:rsidR="004C4692" w:rsidRPr="00DD0A4B" w:rsidRDefault="004C4692" w:rsidP="004C4692">
      <w:pPr>
        <w:rPr>
          <w:sz w:val="8"/>
          <w:szCs w:val="8"/>
        </w:rPr>
      </w:pPr>
      <w:r w:rsidRPr="00DD0A4B">
        <w:rPr>
          <w:sz w:val="8"/>
          <w:szCs w:val="8"/>
        </w:rPr>
        <w:t>The Climate Change Consensus</w:t>
      </w:r>
    </w:p>
    <w:p w14:paraId="628EE9E3" w14:textId="77777777" w:rsidR="004C4692" w:rsidRPr="00DD0A4B" w:rsidRDefault="004C4692" w:rsidP="004C4692">
      <w:pPr>
        <w:rPr>
          <w:sz w:val="8"/>
          <w:szCs w:val="8"/>
        </w:rPr>
      </w:pPr>
      <w:r w:rsidRPr="00DD0A4B">
        <w:rPr>
          <w:sz w:val="8"/>
          <w:szCs w:val="8"/>
        </w:rPr>
        <w:t>The diagnoses and prescriptions in the above statements express an underlying consensus.</w:t>
      </w:r>
    </w:p>
    <w:p w14:paraId="1FAF93CA" w14:textId="77777777" w:rsidR="004C4692" w:rsidRPr="00DD0A4B" w:rsidRDefault="004C4692" w:rsidP="004C4692">
      <w:pPr>
        <w:rPr>
          <w:sz w:val="8"/>
          <w:szCs w:val="8"/>
        </w:rPr>
      </w:pPr>
      <w:r w:rsidRPr="00DD0A4B">
        <w:rPr>
          <w:sz w:val="8"/>
          <w:szCs w:val="8"/>
        </w:rPr>
        <w:t>Human actions (mainly burning fossil fuels and changing land use) are causing rising concentration of atmospheric CO2 (and other greenhouse gases, GHG),</w:t>
      </w:r>
    </w:p>
    <w:p w14:paraId="2DC57C8F" w14:textId="77777777" w:rsidR="004C4692" w:rsidRPr="00DD0A4B" w:rsidRDefault="004C4692" w:rsidP="004C4692">
      <w:pPr>
        <w:rPr>
          <w:sz w:val="8"/>
          <w:szCs w:val="8"/>
        </w:rPr>
      </w:pPr>
      <w:r w:rsidRPr="00DD0A4B">
        <w:rPr>
          <w:sz w:val="8"/>
          <w:szCs w:val="8"/>
        </w:rPr>
        <w:t>Rises in man-made GHG are causing rising global temperatures in atmosphere and seas, and</w:t>
      </w:r>
    </w:p>
    <w:p w14:paraId="0C483B11" w14:textId="77777777" w:rsidR="004C4692" w:rsidRPr="00DD0A4B" w:rsidRDefault="004C4692" w:rsidP="004C4692">
      <w:pPr>
        <w:rPr>
          <w:sz w:val="8"/>
          <w:szCs w:val="8"/>
        </w:rPr>
      </w:pPr>
      <w:r w:rsidRPr="00DD0A4B">
        <w:rPr>
          <w:sz w:val="8"/>
          <w:szCs w:val="8"/>
        </w:rPr>
        <w:t>This temperature rise poses not just a serious threat to humanity and the whole biosphere, but an existential threat.</w:t>
      </w:r>
    </w:p>
    <w:p w14:paraId="4A0EA8BB" w14:textId="77777777" w:rsidR="004C4692" w:rsidRPr="00DD0A4B" w:rsidRDefault="004C4692" w:rsidP="004C4692">
      <w:pPr>
        <w:rPr>
          <w:sz w:val="8"/>
          <w:szCs w:val="8"/>
        </w:rPr>
      </w:pPr>
      <w:r w:rsidRPr="00DD0A4B">
        <w:rPr>
          <w:sz w:val="8"/>
          <w:szCs w:val="8"/>
        </w:rPr>
        <w:t xml:space="preserve">In other words, the existence of humans and many other species is at stake if we do not succeed in drastically cutting CO2 emissions as the way to reduce the atmospheric concentration of GHG and thereby slow or reverse the rise in global temperature.  In the oft used phrase, humanity faces an “existential crisis” induced by climate change caused by human actions. Implied but not normally stated, there are no benefits from higher concentrations of CO2 or higher temperature to be weighed against costs. Also implied but not normally stated, we must act to stop climate change regardless of cost, because the costs might include deep disruption of human civilization or even extinction. </w:t>
      </w:r>
    </w:p>
    <w:p w14:paraId="2F6BF88F" w14:textId="77777777" w:rsidR="004C4692" w:rsidRPr="00DD0A4B" w:rsidRDefault="004C4692" w:rsidP="004C4692">
      <w:pPr>
        <w:rPr>
          <w:sz w:val="8"/>
          <w:szCs w:val="8"/>
        </w:rPr>
      </w:pPr>
      <w:r w:rsidRPr="00DD0A4B">
        <w:rPr>
          <w:sz w:val="8"/>
          <w:szCs w:val="8"/>
        </w:rPr>
        <w:t>We have to think of avoiding climate change as the global equivalent of avoiding explosions at nuclear power plants (Chernobyl, Fukushima).  We invest heavily in safety-first measures in order to reduce the probability of a nuclear explosion to a very low level because the costs of a nuclear explosion are so huge. The same logic applies at the level of climate, in terms of the costs of average temperature rising by more than ~ 1.5 C from “pre-industrial”.</w:t>
      </w:r>
    </w:p>
    <w:p w14:paraId="5C2B4BA2" w14:textId="77777777" w:rsidR="004C4692" w:rsidRPr="00DD0A4B" w:rsidRDefault="004C4692" w:rsidP="004C4692">
      <w:pPr>
        <w:rPr>
          <w:sz w:val="8"/>
          <w:szCs w:val="8"/>
        </w:rPr>
      </w:pPr>
      <w:r w:rsidRPr="00DD0A4B">
        <w:rPr>
          <w:sz w:val="8"/>
          <w:szCs w:val="8"/>
        </w:rPr>
        <w:t>This is the Anthropogenic Global Warming Consensus, or Climate Change Consensus (CCC) for short. I use “consensus” in the same sense as “the Washington Consensus” about best policy for developing countries, the phrase coined by John Williamson in 1990.</w:t>
      </w:r>
    </w:p>
    <w:p w14:paraId="04015CD9" w14:textId="77777777" w:rsidR="004C4692" w:rsidRPr="00DD0A4B" w:rsidRDefault="004C4692" w:rsidP="004C4692">
      <w:pPr>
        <w:rPr>
          <w:sz w:val="8"/>
          <w:szCs w:val="8"/>
        </w:rPr>
      </w:pPr>
      <w:r w:rsidRPr="00DD0A4B">
        <w:rPr>
          <w:sz w:val="8"/>
          <w:szCs w:val="8"/>
        </w:rPr>
        <w:t>The CCC is now well anchored into international agreements (such as the Paris Declaration), national policy, and increasingly corporate strategy too. The periodic Assessment Reports of the Intergovernmental Panel on Climate Change (IPCC) reaffirm it, particularly in the Summary for Policymakers.  Financial Times journalist Pilita Clark observed, “The world has rarely seen any environmental idea take off like the push to cut greenhouse gas emissions to net zero. A fringe concept six years ago, it has gone mainstream so quickly that more than 60 percent of countries now have some sort of net zero goal, along with investors managing nearly $37tn and at least 20 percent of the 2,000 largest publicly listed companies. The International Energy Agency [IEA] warns in a striking net zero report today that all new oil, gas and coal projects and exploration must stop if global warming is to stay below 1.5C.”</w:t>
      </w:r>
    </w:p>
    <w:p w14:paraId="43539FE3" w14:textId="77777777" w:rsidR="004C4692" w:rsidRPr="00DD0A4B" w:rsidRDefault="004C4692" w:rsidP="004C4692">
      <w:pPr>
        <w:rPr>
          <w:sz w:val="8"/>
          <w:szCs w:val="8"/>
        </w:rPr>
      </w:pPr>
      <w:r w:rsidRPr="00DD0A4B">
        <w:rPr>
          <w:sz w:val="8"/>
          <w:szCs w:val="8"/>
        </w:rPr>
        <w:t>Scientific support comes from the fact that 97% of climate scientists agree that man-made greenhouse gases have been responsible for “most” of the warming of the Earth’s average temperature over the second half of the twentieth century. The 3% who are sceptical are not highly regarded scientists and some are in the pay of fossil fuel interests.</w:t>
      </w:r>
    </w:p>
    <w:p w14:paraId="7A29A400" w14:textId="77777777" w:rsidR="004C4692" w:rsidRPr="00DD0A4B" w:rsidRDefault="004C4692" w:rsidP="004C4692">
      <w:pPr>
        <w:rPr>
          <w:sz w:val="8"/>
          <w:szCs w:val="8"/>
        </w:rPr>
      </w:pPr>
      <w:r w:rsidRPr="00DD0A4B">
        <w:rPr>
          <w:sz w:val="8"/>
          <w:szCs w:val="8"/>
        </w:rPr>
        <w:t xml:space="preserve">In the face of this scientific,  interstate, and corporate  agreement about the necessity of a global Big Push to cut CO2 emissions fast, developing countries and China carry a heavy responsibility, because they are the major source of global CO2 emissions, mainly  from their consumption of fossil fuels. They must quickly follow the developed countries in investing on a massive scale in sources of renewable energy, whose prices are falling fast. Developed countries will offer large-scale financing and technical assistance for them to make the switch – in the developed countries’ self-interest. </w:t>
      </w:r>
    </w:p>
    <w:p w14:paraId="2A857A5B" w14:textId="77777777" w:rsidR="004C4692" w:rsidRPr="00DD0A4B" w:rsidRDefault="004C4692" w:rsidP="004C4692">
      <w:pPr>
        <w:rPr>
          <w:sz w:val="8"/>
          <w:szCs w:val="8"/>
        </w:rPr>
      </w:pPr>
      <w:r w:rsidRPr="00DD0A4B">
        <w:rPr>
          <w:sz w:val="8"/>
          <w:szCs w:val="8"/>
        </w:rPr>
        <w:t xml:space="preserve">It is true that developed countries put up most of the stock of greenhouse gases now in the atmosphere as they used fossil fuels to power their ascent to the top of the global hierarchy of income and wealth over the past two centuries. But that gives developing countries, even though they remain well down the income hierarchy, no justification for saying that they therefore have the right to carbon space for powering their economic development – because continuing to use relatively accessible, cheap and reliable fossil-fuel energy to power their growth pushes all humanity and the biosphere towards ruin. </w:t>
      </w:r>
    </w:p>
    <w:p w14:paraId="5DB3AD54" w14:textId="77777777" w:rsidR="004C4692" w:rsidRPr="00DD0A4B" w:rsidRDefault="004C4692" w:rsidP="004C4692">
      <w:pPr>
        <w:rPr>
          <w:sz w:val="8"/>
          <w:szCs w:val="8"/>
        </w:rPr>
      </w:pPr>
      <w:r w:rsidRPr="00DD0A4B">
        <w:rPr>
          <w:sz w:val="8"/>
          <w:szCs w:val="8"/>
        </w:rPr>
        <w:t>Do Virtually all Climate Scientists Agree with the CCC?</w:t>
      </w:r>
    </w:p>
    <w:p w14:paraId="510D592A" w14:textId="77777777" w:rsidR="004C4692" w:rsidRPr="00DD0A4B" w:rsidRDefault="004C4692" w:rsidP="004C4692">
      <w:pPr>
        <w:rPr>
          <w:sz w:val="8"/>
          <w:szCs w:val="8"/>
        </w:rPr>
      </w:pPr>
      <w:r w:rsidRPr="00DD0A4B">
        <w:rPr>
          <w:sz w:val="8"/>
          <w:szCs w:val="8"/>
        </w:rPr>
        <w:t>It is widely cited that “97% of climate scientists agree warming is man-made”; or more exactly, “97% of science papers taking a position on climate change say it is man-made”. The conclusion is frequently amped up to “a 97% consensus that ‘humans are causing a global warming crisis’”.</w:t>
      </w:r>
    </w:p>
    <w:p w14:paraId="08227E72" w14:textId="77777777" w:rsidR="004C4692" w:rsidRPr="00DD0A4B" w:rsidRDefault="004C4692" w:rsidP="004C4692">
      <w:pPr>
        <w:rPr>
          <w:sz w:val="8"/>
          <w:szCs w:val="8"/>
        </w:rPr>
      </w:pPr>
      <w:r w:rsidRPr="00DD0A4B">
        <w:rPr>
          <w:sz w:val="8"/>
          <w:szCs w:val="8"/>
        </w:rPr>
        <w:t>Note that this last statement – with “crisis” – is not the same as the previous two, but all three statements tend to be conflated, so that people agreeing with “most recent warming is man-made” tend to be scored as agreeing that global warming is a crisis, which commonly gets inflated into agreeing that it is an existential crisis or the existential crisis.</w:t>
      </w:r>
    </w:p>
    <w:p w14:paraId="2E599B41" w14:textId="77777777" w:rsidR="004C4692" w:rsidRPr="00DD0A4B" w:rsidRDefault="004C4692" w:rsidP="004C4692">
      <w:pPr>
        <w:rPr>
          <w:sz w:val="8"/>
          <w:szCs w:val="8"/>
        </w:rPr>
      </w:pPr>
      <w:r w:rsidRPr="00DD0A4B">
        <w:rPr>
          <w:sz w:val="8"/>
          <w:szCs w:val="8"/>
        </w:rPr>
        <w:t>Note that these statements of “consensus” do not specify the time period.</w:t>
      </w:r>
    </w:p>
    <w:p w14:paraId="3EA5DD29" w14:textId="77777777" w:rsidR="004C4692" w:rsidRPr="00DD0A4B" w:rsidRDefault="004C4692" w:rsidP="004C4692">
      <w:pPr>
        <w:rPr>
          <w:sz w:val="8"/>
          <w:szCs w:val="8"/>
        </w:rPr>
      </w:pPr>
      <w:r w:rsidRPr="00DD0A4B">
        <w:rPr>
          <w:sz w:val="8"/>
          <w:szCs w:val="8"/>
        </w:rPr>
        <w:t>Note also that “high consensus” in science is only a weak criterion of “truth” in science – but the 97% figure is often deployed as evidence of the “truth” that warming is man-made. Of course, it is worth knowing to what extent there are “widely accepted truths” in any field. But problems come when the “fact” of consensus is established in a clearly tendentious way.</w:t>
      </w:r>
    </w:p>
    <w:p w14:paraId="7C2251D8" w14:textId="77777777" w:rsidR="004C4692" w:rsidRPr="00DD0A4B" w:rsidRDefault="004C4692" w:rsidP="004C4692">
      <w:pPr>
        <w:rPr>
          <w:sz w:val="8"/>
          <w:szCs w:val="8"/>
        </w:rPr>
      </w:pPr>
      <w:r w:rsidRPr="00DD0A4B">
        <w:rPr>
          <w:sz w:val="8"/>
          <w:szCs w:val="8"/>
        </w:rPr>
        <w:t xml:space="preserve">A standard source of the claim that 97% of climate scientists agree that global warming is man-made is the study by John Cook et al. (2013). The study rated about 12,000 abstracts of peer-reviewed papers published between 1991 and 2011. The rating was done by 12 volunteers, each abstract was rated by two people, making 24,000 ratings. The ratings were in three categories: (1) implicit or explicit endorsement of human-caused global warming; (2) no opinion; (3) implicit or explicit rejection or minimization of the human influence. About 4,000 abstracts took a position on the cause of global warming, 97.1% of which endorsed human-caused global warming. </w:t>
      </w:r>
    </w:p>
    <w:p w14:paraId="4BAAD782" w14:textId="77777777" w:rsidR="004C4692" w:rsidRPr="00DD0A4B" w:rsidRDefault="004C4692" w:rsidP="004C4692">
      <w:pPr>
        <w:rPr>
          <w:sz w:val="8"/>
          <w:szCs w:val="8"/>
        </w:rPr>
      </w:pPr>
      <w:r w:rsidRPr="00DD0A4B">
        <w:rPr>
          <w:sz w:val="8"/>
          <w:szCs w:val="8"/>
        </w:rPr>
        <w:t>Notice that this should not be, but commonly is translated as “97% of climate scientists endorse …”.  Notice too that the abstracts were not rated as to whether they stressed greenhouse gases or man-made changes in land use and land cover; the implicit assumption is, man-made greenhouse gases are the cause of warming. Finally, notice that the abstracts were not rated as to whether they endorsed the idea of a global warming crisis or catastrophe; only as to whether they endorsed the idea of human causes of global warming.</w:t>
      </w:r>
    </w:p>
    <w:p w14:paraId="741A82CB" w14:textId="77777777" w:rsidR="004C4692" w:rsidRPr="00DD0A4B" w:rsidRDefault="004C4692" w:rsidP="004C4692">
      <w:pPr>
        <w:rPr>
          <w:sz w:val="8"/>
          <w:szCs w:val="8"/>
        </w:rPr>
      </w:pPr>
      <w:r w:rsidRPr="00DD0A4B">
        <w:rPr>
          <w:sz w:val="8"/>
          <w:szCs w:val="8"/>
        </w:rPr>
        <w:t>A Wikipedia essay describes the study as “a landmark climate research paper [which] found that 97.1% of climate scientists supported the hypothesis of anthropogenic global warming (AGW).  As of March 2021, the paper has received at least 1,270,076 downloads.”</w:t>
      </w:r>
    </w:p>
    <w:p w14:paraId="3818AD84" w14:textId="77777777" w:rsidR="004C4692" w:rsidRPr="00DD0A4B" w:rsidRDefault="004C4692" w:rsidP="004C4692">
      <w:pPr>
        <w:rPr>
          <w:sz w:val="8"/>
          <w:szCs w:val="8"/>
        </w:rPr>
      </w:pPr>
      <w:r w:rsidRPr="00DD0A4B">
        <w:rPr>
          <w:sz w:val="8"/>
          <w:szCs w:val="8"/>
        </w:rPr>
        <w:t>There is an obvious question. Does “endorsement of human-caused global warming” mean warming caused 100% by human actions, or 75%, or 50%, or 25%? Any of these may be consistent with “climate change is man-made”.  By leaving the degree of causation by humans open, thumbs can be put on the scales to yield the conclusion that virtually all well-qualified scientists believe that global warming of the past several decades is caused almost entirely by human action (would not be occurring in the absence of that action).</w:t>
      </w:r>
    </w:p>
    <w:p w14:paraId="25C57FE4" w14:textId="77777777" w:rsidR="004C4692" w:rsidRPr="00DD0A4B" w:rsidRDefault="004C4692" w:rsidP="004C4692">
      <w:pPr>
        <w:rPr>
          <w:sz w:val="8"/>
          <w:szCs w:val="8"/>
        </w:rPr>
      </w:pPr>
      <w:r w:rsidRPr="00DD0A4B">
        <w:rPr>
          <w:sz w:val="8"/>
          <w:szCs w:val="8"/>
        </w:rPr>
        <w:t>Professor Mike Hulme, professor of Human Geography at the University of Cambridge, concludes: “The ‘97% consensus’ article is poorly conceived, poorly designed and poorly executed.”  Analysis by David Legates et al (2015) found that only 0.3% of the sampled papers “endorsed the standard definition of consensus: that most warming since 1950 is anthropogenic”. Research physicist Nicola Scafetta: “Cook et al (2013) is based on a straw man argument because it does not correctly define the IPCC AGW [anthropogenic global warming ] theory, which is NOT that human emissions have contributed 50%+ of the global warming since 1900 but that almost 90-100% of the observed global warming was induced by human emission”. (3)</w:t>
      </w:r>
    </w:p>
    <w:p w14:paraId="24C806A0" w14:textId="77777777" w:rsidR="004C4692" w:rsidRPr="00DD0A4B" w:rsidRDefault="004C4692" w:rsidP="004C4692">
      <w:pPr>
        <w:rPr>
          <w:sz w:val="8"/>
          <w:szCs w:val="8"/>
        </w:rPr>
      </w:pPr>
      <w:r w:rsidRPr="00DD0A4B">
        <w:rPr>
          <w:sz w:val="8"/>
          <w:szCs w:val="8"/>
        </w:rPr>
        <w:t>It is testimony to the apocalyptic emotion behind people’s response to “climate change” and “global warming” that the Cook et al. paper, and others with similar methods, have commanded such credence in the face of evident flaws – notably (1) in fudging the distinction between agreeing that human actions have some role in global warming and agreeing that human actions explain most global warming; (2) in not asking whether – extent to which --  the scientists’ papers identified global warming as a problem, a crisis, an existential crisis, over what time period. (4)</w:t>
      </w:r>
    </w:p>
    <w:p w14:paraId="28B2F5D4" w14:textId="77777777" w:rsidR="004C4692" w:rsidRPr="00DD0A4B" w:rsidRDefault="004C4692" w:rsidP="004C4692">
      <w:pPr>
        <w:rPr>
          <w:sz w:val="8"/>
          <w:szCs w:val="8"/>
        </w:rPr>
      </w:pPr>
      <w:r w:rsidRPr="00DD0A4B">
        <w:rPr>
          <w:sz w:val="8"/>
          <w:szCs w:val="8"/>
        </w:rPr>
        <w:t xml:space="preserve">By keeping it vague what the “consensus” agrees on, authors and users of the studies have given the impression that endorsement of “humans are causing global warming” means endorsement that “humans’ enhancement of the greenhouse effect will be dangerous enough to be ‘catastrophic’”, and therefore also means endorsement of the imperative for urgent, radical action on a global scale by governments, firms and families.  </w:t>
      </w:r>
    </w:p>
    <w:p w14:paraId="748D875A" w14:textId="77777777" w:rsidR="004C4692" w:rsidRPr="00DD0A4B" w:rsidRDefault="004C4692" w:rsidP="004C4692">
      <w:pPr>
        <w:rPr>
          <w:sz w:val="8"/>
          <w:szCs w:val="8"/>
        </w:rPr>
      </w:pPr>
      <w:r w:rsidRPr="00DD0A4B">
        <w:rPr>
          <w:sz w:val="8"/>
          <w:szCs w:val="8"/>
        </w:rPr>
        <w:t xml:space="preserve">It is testimony to the pervasive anxiety of the zeitgeist that such surveys are routinely cited as demonstrating a near-unanimous scientific consensus in favor of radical, far-reaching climate policy (including for energy, food and materials), when the surveys do not even ask the question as to whether the respondent considers that (a) the anthropogenic component of recent warming is dangerous, and (b) dangerous enough to require a global climate policy.  The surveys are almost valueless scientifically, but valuable politically.     </w:t>
      </w:r>
    </w:p>
    <w:p w14:paraId="748E7084" w14:textId="77777777" w:rsidR="004C4692" w:rsidRPr="00DD0A4B" w:rsidRDefault="004C4692" w:rsidP="004C4692">
      <w:pPr>
        <w:rPr>
          <w:sz w:val="8"/>
          <w:szCs w:val="8"/>
        </w:rPr>
      </w:pPr>
      <w:r w:rsidRPr="00DD0A4B">
        <w:rPr>
          <w:sz w:val="8"/>
          <w:szCs w:val="8"/>
        </w:rPr>
        <w:t>Upward Bias in Temperature Forecasting Models</w:t>
      </w:r>
    </w:p>
    <w:p w14:paraId="177F7CA7" w14:textId="77777777" w:rsidR="004C4692" w:rsidRPr="00DD0A4B" w:rsidRDefault="004C4692" w:rsidP="004C4692">
      <w:pPr>
        <w:rPr>
          <w:sz w:val="8"/>
          <w:szCs w:val="8"/>
        </w:rPr>
      </w:pPr>
      <w:r w:rsidRPr="00DD0A4B">
        <w:rPr>
          <w:sz w:val="8"/>
          <w:szCs w:val="8"/>
        </w:rPr>
        <w:t>The prospect of a coming catastrophe for humanity and the biosphere rests heavily on outputs of climate forecasting models. But as David Legates and co-authors argue, these models “exhibit a strong exaggeration in their results even when narrowly adopting atmospheric carbon dioxide as the sole driver of climate responses…. [General circulation models, such as those of the IPCC, the Intergovernmental Panel on Climate Change] have consistently overestimated the climate sensitivity to rising atmospheric carbon dioxide.”</w:t>
      </w:r>
    </w:p>
    <w:p w14:paraId="10DDE086" w14:textId="77777777" w:rsidR="004C4692" w:rsidRPr="00DD0A4B" w:rsidRDefault="004C4692" w:rsidP="004C4692">
      <w:pPr>
        <w:rPr>
          <w:sz w:val="8"/>
          <w:szCs w:val="8"/>
        </w:rPr>
      </w:pPr>
      <w:r w:rsidRPr="00DD0A4B">
        <w:rPr>
          <w:sz w:val="8"/>
          <w:szCs w:val="8"/>
        </w:rPr>
        <w:t>Ross McKitrick (2020) begins his assessment, “Two new peer-reviewed papers from independent teams confirm that climate models overstate atmospheric warming, and the problem [of overstatement] has gotten worse over time, not better”. One of the papers (by McKitrick and John Christy) examined 38 models, the other, 48 models, used by the Intergovernmental Panel on Climate Change (IPCC), the various US “National Assessments”, the EPA’s “Endangerment Finding”, and more.</w:t>
      </w:r>
    </w:p>
    <w:p w14:paraId="2AFB1D98" w14:textId="77777777" w:rsidR="004C4692" w:rsidRPr="00DD0A4B" w:rsidRDefault="004C4692" w:rsidP="004C4692">
      <w:pPr>
        <w:rPr>
          <w:sz w:val="8"/>
          <w:szCs w:val="8"/>
        </w:rPr>
      </w:pPr>
      <w:r w:rsidRPr="00DD0A4B">
        <w:rPr>
          <w:sz w:val="8"/>
          <w:szCs w:val="8"/>
        </w:rPr>
        <w:t xml:space="preserve">McKitrick continues, “Both papers looked at ‘hindcasts’, which are reconstructions of recent historical temperatures in response to observed greenhouse gas emissions and other changes (eg aerosols and solar forcing). Across the two papers it emerges that the models overshoot historical warming from the near-surface through the upper troposphere, in the tropics and globally.”  The study based on 48 models for 1998 to 2014 found that they warm on average 4 to 5 times faster than the observations. </w:t>
      </w:r>
    </w:p>
    <w:p w14:paraId="7EAB0A6F" w14:textId="77777777" w:rsidR="004C4692" w:rsidRPr="00DD0A4B" w:rsidRDefault="004C4692" w:rsidP="004C4692">
      <w:pPr>
        <w:rPr>
          <w:sz w:val="8"/>
          <w:szCs w:val="8"/>
        </w:rPr>
      </w:pPr>
      <w:r w:rsidRPr="00DD0A4B">
        <w:rPr>
          <w:sz w:val="8"/>
          <w:szCs w:val="8"/>
        </w:rPr>
        <w:t xml:space="preserve">McKitrick concludes, “modelling the climate is incredibly difficult, and no one faults the scientific community for finding it a tough problem to solve. But we are all living with the consequences of climate modelers stubbornly using generation after generation of models that exhibit too much surface and tropospheric warming, in addition to running grossly exaggerated forcing scenarios (eg RCP8.5). </w:t>
      </w:r>
    </w:p>
    <w:p w14:paraId="02BC49B3" w14:textId="77777777" w:rsidR="004C4692" w:rsidRPr="00DD0A4B" w:rsidRDefault="004C4692" w:rsidP="004C4692">
      <w:pPr>
        <w:rPr>
          <w:sz w:val="8"/>
          <w:szCs w:val="8"/>
        </w:rPr>
      </w:pPr>
      <w:r w:rsidRPr="00DD0A4B">
        <w:rPr>
          <w:sz w:val="8"/>
          <w:szCs w:val="8"/>
        </w:rPr>
        <w:t>“[W]hen the models get the tropical troposphere wrong, it drives potential errors in many other features of the model atmosphere. Even if the original problem was confined to excess warming in the tropical mid-troposphere, it has now expanded into a more pervasive warm bias throughout the global troposphere.</w:t>
      </w:r>
    </w:p>
    <w:p w14:paraId="0C6417CB" w14:textId="77777777" w:rsidR="004C4692" w:rsidRPr="00DD0A4B" w:rsidRDefault="004C4692" w:rsidP="004C4692">
      <w:pPr>
        <w:rPr>
          <w:sz w:val="8"/>
          <w:szCs w:val="8"/>
        </w:rPr>
      </w:pPr>
      <w:r w:rsidRPr="00DD0A4B">
        <w:rPr>
          <w:sz w:val="8"/>
          <w:szCs w:val="8"/>
        </w:rPr>
        <w:t>“If the discrepancies in the troposphere were evenly split across models between excess warming and cooling we could chalk it up to noise and uncertainty. But that is not the case: it’s all excess warming…. That’s bias, not uncertainty, and until the modelling community finds a way to fix it, the economics and policy making community are justified in assuming future warming projects are overstated, potentially by a great deal….”</w:t>
      </w:r>
    </w:p>
    <w:p w14:paraId="76F19053" w14:textId="77777777" w:rsidR="004C4692" w:rsidRPr="00DD0A4B" w:rsidRDefault="004C4692" w:rsidP="004C4692">
      <w:pPr>
        <w:rPr>
          <w:sz w:val="8"/>
          <w:szCs w:val="8"/>
        </w:rPr>
      </w:pPr>
      <w:r w:rsidRPr="00DD0A4B">
        <w:rPr>
          <w:sz w:val="8"/>
          <w:szCs w:val="8"/>
        </w:rPr>
        <w:t xml:space="preserve">The strong upward bias in temperature forecasts relative to observations compromise the models’ forecasting impacts on ecosystems, including agriculture, by exaggerating the probability of catastrophic effects. </w:t>
      </w:r>
    </w:p>
    <w:p w14:paraId="2C3ABF39" w14:textId="77777777" w:rsidR="004C4692" w:rsidRPr="00DD0A4B" w:rsidRDefault="004C4692" w:rsidP="004C4692">
      <w:pPr>
        <w:rPr>
          <w:sz w:val="8"/>
          <w:szCs w:val="8"/>
        </w:rPr>
      </w:pPr>
      <w:r w:rsidRPr="00DD0A4B">
        <w:rPr>
          <w:sz w:val="8"/>
          <w:szCs w:val="8"/>
        </w:rPr>
        <w:t>The IPCC makes projections of future global temperatures to the end of century based on various models. They range from a low of 1.4 C to a high of 5.6 C over pre-industrial temperature (roughly 1900). The wide range makes them almost meaningless. The IPCC explains that the wide range results from uncertainty about the magnitude of the feedback between warming and increased rates of evaporation – and David Seckler adds, also about the effects of evaporation on clouds and precipitation. (5)</w:t>
      </w:r>
    </w:p>
    <w:p w14:paraId="64C6BACE" w14:textId="77777777" w:rsidR="004C4692" w:rsidRPr="00DD0A4B" w:rsidRDefault="004C4692" w:rsidP="004C4692">
      <w:pPr>
        <w:rPr>
          <w:sz w:val="8"/>
          <w:szCs w:val="8"/>
        </w:rPr>
      </w:pPr>
      <w:r w:rsidRPr="00DD0A4B">
        <w:rPr>
          <w:sz w:val="8"/>
          <w:szCs w:val="8"/>
        </w:rPr>
        <w:t>It is astonishing to learn that the climate models miss a critical component of the climate system -- the hydrological cycle, and specifically clouds, which the IPCC calls the “wild card” in the climate system.</w:t>
      </w:r>
    </w:p>
    <w:p w14:paraId="36F96D84" w14:textId="77777777" w:rsidR="004C4692" w:rsidRDefault="004C4692" w:rsidP="004C4692">
      <w:r w:rsidRPr="00DD0A4B">
        <w:rPr>
          <w:sz w:val="10"/>
          <w:szCs w:val="10"/>
        </w:rPr>
        <w:t xml:space="preserve">The IPCC’s Worst Case Scenario is commonly </w:t>
      </w:r>
      <w:r>
        <w:t>used as the Business as Usual without a Radical Policy Action’ Scenario</w:t>
      </w:r>
    </w:p>
    <w:p w14:paraId="19EB4463" w14:textId="77777777" w:rsidR="004C4692" w:rsidRDefault="004C4692" w:rsidP="004C4692">
      <w:r w:rsidRPr="008B0509">
        <w:rPr>
          <w:highlight w:val="yellow"/>
          <w:u w:val="single"/>
        </w:rPr>
        <w:t>The IPCC</w:t>
      </w:r>
      <w:r w:rsidRPr="00DD0A4B">
        <w:rPr>
          <w:u w:val="single"/>
        </w:rPr>
        <w:t>’s Assessment Report</w:t>
      </w:r>
      <w:r>
        <w:t xml:space="preserve"> 5 (AR5), published in 2014, </w:t>
      </w:r>
      <w:r w:rsidRPr="008B0509">
        <w:rPr>
          <w:highlight w:val="yellow"/>
          <w:u w:val="single"/>
        </w:rPr>
        <w:t xml:space="preserve">presented a </w:t>
      </w:r>
      <w:r w:rsidRPr="008B0509">
        <w:rPr>
          <w:rStyle w:val="Emphasis"/>
          <w:highlight w:val="yellow"/>
        </w:rPr>
        <w:t>range of forecasts</w:t>
      </w:r>
      <w:r w:rsidRPr="00DD0A4B">
        <w:rPr>
          <w:rStyle w:val="Emphasis"/>
        </w:rPr>
        <w:t xml:space="preserve"> of global climate out to 2050 and 2100</w:t>
      </w:r>
      <w:r>
        <w:t xml:space="preserve">, </w:t>
      </w:r>
      <w:r w:rsidRPr="00DD0A4B">
        <w:rPr>
          <w:u w:val="single"/>
        </w:rPr>
        <w:t xml:space="preserve">based on different assumptions about radiative forcing </w:t>
      </w:r>
      <w:r>
        <w:t xml:space="preserve">(a measure of how much of the sun’s energy the atmosphere traps).  </w:t>
      </w:r>
      <w:r w:rsidRPr="008B0509">
        <w:rPr>
          <w:highlight w:val="yellow"/>
          <w:u w:val="single"/>
        </w:rPr>
        <w:t>The most extreme</w:t>
      </w:r>
      <w:r w:rsidRPr="00DD0A4B">
        <w:rPr>
          <w:u w:val="single"/>
        </w:rPr>
        <w:t xml:space="preserve"> </w:t>
      </w:r>
      <w:r>
        <w:t xml:space="preserve">– the worst case – was called Representative Concentration Pathway (RCP) 8.5. </w:t>
      </w:r>
      <w:r w:rsidRPr="00DD0A4B">
        <w:rPr>
          <w:u w:val="single"/>
        </w:rPr>
        <w:t xml:space="preserve">It </w:t>
      </w:r>
      <w:r w:rsidRPr="008B0509">
        <w:rPr>
          <w:rStyle w:val="Emphasis"/>
          <w:highlight w:val="yellow"/>
        </w:rPr>
        <w:t>assumes ominous reversals</w:t>
      </w:r>
      <w:r w:rsidRPr="008B0509">
        <w:rPr>
          <w:highlight w:val="yellow"/>
          <w:u w:val="single"/>
        </w:rPr>
        <w:t xml:space="preserve"> in</w:t>
      </w:r>
      <w:r w:rsidRPr="00DD0A4B">
        <w:rPr>
          <w:u w:val="single"/>
        </w:rPr>
        <w:t xml:space="preserve"> several basic</w:t>
      </w:r>
      <w:r>
        <w:t xml:space="preserve">, </w:t>
      </w:r>
      <w:r w:rsidRPr="008B0509">
        <w:rPr>
          <w:highlight w:val="yellow"/>
          <w:u w:val="single"/>
        </w:rPr>
        <w:t>long-standing trends</w:t>
      </w:r>
      <w:r w:rsidRPr="00DD0A4B">
        <w:rPr>
          <w:u w:val="single"/>
        </w:rPr>
        <w:t xml:space="preserve">, </w:t>
      </w:r>
      <w:r w:rsidRPr="00DD0A4B">
        <w:rPr>
          <w:rStyle w:val="Emphasis"/>
        </w:rPr>
        <w:t>all heading in the extremely wrong direction to 2100:</w:t>
      </w:r>
    </w:p>
    <w:p w14:paraId="71AB3EDD" w14:textId="77777777" w:rsidR="004C4692" w:rsidRDefault="004C4692" w:rsidP="004C4692">
      <w:r w:rsidRPr="00DD0A4B">
        <w:rPr>
          <w:u w:val="single"/>
        </w:rPr>
        <w:t>high population growth</w:t>
      </w:r>
      <w:r>
        <w:t xml:space="preserve"> to reach more than 12 billion people</w:t>
      </w:r>
    </w:p>
    <w:p w14:paraId="51978744" w14:textId="77777777" w:rsidR="004C4692" w:rsidRDefault="004C4692" w:rsidP="004C4692">
      <w:r>
        <w:t>slow technology development</w:t>
      </w:r>
    </w:p>
    <w:p w14:paraId="3D2D1398" w14:textId="77777777" w:rsidR="004C4692" w:rsidRDefault="004C4692" w:rsidP="004C4692">
      <w:r w:rsidRPr="008B0509">
        <w:rPr>
          <w:rStyle w:val="Emphasis"/>
          <w:highlight w:val="yellow"/>
        </w:rPr>
        <w:t>coal consumption increases by 500 %</w:t>
      </w:r>
      <w:r w:rsidRPr="00DD0A4B">
        <w:rPr>
          <w:u w:val="single"/>
        </w:rPr>
        <w:t xml:space="preserve"> between 2005 and 2100</w:t>
      </w:r>
      <w:r>
        <w:t xml:space="preserve"> (no account taken of supply constraints)</w:t>
      </w:r>
    </w:p>
    <w:p w14:paraId="05558A89" w14:textId="77777777" w:rsidR="004C4692" w:rsidRPr="00DD0A4B" w:rsidRDefault="004C4692" w:rsidP="004C4692">
      <w:pPr>
        <w:rPr>
          <w:u w:val="single"/>
        </w:rPr>
      </w:pPr>
      <w:r w:rsidRPr="00DD0A4B">
        <w:rPr>
          <w:u w:val="single"/>
        </w:rPr>
        <w:t>slow GDP growth</w:t>
      </w:r>
    </w:p>
    <w:p w14:paraId="3DB054DB" w14:textId="77777777" w:rsidR="004C4692" w:rsidRPr="00DD0A4B" w:rsidRDefault="004C4692" w:rsidP="004C4692">
      <w:pPr>
        <w:rPr>
          <w:u w:val="single"/>
        </w:rPr>
      </w:pPr>
      <w:r w:rsidRPr="00DD0A4B">
        <w:rPr>
          <w:u w:val="single"/>
        </w:rPr>
        <w:t>fast rise in world poverty</w:t>
      </w:r>
    </w:p>
    <w:p w14:paraId="30B41A0B" w14:textId="77777777" w:rsidR="004C4692" w:rsidRPr="00DD0A4B" w:rsidRDefault="004C4692" w:rsidP="004C4692">
      <w:pPr>
        <w:rPr>
          <w:u w:val="single"/>
        </w:rPr>
      </w:pPr>
      <w:r w:rsidRPr="00DD0A4B">
        <w:rPr>
          <w:u w:val="single"/>
        </w:rPr>
        <w:t>high energy use</w:t>
      </w:r>
    </w:p>
    <w:p w14:paraId="0857F297" w14:textId="77777777" w:rsidR="004C4692" w:rsidRPr="00DD0A4B" w:rsidRDefault="004C4692" w:rsidP="004C4692">
      <w:pPr>
        <w:rPr>
          <w:u w:val="single"/>
        </w:rPr>
      </w:pPr>
      <w:r w:rsidRPr="00DD0A4B">
        <w:rPr>
          <w:u w:val="single"/>
        </w:rPr>
        <w:t xml:space="preserve">high GHG emissions. </w:t>
      </w:r>
    </w:p>
    <w:p w14:paraId="31022F1F" w14:textId="77777777" w:rsidR="004C4692" w:rsidRPr="00DD0A4B" w:rsidRDefault="004C4692" w:rsidP="004C4692">
      <w:pPr>
        <w:rPr>
          <w:u w:val="single"/>
        </w:rPr>
      </w:pPr>
      <w:r w:rsidRPr="00DD0A4B">
        <w:rPr>
          <w:u w:val="single"/>
        </w:rPr>
        <w:t xml:space="preserve">temperature forecast: </w:t>
      </w:r>
      <w:r w:rsidRPr="00DD0A4B">
        <w:rPr>
          <w:rStyle w:val="Emphasis"/>
        </w:rPr>
        <w:t>5 C rise</w:t>
      </w:r>
      <w:r w:rsidRPr="00DD0A4B">
        <w:rPr>
          <w:u w:val="single"/>
        </w:rPr>
        <w:t xml:space="preserve"> between 2005 and 2100.  </w:t>
      </w:r>
    </w:p>
    <w:p w14:paraId="3BD68ECE" w14:textId="77777777" w:rsidR="004C4692" w:rsidRDefault="004C4692" w:rsidP="004C4692">
      <w:r w:rsidRPr="008B0509">
        <w:rPr>
          <w:rStyle w:val="Emphasis"/>
        </w:rPr>
        <w:t>RCP</w:t>
      </w:r>
      <w:r w:rsidRPr="00DD0A4B">
        <w:rPr>
          <w:rStyle w:val="Emphasis"/>
        </w:rPr>
        <w:t xml:space="preserve"> 8.5’s vision is horrifying</w:t>
      </w:r>
      <w:r>
        <w:t>, as worst-case scenarios should be.</w:t>
      </w:r>
    </w:p>
    <w:p w14:paraId="313146CF" w14:textId="77777777" w:rsidR="004C4692" w:rsidRDefault="004C4692" w:rsidP="004C4692">
      <w:r w:rsidRPr="00DD0A4B">
        <w:rPr>
          <w:u w:val="single"/>
        </w:rPr>
        <w:t xml:space="preserve">A whole wave of </w:t>
      </w:r>
      <w:r w:rsidRPr="008B0509">
        <w:rPr>
          <w:highlight w:val="yellow"/>
          <w:u w:val="single"/>
        </w:rPr>
        <w:t>lit</w:t>
      </w:r>
      <w:r w:rsidRPr="00DD0A4B">
        <w:rPr>
          <w:u w:val="single"/>
        </w:rPr>
        <w:t>erature</w:t>
      </w:r>
      <w:r>
        <w:t xml:space="preserve">, in peer-reviewed journals as well as in media, even by IPCC authors, </w:t>
      </w:r>
      <w:r w:rsidRPr="008B0509">
        <w:rPr>
          <w:highlight w:val="yellow"/>
          <w:u w:val="single"/>
        </w:rPr>
        <w:t>has since presented this worst-case as</w:t>
      </w:r>
      <w:r w:rsidRPr="00DD0A4B">
        <w:rPr>
          <w:u w:val="single"/>
        </w:rPr>
        <w:t xml:space="preserve"> </w:t>
      </w:r>
      <w:r w:rsidRPr="00DD0A4B">
        <w:rPr>
          <w:rStyle w:val="Emphasis"/>
        </w:rPr>
        <w:t>either “</w:t>
      </w:r>
      <w:r w:rsidRPr="008B0509">
        <w:rPr>
          <w:rStyle w:val="Emphasis"/>
        </w:rPr>
        <w:t>the</w:t>
      </w:r>
      <w:r w:rsidRPr="00DD0A4B">
        <w:rPr>
          <w:rStyle w:val="Emphasis"/>
        </w:rPr>
        <w:t xml:space="preserve"> most likely case” or “</w:t>
      </w:r>
      <w:r w:rsidRPr="008B0509">
        <w:rPr>
          <w:rStyle w:val="Emphasis"/>
          <w:highlight w:val="yellow"/>
        </w:rPr>
        <w:t>the baseline</w:t>
      </w:r>
      <w:r w:rsidRPr="00DD0A4B">
        <w:rPr>
          <w:rStyle w:val="Emphasis"/>
        </w:rPr>
        <w:t xml:space="preserve"> case</w:t>
      </w:r>
      <w:r>
        <w:t xml:space="preserve"> – business as usual without policy action”. </w:t>
      </w:r>
      <w:r w:rsidRPr="00DD0A4B">
        <w:rPr>
          <w:u w:val="single"/>
        </w:rPr>
        <w:t>This misleading assumption provoked a recent paper in Nature subtitled: “Stop using the worst-case scenario for climate warming as the most likely outcome”</w:t>
      </w:r>
      <w:r>
        <w:t xml:space="preserve"> (see also, Chrobak, 2020).</w:t>
      </w:r>
    </w:p>
    <w:p w14:paraId="4A764219" w14:textId="77777777" w:rsidR="004C4692" w:rsidRPr="00DD0A4B" w:rsidRDefault="004C4692" w:rsidP="004C4692">
      <w:pPr>
        <w:rPr>
          <w:sz w:val="8"/>
          <w:szCs w:val="8"/>
        </w:rPr>
      </w:pPr>
      <w:r w:rsidRPr="00DD0A4B">
        <w:rPr>
          <w:sz w:val="8"/>
          <w:szCs w:val="8"/>
        </w:rPr>
        <w:t>The Politics: How has the CCC become so Dominant</w:t>
      </w:r>
    </w:p>
    <w:p w14:paraId="35D29D30" w14:textId="77777777" w:rsidR="004C4692" w:rsidRPr="00DD0A4B" w:rsidRDefault="004C4692" w:rsidP="004C4692">
      <w:pPr>
        <w:rPr>
          <w:sz w:val="8"/>
          <w:szCs w:val="8"/>
        </w:rPr>
      </w:pPr>
      <w:r w:rsidRPr="00DD0A4B">
        <w:rPr>
          <w:sz w:val="8"/>
          <w:szCs w:val="8"/>
        </w:rPr>
        <w:t xml:space="preserve">How can we understand the present dominance of the CCC in public and political opinion around the world, despite repeated evidence -- over decades -- of wildly exaggerated forecasts of doom when compared against measured outcomes, and despite the real uncertainties (“known unknowns”) in knowledge about basic mechanisms?  </w:t>
      </w:r>
    </w:p>
    <w:p w14:paraId="6BE507B0" w14:textId="77777777" w:rsidR="004C4692" w:rsidRPr="00DD0A4B" w:rsidRDefault="004C4692" w:rsidP="004C4692">
      <w:pPr>
        <w:rPr>
          <w:sz w:val="8"/>
          <w:szCs w:val="8"/>
        </w:rPr>
      </w:pPr>
      <w:r w:rsidRPr="00DD0A4B">
        <w:rPr>
          <w:sz w:val="8"/>
          <w:szCs w:val="8"/>
        </w:rPr>
        <w:t>We can identify several mutually reinforcing reasons.</w:t>
      </w:r>
    </w:p>
    <w:p w14:paraId="4C64CF31" w14:textId="77777777" w:rsidR="004C4692" w:rsidRPr="00DD0A4B" w:rsidRDefault="004C4692" w:rsidP="004C4692">
      <w:pPr>
        <w:rPr>
          <w:sz w:val="8"/>
          <w:szCs w:val="8"/>
        </w:rPr>
      </w:pPr>
      <w:r w:rsidRPr="00DD0A4B">
        <w:rPr>
          <w:sz w:val="8"/>
          <w:szCs w:val="8"/>
        </w:rPr>
        <w:t>1. The public demand for negatively-inflected news, especially on climate</w:t>
      </w:r>
    </w:p>
    <w:p w14:paraId="526D6623" w14:textId="77777777" w:rsidR="004C4692" w:rsidRPr="00DD0A4B" w:rsidRDefault="004C4692" w:rsidP="004C4692">
      <w:pPr>
        <w:rPr>
          <w:sz w:val="8"/>
          <w:szCs w:val="8"/>
        </w:rPr>
      </w:pPr>
      <w:r w:rsidRPr="00DD0A4B">
        <w:rPr>
          <w:sz w:val="8"/>
          <w:szCs w:val="8"/>
        </w:rPr>
        <w:t>News that fits the CCC plays into a more general logic of “If it bleeds, it leads”, meaning that the media tend to deliver negativity – about climate, health, almost anything – because readers and viewers want negatively-inflected stories. Recent research finds that across all types of articles the most popular stories have high negative content.  Surprisingly, politics matters little: there is no difference between conservative and liberal outlets in propensity to deliver negativity. Rather, the difference is between media outlets by size and influence: the bigger and more influential the media brand, the stronger the bias towards the negative – showing how good they are at delivering what people want.  According to Matthew Yglesias, several recent research studies find that “the kind of stories people like to consume are compulsive rather than satisfying …. You’re clicking and sharing stories about terrible things and raising alarms and listening to the alarms that are being raised by others, and it all feels very compelling precisely because it’s gloomy and alarming …. People like to get mad, then share the content so that peers can share their outrage.”</w:t>
      </w:r>
    </w:p>
    <w:p w14:paraId="49F436AA" w14:textId="77777777" w:rsidR="004C4692" w:rsidRPr="00DD0A4B" w:rsidRDefault="004C4692" w:rsidP="004C4692">
      <w:pPr>
        <w:rPr>
          <w:sz w:val="8"/>
          <w:szCs w:val="8"/>
        </w:rPr>
      </w:pPr>
      <w:r w:rsidRPr="00DD0A4B">
        <w:rPr>
          <w:sz w:val="8"/>
          <w:szCs w:val="8"/>
        </w:rPr>
        <w:t xml:space="preserve">Climate lends itself well to this negativity bias.  Richard Betts, then the head of climate impacts at the Met Office, explained the demand for negative climate stories (BBC News Channel, 11 January 2010, emphasis added ):   </w:t>
      </w:r>
    </w:p>
    <w:p w14:paraId="38E1EB74" w14:textId="77777777" w:rsidR="004C4692" w:rsidRPr="00DD0A4B" w:rsidRDefault="004C4692" w:rsidP="004C4692">
      <w:pPr>
        <w:rPr>
          <w:sz w:val="8"/>
          <w:szCs w:val="8"/>
        </w:rPr>
      </w:pPr>
      <w:r w:rsidRPr="00DD0A4B">
        <w:rPr>
          <w:sz w:val="8"/>
          <w:szCs w:val="8"/>
        </w:rPr>
        <w:t xml:space="preserve"> “The focus on climate change is now so huge that everybody seems to need to have some link to climate change if they are to attract attention and funding.  Hence the increasing tendency to link everything to climate change – whether scientifically proven or not ….   I have quite literally had journalists phone me up during an unusually warm spell of weather and ask ‘is this a result of global warming?’  When I say ‘no, not really, it is just weather’, they’ve thanked me very much and then phoned somebody else, and kept trying until they got someone to say yes it was. Talking up of the problem then gives easy ammunition to those who wish to discredit the science.”</w:t>
      </w:r>
    </w:p>
    <w:p w14:paraId="4E1296DC" w14:textId="77777777" w:rsidR="004C4692" w:rsidRPr="00DD0A4B" w:rsidRDefault="004C4692" w:rsidP="004C4692">
      <w:pPr>
        <w:rPr>
          <w:sz w:val="8"/>
          <w:szCs w:val="8"/>
        </w:rPr>
      </w:pPr>
      <w:r w:rsidRPr="00DD0A4B">
        <w:rPr>
          <w:sz w:val="8"/>
          <w:szCs w:val="8"/>
        </w:rPr>
        <w:t>Holman Jenkins, in The Wall St Journal (2018), describes the other side of the exaggeration incentive: “Over the past 15 or 20 years the climate beat has been handed over to reporter-activists who’ve decided that climate science is impenetrable but at least nobody ever got fired for exaggerating the risks of climate change.”</w:t>
      </w:r>
    </w:p>
    <w:p w14:paraId="3A3247F8" w14:textId="77777777" w:rsidR="004C4692" w:rsidRPr="00DD0A4B" w:rsidRDefault="004C4692" w:rsidP="004C4692">
      <w:pPr>
        <w:rPr>
          <w:sz w:val="8"/>
          <w:szCs w:val="8"/>
        </w:rPr>
      </w:pPr>
      <w:r w:rsidRPr="00DD0A4B">
        <w:rPr>
          <w:sz w:val="8"/>
          <w:szCs w:val="8"/>
        </w:rPr>
        <w:t>Climate scientist Judith Curry identifies a similar logic in the frequent conflation of extreme weather events and “global warming”.  “In 2005 [following Hurricane Katrina] the public found it very hard to care about 1 degree or even 4 degrees of warming – heck, the temperatures varied by that much on a day-to-day basis.… However, arguments that a relatively small amount of global warming (order 1 C) could result in more intense hurricanes, well that got their attention…. The activists now had a new weapon in their arsenal – attributing extreme weather events to manmade climate change. The ‘will to act’ seemed tied to alarmism about extreme weather events. Which provides a key political role for unsupported ‘storylines’ about extreme weather events.” The “heat dome” over the Pacific northwest of the US and Canada in June 2021 was generally treated as yet more evidence of “climate change. You would not know it from the coverage, but in Washington and Oregon, the number of days per decade with temperature above 99 F shows no upward trend from 1911-20 to 2011-20. For example, the number of days above 99 F in 1971-80 was more than in 2011-20. Across the US the 1930s was arguably the hottest decade on record; the time of the deadly “Dust Bowl”,  summer 1936,  was the hottest summer on record between 1895 and 2020.</w:t>
      </w:r>
    </w:p>
    <w:p w14:paraId="35FFCAF6" w14:textId="77777777" w:rsidR="004C4692" w:rsidRPr="00DD0A4B" w:rsidRDefault="004C4692" w:rsidP="004C4692">
      <w:pPr>
        <w:rPr>
          <w:sz w:val="8"/>
          <w:szCs w:val="8"/>
        </w:rPr>
      </w:pPr>
      <w:r w:rsidRPr="00DD0A4B">
        <w:rPr>
          <w:sz w:val="8"/>
          <w:szCs w:val="8"/>
        </w:rPr>
        <w:t>An attempt to push the distinction between “weather” and “climate” is unwelcome in this context, because it weakens the motivating, mobilising force of “climate” as the boundless enemy that could destroy humanity, like the Biblical Flood.  The Climate Apocalypse is imminent, is the motivational message (also see Adler, 2019).</w:t>
      </w:r>
    </w:p>
    <w:p w14:paraId="311A1F5A" w14:textId="77777777" w:rsidR="004C4692" w:rsidRPr="00DD0A4B" w:rsidRDefault="004C4692" w:rsidP="004C4692">
      <w:pPr>
        <w:rPr>
          <w:sz w:val="8"/>
          <w:szCs w:val="8"/>
        </w:rPr>
      </w:pPr>
      <w:r w:rsidRPr="00DD0A4B">
        <w:rPr>
          <w:sz w:val="8"/>
          <w:szCs w:val="8"/>
        </w:rPr>
        <w:t>This is the deeper story behind the wild exaggerations of the forecasts and the continued high credibility of those who make them.  The exaggerations express the apocalyptic thinking about climate now sweeping the world, including the financial and corporate world. They express a story of humans damaging Nature, and Nature destroying humans in return. These stories themselves express ancient de-creation stories of humans misbehaving in the eyes of God, and God punishing them.  The Biblical flood occurred because God decided the people had become wicked, had stopped respecting God and Nature, so He resolved to wipe life off the face of the earth, saving only a breeding pair of each species in order to recreate the world in His image.  Much the same story appeared in Sumerian culture long before the Bible, and later in the Quran, expressing a desperate human wish for Salvation.</w:t>
      </w:r>
    </w:p>
    <w:p w14:paraId="52318D52" w14:textId="77777777" w:rsidR="004C4692" w:rsidRPr="00DD0A4B" w:rsidRDefault="004C4692" w:rsidP="004C4692">
      <w:pPr>
        <w:rPr>
          <w:sz w:val="8"/>
          <w:szCs w:val="8"/>
        </w:rPr>
      </w:pPr>
      <w:r w:rsidRPr="00DD0A4B">
        <w:rPr>
          <w:sz w:val="8"/>
          <w:szCs w:val="8"/>
        </w:rPr>
        <w:t>In our more secular age, apocalyptic theology can rely on Nature in place of God -- Nature invested with God-like powers of punishment and reward.</w:t>
      </w:r>
    </w:p>
    <w:p w14:paraId="52076385" w14:textId="77777777" w:rsidR="004C4692" w:rsidRPr="00DD0A4B" w:rsidRDefault="004C4692" w:rsidP="004C4692">
      <w:pPr>
        <w:rPr>
          <w:sz w:val="8"/>
          <w:szCs w:val="8"/>
        </w:rPr>
      </w:pPr>
      <w:r w:rsidRPr="00DD0A4B">
        <w:rPr>
          <w:sz w:val="8"/>
          <w:szCs w:val="8"/>
        </w:rPr>
        <w:t>2. The “political” science of the IPCC</w:t>
      </w:r>
    </w:p>
    <w:p w14:paraId="0081D244" w14:textId="77777777" w:rsidR="004C4692" w:rsidRPr="00DD0A4B" w:rsidRDefault="004C4692" w:rsidP="004C4692">
      <w:pPr>
        <w:rPr>
          <w:sz w:val="8"/>
          <w:szCs w:val="8"/>
        </w:rPr>
      </w:pPr>
      <w:r w:rsidRPr="00DD0A4B">
        <w:rPr>
          <w:sz w:val="8"/>
          <w:szCs w:val="8"/>
        </w:rPr>
        <w:t>The IPCC was established to provide a properly scientific center of gravity for discussions about climate, and issue   regular balanced assessments of the state of scientific climate knowledge.  But there are at least two basic problems with the IPCC process.  One is that the mandate of the IPCC says that it is “to assess … the scientific, technical and socio-economic information relevant to understanding the scientific basis of risk of human-induced climate change, its potential impacts and options for adaptation and mitigation” (emphasis added). (6) The mandate does not mention to assess the interaction between human and natural causes. It is as though natural causes do not exist. The IPCC’s whole body of work consequently is slanted towards exaggerating human causes of given climate changes, marginalizing the role of natural causes interacting with human causes. Which among other effects leads it to give undue weight to “mitigating” climate change (by changing human actions) relative to “adapting” to climate changes partly induced by natural forces.</w:t>
      </w:r>
    </w:p>
    <w:p w14:paraId="0F6C323A" w14:textId="77777777" w:rsidR="004C4692" w:rsidRPr="00DD0A4B" w:rsidRDefault="004C4692" w:rsidP="004C4692">
      <w:pPr>
        <w:rPr>
          <w:sz w:val="8"/>
          <w:szCs w:val="8"/>
        </w:rPr>
      </w:pPr>
      <w:r w:rsidRPr="00DD0A4B">
        <w:rPr>
          <w:sz w:val="8"/>
          <w:szCs w:val="8"/>
        </w:rPr>
        <w:t xml:space="preserve">The common justification given by IPCC defenders is:  natural causes operate only very slowly; the climate is changing fast; therefore the climate changes must be driven by humans, and humans can change their behaviour fast – when forced and sufficiently motivated  to do so ( using all the techniques of Machiavelli). This justification underplays the point that some natural causes – eg the Atlantic Multidecadal Oscillation – do change fairly quickly, over decades, with far reaching effects (eg Atlantic Multidecadal Oscillation and its impacts on the Greenland ice sheet). </w:t>
      </w:r>
    </w:p>
    <w:p w14:paraId="44CFA566" w14:textId="77777777" w:rsidR="004C4692" w:rsidRPr="00DD0A4B" w:rsidRDefault="004C4692" w:rsidP="004C4692">
      <w:pPr>
        <w:rPr>
          <w:sz w:val="8"/>
          <w:szCs w:val="8"/>
        </w:rPr>
      </w:pPr>
      <w:r w:rsidRPr="00DD0A4B">
        <w:rPr>
          <w:sz w:val="8"/>
          <w:szCs w:val="8"/>
        </w:rPr>
        <w:t>The second IPCC problem is that this bias to doomsday forecasts – therefore to urgent and far-reaching action -- is intensified in the process of translating from the technical reports to the summaries for policy makers. The translation – done mostly by non-scientists -- tends to downplay uncertainties and up-play certainties in an alarming, even catastrophizing direction.  Hence the tendency to treat worst-case scenarios as likely scenarios.  Recall the subtitle to the Nature paper, “Stop using the worst-case scenario for climate warming as the most likely outcome” (2020).</w:t>
      </w:r>
    </w:p>
    <w:p w14:paraId="6D092696" w14:textId="77777777" w:rsidR="004C4692" w:rsidRPr="008B0509" w:rsidRDefault="004C4692" w:rsidP="004C4692">
      <w:r>
        <w:t xml:space="preserve">3. </w:t>
      </w:r>
      <w:r w:rsidRPr="008B0509">
        <w:t>Logic of decision-making and logic of mobilization</w:t>
      </w:r>
    </w:p>
    <w:p w14:paraId="131A39A3" w14:textId="77777777" w:rsidR="004C4692" w:rsidRDefault="004C4692" w:rsidP="004C4692">
      <w:r w:rsidRPr="008B0509">
        <w:rPr>
          <w:u w:val="single"/>
        </w:rPr>
        <w:t>The tendency to treat worst-case scenarios as likely scenarios</w:t>
      </w:r>
      <w:r w:rsidRPr="008B0509">
        <w:t xml:space="preserve"> “</w:t>
      </w:r>
      <w:r w:rsidRPr="008B0509">
        <w:rPr>
          <w:rStyle w:val="Emphasis"/>
        </w:rPr>
        <w:t>in the absence of radical changes</w:t>
      </w:r>
      <w:r w:rsidRPr="008B0509">
        <w:t xml:space="preserve"> to how we live, work and govern” </w:t>
      </w:r>
      <w:r w:rsidRPr="008B0509">
        <w:rPr>
          <w:u w:val="single"/>
        </w:rPr>
        <w:t>can be understood in terms of the distinction between the logic of decision-making</w:t>
      </w:r>
      <w:r w:rsidRPr="008B0509">
        <w:t xml:space="preserve"> </w:t>
      </w:r>
      <w:r w:rsidRPr="008B0509">
        <w:rPr>
          <w:u w:val="single"/>
        </w:rPr>
        <w:t>and the logic of mobilization or action</w:t>
      </w:r>
      <w:r w:rsidRPr="008B0509">
        <w:t xml:space="preserve">.  </w:t>
      </w:r>
      <w:r w:rsidRPr="008B0509">
        <w:rPr>
          <w:rStyle w:val="Emphasis"/>
          <w:highlight w:val="yellow"/>
        </w:rPr>
        <w:t>To make the best decision</w:t>
      </w:r>
      <w:r w:rsidRPr="008B0509">
        <w:t xml:space="preserve"> about what to do, </w:t>
      </w:r>
      <w:r w:rsidRPr="008B0509">
        <w:rPr>
          <w:highlight w:val="yellow"/>
          <w:u w:val="single"/>
        </w:rPr>
        <w:t>one needs</w:t>
      </w:r>
      <w:r w:rsidRPr="008B0509">
        <w:rPr>
          <w:u w:val="single"/>
        </w:rPr>
        <w:t xml:space="preserve"> to explore </w:t>
      </w:r>
      <w:r w:rsidRPr="008B0509">
        <w:rPr>
          <w:highlight w:val="yellow"/>
          <w:u w:val="single"/>
        </w:rPr>
        <w:t>a range of possible</w:t>
      </w:r>
      <w:r w:rsidRPr="008B0509">
        <w:rPr>
          <w:u w:val="single"/>
        </w:rPr>
        <w:t xml:space="preserve"> alternative</w:t>
      </w:r>
      <w:r w:rsidRPr="00DD0A4B">
        <w:rPr>
          <w:u w:val="single"/>
        </w:rPr>
        <w:t xml:space="preserve"> </w:t>
      </w:r>
      <w:r w:rsidRPr="008B0509">
        <w:rPr>
          <w:highlight w:val="yellow"/>
          <w:u w:val="single"/>
        </w:rPr>
        <w:t>courses</w:t>
      </w:r>
      <w:r>
        <w:t xml:space="preserve"> of action, </w:t>
      </w:r>
      <w:r w:rsidRPr="00DD0A4B">
        <w:rPr>
          <w:u w:val="single"/>
        </w:rPr>
        <w:t>weigh up the pros and cons of each, then decide which is best</w:t>
      </w:r>
      <w:r>
        <w:t xml:space="preserve">. But having exposed many people to a range of options, there may be action-sapping disagreement as to which is best. </w:t>
      </w:r>
      <w:r w:rsidRPr="00DD0A4B">
        <w:rPr>
          <w:u w:val="single"/>
        </w:rPr>
        <w:t xml:space="preserve">To get a great mass of people to move all in one direction one needs to present them </w:t>
      </w:r>
      <w:r w:rsidRPr="00DD0A4B">
        <w:rPr>
          <w:rStyle w:val="Emphasis"/>
        </w:rPr>
        <w:t>with only two alternatives</w:t>
      </w:r>
      <w:r>
        <w:t>, one of which is crazy, and pretend to be entirely confident of the two outcomes. (7) If they can be convinced that there are only two alternatives and one is crazy, they will follow.</w:t>
      </w:r>
    </w:p>
    <w:p w14:paraId="7021E07A" w14:textId="77777777" w:rsidR="004C4692" w:rsidRDefault="004C4692" w:rsidP="004C4692">
      <w:r w:rsidRPr="008B0509">
        <w:rPr>
          <w:highlight w:val="yellow"/>
          <w:u w:val="single"/>
        </w:rPr>
        <w:t>The</w:t>
      </w:r>
      <w:r>
        <w:t xml:space="preserve"> Climate Change </w:t>
      </w:r>
      <w:r w:rsidRPr="008B0509">
        <w:rPr>
          <w:highlight w:val="yellow"/>
          <w:u w:val="single"/>
        </w:rPr>
        <w:t>Consensus</w:t>
      </w:r>
      <w:r w:rsidRPr="00DD0A4B">
        <w:rPr>
          <w:u w:val="single"/>
        </w:rPr>
        <w:t xml:space="preserve"> expresses the logic of mobilization</w:t>
      </w:r>
      <w:r>
        <w:t xml:space="preserve">.  </w:t>
      </w:r>
      <w:r w:rsidRPr="00DD0A4B">
        <w:rPr>
          <w:u w:val="single"/>
        </w:rPr>
        <w:t xml:space="preserve">It </w:t>
      </w:r>
      <w:r w:rsidRPr="008B0509">
        <w:rPr>
          <w:highlight w:val="yellow"/>
          <w:u w:val="single"/>
        </w:rPr>
        <w:t>presents</w:t>
      </w:r>
      <w:r w:rsidRPr="00DD0A4B">
        <w:rPr>
          <w:u w:val="single"/>
        </w:rPr>
        <w:t xml:space="preserve"> two alternatives.</w:t>
      </w:r>
      <w:r>
        <w:t xml:space="preserve"> “</w:t>
      </w:r>
      <w:r w:rsidRPr="008B0509">
        <w:rPr>
          <w:rStyle w:val="Emphasis"/>
          <w:highlight w:val="yellow"/>
        </w:rPr>
        <w:t>Do nothing</w:t>
      </w:r>
      <w:r>
        <w:t xml:space="preserve"> (or little)”, </w:t>
      </w:r>
      <w:r w:rsidRPr="00DD0A4B">
        <w:rPr>
          <w:rStyle w:val="Emphasis"/>
        </w:rPr>
        <w:t>which leads to catastrophe</w:t>
      </w:r>
      <w:r>
        <w:t xml:space="preserve">, extinction, the planet becomes ungovernable, coastal cities must be abandoned, lower Manhattan will be underwater by 2018.  </w:t>
      </w:r>
      <w:r w:rsidRPr="008B0509">
        <w:rPr>
          <w:rStyle w:val="Emphasis"/>
          <w:highlight w:val="yellow"/>
        </w:rPr>
        <w:t>Or else</w:t>
      </w:r>
      <w:r>
        <w:t xml:space="preserve">, </w:t>
      </w:r>
      <w:r w:rsidRPr="00DD0A4B">
        <w:rPr>
          <w:u w:val="single"/>
        </w:rPr>
        <w:t>quickly decarbonize the world economy</w:t>
      </w:r>
      <w:r>
        <w:t xml:space="preserve"> </w:t>
      </w:r>
      <w:r w:rsidRPr="00DD0A4B">
        <w:rPr>
          <w:u w:val="single"/>
        </w:rPr>
        <w:t xml:space="preserve">and push towards a broader dematerialization of lifeways. </w:t>
      </w:r>
      <w:r w:rsidRPr="00DD0A4B">
        <w:rPr>
          <w:rStyle w:val="Emphasis"/>
        </w:rPr>
        <w:t>No prizes for guessing which wins.</w:t>
      </w:r>
      <w:r>
        <w:t xml:space="preserve"> This is how you mobilize people on a vast scale to do what you think must be done. Or as a US senator from the West once put it, “Managing politicians is like herding wild horses. To get them running in the same direction you have to stampede them.” (8)</w:t>
      </w:r>
    </w:p>
    <w:p w14:paraId="5EADA659" w14:textId="77777777" w:rsidR="004C4692" w:rsidRPr="00DD0A4B" w:rsidRDefault="004C4692" w:rsidP="004C4692">
      <w:pPr>
        <w:rPr>
          <w:sz w:val="10"/>
          <w:szCs w:val="10"/>
        </w:rPr>
      </w:pPr>
      <w:r>
        <w:t>4</w:t>
      </w:r>
      <w:r w:rsidRPr="00DD0A4B">
        <w:rPr>
          <w:sz w:val="10"/>
          <w:szCs w:val="10"/>
        </w:rPr>
        <w:t>. Left and right politics</w:t>
      </w:r>
    </w:p>
    <w:p w14:paraId="46D39240" w14:textId="77777777" w:rsidR="004C4692" w:rsidRPr="00DD0A4B" w:rsidRDefault="004C4692" w:rsidP="004C4692">
      <w:pPr>
        <w:rPr>
          <w:sz w:val="10"/>
          <w:szCs w:val="10"/>
        </w:rPr>
      </w:pPr>
      <w:r w:rsidRPr="00DD0A4B">
        <w:rPr>
          <w:sz w:val="10"/>
          <w:szCs w:val="10"/>
        </w:rPr>
        <w:t>While the demand for negatively-inflected news cuts across the political spectrum, political ideology certainly shapes people’s beliefs about climate. Climate change “scepticism” is almost a talisman of the center-right and right, and is strongly promoted by fossil fuel interests. Climate “alarmism” is more pronounced on the center-left and left of the ideological spectrum.  It is promoted as a sacred unifying mission by a great global phalanx of left-green civic action organizations (Extinction Rebellion is prominent).</w:t>
      </w:r>
    </w:p>
    <w:p w14:paraId="3D9E8CFF" w14:textId="77777777" w:rsidR="004C4692" w:rsidRPr="00DD0A4B" w:rsidRDefault="004C4692" w:rsidP="004C4692">
      <w:pPr>
        <w:rPr>
          <w:sz w:val="10"/>
          <w:szCs w:val="10"/>
        </w:rPr>
      </w:pPr>
      <w:r w:rsidRPr="00DD0A4B">
        <w:rPr>
          <w:sz w:val="10"/>
          <w:szCs w:val="10"/>
        </w:rPr>
        <w:t>A Guardian article describes the right-wing “sceptical” tactic. “Vested interests have long realized [that people-at-large trust climate scientists on the subject of global warming] and have engaged in a campaign to misinform the public about the scientific consensus. For example, a memo from communications strategist Frank Luntz leaked in 2002 advised Republicans, ‘Should the public come to believe that the scientific issues are settled, their views about global warming will change accordingly. Therefore, you need to continue to make the lack of scientific certainty a primary issue in the debate’.  This campaign has been successful… The media has assisted in this public misconception, with most climate stories ‘balanced’ with a ‘sceptic’ perspective.  However, this results in making the 2-3% seem like 50%... As a result, people believe scientists are still split about what’s causing global warming, and therefore there is not nearly enough public support or motivation to solve the problem.”</w:t>
      </w:r>
    </w:p>
    <w:p w14:paraId="0693F41F" w14:textId="77777777" w:rsidR="004C4692" w:rsidRPr="00DD0A4B" w:rsidRDefault="004C4692" w:rsidP="004C4692">
      <w:pPr>
        <w:rPr>
          <w:sz w:val="10"/>
          <w:szCs w:val="10"/>
        </w:rPr>
      </w:pPr>
      <w:r w:rsidRPr="00DD0A4B">
        <w:rPr>
          <w:sz w:val="10"/>
          <w:szCs w:val="10"/>
        </w:rPr>
        <w:t xml:space="preserve">Both sides accuse the other of abusing “the science”.  Both sides generate expansive pressures to describe more and more trends, issue more and more prescriptions, without ambiguity and shading, and judge more and more of the other’s claims pre-emptively. Individual issues (eg extreme weather) are not discussed in terms of their own evidence but are packaged together in ideological visions, the better to establish clear moral battle lines, disagreement being moral heresy. </w:t>
      </w:r>
    </w:p>
    <w:p w14:paraId="750908CC" w14:textId="77777777" w:rsidR="004C4692" w:rsidRPr="00DD0A4B" w:rsidRDefault="004C4692" w:rsidP="004C4692">
      <w:pPr>
        <w:rPr>
          <w:sz w:val="10"/>
          <w:szCs w:val="10"/>
        </w:rPr>
      </w:pPr>
      <w:r w:rsidRPr="00DD0A4B">
        <w:rPr>
          <w:sz w:val="10"/>
          <w:szCs w:val="10"/>
        </w:rPr>
        <w:t>This is the playing out of a larger process of polarization common when scientific disagreements become public. As described by sociologist of science Robert K. Merton, each group then responds to stereotyped versions of the other. “They see in the other’s work primarily what the hostile stereotype has alerted them to see, and then promptly mistake the part for the whole. In this process, each group … becomes less and less motivated to study the work of the other, since there is manifestly little point in doing so. They scan the out-group’s writings just enough to find ammunition for new fusillades.” (9)</w:t>
      </w:r>
    </w:p>
    <w:p w14:paraId="76A37B82" w14:textId="77777777" w:rsidR="004C4692" w:rsidRPr="00DD0A4B" w:rsidRDefault="004C4692" w:rsidP="004C4692">
      <w:pPr>
        <w:rPr>
          <w:sz w:val="10"/>
          <w:szCs w:val="10"/>
        </w:rPr>
      </w:pPr>
      <w:r w:rsidRPr="00DD0A4B">
        <w:rPr>
          <w:sz w:val="10"/>
          <w:szCs w:val="10"/>
        </w:rPr>
        <w:t>The result is a “syndrome of exaggeration”: each side exaggerates evidence in its favour and downplays evidence against, which justifies the other in exaggerating evidence in its favour and downplaying evidence against; and back again. It is a syndrome in that the behaviour of each side confirms the negative expectations of the other. They often go at each other ad hominem, like adolescent school boys, including people who regard themselves as serious scientists.  In the digital era members of both sides are able to quickly find one another and the enemy. (10)</w:t>
      </w:r>
    </w:p>
    <w:p w14:paraId="78C61EBD" w14:textId="77777777" w:rsidR="004C4692" w:rsidRPr="00DD0A4B" w:rsidRDefault="004C4692" w:rsidP="004C4692">
      <w:pPr>
        <w:rPr>
          <w:sz w:val="10"/>
          <w:szCs w:val="10"/>
        </w:rPr>
      </w:pPr>
      <w:r w:rsidRPr="00DD0A4B">
        <w:rPr>
          <w:sz w:val="10"/>
          <w:szCs w:val="10"/>
        </w:rPr>
        <w:t>Yet to talk of “two sides” is misleading, because the side championing the CCC is by far the dominant. Recall the Financial Times journalist Pilita Clark: “The world has rarely seen any environmental idea take off like the push to cut greenhouse gas emissions to net zero.”  For political leaders and increasingly business leaders, being seen to give high value to protecting the public against all the ills attributed to “climate change” – including by pledging big changes to be made long after they leave office -- is a way to show foresight, statesmanship, leading on the front foot.  Many right-wing politicians and business leaders now wish to present themselves as fighters against climate change, even as they continue to support fossil-fuel industries.</w:t>
      </w:r>
    </w:p>
    <w:p w14:paraId="639623E1" w14:textId="77777777" w:rsidR="004C4692" w:rsidRPr="00DD0A4B" w:rsidRDefault="004C4692" w:rsidP="004C4692">
      <w:pPr>
        <w:rPr>
          <w:sz w:val="10"/>
          <w:szCs w:val="10"/>
        </w:rPr>
      </w:pPr>
      <w:r w:rsidRPr="00DD0A4B">
        <w:rPr>
          <w:sz w:val="10"/>
          <w:szCs w:val="10"/>
        </w:rPr>
        <w:t>5. Finance and business interests</w:t>
      </w:r>
    </w:p>
    <w:p w14:paraId="11EB6C3F" w14:textId="77777777" w:rsidR="004C4692" w:rsidRPr="00DD0A4B" w:rsidRDefault="004C4692" w:rsidP="004C4692">
      <w:pPr>
        <w:rPr>
          <w:sz w:val="10"/>
          <w:szCs w:val="10"/>
        </w:rPr>
      </w:pPr>
      <w:r w:rsidRPr="00DD0A4B">
        <w:rPr>
          <w:sz w:val="10"/>
          <w:szCs w:val="10"/>
        </w:rPr>
        <w:t>There are now powerful industrial interest groups promoting climate alarmism for profit-seeking reasons, including those invested in the switch from fossil fuels to renewables and those invested in the switch from combustion to electrical engines. The CEO of the electric vehicle car company Lucid (a former Tesla engineer) said recently that the transition to an EV world will happen faster than anyone expects, driven by the environmental imperative. He said, “The environment is in crisis. The world needs millions of electric cars tomorrow”.  He did not suggest where all the electricity will come from.</w:t>
      </w:r>
    </w:p>
    <w:p w14:paraId="0FA469E2" w14:textId="77777777" w:rsidR="004C4692" w:rsidRPr="00DD0A4B" w:rsidRDefault="004C4692" w:rsidP="004C4692">
      <w:pPr>
        <w:rPr>
          <w:sz w:val="10"/>
          <w:szCs w:val="10"/>
        </w:rPr>
      </w:pPr>
      <w:r w:rsidRPr="00DD0A4B">
        <w:rPr>
          <w:sz w:val="10"/>
          <w:szCs w:val="10"/>
        </w:rPr>
        <w:t>Many big players in finance see opportunities for speculative profits by playing up climate dangers. Goldman-Sachs in 2005 authored the firm’s environmental policy, which said “voluntary action alone cannot solve the climate change problem”, from a firm that has consistently opposed government regulation. It and other financial firms supported what Matt Taibbi called “a new commodities bubble disguised as an ‘environmental plan’” – a carbon credit market in the form of cap-and-trade. Coal plants, utilities, natural gas distributors and some other industries are assigned carbon emission limits. To exceed the limits they must buy credits from those who emit less than their limit. As of 2010, the volume of the market in the US was estimated as $1 trillion annually. Goldman and the others were making themselves central actors in the market. The best thing about it is that the emission limits keep being lowered, implying that the price is guaranteed to keep rising, to the benefit of the intermediaries.</w:t>
      </w:r>
    </w:p>
    <w:p w14:paraId="317EB109" w14:textId="77777777" w:rsidR="004C4692" w:rsidRPr="00DD0A4B" w:rsidRDefault="004C4692" w:rsidP="004C4692">
      <w:pPr>
        <w:rPr>
          <w:sz w:val="10"/>
          <w:szCs w:val="10"/>
        </w:rPr>
      </w:pPr>
      <w:r w:rsidRPr="00DD0A4B">
        <w:rPr>
          <w:sz w:val="10"/>
          <w:szCs w:val="10"/>
        </w:rPr>
        <w:t>On top of all this, the whole “sustainable investing” movement provides opportunities for big profits at the intersection of the already thick alphabet soup of sustainability disclosure regulations (TCFD, SASB, GRI, CDSB among others, in the case of the EU) and the lack of meaningful, reliable data.  “At the moment, the risk is that it is ‘garbage in, garbage out’”, says the head of sustainable finance at S&amp;P Global Ratings.</w:t>
      </w:r>
    </w:p>
    <w:p w14:paraId="645A6701" w14:textId="77777777" w:rsidR="004C4692" w:rsidRPr="00DD0A4B" w:rsidRDefault="004C4692" w:rsidP="004C4692">
      <w:pPr>
        <w:rPr>
          <w:sz w:val="10"/>
          <w:szCs w:val="10"/>
        </w:rPr>
      </w:pPr>
      <w:r w:rsidRPr="00DD0A4B">
        <w:rPr>
          <w:sz w:val="10"/>
          <w:szCs w:val="10"/>
        </w:rPr>
        <w:t>So the fact that the financial sector is “worried” about climate change could be taken to be part of the problem, underlining the need for public authorities to take charge and frame parameters within which private operations produce public benefits. (11)</w:t>
      </w:r>
    </w:p>
    <w:p w14:paraId="7B2E8F2A" w14:textId="77777777" w:rsidR="004C4692" w:rsidRPr="00DD0A4B" w:rsidRDefault="004C4692" w:rsidP="004C4692">
      <w:pPr>
        <w:rPr>
          <w:sz w:val="10"/>
          <w:szCs w:val="10"/>
        </w:rPr>
      </w:pPr>
      <w:r w:rsidRPr="00DD0A4B">
        <w:rPr>
          <w:sz w:val="10"/>
          <w:szCs w:val="10"/>
        </w:rPr>
        <w:t>Conclusion</w:t>
      </w:r>
    </w:p>
    <w:p w14:paraId="44373D7C" w14:textId="77777777" w:rsidR="004C4692" w:rsidRPr="00DD0A4B" w:rsidRDefault="004C4692" w:rsidP="004C4692">
      <w:pPr>
        <w:rPr>
          <w:sz w:val="10"/>
          <w:szCs w:val="10"/>
        </w:rPr>
      </w:pPr>
      <w:r w:rsidRPr="00DD0A4B">
        <w:rPr>
          <w:sz w:val="10"/>
          <w:szCs w:val="10"/>
        </w:rPr>
        <w:t>I have argued that the “plausible” risks of climate change are commonly exaggerated within the climate community. Recall for example, Christiana Figueres, 2020, “The scary thing is that after 2030 it basically doesn’t really matter what humans do”; Kevin Drum, 2019, “[The Green New Deal] would only change the dates for planetary suicide by a decade or so”;  Frank Fenner, 2010,  “We’re going to become extinct. Whatever we do now is too late.” Many more in the same doomsday vein.</w:t>
      </w:r>
    </w:p>
    <w:p w14:paraId="163EA85F" w14:textId="77777777" w:rsidR="004C4692" w:rsidRDefault="004C4692" w:rsidP="004C4692">
      <w:r w:rsidRPr="00DD0A4B">
        <w:rPr>
          <w:u w:val="single"/>
        </w:rPr>
        <w:t>We have seen that the</w:t>
      </w:r>
      <w:r>
        <w:t xml:space="preserve"> </w:t>
      </w:r>
      <w:r w:rsidRPr="00DD0A4B">
        <w:rPr>
          <w:u w:val="single"/>
        </w:rPr>
        <w:t>standard</w:t>
      </w:r>
      <w:r>
        <w:t xml:space="preserve"> global warming </w:t>
      </w:r>
      <w:r w:rsidRPr="008B0509">
        <w:rPr>
          <w:highlight w:val="yellow"/>
          <w:u w:val="single"/>
        </w:rPr>
        <w:t>models have a</w:t>
      </w:r>
      <w:r w:rsidRPr="008B0509">
        <w:rPr>
          <w:u w:val="single"/>
        </w:rPr>
        <w:t xml:space="preserve"> powerful </w:t>
      </w:r>
      <w:r w:rsidRPr="008B0509">
        <w:rPr>
          <w:highlight w:val="yellow"/>
          <w:u w:val="single"/>
        </w:rPr>
        <w:t xml:space="preserve">built-in bias to </w:t>
      </w:r>
      <w:r w:rsidRPr="008B0509">
        <w:rPr>
          <w:rStyle w:val="Emphasis"/>
          <w:highlight w:val="yellow"/>
        </w:rPr>
        <w:t>exaggerate</w:t>
      </w:r>
      <w:r>
        <w:t xml:space="preserve"> the rate </w:t>
      </w:r>
      <w:r w:rsidRPr="008B0509">
        <w:t xml:space="preserve">of </w:t>
      </w:r>
      <w:r w:rsidRPr="008B0509">
        <w:rPr>
          <w:u w:val="single"/>
        </w:rPr>
        <w:t>future temperature rise</w:t>
      </w:r>
      <w:r w:rsidRPr="008B0509">
        <w:t xml:space="preserve">, </w:t>
      </w:r>
      <w:r w:rsidRPr="008B0509">
        <w:rPr>
          <w:u w:val="single"/>
        </w:rPr>
        <w:t>as seen in (most of) them “</w:t>
      </w:r>
      <w:r w:rsidRPr="008B0509">
        <w:rPr>
          <w:rStyle w:val="Emphasis"/>
        </w:rPr>
        <w:t>hindcasting” temper</w:t>
      </w:r>
      <w:r w:rsidRPr="00DD0A4B">
        <w:rPr>
          <w:rStyle w:val="Emphasis"/>
        </w:rPr>
        <w:t>ature rises</w:t>
      </w:r>
      <w:r>
        <w:t xml:space="preserve"> several times faster than actually observed. </w:t>
      </w:r>
      <w:r w:rsidRPr="00DD0A4B">
        <w:rPr>
          <w:u w:val="single"/>
        </w:rPr>
        <w:t xml:space="preserve">We have seen that </w:t>
      </w:r>
      <w:r w:rsidRPr="008B0509">
        <w:rPr>
          <w:highlight w:val="yellow"/>
          <w:u w:val="single"/>
        </w:rPr>
        <w:t xml:space="preserve">forecasters </w:t>
      </w:r>
      <w:r w:rsidRPr="008B0509">
        <w:rPr>
          <w:rStyle w:val="Emphasis"/>
          <w:highlight w:val="yellow"/>
        </w:rPr>
        <w:t>commonly take “worst-case scenarios” as “likely</w:t>
      </w:r>
      <w:r w:rsidRPr="00DD0A4B">
        <w:rPr>
          <w:rStyle w:val="Emphasis"/>
        </w:rPr>
        <w:t xml:space="preserve"> scenarios</w:t>
      </w:r>
      <w:r>
        <w:t xml:space="preserve"> in the absence of radical action” (eg reaching net zero carbon emissions by 2050), </w:t>
      </w:r>
      <w:r w:rsidRPr="00DD0A4B">
        <w:rPr>
          <w:u w:val="single"/>
        </w:rPr>
        <w:t>to the point where Nature recently published a paper sub-titled, “Stop using the worst-case scenario for climate warming as the most likely outcome</w:t>
      </w:r>
      <w:r>
        <w:t xml:space="preserve">”.  </w:t>
      </w:r>
    </w:p>
    <w:p w14:paraId="7CCE14AE" w14:textId="77777777" w:rsidR="004C4692" w:rsidRDefault="004C4692" w:rsidP="004C4692">
      <w:r w:rsidRPr="00DD0A4B">
        <w:rPr>
          <w:u w:val="single"/>
        </w:rPr>
        <w:t xml:space="preserve">The dismaying thing is that </w:t>
      </w:r>
      <w:r w:rsidRPr="008B0509">
        <w:rPr>
          <w:highlight w:val="yellow"/>
          <w:u w:val="single"/>
        </w:rPr>
        <w:t>scientists</w:t>
      </w:r>
      <w:r w:rsidRPr="00DD0A4B">
        <w:rPr>
          <w:u w:val="single"/>
        </w:rPr>
        <w:t xml:space="preserve"> and advocates </w:t>
      </w:r>
      <w:r w:rsidRPr="008B0509">
        <w:rPr>
          <w:highlight w:val="yellow"/>
          <w:u w:val="single"/>
        </w:rPr>
        <w:t>have been making catastrophising</w:t>
      </w:r>
      <w:r w:rsidRPr="00DD0A4B">
        <w:rPr>
          <w:u w:val="single"/>
        </w:rPr>
        <w:t xml:space="preserve"> global warming </w:t>
      </w:r>
      <w:r w:rsidRPr="008B0509">
        <w:rPr>
          <w:highlight w:val="yellow"/>
          <w:u w:val="single"/>
        </w:rPr>
        <w:t>forecasts</w:t>
      </w:r>
      <w:r>
        <w:t xml:space="preserve"> of this kind </w:t>
      </w:r>
      <w:r w:rsidRPr="008B0509">
        <w:rPr>
          <w:highlight w:val="yellow"/>
        </w:rPr>
        <w:t>for decades</w:t>
      </w:r>
      <w:r>
        <w:t xml:space="preserve"> past, </w:t>
      </w:r>
      <w:r w:rsidRPr="00DD0A4B">
        <w:rPr>
          <w:rStyle w:val="Emphasis"/>
        </w:rPr>
        <w:t>normally dated some 10 to 30 years into the future</w:t>
      </w:r>
      <w:r>
        <w:t xml:space="preserve">. </w:t>
      </w:r>
      <w:r w:rsidRPr="008B0509">
        <w:rPr>
          <w:highlight w:val="yellow"/>
          <w:u w:val="single"/>
        </w:rPr>
        <w:t xml:space="preserve">The due date </w:t>
      </w:r>
      <w:r w:rsidRPr="008B0509">
        <w:rPr>
          <w:rStyle w:val="Emphasis"/>
          <w:highlight w:val="yellow"/>
        </w:rPr>
        <w:t>comes without catastrophe</w:t>
      </w:r>
      <w:r>
        <w:t xml:space="preserve">, </w:t>
      </w:r>
      <w:r w:rsidRPr="00DD0A4B">
        <w:rPr>
          <w:u w:val="single"/>
        </w:rPr>
        <w:t>but never a retrospective holding to account</w:t>
      </w:r>
      <w:r>
        <w:t xml:space="preserve">. </w:t>
      </w:r>
      <w:r w:rsidRPr="00DD0A4B">
        <w:rPr>
          <w:u w:val="single"/>
        </w:rPr>
        <w:t xml:space="preserve">Rather, </w:t>
      </w:r>
      <w:r w:rsidRPr="008B0509">
        <w:rPr>
          <w:highlight w:val="yellow"/>
          <w:u w:val="single"/>
        </w:rPr>
        <w:t>on to the next</w:t>
      </w:r>
      <w:r w:rsidRPr="00DD0A4B">
        <w:rPr>
          <w:u w:val="single"/>
        </w:rPr>
        <w:t xml:space="preserve"> catastrophising </w:t>
      </w:r>
      <w:r w:rsidRPr="008B0509">
        <w:rPr>
          <w:highlight w:val="yellow"/>
          <w:u w:val="single"/>
        </w:rPr>
        <w:t>forecast</w:t>
      </w:r>
      <w:r w:rsidRPr="008B0509">
        <w:rPr>
          <w:u w:val="single"/>
        </w:rPr>
        <w:t xml:space="preserve"> </w:t>
      </w:r>
      <w:r w:rsidRPr="008B0509">
        <w:rPr>
          <w:rStyle w:val="Emphasis"/>
        </w:rPr>
        <w:t>another 10 to 30 years ahead</w:t>
      </w:r>
      <w:r w:rsidRPr="008B0509">
        <w:t>. Scientists-writers-activists know the catastrophe forecasts get the attention, the clicks, the research funding. We saw the exaggeration mechanism spelled out by Richard Betts of the BBC, Holman Jenkins of the Wall St Journal, and climate scientist Judith Curry.</w:t>
      </w:r>
    </w:p>
    <w:p w14:paraId="08FC650E" w14:textId="77777777" w:rsidR="004C4692" w:rsidRPr="008B0509" w:rsidRDefault="004C4692" w:rsidP="004C4692">
      <w:r>
        <w:t xml:space="preserve">The built-in exaggeration of the costs of </w:t>
      </w:r>
      <w:r w:rsidRPr="008B0509">
        <w:t xml:space="preserve">climate change blunts the parallel with nuclear power plants. We know with high certainty the costs of nuclear explosions. </w:t>
      </w:r>
      <w:r w:rsidRPr="008B0509">
        <w:rPr>
          <w:u w:val="single"/>
        </w:rPr>
        <w:t xml:space="preserve">We know the costs of global temperature going above 1.5 C above “pre-industrial” </w:t>
      </w:r>
      <w:r w:rsidRPr="008B0509">
        <w:rPr>
          <w:rStyle w:val="Emphasis"/>
        </w:rPr>
        <w:t>much less certainly</w:t>
      </w:r>
      <w:r w:rsidRPr="008B0509">
        <w:t xml:space="preserve">, </w:t>
      </w:r>
      <w:r w:rsidRPr="008B0509">
        <w:rPr>
          <w:u w:val="single"/>
        </w:rPr>
        <w:t xml:space="preserve">and we can see the mechanisms by which the likely costs are </w:t>
      </w:r>
      <w:r w:rsidRPr="008B0509">
        <w:rPr>
          <w:rStyle w:val="Emphasis"/>
        </w:rPr>
        <w:t>being systematically exaggerated</w:t>
      </w:r>
      <w:r w:rsidRPr="008B0509">
        <w:t>.</w:t>
      </w:r>
    </w:p>
    <w:p w14:paraId="55BD77B7" w14:textId="77777777" w:rsidR="004C4692" w:rsidRDefault="004C4692" w:rsidP="004C4692">
      <w:r w:rsidRPr="008B0509">
        <w:t xml:space="preserve">On the other hand, </w:t>
      </w:r>
      <w:r w:rsidRPr="008B0509">
        <w:rPr>
          <w:u w:val="single"/>
        </w:rPr>
        <w:t>there is abundant evidenc</w:t>
      </w:r>
      <w:r w:rsidRPr="00DD0A4B">
        <w:rPr>
          <w:u w:val="single"/>
        </w:rPr>
        <w:t xml:space="preserve">e that even without the doomsday exaggerations </w:t>
      </w:r>
      <w:r>
        <w:t xml:space="preserve">the plausible risks of </w:t>
      </w:r>
      <w:r w:rsidRPr="00DD0A4B">
        <w:rPr>
          <w:u w:val="single"/>
        </w:rPr>
        <w:t xml:space="preserve">climate change </w:t>
      </w:r>
      <w:r w:rsidRPr="00DD0A4B">
        <w:rPr>
          <w:rStyle w:val="Emphasis"/>
        </w:rPr>
        <w:t>could be very serious</w:t>
      </w:r>
      <w:r w:rsidRPr="00DD0A4B">
        <w:rPr>
          <w:u w:val="single"/>
        </w:rPr>
        <w:t>, in particular because of the inherent political economy difficulty</w:t>
      </w:r>
      <w:r>
        <w:t xml:space="preserve"> </w:t>
      </w:r>
      <w:r w:rsidRPr="00DD0A4B">
        <w:rPr>
          <w:u w:val="single"/>
        </w:rPr>
        <w:t>of getting needed global or regional cooperation</w:t>
      </w:r>
      <w:r>
        <w:t xml:space="preserve"> when political action is mostly at the level of sovereign nation states (see the G20).</w:t>
      </w:r>
    </w:p>
    <w:p w14:paraId="60A69912" w14:textId="77777777" w:rsidR="004C4692" w:rsidRPr="00DD0A4B" w:rsidRDefault="004C4692" w:rsidP="004C4692">
      <w:pPr>
        <w:rPr>
          <w:sz w:val="10"/>
          <w:szCs w:val="10"/>
        </w:rPr>
      </w:pPr>
      <w:r w:rsidRPr="00DD0A4B">
        <w:rPr>
          <w:sz w:val="10"/>
          <w:szCs w:val="10"/>
        </w:rPr>
        <w:t>Coal power generation is the single biggest source of GHG emissions, and emissions from coal  consumption will probably not fall fast, whatever the promises. First, coal is cheap, accessible and generates reliable power for many developing countries; in Asia, coal alone generates 40 percent of energy consumption, much higher than the world average of 29 percent. (12) Second,  developing countries, including China, assert a strong claim on carbon space to power their economic development.  They see it partly as a matter of fundamental justice, since developed countries emitted most of the CO2 that is already in the atmosphere and seas as the necessary condition for them becoming developed.  Developed countries promise  finance and technical assistance on a massive scale to accelerate the energy transition in developing countries – and have a long track record of leaving promises as promises. (See the global distribution of Covid vaccines. See the results of vaunted “voting reform” in the World Bank, leaving the US with 17% and China with 6%.) What is more, the Japanese government plans up to 22 new coal power plants, as it closes nuclear plants in the wake of Fukushima.</w:t>
      </w:r>
    </w:p>
    <w:p w14:paraId="724B2F76" w14:textId="77777777" w:rsidR="004C4692" w:rsidRPr="00DD0A4B" w:rsidRDefault="004C4692" w:rsidP="004C4692">
      <w:pPr>
        <w:rPr>
          <w:sz w:val="10"/>
          <w:szCs w:val="10"/>
        </w:rPr>
      </w:pPr>
      <w:r w:rsidRPr="00DD0A4B">
        <w:rPr>
          <w:sz w:val="10"/>
          <w:szCs w:val="10"/>
        </w:rPr>
        <w:t>Then comes a question:  does drawing attention to the doomsday exaggerations of the CCC – “disaster”, “catastrophe”, “extinction”, “fiddling while the planet burns” - serve to reduce the political and public pressures for necessary ameliorative action, in a world where powerful fossil lobbies seek to block or delay such action for reasons independent of “evidence”?  Should “Third Way” essays like this one not be published, because “give them (deniers, sceptics) an inch and they will take a mile”?  To what extent must mass publics be “panicked” in order to induce enough collective political and business action – national, international – to substantially slow the growth of GHG emissions?  If we can sustain emission- and temperature-curbing action only by holding up the certainty of disaster, catastrophe, extinction, then better to let the doomsday exaggerations continue as the necessary condition for that ameliorative action. What is the harm, when the alternative is ruin for humanity and the biosphere?</w:t>
      </w:r>
    </w:p>
    <w:p w14:paraId="4968BF99" w14:textId="77777777" w:rsidR="004C4692" w:rsidRPr="00DD0A4B" w:rsidRDefault="004C4692" w:rsidP="004C4692">
      <w:pPr>
        <w:rPr>
          <w:sz w:val="10"/>
          <w:szCs w:val="10"/>
        </w:rPr>
      </w:pPr>
      <w:r w:rsidRPr="00DD0A4B">
        <w:rPr>
          <w:sz w:val="10"/>
          <w:szCs w:val="10"/>
        </w:rPr>
        <w:t xml:space="preserve">The danger is that the repeated wild exaggerations  produce a public backlash, a discrediting, and a strengthening of the many “deniers” who see “leftists, governments, and the United Nations” as the source of malevolence in the world. A more accurate accounting of the evidence would (hopefully) produce a more calibrated and sustained public and business response.  </w:t>
      </w:r>
    </w:p>
    <w:p w14:paraId="528B22A1" w14:textId="77777777" w:rsidR="004C4692" w:rsidRPr="00DD0A4B" w:rsidRDefault="004C4692" w:rsidP="004C4692">
      <w:pPr>
        <w:rPr>
          <w:sz w:val="10"/>
          <w:szCs w:val="10"/>
        </w:rPr>
      </w:pPr>
      <w:r w:rsidRPr="00DD0A4B">
        <w:rPr>
          <w:sz w:val="10"/>
          <w:szCs w:val="10"/>
        </w:rPr>
        <w:t>What to do? (13)</w:t>
      </w:r>
    </w:p>
    <w:p w14:paraId="3EBC505B" w14:textId="77777777" w:rsidR="004C4692" w:rsidRPr="00DD0A4B" w:rsidRDefault="004C4692" w:rsidP="004C4692">
      <w:pPr>
        <w:rPr>
          <w:sz w:val="10"/>
          <w:szCs w:val="10"/>
        </w:rPr>
      </w:pPr>
      <w:r w:rsidRPr="00DD0A4B">
        <w:rPr>
          <w:sz w:val="10"/>
          <w:szCs w:val="10"/>
        </w:rPr>
        <w:t>The IPCC should allocate some 10% of its budget to a Red Team, dedicated to independent scrutiny of its evidence and conclusions (especially the Summary for Policymakers). (14) The IPCC should revise its mandate to require it explicitly to focus on interactions between natural forces and human actions, as it is now almost required not to, biassing its assessment of the state of scientific knowledge towards “man-made global warming” as an almost separate system.</w:t>
      </w:r>
    </w:p>
    <w:p w14:paraId="5963930A" w14:textId="77777777" w:rsidR="004C4692" w:rsidRPr="00DD0A4B" w:rsidRDefault="004C4692" w:rsidP="004C4692">
      <w:pPr>
        <w:rPr>
          <w:sz w:val="10"/>
          <w:szCs w:val="10"/>
        </w:rPr>
      </w:pPr>
      <w:r w:rsidRPr="00DD0A4B">
        <w:rPr>
          <w:sz w:val="10"/>
          <w:szCs w:val="10"/>
        </w:rPr>
        <w:t>Learned societies should more actively seek to understand and publicize the reasons for repeated large-scale discrepancies between “hindcasts” and “forecasts” on the one hand and actual observations on the other, discrepancies strongly biased towards “disaster”.</w:t>
      </w:r>
    </w:p>
    <w:p w14:paraId="5C0CDA9F" w14:textId="77777777" w:rsidR="004C4692" w:rsidRPr="00DD0A4B" w:rsidRDefault="004C4692" w:rsidP="004C4692">
      <w:pPr>
        <w:rPr>
          <w:sz w:val="10"/>
          <w:szCs w:val="10"/>
        </w:rPr>
      </w:pPr>
      <w:r w:rsidRPr="00DD0A4B">
        <w:rPr>
          <w:sz w:val="10"/>
          <w:szCs w:val="10"/>
        </w:rPr>
        <w:t>It is particularly important that the knee-jerk attribution of extreme weather events to global warming be challenged with reference to evidence.  Judith Curry explained – quoted earlier -- why CCC advocates have a powerful incentive to attribute cases of extreme weather to global warming, tout court.  She has recently written, “Apart from the reduced frequency of the coldest temperatures, the signal of global warming in the statistics of extreme weather events remains much smaller than that from natural climate variability, and is expected to remain so at least until the second half of the 21rst century.”  She goes on to amplify a point made earlier about the limits of the  climate models used for the IPCC assessment reports: they  are driven mainly by predictions of future GHG emissions. They do not include predictions of natural climate variability arising from solar output, volcanic eruptions or evolution of large-scale multi-decadal ocean circulations. They do a particularly poor job of simulating regional and decadal-scale climate variability. (15)</w:t>
      </w:r>
    </w:p>
    <w:p w14:paraId="742BE67E" w14:textId="77777777" w:rsidR="004C4692" w:rsidRPr="00DD0A4B" w:rsidRDefault="004C4692" w:rsidP="004C4692">
      <w:pPr>
        <w:rPr>
          <w:sz w:val="10"/>
          <w:szCs w:val="10"/>
        </w:rPr>
      </w:pPr>
      <w:r w:rsidRPr="00DD0A4B">
        <w:rPr>
          <w:sz w:val="10"/>
          <w:szCs w:val="10"/>
        </w:rPr>
        <w:t xml:space="preserve">Participants on both sides have to learn the art of respecting the principle of free speech while maintaining the standards of civil discourse. </w:t>
      </w:r>
    </w:p>
    <w:p w14:paraId="53365CB8" w14:textId="77777777" w:rsidR="004C4692" w:rsidRPr="00DD0A4B" w:rsidRDefault="004C4692" w:rsidP="004C4692">
      <w:pPr>
        <w:rPr>
          <w:sz w:val="10"/>
          <w:szCs w:val="10"/>
        </w:rPr>
      </w:pPr>
      <w:r w:rsidRPr="00DD0A4B">
        <w:rPr>
          <w:sz w:val="10"/>
          <w:szCs w:val="10"/>
        </w:rPr>
        <w:t>While I have stressed the CCC’s support for urgent and radical changes to the way we live, work and govern, some CCC champions argue that the world economy could continue on a largely unchanged growth trajectory provided that we switch fast from fossil fuels to renewables. Indeed, this switch is beginning to happen fast, with coal and nuclear energy production unable to compete without subsidies in areas where natural gas, wind and solar resources are readily available.</w:t>
      </w:r>
    </w:p>
    <w:p w14:paraId="678FDCE0" w14:textId="77777777" w:rsidR="004C4692" w:rsidRPr="00DD0A4B" w:rsidRDefault="004C4692" w:rsidP="004C4692">
      <w:pPr>
        <w:rPr>
          <w:sz w:val="10"/>
          <w:szCs w:val="10"/>
        </w:rPr>
      </w:pPr>
      <w:r w:rsidRPr="00DD0A4B">
        <w:rPr>
          <w:sz w:val="10"/>
          <w:szCs w:val="10"/>
        </w:rPr>
        <w:t xml:space="preserve">But to say that life can continue as before provided we substitute renewables for fossil fuels obscures the huge difficulties for many developing countries of getting out of fossil fuels while growing fast enough to reduce the income gap with developed countries.  </w:t>
      </w:r>
    </w:p>
    <w:p w14:paraId="15197C02" w14:textId="77777777" w:rsidR="004C4692" w:rsidRPr="00DD0A4B" w:rsidRDefault="004C4692" w:rsidP="004C4692">
      <w:pPr>
        <w:rPr>
          <w:sz w:val="10"/>
          <w:szCs w:val="10"/>
        </w:rPr>
      </w:pPr>
      <w:r w:rsidRPr="00DD0A4B">
        <w:rPr>
          <w:sz w:val="10"/>
          <w:szCs w:val="10"/>
        </w:rPr>
        <w:t>We must give high priority to investments in “clean coal” technologies, such as carbon capture, storage and use, to make the dirtier coal cleaner in existing and new coal-power plants; and link coal-power retirement to the coming on-stream of attractive alternatives. The multilateral development banks have recently or will soon announce bans on coal power. The G7 leaders meeting in mid 2021 promised to stop using government funds to finance new international coal power plants by the end of 2021. China’s Belt and Road Initiative should increase its pressure on host countries to cut back on dirty coal and boost clean coal and renewables.</w:t>
      </w:r>
    </w:p>
    <w:p w14:paraId="0DB70B28" w14:textId="77777777" w:rsidR="004C4692" w:rsidRPr="00DD0A4B" w:rsidRDefault="004C4692" w:rsidP="004C4692">
      <w:pPr>
        <w:rPr>
          <w:sz w:val="10"/>
          <w:szCs w:val="10"/>
        </w:rPr>
      </w:pPr>
      <w:r w:rsidRPr="00DD0A4B">
        <w:rPr>
          <w:sz w:val="10"/>
          <w:szCs w:val="10"/>
        </w:rPr>
        <w:t>A high and immediate priority is to build a robust financing and technical assistance mechanism for help from developed to developing countries. The Paris Agreement instituted a Mitigation pillar and an Adaptation pillar. Intense debate took place around the third, Loss and Damage, the name of a mechanism to compensate for the destruction that Mitigation and Adaptation cannot prevent. Developed countries by and large have sought to marginalize the Loss and Damage pillar, as they have long sought to marginalize Special and Differential Treatment for developing countries in trade and investment agreements.  “Finance is something that really rich countries, particularly the US, have made sure that there is no progress and not even discussion on”, remarked Harjeet Singh, senior advisor at Climate Action Network International. (16)</w:t>
      </w:r>
    </w:p>
    <w:p w14:paraId="4233BA60" w14:textId="77777777" w:rsidR="004C4692" w:rsidRPr="008C62E2" w:rsidRDefault="004C4692" w:rsidP="004C4692">
      <w:r w:rsidRPr="00DD0A4B">
        <w:rPr>
          <w:u w:val="single"/>
        </w:rPr>
        <w:t>My “forecast” is that in the next two to three decades</w:t>
      </w:r>
      <w:r>
        <w:t xml:space="preserve"> to midcentury </w:t>
      </w:r>
      <w:r w:rsidRPr="00DD0A4B">
        <w:rPr>
          <w:u w:val="single"/>
        </w:rPr>
        <w:t>we will make rapid progress in scientific knowledge</w:t>
      </w:r>
      <w:r>
        <w:t xml:space="preserve"> about weather and climate, </w:t>
      </w:r>
      <w:r w:rsidRPr="00DD0A4B">
        <w:rPr>
          <w:u w:val="single"/>
        </w:rPr>
        <w:t>helped by longer and more accurate satellite</w:t>
      </w:r>
      <w:r>
        <w:t xml:space="preserve"> and ocean </w:t>
      </w:r>
      <w:r w:rsidRPr="00DD0A4B">
        <w:rPr>
          <w:u w:val="single"/>
        </w:rPr>
        <w:t>records and by a new generation of climate models</w:t>
      </w:r>
      <w:r>
        <w:t xml:space="preserve"> that operate at one to ten kilometers scale (as distinct from the current models’ 50 kilometer scale).  </w:t>
      </w:r>
      <w:r w:rsidRPr="008B0509">
        <w:rPr>
          <w:highlight w:val="yellow"/>
          <w:u w:val="single"/>
        </w:rPr>
        <w:t>We will</w:t>
      </w:r>
      <w:r w:rsidRPr="00DD0A4B">
        <w:rPr>
          <w:u w:val="single"/>
        </w:rPr>
        <w:t xml:space="preserve"> probably </w:t>
      </w:r>
      <w:r w:rsidRPr="008B0509">
        <w:rPr>
          <w:highlight w:val="yellow"/>
          <w:u w:val="single"/>
        </w:rPr>
        <w:t xml:space="preserve">continue to make </w:t>
      </w:r>
      <w:r w:rsidRPr="008B0509">
        <w:rPr>
          <w:rStyle w:val="Emphasis"/>
          <w:highlight w:val="yellow"/>
        </w:rPr>
        <w:t>rapid progress in decoupling GHG from</w:t>
      </w:r>
      <w:r w:rsidRPr="00DD0A4B">
        <w:rPr>
          <w:rStyle w:val="Emphasis"/>
        </w:rPr>
        <w:t xml:space="preserve"> GDP </w:t>
      </w:r>
      <w:r w:rsidRPr="008B0509">
        <w:rPr>
          <w:rStyle w:val="Emphasis"/>
          <w:highlight w:val="yellow"/>
        </w:rPr>
        <w:t>growth</w:t>
      </w:r>
      <w:r w:rsidRPr="008B0509">
        <w:rPr>
          <w:highlight w:val="yellow"/>
        </w:rPr>
        <w:t xml:space="preserve">, </w:t>
      </w:r>
      <w:r w:rsidRPr="008B0509">
        <w:rPr>
          <w:highlight w:val="yellow"/>
          <w:u w:val="single"/>
        </w:rPr>
        <w:t>with</w:t>
      </w:r>
      <w:r w:rsidRPr="00DD0A4B">
        <w:rPr>
          <w:u w:val="single"/>
        </w:rPr>
        <w:t xml:space="preserve"> a combination of state direction-setting</w:t>
      </w:r>
      <w:r>
        <w:t xml:space="preserve"> </w:t>
      </w:r>
      <w:r w:rsidRPr="00DD0A4B">
        <w:rPr>
          <w:rStyle w:val="Emphasis"/>
        </w:rPr>
        <w:t xml:space="preserve">and </w:t>
      </w:r>
      <w:r w:rsidRPr="008B0509">
        <w:rPr>
          <w:rStyle w:val="Emphasis"/>
          <w:highlight w:val="yellow"/>
        </w:rPr>
        <w:t>private innovation focused on transformations in energy</w:t>
      </w:r>
      <w:r>
        <w:t xml:space="preserve">, </w:t>
      </w:r>
      <w:r w:rsidRPr="00DD0A4B">
        <w:rPr>
          <w:rStyle w:val="Emphasis"/>
        </w:rPr>
        <w:t>transport</w:t>
      </w:r>
      <w:r>
        <w:t xml:space="preserve">, </w:t>
      </w:r>
      <w:r w:rsidRPr="00DD0A4B">
        <w:rPr>
          <w:rStyle w:val="Emphasis"/>
        </w:rPr>
        <w:t>buildings</w:t>
      </w:r>
      <w:r>
        <w:t xml:space="preserve">, </w:t>
      </w:r>
      <w:r w:rsidRPr="008B0509">
        <w:rPr>
          <w:rStyle w:val="Emphasis"/>
          <w:highlight w:val="yellow"/>
        </w:rPr>
        <w:t>industry and ag</w:t>
      </w:r>
      <w:r w:rsidRPr="00DD0A4B">
        <w:rPr>
          <w:rStyle w:val="Emphasis"/>
        </w:rPr>
        <w:t>riculture</w:t>
      </w:r>
      <w:r>
        <w:t xml:space="preserve">, </w:t>
      </w:r>
      <w:r w:rsidRPr="00DD0A4B">
        <w:rPr>
          <w:u w:val="single"/>
        </w:rPr>
        <w:t>using incentives like research and development subsidies and tax credits</w:t>
      </w:r>
      <w:r>
        <w:t xml:space="preserve"> for technology investment, and penalties for carbon-intensive activities. (17) </w:t>
      </w:r>
      <w:r w:rsidRPr="00DD0A4B">
        <w:rPr>
          <w:u w:val="single"/>
        </w:rPr>
        <w:t>In transport, this entails coordination across urban planning decisions, public transport investment</w:t>
      </w:r>
      <w:r>
        <w:t xml:space="preserve">, </w:t>
      </w:r>
      <w:r w:rsidRPr="00DD0A4B">
        <w:rPr>
          <w:u w:val="single"/>
        </w:rPr>
        <w:t>future of remote working,  infrastructures for electric charging and hydrogen loading</w:t>
      </w:r>
      <w:r>
        <w:t xml:space="preserve">. (18) </w:t>
      </w:r>
      <w:r w:rsidRPr="008B0509">
        <w:rPr>
          <w:rStyle w:val="Emphasis"/>
          <w:highlight w:val="yellow"/>
        </w:rPr>
        <w:t>Transformations</w:t>
      </w:r>
      <w:r w:rsidRPr="00DD0A4B">
        <w:rPr>
          <w:rStyle w:val="Emphasis"/>
        </w:rPr>
        <w:t xml:space="preserve"> in these systems </w:t>
      </w:r>
      <w:r w:rsidRPr="008B0509">
        <w:rPr>
          <w:rStyle w:val="Emphasis"/>
          <w:highlight w:val="yellow"/>
        </w:rPr>
        <w:t>are already underway</w:t>
      </w:r>
      <w:r>
        <w:t xml:space="preserve">, </w:t>
      </w:r>
      <w:r w:rsidRPr="00DD0A4B">
        <w:rPr>
          <w:u w:val="single"/>
        </w:rPr>
        <w:t>and the prospect of vast new green investments</w:t>
      </w:r>
      <w:r>
        <w:t xml:space="preserve">, supported and under-written by the state, </w:t>
      </w:r>
      <w:r w:rsidRPr="00DD0A4B">
        <w:rPr>
          <w:rStyle w:val="Emphasis"/>
        </w:rPr>
        <w:t>will intensify them</w:t>
      </w:r>
      <w:r>
        <w:t xml:space="preserve">. These green investments will open productive investment opportunities previously limited by stagnant wages and rising debt, which have driven investment into increasingly speculative ventures.  </w:t>
      </w:r>
      <w:r w:rsidRPr="00DD0A4B">
        <w:rPr>
          <w:u w:val="single"/>
        </w:rPr>
        <w:t>If by two or three decades ahead it looks as though the second half of this century could well experience globally extreme climate</w:t>
      </w:r>
      <w:r>
        <w:t xml:space="preserve"> and ocean events, </w:t>
      </w:r>
      <w:r w:rsidRPr="00DD0A4B">
        <w:rPr>
          <w:u w:val="single"/>
        </w:rPr>
        <w:t xml:space="preserve">we will be </w:t>
      </w:r>
      <w:r w:rsidRPr="00DD0A4B">
        <w:rPr>
          <w:rStyle w:val="Emphasis"/>
        </w:rPr>
        <w:t>much more knowledgeable about what to do</w:t>
      </w:r>
      <w:r w:rsidRPr="00DD0A4B">
        <w:rPr>
          <w:u w:val="single"/>
        </w:rPr>
        <w:t xml:space="preserve"> than we are today</w:t>
      </w:r>
      <w:r>
        <w:t>. (19)</w:t>
      </w:r>
    </w:p>
    <w:p w14:paraId="5581BB3B" w14:textId="77777777" w:rsidR="004C4692" w:rsidRDefault="004C4692" w:rsidP="004C4692">
      <w:pPr>
        <w:pStyle w:val="Heading4"/>
      </w:pPr>
      <w:bookmarkStart w:id="1" w:name="_Hlk92265506"/>
      <w:r>
        <w:t>U.S. is dematerializing resource usage – market forces incentivize a switch away from resource-intensive practices</w:t>
      </w:r>
    </w:p>
    <w:p w14:paraId="6CF8B5C6" w14:textId="77777777" w:rsidR="004C4692" w:rsidRPr="000B5649" w:rsidRDefault="004C4692" w:rsidP="004C4692">
      <w:pPr>
        <w:rPr>
          <w:lang w:val="fr-CA"/>
        </w:rPr>
      </w:pPr>
      <w:r w:rsidRPr="000B5649">
        <w:rPr>
          <w:lang w:val="fr-CA"/>
        </w:rPr>
        <w:t>-air pollution</w:t>
      </w:r>
    </w:p>
    <w:p w14:paraId="1C6269FD" w14:textId="77777777" w:rsidR="004C4692" w:rsidRPr="000B5649" w:rsidRDefault="004C4692" w:rsidP="004C4692">
      <w:pPr>
        <w:rPr>
          <w:lang w:val="fr-CA"/>
        </w:rPr>
      </w:pPr>
      <w:r w:rsidRPr="000B5649">
        <w:rPr>
          <w:lang w:val="fr-CA"/>
        </w:rPr>
        <w:t>-GHGs</w:t>
      </w:r>
    </w:p>
    <w:p w14:paraId="0688C889" w14:textId="77777777" w:rsidR="004C4692" w:rsidRPr="000B5649" w:rsidRDefault="004C4692" w:rsidP="004C4692">
      <w:pPr>
        <w:rPr>
          <w:lang w:val="fr-CA"/>
        </w:rPr>
      </w:pPr>
      <w:r w:rsidRPr="000B5649">
        <w:rPr>
          <w:lang w:val="fr-CA"/>
        </w:rPr>
        <w:t>-ag</w:t>
      </w:r>
    </w:p>
    <w:p w14:paraId="4881D708" w14:textId="77777777" w:rsidR="004C4692" w:rsidRPr="000B5649" w:rsidRDefault="004C4692" w:rsidP="004C4692">
      <w:pPr>
        <w:rPr>
          <w:lang w:val="fr-CA"/>
        </w:rPr>
      </w:pPr>
      <w:r w:rsidRPr="000B5649">
        <w:rPr>
          <w:lang w:val="fr-CA"/>
        </w:rPr>
        <w:t>-nitrogen, potassium, phosphorus</w:t>
      </w:r>
    </w:p>
    <w:p w14:paraId="38232EA4" w14:textId="77777777" w:rsidR="004C4692" w:rsidRDefault="004C4692" w:rsidP="004C4692">
      <w:r>
        <w:t>-wood</w:t>
      </w:r>
    </w:p>
    <w:p w14:paraId="38C11029" w14:textId="77777777" w:rsidR="004C4692" w:rsidRDefault="004C4692" w:rsidP="004C4692">
      <w:r>
        <w:t>-metal</w:t>
      </w:r>
    </w:p>
    <w:p w14:paraId="6195D2C7" w14:textId="77777777" w:rsidR="004C4692" w:rsidRDefault="004C4692" w:rsidP="004C4692">
      <w:r w:rsidRPr="00101D0F">
        <w:rPr>
          <w:rStyle w:val="Style13ptBold"/>
        </w:rPr>
        <w:t>McAfee 20</w:t>
      </w:r>
      <w:r>
        <w:t xml:space="preserve"> – Principal research scientist at MIT and co-director of the MIT Initiative on the Digital Economy. Doctorate in Business Administration from the Harvard Business School.</w:t>
      </w:r>
    </w:p>
    <w:p w14:paraId="4BC40CFC" w14:textId="77777777" w:rsidR="004C4692" w:rsidRPr="00101D0F" w:rsidRDefault="004C4692" w:rsidP="004C4692">
      <w:r>
        <w:t xml:space="preserve">Andrew McAfee, “Why Degrowth Is the Worst Idea on the Planet,” </w:t>
      </w:r>
      <w:r>
        <w:rPr>
          <w:i/>
          <w:iCs/>
        </w:rPr>
        <w:t>Wired</w:t>
      </w:r>
      <w:r>
        <w:t xml:space="preserve">, 6 October 2020, </w:t>
      </w:r>
      <w:r w:rsidRPr="00101D0F">
        <w:t>https://www.wired.com/story/opinion-why-degrowth-is-the-worst-idea-on-the-planet/</w:t>
      </w:r>
      <w:r>
        <w:t>.</w:t>
      </w:r>
    </w:p>
    <w:p w14:paraId="3B330094" w14:textId="77777777" w:rsidR="004C4692" w:rsidRPr="00EF4CD4" w:rsidRDefault="004C4692" w:rsidP="004C4692"/>
    <w:p w14:paraId="2EAA1039" w14:textId="77777777" w:rsidR="004C4692" w:rsidRPr="00476457" w:rsidRDefault="004C4692" w:rsidP="004C4692">
      <w:pPr>
        <w:rPr>
          <w:sz w:val="16"/>
          <w:szCs w:val="16"/>
        </w:rPr>
      </w:pPr>
      <w:r w:rsidRPr="00476457">
        <w:rPr>
          <w:sz w:val="16"/>
          <w:szCs w:val="16"/>
        </w:rPr>
        <w:t>Easing Pollution, Not Exporting It</w:t>
      </w:r>
    </w:p>
    <w:p w14:paraId="4D3D281C" w14:textId="77777777" w:rsidR="004C4692" w:rsidRPr="00476457" w:rsidRDefault="004C4692" w:rsidP="004C4692">
      <w:pPr>
        <w:rPr>
          <w:sz w:val="16"/>
          <w:szCs w:val="16"/>
        </w:rPr>
      </w:pPr>
      <w:r w:rsidRPr="00476457">
        <w:rPr>
          <w:sz w:val="16"/>
          <w:szCs w:val="16"/>
        </w:rPr>
        <w:t xml:space="preserve">In some important areas, however, a very different pattern emerged </w:t>
      </w:r>
      <w:r w:rsidRPr="00F976F7">
        <w:rPr>
          <w:rStyle w:val="Emphasis"/>
          <w:highlight w:val="yellow"/>
        </w:rPr>
        <w:t>after 1970: Growth continued, but</w:t>
      </w:r>
      <w:r w:rsidRPr="00101D0F">
        <w:rPr>
          <w:rStyle w:val="Emphasis"/>
        </w:rPr>
        <w:t xml:space="preserve"> </w:t>
      </w:r>
      <w:r w:rsidRPr="00F976F7">
        <w:rPr>
          <w:rStyle w:val="Emphasis"/>
          <w:highlight w:val="yellow"/>
        </w:rPr>
        <w:t>environmental harm decreased</w:t>
      </w:r>
      <w:r w:rsidRPr="00476457">
        <w:rPr>
          <w:sz w:val="16"/>
          <w:szCs w:val="16"/>
        </w:rPr>
        <w:t xml:space="preserve">. This decoupling occurred first with pollution, and first in the rich world. </w:t>
      </w:r>
      <w:r w:rsidRPr="00101D0F">
        <w:rPr>
          <w:rStyle w:val="Emphasis"/>
        </w:rPr>
        <w:t>In the US</w:t>
      </w:r>
      <w:r w:rsidRPr="00476457">
        <w:rPr>
          <w:sz w:val="16"/>
          <w:szCs w:val="16"/>
        </w:rPr>
        <w:t xml:space="preserve">, for example, aggregate levels of six common </w:t>
      </w:r>
      <w:r w:rsidRPr="00F976F7">
        <w:rPr>
          <w:rStyle w:val="Emphasis"/>
          <w:highlight w:val="yellow"/>
        </w:rPr>
        <w:t>air pollutants</w:t>
      </w:r>
      <w:r w:rsidRPr="00101D0F">
        <w:rPr>
          <w:rStyle w:val="Emphasis"/>
        </w:rPr>
        <w:t xml:space="preserve"> have </w:t>
      </w:r>
      <w:r w:rsidRPr="00F976F7">
        <w:rPr>
          <w:rStyle w:val="Emphasis"/>
          <w:highlight w:val="yellow"/>
        </w:rPr>
        <w:t>declined</w:t>
      </w:r>
      <w:r w:rsidRPr="00101D0F">
        <w:rPr>
          <w:rStyle w:val="Emphasis"/>
        </w:rPr>
        <w:t xml:space="preserve"> by </w:t>
      </w:r>
      <w:r w:rsidRPr="00F976F7">
        <w:rPr>
          <w:rStyle w:val="Emphasis"/>
          <w:highlight w:val="yellow"/>
        </w:rPr>
        <w:t>77 percent, even as g</w:t>
      </w:r>
      <w:r w:rsidRPr="007F1E22">
        <w:rPr>
          <w:rStyle w:val="StyleUnderline"/>
        </w:rPr>
        <w:t xml:space="preserve">ross </w:t>
      </w:r>
      <w:r w:rsidRPr="00F976F7">
        <w:rPr>
          <w:rStyle w:val="Emphasis"/>
          <w:highlight w:val="yellow"/>
        </w:rPr>
        <w:t>d</w:t>
      </w:r>
      <w:r w:rsidRPr="007F1E22">
        <w:rPr>
          <w:rStyle w:val="StyleUnderline"/>
        </w:rPr>
        <w:t xml:space="preserve">omestic </w:t>
      </w:r>
      <w:r w:rsidRPr="00F976F7">
        <w:rPr>
          <w:rStyle w:val="Emphasis"/>
          <w:highlight w:val="yellow"/>
        </w:rPr>
        <w:t>p</w:t>
      </w:r>
      <w:r w:rsidRPr="007F1E22">
        <w:rPr>
          <w:rStyle w:val="StyleUnderline"/>
        </w:rPr>
        <w:t xml:space="preserve">roduct </w:t>
      </w:r>
      <w:r w:rsidRPr="00F976F7">
        <w:rPr>
          <w:rStyle w:val="Emphasis"/>
          <w:highlight w:val="yellow"/>
        </w:rPr>
        <w:t>increased</w:t>
      </w:r>
      <w:r w:rsidRPr="00101D0F">
        <w:rPr>
          <w:rStyle w:val="Emphasis"/>
        </w:rPr>
        <w:t xml:space="preserve"> by 285 percent and population by 60 percent</w:t>
      </w:r>
      <w:r w:rsidRPr="00476457">
        <w:rPr>
          <w:sz w:val="16"/>
          <w:szCs w:val="16"/>
        </w:rPr>
        <w:t>. In the UK, annual tonnage of particulate emissions dropped by more than 75 percent between 1970 and 2016, and of the main polluting chemicals by about 85 percent. Similar gains are common across the highest-income countries.</w:t>
      </w:r>
    </w:p>
    <w:p w14:paraId="3E388600" w14:textId="77777777" w:rsidR="004C4692" w:rsidRPr="00476457" w:rsidRDefault="004C4692" w:rsidP="004C4692">
      <w:pPr>
        <w:rPr>
          <w:sz w:val="16"/>
          <w:szCs w:val="16"/>
        </w:rPr>
      </w:pPr>
      <w:r w:rsidRPr="00476457">
        <w:rPr>
          <w:sz w:val="16"/>
          <w:szCs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w:t>
      </w:r>
      <w:r>
        <w:rPr>
          <w:sz w:val="16"/>
          <w:szCs w:val="16"/>
        </w:rPr>
        <w:t>e</w:t>
      </w:r>
      <w:r w:rsidRPr="00476457">
        <w:rPr>
          <w:sz w:val="16"/>
          <w:szCs w:val="16"/>
        </w:rPr>
        <w:t>s it.</w:t>
      </w:r>
    </w:p>
    <w:p w14:paraId="197980F3" w14:textId="77777777" w:rsidR="004C4692" w:rsidRPr="00476457" w:rsidRDefault="004C4692" w:rsidP="004C4692">
      <w:pPr>
        <w:rPr>
          <w:sz w:val="16"/>
          <w:szCs w:val="16"/>
        </w:rPr>
      </w:pPr>
      <w:r w:rsidRPr="00E3390E">
        <w:rPr>
          <w:rStyle w:val="StyleUnderline"/>
        </w:rPr>
        <w:t xml:space="preserve">The </w:t>
      </w:r>
      <w:r w:rsidRPr="00F976F7">
        <w:rPr>
          <w:rStyle w:val="Emphasis"/>
          <w:highlight w:val="yellow"/>
        </w:rPr>
        <w:t>ev</w:t>
      </w:r>
      <w:r w:rsidRPr="00E3390E">
        <w:rPr>
          <w:rStyle w:val="StyleUnderline"/>
        </w:rPr>
        <w:t xml:space="preserve">idence </w:t>
      </w:r>
      <w:r w:rsidRPr="00F976F7">
        <w:rPr>
          <w:rStyle w:val="Emphasis"/>
          <w:highlight w:val="yellow"/>
        </w:rPr>
        <w:t>is overwhelming that</w:t>
      </w:r>
      <w:r w:rsidRPr="00101D0F">
        <w:rPr>
          <w:rStyle w:val="Emphasis"/>
        </w:rPr>
        <w:t xml:space="preserve"> rich </w:t>
      </w:r>
      <w:r w:rsidRPr="00F976F7">
        <w:rPr>
          <w:rStyle w:val="Emphasis"/>
          <w:highlight w:val="yellow"/>
        </w:rPr>
        <w:t>countries cleaned up</w:t>
      </w:r>
      <w:r w:rsidRPr="00101D0F">
        <w:rPr>
          <w:rStyle w:val="Emphasis"/>
        </w:rPr>
        <w:t xml:space="preserve"> their </w:t>
      </w:r>
      <w:r w:rsidRPr="00F976F7">
        <w:rPr>
          <w:rStyle w:val="Emphasis"/>
          <w:highlight w:val="yellow"/>
        </w:rPr>
        <w:t>air pollution</w:t>
      </w:r>
      <w:r w:rsidRPr="00101D0F">
        <w:rPr>
          <w:rStyle w:val="Emphasis"/>
        </w:rPr>
        <w:t xml:space="preserve"> much </w:t>
      </w:r>
      <w:r w:rsidRPr="00F976F7">
        <w:rPr>
          <w:rStyle w:val="Emphasis"/>
          <w:highlight w:val="yellow"/>
        </w:rPr>
        <w:t>more than they outsourced it</w:t>
      </w:r>
      <w:r w:rsidRPr="00476457">
        <w:rPr>
          <w:sz w:val="16"/>
          <w:szCs w:val="16"/>
        </w:rPr>
        <w:t xml:space="preserve">. For one, </w:t>
      </w:r>
      <w:r w:rsidRPr="00101D0F">
        <w:rPr>
          <w:sz w:val="16"/>
          <w:szCs w:val="16"/>
        </w:rPr>
        <w:t>a great deal of air pollution comes from highway vehicles and power plants, and rich countries haven’t outsourced driving and generating electricity to</w:t>
      </w:r>
      <w:r w:rsidRPr="00476457">
        <w:rPr>
          <w:sz w:val="16"/>
          <w:szCs w:val="16"/>
        </w:rPr>
        <w:t xml:space="preserve"> low-income ones. In fact, high-income countries haven't even offshored most of their industry. </w:t>
      </w:r>
      <w:r w:rsidRPr="00101D0F">
        <w:rPr>
          <w:rStyle w:val="Emphasis"/>
        </w:rPr>
        <w:t>The US and UK both manufacture more than they did 50 years ago</w:t>
      </w:r>
      <w:r w:rsidRPr="00476457">
        <w:rPr>
          <w:sz w:val="16"/>
          <w:szCs w:val="16"/>
        </w:rPr>
        <w:t xml:space="preserve"> (at least until the Covid-19 pandemic sharply reduced output), and </w:t>
      </w:r>
      <w:r w:rsidRPr="00E3390E">
        <w:rPr>
          <w:rStyle w:val="StyleUnderline"/>
        </w:rPr>
        <w:t>Germany has been a net exporter since 2000 while continuing to drive down air pollution</w:t>
      </w:r>
      <w:r w:rsidRPr="00476457">
        <w:rPr>
          <w:sz w:val="16"/>
          <w:szCs w:val="16"/>
        </w:rPr>
        <w:t>. The rest of the world has been exporting its manufacturing pollution to Germany (to use degrowthers’ phrasing), yet Germans are breathing cleaner air than they were 20 years ago.</w:t>
      </w:r>
    </w:p>
    <w:p w14:paraId="6554A0AC" w14:textId="77777777" w:rsidR="004C4692" w:rsidRPr="00476457" w:rsidRDefault="004C4692" w:rsidP="004C4692">
      <w:pPr>
        <w:rPr>
          <w:sz w:val="16"/>
          <w:szCs w:val="16"/>
        </w:rPr>
      </w:pPr>
      <w:r w:rsidRPr="00476457">
        <w:rPr>
          <w:sz w:val="16"/>
          <w:szCs w:val="16"/>
        </w:rPr>
        <w:t>Rich countries have reduced their air pollution not by embracing degrowth or offshoring, but instead by enacting and enforcing smart regulation. As economists Joseph Shapiro and Reed Walker concluded in a 2018 study about the US, “changes in environmental regulation, rather than changes in productivity and trade, account for most of the emissions reductions.” Research about the cleanup of US waters also concludes that well-designed and enforced regulations have successfully reduced pollution.</w:t>
      </w:r>
    </w:p>
    <w:p w14:paraId="7AA4E1BD" w14:textId="77777777" w:rsidR="004C4692" w:rsidRPr="00476457" w:rsidRDefault="004C4692" w:rsidP="004C4692">
      <w:pPr>
        <w:rPr>
          <w:sz w:val="16"/>
          <w:szCs w:val="16"/>
        </w:rPr>
      </w:pPr>
      <w:r w:rsidRPr="00476457">
        <w:rPr>
          <w:sz w:val="16"/>
          <w:szCs w:val="16"/>
        </w:rPr>
        <w:t>It is true that the US and other rich countries now import lots of products from China and other nations with higher pollution levels. But if there were no international trade at all, and rich countries had to rely exclusively on their domestic industries to make everything they consume, they’d still have much cleaner air and water than they did 50 years ago. As a 2004 Advances in Economic Analysis and Policy study summarized: “We find no evidence that domestic production of pollution-intensive goods in the US is being replaced by imports from overseas.”</w:t>
      </w:r>
    </w:p>
    <w:p w14:paraId="22750826" w14:textId="77777777" w:rsidR="004C4692" w:rsidRPr="00476457" w:rsidRDefault="004C4692" w:rsidP="004C4692">
      <w:pPr>
        <w:rPr>
          <w:sz w:val="16"/>
          <w:szCs w:val="16"/>
        </w:rPr>
      </w:pPr>
      <w:r w:rsidRPr="00101D0F">
        <w:rPr>
          <w:rStyle w:val="Emphasis"/>
        </w:rPr>
        <w:t>The rich world’s success at decoupling growth from pollution is an inconvenient fact for degrowthers</w:t>
      </w:r>
      <w:r w:rsidRPr="00476457">
        <w:rPr>
          <w:sz w:val="16"/>
          <w:szCs w:val="16"/>
        </w:rPr>
        <w:t xml:space="preserve">. Even more inconvenient is China's recent success at doing the same. </w:t>
      </w:r>
      <w:r w:rsidRPr="00F23B68">
        <w:rPr>
          <w:rStyle w:val="StyleUnderline"/>
        </w:rPr>
        <w:t>China’s export-led, manufacturing-heavy economy has been growing at meteoric rates, but between 2013 and 2017 air pollution</w:t>
      </w:r>
      <w:r w:rsidRPr="00476457">
        <w:rPr>
          <w:sz w:val="16"/>
          <w:szCs w:val="16"/>
        </w:rPr>
        <w:t xml:space="preserve"> in densely populated areas </w:t>
      </w:r>
      <w:r w:rsidRPr="00F23B68">
        <w:rPr>
          <w:rStyle w:val="StyleUnderline"/>
        </w:rPr>
        <w:t>declined by more than 30 percent</w:t>
      </w:r>
      <w:r w:rsidRPr="00476457">
        <w:rPr>
          <w:sz w:val="16"/>
          <w:szCs w:val="16"/>
        </w:rPr>
        <w:t>. Here again the government mandated and monitored pollution declines and so decoupled growth from an important category of environmental harm.</w:t>
      </w:r>
    </w:p>
    <w:p w14:paraId="7EC65046" w14:textId="77777777" w:rsidR="004C4692" w:rsidRPr="00476457" w:rsidRDefault="004C4692" w:rsidP="004C4692">
      <w:pPr>
        <w:rPr>
          <w:sz w:val="16"/>
          <w:szCs w:val="16"/>
        </w:rPr>
      </w:pPr>
      <w:r w:rsidRPr="00476457">
        <w:rPr>
          <w:sz w:val="16"/>
          <w:szCs w:val="16"/>
        </w:rPr>
        <w:t>Prosperity Bends the Curve</w:t>
      </w:r>
    </w:p>
    <w:p w14:paraId="19028FA8" w14:textId="77777777" w:rsidR="004C4692" w:rsidRPr="00476457" w:rsidRDefault="004C4692" w:rsidP="004C4692">
      <w:pPr>
        <w:rPr>
          <w:sz w:val="16"/>
          <w:szCs w:val="16"/>
        </w:rPr>
      </w:pPr>
      <w:r w:rsidRPr="00101D0F">
        <w:rPr>
          <w:rStyle w:val="Emphasis"/>
        </w:rPr>
        <w:t>China's progress with air pollution is</w:t>
      </w:r>
      <w:r w:rsidRPr="00476457">
        <w:rPr>
          <w:sz w:val="16"/>
          <w:szCs w:val="16"/>
        </w:rPr>
        <w:t xml:space="preserve"> heartening, but it's </w:t>
      </w:r>
      <w:r w:rsidRPr="00C8149E">
        <w:rPr>
          <w:rStyle w:val="StyleUnderline"/>
        </w:rPr>
        <w:t xml:space="preserve">not surprising to most economists. It's </w:t>
      </w:r>
      <w:r w:rsidRPr="00101D0F">
        <w:rPr>
          <w:rStyle w:val="Emphasis"/>
        </w:rPr>
        <w:t xml:space="preserve">a clear example of </w:t>
      </w:r>
      <w:r w:rsidRPr="00F976F7">
        <w:rPr>
          <w:rStyle w:val="Emphasis"/>
          <w:highlight w:val="yellow"/>
        </w:rPr>
        <w:t>the</w:t>
      </w:r>
      <w:r w:rsidRPr="00476457">
        <w:rPr>
          <w:sz w:val="16"/>
          <w:szCs w:val="16"/>
        </w:rPr>
        <w:t xml:space="preserve"> environmental Kuznets curve (</w:t>
      </w:r>
      <w:r w:rsidRPr="00F976F7">
        <w:rPr>
          <w:rStyle w:val="Emphasis"/>
          <w:highlight w:val="yellow"/>
        </w:rPr>
        <w:t>EKC</w:t>
      </w:r>
      <w:r w:rsidRPr="00476457">
        <w:rPr>
          <w:sz w:val="16"/>
          <w:szCs w:val="16"/>
        </w:rPr>
        <w:t xml:space="preserve">) in action. Named for the economist Simon Kuznets, </w:t>
      </w:r>
      <w:r w:rsidRPr="00101D0F">
        <w:rPr>
          <w:rStyle w:val="Emphasis"/>
        </w:rPr>
        <w:t xml:space="preserve">EKC </w:t>
      </w:r>
      <w:r w:rsidRPr="00F976F7">
        <w:rPr>
          <w:rStyle w:val="Emphasis"/>
          <w:highlight w:val="yellow"/>
        </w:rPr>
        <w:t>posits</w:t>
      </w:r>
      <w:r w:rsidRPr="00476457">
        <w:rPr>
          <w:sz w:val="16"/>
          <w:szCs w:val="16"/>
        </w:rPr>
        <w:t xml:space="preserve"> a relationship between a country's affluence and the condition of its environment. </w:t>
      </w:r>
      <w:r w:rsidRPr="00F976F7">
        <w:rPr>
          <w:rStyle w:val="Emphasis"/>
          <w:highlight w:val="yellow"/>
        </w:rPr>
        <w:t>As GDP</w:t>
      </w:r>
      <w:r w:rsidRPr="00101D0F">
        <w:rPr>
          <w:rStyle w:val="Emphasis"/>
        </w:rPr>
        <w:t xml:space="preserve"> per capita </w:t>
      </w:r>
      <w:r w:rsidRPr="00F976F7">
        <w:rPr>
          <w:rStyle w:val="Emphasis"/>
          <w:highlight w:val="yellow"/>
        </w:rPr>
        <w:t>rises</w:t>
      </w:r>
      <w:r w:rsidRPr="00101D0F">
        <w:rPr>
          <w:rStyle w:val="Emphasis"/>
        </w:rPr>
        <w:t xml:space="preserve"> from an initial low level, </w:t>
      </w:r>
      <w:r w:rsidRPr="00F976F7">
        <w:rPr>
          <w:rStyle w:val="Emphasis"/>
          <w:highlight w:val="yellow"/>
        </w:rPr>
        <w:t>so</w:t>
      </w:r>
      <w:r w:rsidRPr="00476457">
        <w:rPr>
          <w:sz w:val="16"/>
          <w:szCs w:val="16"/>
        </w:rPr>
        <w:t xml:space="preserve"> too </w:t>
      </w:r>
      <w:r w:rsidRPr="00F976F7">
        <w:rPr>
          <w:rStyle w:val="Emphasis"/>
          <w:highlight w:val="yellow"/>
        </w:rPr>
        <w:t>does environmental damage</w:t>
      </w:r>
      <w:r w:rsidRPr="00476457">
        <w:rPr>
          <w:sz w:val="16"/>
          <w:szCs w:val="16"/>
        </w:rPr>
        <w:t xml:space="preserve">; but </w:t>
      </w:r>
      <w:r w:rsidRPr="00F976F7">
        <w:rPr>
          <w:rStyle w:val="Emphasis"/>
          <w:highlight w:val="yellow"/>
        </w:rPr>
        <w:t>as affluence continues to increase, the harms</w:t>
      </w:r>
      <w:r w:rsidRPr="00476457">
        <w:rPr>
          <w:sz w:val="16"/>
          <w:szCs w:val="16"/>
        </w:rPr>
        <w:t xml:space="preserve"> level off and then start to </w:t>
      </w:r>
      <w:r w:rsidRPr="00F976F7">
        <w:rPr>
          <w:rStyle w:val="Emphasis"/>
          <w:highlight w:val="yellow"/>
        </w:rPr>
        <w:t>decline</w:t>
      </w:r>
      <w:r w:rsidRPr="00476457">
        <w:rPr>
          <w:sz w:val="16"/>
          <w:szCs w:val="16"/>
        </w:rPr>
        <w:t>. The EKC is clearly visible in the pollution histories of today's rich countries, and it's now taking shape in China and elsewhere.</w:t>
      </w:r>
    </w:p>
    <w:p w14:paraId="124DEE2F" w14:textId="77777777" w:rsidR="004C4692" w:rsidRPr="00476457" w:rsidRDefault="004C4692" w:rsidP="004C4692">
      <w:pPr>
        <w:rPr>
          <w:sz w:val="16"/>
          <w:szCs w:val="16"/>
        </w:rPr>
      </w:pPr>
      <w:r w:rsidRPr="00476457">
        <w:rPr>
          <w:sz w:val="16"/>
          <w:szCs w:val="16"/>
        </w:rPr>
        <w:t xml:space="preserve">Also consider </w:t>
      </w:r>
      <w:r w:rsidRPr="00C8149E">
        <w:rPr>
          <w:rStyle w:val="StyleUnderline"/>
        </w:rPr>
        <w:t>air pollution death rates</w:t>
      </w:r>
      <w:r w:rsidRPr="00476457">
        <w:rPr>
          <w:sz w:val="16"/>
          <w:szCs w:val="16"/>
        </w:rPr>
        <w:t xml:space="preserve"> around the world. As the invaluable website Our World in Data puts it, “Rates </w:t>
      </w:r>
      <w:r w:rsidRPr="00C8149E">
        <w:rPr>
          <w:rStyle w:val="StyleUnderline"/>
        </w:rPr>
        <w:t>have</w:t>
      </w:r>
      <w:r w:rsidRPr="00476457">
        <w:rPr>
          <w:sz w:val="16"/>
          <w:szCs w:val="16"/>
        </w:rPr>
        <w:t xml:space="preserve"> typically </w:t>
      </w:r>
      <w:r w:rsidRPr="00C8149E">
        <w:rPr>
          <w:rStyle w:val="StyleUnderline"/>
        </w:rPr>
        <w:t>fallen across high-income countries</w:t>
      </w:r>
      <w:r w:rsidRPr="00476457">
        <w:rPr>
          <w:sz w:val="16"/>
          <w:szCs w:val="16"/>
        </w:rPr>
        <w:t xml:space="preserve">: almost everywhere in Europe, but also in Canada, the United States, Australia, New Zealand, Japan, Israel and South Korea and other countries. But rates have also fallen </w:t>
      </w:r>
      <w:r w:rsidRPr="00C8149E">
        <w:rPr>
          <w:rStyle w:val="StyleUnderline"/>
        </w:rPr>
        <w:t>across upper-middle income countries too</w:t>
      </w:r>
      <w:r w:rsidRPr="00476457">
        <w:rPr>
          <w:sz w:val="16"/>
          <w:szCs w:val="16"/>
        </w:rPr>
        <w:t>, including China and Brazil. In low and lower-middle income countries, rates have increased over this period.”</w:t>
      </w:r>
    </w:p>
    <w:p w14:paraId="52B745DC" w14:textId="77777777" w:rsidR="004C4692" w:rsidRPr="00476457" w:rsidRDefault="004C4692" w:rsidP="004C4692">
      <w:pPr>
        <w:rPr>
          <w:sz w:val="16"/>
          <w:szCs w:val="16"/>
        </w:rPr>
      </w:pPr>
      <w:r w:rsidRPr="00F976F7">
        <w:rPr>
          <w:rStyle w:val="Emphasis"/>
          <w:highlight w:val="yellow"/>
        </w:rPr>
        <w:t>The EKC</w:t>
      </w:r>
      <w:r w:rsidRPr="00101D0F">
        <w:rPr>
          <w:rStyle w:val="Emphasis"/>
        </w:rPr>
        <w:t xml:space="preserve"> is a direct </w:t>
      </w:r>
      <w:r w:rsidRPr="00F976F7">
        <w:rPr>
          <w:rStyle w:val="Emphasis"/>
          <w:highlight w:val="yellow"/>
        </w:rPr>
        <w:t>refutat</w:t>
      </w:r>
      <w:r w:rsidRPr="00101D0F">
        <w:rPr>
          <w:rStyle w:val="Emphasis"/>
        </w:rPr>
        <w:t xml:space="preserve">ion of </w:t>
      </w:r>
      <w:r w:rsidRPr="00F976F7">
        <w:rPr>
          <w:rStyle w:val="Emphasis"/>
        </w:rPr>
        <w:t>a core idea of degrowth:</w:t>
      </w:r>
      <w:r w:rsidRPr="00101D0F">
        <w:rPr>
          <w:rStyle w:val="Emphasis"/>
        </w:rPr>
        <w:t xml:space="preserve"> </w:t>
      </w:r>
      <w:r w:rsidRPr="00F976F7">
        <w:rPr>
          <w:rStyle w:val="Emphasis"/>
          <w:highlight w:val="yellow"/>
        </w:rPr>
        <w:t>that environmental harms must always rise as populations and economies do</w:t>
      </w:r>
      <w:r w:rsidRPr="00476457">
        <w:rPr>
          <w:sz w:val="16"/>
          <w:szCs w:val="16"/>
        </w:rPr>
        <w:t>. It's not surprising that today's degrowth advocates rarely discuss the large reductions in air and water pollution that have accompanied higher prosperity in so many places around the world. Instead, degrowthers now focus heavily on one kind of pollution: greenhouse gas emissions.</w:t>
      </w:r>
    </w:p>
    <w:p w14:paraId="5BFFD905" w14:textId="77777777" w:rsidR="004C4692" w:rsidRPr="00476457" w:rsidRDefault="004C4692" w:rsidP="004C4692">
      <w:pPr>
        <w:rPr>
          <w:sz w:val="16"/>
          <w:szCs w:val="16"/>
        </w:rPr>
      </w:pPr>
      <w:r w:rsidRPr="00476457">
        <w:rPr>
          <w:sz w:val="16"/>
          <w:szCs w:val="16"/>
        </w:rPr>
        <w:t>The claims made are familiar ones: that any apparent reductions in greenhouse gas emissions in rich countries are due to offshoring rather than actual decarbonization. Thanks to the Global Carbon Project, we can see if this is the case. GCP has calculated “consumption-based emissions” for many countries going back to 1990, taking into account imports and exports, yielding the greenhouse gas emissions embodied in all the goods and services consumed in each country each year.</w:t>
      </w:r>
    </w:p>
    <w:p w14:paraId="01357554" w14:textId="77777777" w:rsidR="004C4692" w:rsidRPr="00476457" w:rsidRDefault="004C4692" w:rsidP="004C4692">
      <w:pPr>
        <w:rPr>
          <w:sz w:val="16"/>
          <w:szCs w:val="16"/>
        </w:rPr>
      </w:pPr>
      <w:r w:rsidRPr="00F976F7">
        <w:rPr>
          <w:rStyle w:val="Emphasis"/>
          <w:highlight w:val="yellow"/>
        </w:rPr>
        <w:t>For</w:t>
      </w:r>
      <w:r w:rsidRPr="00476457">
        <w:rPr>
          <w:sz w:val="16"/>
          <w:szCs w:val="16"/>
        </w:rPr>
        <w:t xml:space="preserve"> several of </w:t>
      </w:r>
      <w:r w:rsidRPr="00F976F7">
        <w:rPr>
          <w:rStyle w:val="Emphasis"/>
          <w:highlight w:val="yellow"/>
        </w:rPr>
        <w:t>the world's richest countries</w:t>
      </w:r>
      <w:r w:rsidRPr="00F976F7">
        <w:rPr>
          <w:rStyle w:val="Emphasis"/>
        </w:rPr>
        <w:t>, including</w:t>
      </w:r>
      <w:r w:rsidRPr="00F976F7">
        <w:rPr>
          <w:sz w:val="16"/>
          <w:szCs w:val="16"/>
        </w:rPr>
        <w:t xml:space="preserve"> Germany, Italy, France, the UK, and </w:t>
      </w:r>
      <w:r w:rsidRPr="00F976F7">
        <w:rPr>
          <w:rStyle w:val="Emphasis"/>
        </w:rPr>
        <w:t>the US, graphs of</w:t>
      </w:r>
      <w:r w:rsidRPr="00F976F7">
        <w:rPr>
          <w:sz w:val="16"/>
          <w:szCs w:val="16"/>
        </w:rPr>
        <w:t xml:space="preserve"> consumption</w:t>
      </w:r>
      <w:r w:rsidRPr="00476457">
        <w:rPr>
          <w:sz w:val="16"/>
          <w:szCs w:val="16"/>
        </w:rPr>
        <w:t xml:space="preserve">-based </w:t>
      </w:r>
      <w:r w:rsidRPr="00F976F7">
        <w:rPr>
          <w:rStyle w:val="Emphasis"/>
          <w:highlight w:val="yellow"/>
        </w:rPr>
        <w:t>carbon emissions follow the</w:t>
      </w:r>
      <w:r w:rsidRPr="00101D0F">
        <w:rPr>
          <w:rStyle w:val="Emphasis"/>
        </w:rPr>
        <w:t xml:space="preserve"> familiar </w:t>
      </w:r>
      <w:r w:rsidRPr="00F976F7">
        <w:rPr>
          <w:rStyle w:val="Emphasis"/>
          <w:highlight w:val="yellow"/>
        </w:rPr>
        <w:t>EKC</w:t>
      </w:r>
      <w:r w:rsidRPr="00321EA9">
        <w:rPr>
          <w:rStyle w:val="StyleUnderline"/>
        </w:rPr>
        <w:t>. The US, for example, has</w:t>
      </w:r>
      <w:r w:rsidRPr="00476457">
        <w:rPr>
          <w:sz w:val="16"/>
          <w:szCs w:val="16"/>
        </w:rPr>
        <w:t xml:space="preserve"> 22</w:t>
      </w:r>
      <w:r w:rsidRPr="00321EA9">
        <w:rPr>
          <w:rStyle w:val="StyleUnderline"/>
        </w:rPr>
        <w:t>reduced its total</w:t>
      </w:r>
      <w:r w:rsidRPr="00476457">
        <w:rPr>
          <w:sz w:val="16"/>
          <w:szCs w:val="16"/>
        </w:rPr>
        <w:t xml:space="preserve"> (not per capita) </w:t>
      </w:r>
      <w:r w:rsidRPr="00321EA9">
        <w:rPr>
          <w:rStyle w:val="StyleUnderline"/>
        </w:rPr>
        <w:t>consumption-based CO2 emissions by more than 13 percent since 2007</w:t>
      </w:r>
      <w:r w:rsidRPr="00476457">
        <w:rPr>
          <w:sz w:val="16"/>
          <w:szCs w:val="16"/>
        </w:rPr>
        <w:t>.</w:t>
      </w:r>
    </w:p>
    <w:p w14:paraId="7AE2C931" w14:textId="77777777" w:rsidR="004C4692" w:rsidRPr="00476457" w:rsidRDefault="004C4692" w:rsidP="004C4692">
      <w:pPr>
        <w:rPr>
          <w:sz w:val="16"/>
          <w:szCs w:val="16"/>
        </w:rPr>
      </w:pPr>
      <w:r w:rsidRPr="00101D0F">
        <w:rPr>
          <w:rStyle w:val="Emphasis"/>
        </w:rPr>
        <w:t xml:space="preserve">These </w:t>
      </w:r>
      <w:r w:rsidRPr="00F976F7">
        <w:rPr>
          <w:rStyle w:val="Emphasis"/>
          <w:highlight w:val="yellow"/>
        </w:rPr>
        <w:t>reductions are not</w:t>
      </w:r>
      <w:r w:rsidRPr="00101D0F">
        <w:rPr>
          <w:rStyle w:val="Emphasis"/>
        </w:rPr>
        <w:t xml:space="preserve"> mainly </w:t>
      </w:r>
      <w:r w:rsidRPr="00F976F7">
        <w:rPr>
          <w:rStyle w:val="Emphasis"/>
          <w:highlight w:val="yellow"/>
        </w:rPr>
        <w:t>due to</w:t>
      </w:r>
      <w:r w:rsidRPr="00101D0F">
        <w:rPr>
          <w:rStyle w:val="Emphasis"/>
        </w:rPr>
        <w:t xml:space="preserve"> enhanced </w:t>
      </w:r>
      <w:r w:rsidRPr="00F976F7">
        <w:rPr>
          <w:rStyle w:val="Emphasis"/>
          <w:highlight w:val="yellow"/>
        </w:rPr>
        <w:t>regulation</w:t>
      </w:r>
      <w:r w:rsidRPr="00101D0F">
        <w:rPr>
          <w:rStyle w:val="Emphasis"/>
        </w:rPr>
        <w:t xml:space="preserve">. Instead, </w:t>
      </w:r>
      <w:r w:rsidRPr="00F976F7">
        <w:rPr>
          <w:rStyle w:val="Emphasis"/>
          <w:highlight w:val="yellow"/>
        </w:rPr>
        <w:t>they've come</w:t>
      </w:r>
      <w:r w:rsidRPr="00101D0F">
        <w:rPr>
          <w:rStyle w:val="Emphasis"/>
        </w:rPr>
        <w:t xml:space="preserve"> about </w:t>
      </w:r>
      <w:r w:rsidRPr="00F976F7">
        <w:rPr>
          <w:rStyle w:val="Emphasis"/>
          <w:highlight w:val="yellow"/>
        </w:rPr>
        <w:t>because of</w:t>
      </w:r>
      <w:r w:rsidRPr="00476457">
        <w:rPr>
          <w:sz w:val="16"/>
          <w:szCs w:val="16"/>
        </w:rPr>
        <w:t xml:space="preserve"> a combination of </w:t>
      </w:r>
      <w:r w:rsidRPr="00F976F7">
        <w:rPr>
          <w:rStyle w:val="Emphasis"/>
          <w:highlight w:val="yellow"/>
        </w:rPr>
        <w:t>tech progress and market forces</w:t>
      </w:r>
      <w:r w:rsidRPr="00F976F7">
        <w:rPr>
          <w:rStyle w:val="StyleUnderline"/>
          <w:highlight w:val="yellow"/>
        </w:rPr>
        <w:t>. Solar and wind</w:t>
      </w:r>
      <w:r w:rsidRPr="00696AF1">
        <w:rPr>
          <w:rStyle w:val="StyleUnderline"/>
        </w:rPr>
        <w:t xml:space="preserve"> power </w:t>
      </w:r>
      <w:r w:rsidRPr="00F976F7">
        <w:rPr>
          <w:rStyle w:val="StyleUnderline"/>
          <w:highlight w:val="yellow"/>
        </w:rPr>
        <w:t>have become</w:t>
      </w:r>
      <w:r w:rsidRPr="00696AF1">
        <w:rPr>
          <w:rStyle w:val="StyleUnderline"/>
        </w:rPr>
        <w:t xml:space="preserve"> much </w:t>
      </w:r>
      <w:r w:rsidRPr="00F976F7">
        <w:rPr>
          <w:rStyle w:val="StyleUnderline"/>
          <w:highlight w:val="yellow"/>
        </w:rPr>
        <w:t>cheaper</w:t>
      </w:r>
      <w:r w:rsidRPr="00476457">
        <w:rPr>
          <w:sz w:val="16"/>
          <w:szCs w:val="16"/>
        </w:rPr>
        <w:t xml:space="preserve"> in recent years </w:t>
      </w:r>
      <w:r w:rsidRPr="00F976F7">
        <w:rPr>
          <w:rStyle w:val="StyleUnderline"/>
          <w:highlight w:val="yellow"/>
        </w:rPr>
        <w:t>and</w:t>
      </w:r>
      <w:r w:rsidRPr="00696AF1">
        <w:rPr>
          <w:rStyle w:val="StyleUnderline"/>
        </w:rPr>
        <w:t xml:space="preserve"> have </w:t>
      </w:r>
      <w:r w:rsidRPr="00F976F7">
        <w:rPr>
          <w:rStyle w:val="StyleUnderline"/>
          <w:highlight w:val="yellow"/>
        </w:rPr>
        <w:t>displaced coal</w:t>
      </w:r>
      <w:r w:rsidRPr="00476457">
        <w:rPr>
          <w:sz w:val="16"/>
          <w:szCs w:val="16"/>
        </w:rPr>
        <w:t xml:space="preserve"> for electricity generation. Natural gas, which when burned emits fewer greenhouse gases per unit of energy than does coal (even after taking methane leakage into account), has also become much cheaper and more abundant in the US as a result of the fracking revolution.</w:t>
      </w:r>
    </w:p>
    <w:p w14:paraId="694D470C" w14:textId="77777777" w:rsidR="004C4692" w:rsidRDefault="004C4692" w:rsidP="004C4692">
      <w:pPr>
        <w:rPr>
          <w:sz w:val="16"/>
          <w:szCs w:val="16"/>
        </w:rPr>
      </w:pPr>
      <w:r w:rsidRPr="00476457">
        <w:rPr>
          <w:sz w:val="16"/>
          <w:szCs w:val="16"/>
        </w:rPr>
        <w:t>To ensure that these greenhouse gas declines continue to spread and accelerate, we should apply the lessons we've learned from previous pollution reduction success. In particular, we should make it expensive to emit carbon, then watch the emitters work hard to reduce this expense. The best way to do this is with a carbon dividend, which is a tax on carbon emissions where the revenues are not kept by the government but instead are rebated to people as a dividend. William Nordhaus won the 2018 Nobel Prize in economics in part for his work on the carbon dividend, and an open letter advocating its implementation in the US has been signed by more than 3,500 economists. It's an idea whose time has come.</w:t>
      </w:r>
    </w:p>
    <w:p w14:paraId="54AB9277" w14:textId="77777777" w:rsidR="004C4692" w:rsidRPr="00D96D1A" w:rsidRDefault="004C4692" w:rsidP="004C4692">
      <w:pPr>
        <w:rPr>
          <w:sz w:val="16"/>
          <w:szCs w:val="16"/>
        </w:rPr>
      </w:pPr>
      <w:r w:rsidRPr="00D96D1A">
        <w:rPr>
          <w:sz w:val="16"/>
          <w:szCs w:val="16"/>
        </w:rPr>
        <w:t>How We Learned to Lighten Up</w:t>
      </w:r>
    </w:p>
    <w:p w14:paraId="551EC9C7" w14:textId="77777777" w:rsidR="004C4692" w:rsidRDefault="004C4692" w:rsidP="004C4692">
      <w:pPr>
        <w:rPr>
          <w:sz w:val="16"/>
          <w:szCs w:val="16"/>
        </w:rPr>
      </w:pPr>
      <w:r w:rsidRPr="00D96D1A">
        <w:rPr>
          <w:sz w:val="16"/>
          <w:szCs w:val="16"/>
        </w:rPr>
        <w:t>Tech progress and price pressure aren't just leading to the demise of coal. They're also causing us to exploit the planet less in many other important ways, even as growth continues. In other words, EKCs are not just about pollution any more.</w:t>
      </w:r>
    </w:p>
    <w:p w14:paraId="192FBC60" w14:textId="77777777" w:rsidR="004C4692" w:rsidRPr="00476457" w:rsidRDefault="004C4692" w:rsidP="004C4692">
      <w:pPr>
        <w:rPr>
          <w:sz w:val="16"/>
          <w:szCs w:val="16"/>
        </w:rPr>
      </w:pPr>
      <w:r w:rsidRPr="00476457">
        <w:rPr>
          <w:sz w:val="16"/>
          <w:szCs w:val="16"/>
        </w:rPr>
        <w:t xml:space="preserve">A good place to start examining this broad phenomenon of getting more from less is US agriculture, where we have decades of data on both outputs—crop tonnage—and the key inputs of cropland, water, and fertilizer. </w:t>
      </w:r>
      <w:r w:rsidRPr="00F976F7">
        <w:rPr>
          <w:rStyle w:val="Emphasis"/>
          <w:highlight w:val="yellow"/>
        </w:rPr>
        <w:t>Domestic crop tonnage has</w:t>
      </w:r>
      <w:r w:rsidRPr="00101D0F">
        <w:rPr>
          <w:rStyle w:val="Emphasis"/>
        </w:rPr>
        <w:t xml:space="preserve"> </w:t>
      </w:r>
      <w:r w:rsidRPr="00F976F7">
        <w:rPr>
          <w:rStyle w:val="Emphasis"/>
          <w:highlight w:val="yellow"/>
        </w:rPr>
        <w:t>risen</w:t>
      </w:r>
      <w:r w:rsidRPr="00101D0F">
        <w:rPr>
          <w:rStyle w:val="Emphasis"/>
        </w:rPr>
        <w:t xml:space="preserve"> steadily over the years</w:t>
      </w:r>
      <w:r w:rsidRPr="00476457">
        <w:rPr>
          <w:sz w:val="16"/>
          <w:szCs w:val="16"/>
        </w:rPr>
        <w:t xml:space="preserve"> and in 2015 was more than 55 percent higher than in 1980. </w:t>
      </w:r>
      <w:r w:rsidRPr="00101D0F">
        <w:rPr>
          <w:rStyle w:val="Emphasis"/>
        </w:rPr>
        <w:t>Over that same period</w:t>
      </w:r>
      <w:r w:rsidRPr="00476457">
        <w:rPr>
          <w:sz w:val="16"/>
          <w:szCs w:val="16"/>
        </w:rPr>
        <w:t xml:space="preserve">, though, </w:t>
      </w:r>
      <w:r w:rsidRPr="00F976F7">
        <w:rPr>
          <w:rStyle w:val="Emphasis"/>
          <w:highlight w:val="yellow"/>
        </w:rPr>
        <w:t>total water used</w:t>
      </w:r>
      <w:r w:rsidRPr="00101D0F">
        <w:rPr>
          <w:rStyle w:val="Emphasis"/>
        </w:rPr>
        <w:t xml:space="preserve"> for irrigation </w:t>
      </w:r>
      <w:r w:rsidRPr="00F976F7">
        <w:rPr>
          <w:rStyle w:val="Emphasis"/>
          <w:highlight w:val="yellow"/>
        </w:rPr>
        <w:t>declined</w:t>
      </w:r>
      <w:r w:rsidRPr="00490D6E">
        <w:rPr>
          <w:rStyle w:val="StyleUnderline"/>
        </w:rPr>
        <w:t xml:space="preserve"> by </w:t>
      </w:r>
      <w:r w:rsidRPr="00F976F7">
        <w:rPr>
          <w:rStyle w:val="StyleUnderline"/>
          <w:highlight w:val="yellow"/>
        </w:rPr>
        <w:t>18 percent</w:t>
      </w:r>
      <w:r w:rsidRPr="00490D6E">
        <w:rPr>
          <w:rStyle w:val="StyleUnderline"/>
        </w:rPr>
        <w:t xml:space="preserve">, </w:t>
      </w:r>
      <w:r w:rsidRPr="00F976F7">
        <w:rPr>
          <w:rStyle w:val="Emphasis"/>
          <w:highlight w:val="yellow"/>
        </w:rPr>
        <w:t>total cropland</w:t>
      </w:r>
      <w:r w:rsidRPr="00101D0F">
        <w:rPr>
          <w:rStyle w:val="Emphasis"/>
        </w:rPr>
        <w:t xml:space="preserve"> by more than </w:t>
      </w:r>
      <w:r w:rsidRPr="00F976F7">
        <w:rPr>
          <w:rStyle w:val="Emphasis"/>
          <w:highlight w:val="yellow"/>
        </w:rPr>
        <w:t>7 percent</w:t>
      </w:r>
      <w:r w:rsidRPr="00476457">
        <w:rPr>
          <w:sz w:val="16"/>
          <w:szCs w:val="16"/>
        </w:rPr>
        <w:t xml:space="preserve">. That is, over that 35-year period, </w:t>
      </w:r>
      <w:r w:rsidRPr="00490D6E">
        <w:rPr>
          <w:rStyle w:val="StyleUnderline"/>
        </w:rPr>
        <w:t>US crop agriculture increased its output by more than half while giving an area of land larger than Indiana back to nature and</w:t>
      </w:r>
      <w:r w:rsidRPr="00476457">
        <w:rPr>
          <w:sz w:val="16"/>
          <w:szCs w:val="16"/>
        </w:rPr>
        <w:t xml:space="preserve"> eventually </w:t>
      </w:r>
      <w:r w:rsidRPr="00490D6E">
        <w:rPr>
          <w:rStyle w:val="StyleUnderline"/>
        </w:rPr>
        <w:t xml:space="preserve">using a Lake Champlain less water each year. </w:t>
      </w:r>
      <w:r w:rsidRPr="00F976F7">
        <w:rPr>
          <w:rStyle w:val="Emphasis"/>
          <w:highlight w:val="yellow"/>
        </w:rPr>
        <w:t>This was not accomplished by increasing fertilizer use</w:t>
      </w:r>
      <w:r w:rsidRPr="00476457">
        <w:rPr>
          <w:sz w:val="16"/>
          <w:szCs w:val="16"/>
        </w:rPr>
        <w:t>; total US fertilizer consumption in 2014 (the most recent year for which data are available) was within 2 percent of its 1980 level.</w:t>
      </w:r>
    </w:p>
    <w:p w14:paraId="575A63A0" w14:textId="77777777" w:rsidR="004C4692" w:rsidRPr="00476457" w:rsidRDefault="004C4692" w:rsidP="004C4692">
      <w:pPr>
        <w:rPr>
          <w:sz w:val="16"/>
          <w:szCs w:val="16"/>
        </w:rPr>
      </w:pPr>
      <w:r w:rsidRPr="00476457">
        <w:rPr>
          <w:sz w:val="16"/>
          <w:szCs w:val="16"/>
        </w:rPr>
        <w:t xml:space="preserve">The three main fertilizers of </w:t>
      </w:r>
      <w:r w:rsidRPr="00F976F7">
        <w:rPr>
          <w:rStyle w:val="Emphasis"/>
          <w:highlight w:val="yellow"/>
        </w:rPr>
        <w:t>nitrogen, potassium, and phosphorus</w:t>
      </w:r>
      <w:r w:rsidRPr="00476457">
        <w:rPr>
          <w:sz w:val="16"/>
          <w:szCs w:val="16"/>
        </w:rPr>
        <w:t xml:space="preserve"> (NKP) are an interesting case study. Their total US </w:t>
      </w:r>
      <w:r w:rsidRPr="00F976F7">
        <w:rPr>
          <w:rStyle w:val="Emphasis"/>
          <w:highlight w:val="yellow"/>
        </w:rPr>
        <w:t>consumption</w:t>
      </w:r>
      <w:r w:rsidRPr="00476457">
        <w:rPr>
          <w:sz w:val="16"/>
          <w:szCs w:val="16"/>
        </w:rPr>
        <w:t xml:space="preserve"> (once other uses in addition to agriculture are taken into account) </w:t>
      </w:r>
      <w:r w:rsidRPr="00F976F7">
        <w:rPr>
          <w:rStyle w:val="Emphasis"/>
          <w:highlight w:val="yellow"/>
        </w:rPr>
        <w:t>has declined</w:t>
      </w:r>
      <w:r w:rsidRPr="00B0530A">
        <w:rPr>
          <w:rStyle w:val="StyleUnderline"/>
        </w:rPr>
        <w:t xml:space="preserve"> by 23 percent since 1980</w:t>
      </w:r>
      <w:r w:rsidRPr="00476457">
        <w:rPr>
          <w:sz w:val="16"/>
          <w:szCs w:val="16"/>
        </w:rPr>
        <w:t>,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degrowthers.</w:t>
      </w:r>
    </w:p>
    <w:p w14:paraId="41ACC62B" w14:textId="77777777" w:rsidR="004C4692" w:rsidRPr="00476457" w:rsidRDefault="004C4692" w:rsidP="004C4692">
      <w:pPr>
        <w:rPr>
          <w:sz w:val="16"/>
          <w:szCs w:val="16"/>
        </w:rPr>
      </w:pPr>
      <w:r w:rsidRPr="00476457">
        <w:rPr>
          <w:sz w:val="16"/>
          <w:szCs w:val="16"/>
        </w:rPr>
        <w:t>The USGS tracks annual domestic production, imports, and exports of NKP and uses these figures to calculate “apparent consumption” each year. Consumption of each of the three resources has declined by 16 percent or more from their peaks, which occurred no later than 1998. This seems like a clear and convincing example of dematerialization—getting more output from fewer material inputs.</w:t>
      </w:r>
    </w:p>
    <w:p w14:paraId="1C3B3FAF" w14:textId="77777777" w:rsidR="004C4692" w:rsidRPr="00476457" w:rsidRDefault="004C4692" w:rsidP="004C4692">
      <w:pPr>
        <w:rPr>
          <w:sz w:val="16"/>
          <w:szCs w:val="16"/>
        </w:rPr>
      </w:pPr>
      <w:r w:rsidRPr="00476457">
        <w:rPr>
          <w:sz w:val="16"/>
          <w:szCs w:val="16"/>
        </w:rPr>
        <w:t xml:space="preserve">As I argue in my book More From </w:t>
      </w:r>
      <w:r w:rsidRPr="00F976F7">
        <w:rPr>
          <w:sz w:val="16"/>
          <w:szCs w:val="16"/>
        </w:rPr>
        <w:t xml:space="preserve">Less, </w:t>
      </w:r>
      <w:r w:rsidRPr="00F976F7">
        <w:rPr>
          <w:rStyle w:val="Emphasis"/>
        </w:rPr>
        <w:t>dematerialization</w:t>
      </w:r>
      <w:r w:rsidRPr="00F976F7">
        <w:rPr>
          <w:sz w:val="16"/>
          <w:szCs w:val="16"/>
        </w:rPr>
        <w:t xml:space="preserve"> doesn’t happen for any complicated or idiosyncratic reason. It </w:t>
      </w:r>
      <w:r w:rsidRPr="00F976F7">
        <w:rPr>
          <w:rStyle w:val="Emphasis"/>
        </w:rPr>
        <w:t>happens because resources cost money</w:t>
      </w:r>
      <w:r w:rsidRPr="00101D0F">
        <w:rPr>
          <w:rStyle w:val="Emphasis"/>
        </w:rPr>
        <w:t xml:space="preserve"> that companies would rather not spend, and </w:t>
      </w:r>
      <w:r w:rsidRPr="00F976F7">
        <w:rPr>
          <w:rStyle w:val="Emphasis"/>
          <w:highlight w:val="yellow"/>
        </w:rPr>
        <w:t>tech</w:t>
      </w:r>
      <w:r w:rsidRPr="002A71EB">
        <w:rPr>
          <w:rStyle w:val="StyleUnderline"/>
        </w:rPr>
        <w:t xml:space="preserve"> progress </w:t>
      </w:r>
      <w:r w:rsidRPr="00F976F7">
        <w:rPr>
          <w:rStyle w:val="Emphasis"/>
          <w:highlight w:val="yellow"/>
        </w:rPr>
        <w:t>keeps opening</w:t>
      </w:r>
      <w:r w:rsidRPr="00101D0F">
        <w:rPr>
          <w:rStyle w:val="Emphasis"/>
        </w:rPr>
        <w:t xml:space="preserve"> up </w:t>
      </w:r>
      <w:r w:rsidRPr="00F976F7">
        <w:rPr>
          <w:rStyle w:val="Emphasis"/>
          <w:highlight w:val="yellow"/>
        </w:rPr>
        <w:t>new ways to produce more</w:t>
      </w:r>
      <w:r w:rsidRPr="00101D0F">
        <w:rPr>
          <w:rStyle w:val="Emphasis"/>
        </w:rPr>
        <w:t xml:space="preserve"> output</w:t>
      </w:r>
      <w:r w:rsidRPr="00476457">
        <w:rPr>
          <w:sz w:val="16"/>
          <w:szCs w:val="16"/>
        </w:rPr>
        <w:t xml:space="preserve"> (like crops) </w:t>
      </w:r>
      <w:r w:rsidRPr="00F976F7">
        <w:rPr>
          <w:rStyle w:val="Emphasis"/>
          <w:highlight w:val="yellow"/>
        </w:rPr>
        <w:t>while spending less</w:t>
      </w:r>
      <w:r w:rsidRPr="00476457">
        <w:rPr>
          <w:sz w:val="16"/>
          <w:szCs w:val="16"/>
        </w:rPr>
        <w:t xml:space="preserve"> on material inputs (like fertilizers). Modern digital technologies are so good at helping producers get more from less that they're now allowing the US and other technologically sophisticated countries to use less in total of important materials like NKP.</w:t>
      </w:r>
    </w:p>
    <w:p w14:paraId="2806CACF" w14:textId="77777777" w:rsidR="004C4692" w:rsidRPr="00476457" w:rsidRDefault="004C4692" w:rsidP="004C4692">
      <w:pPr>
        <w:rPr>
          <w:sz w:val="16"/>
          <w:szCs w:val="16"/>
        </w:rPr>
      </w:pPr>
      <w:r w:rsidRPr="00D96D1A">
        <w:rPr>
          <w:rStyle w:val="StyleUnderline"/>
        </w:rPr>
        <w:t>Forest products provide another clear example</w:t>
      </w:r>
      <w:r w:rsidRPr="00476457">
        <w:rPr>
          <w:sz w:val="16"/>
          <w:szCs w:val="16"/>
        </w:rPr>
        <w:t xml:space="preserve"> of dematerialization </w:t>
      </w:r>
      <w:r w:rsidRPr="00D96D1A">
        <w:rPr>
          <w:rStyle w:val="StyleUnderline"/>
        </w:rPr>
        <w:t xml:space="preserve">in the US. </w:t>
      </w:r>
      <w:r w:rsidRPr="00F976F7">
        <w:rPr>
          <w:rStyle w:val="Emphasis"/>
          <w:highlight w:val="yellow"/>
        </w:rPr>
        <w:t>Total</w:t>
      </w:r>
      <w:r w:rsidRPr="00101D0F">
        <w:rPr>
          <w:rStyle w:val="Emphasis"/>
        </w:rPr>
        <w:t xml:space="preserve"> annual domestic </w:t>
      </w:r>
      <w:r w:rsidRPr="00F976F7">
        <w:rPr>
          <w:rStyle w:val="Emphasis"/>
          <w:highlight w:val="yellow"/>
        </w:rPr>
        <w:t>consumption of paper</w:t>
      </w:r>
      <w:r w:rsidRPr="00101D0F">
        <w:rPr>
          <w:rStyle w:val="Emphasis"/>
        </w:rPr>
        <w:t xml:space="preserve"> and paperboard </w:t>
      </w:r>
      <w:r w:rsidRPr="00F976F7">
        <w:rPr>
          <w:rStyle w:val="Emphasis"/>
          <w:highlight w:val="yellow"/>
        </w:rPr>
        <w:t>peaked in 1999</w:t>
      </w:r>
      <w:r w:rsidRPr="00101D0F">
        <w:rPr>
          <w:rStyle w:val="Emphasis"/>
        </w:rPr>
        <w:t xml:space="preserve">, and of </w:t>
      </w:r>
      <w:r w:rsidRPr="00F976F7">
        <w:rPr>
          <w:rStyle w:val="Emphasis"/>
          <w:highlight w:val="yellow"/>
        </w:rPr>
        <w:t>timber in 2002</w:t>
      </w:r>
      <w:r w:rsidRPr="00476457">
        <w:rPr>
          <w:sz w:val="16"/>
          <w:szCs w:val="16"/>
        </w:rPr>
        <w:t xml:space="preserve">. Both totals have since declined by more than 20 percent. Could these be mirages caused by offshoring that’s not properly captured? That’s highly unlikely, as </w:t>
      </w:r>
      <w:r w:rsidRPr="00F976F7">
        <w:rPr>
          <w:rStyle w:val="Emphasis"/>
          <w:highlight w:val="yellow"/>
        </w:rPr>
        <w:t>the country is</w:t>
      </w:r>
      <w:r w:rsidRPr="00101D0F">
        <w:rPr>
          <w:rStyle w:val="Emphasis"/>
        </w:rPr>
        <w:t xml:space="preserve"> now </w:t>
      </w:r>
      <w:r w:rsidRPr="00F976F7">
        <w:rPr>
          <w:rStyle w:val="Emphasis"/>
          <w:highlight w:val="yellow"/>
        </w:rPr>
        <w:t>onshoring more than it’s offshoring</w:t>
      </w:r>
      <w:r w:rsidRPr="00987651">
        <w:rPr>
          <w:rStyle w:val="StyleUnderline"/>
        </w:rPr>
        <w:t>. The US has been a net exporter of forest products since 2009</w:t>
      </w:r>
      <w:r w:rsidRPr="00476457">
        <w:rPr>
          <w:sz w:val="16"/>
          <w:szCs w:val="16"/>
        </w:rPr>
        <w:t xml:space="preserve"> and is now the world’s largest exporter of these materials.</w:t>
      </w:r>
    </w:p>
    <w:p w14:paraId="279F1D73" w14:textId="77777777" w:rsidR="004C4692" w:rsidRPr="00623B49" w:rsidRDefault="004C4692" w:rsidP="004C4692">
      <w:pPr>
        <w:rPr>
          <w:b/>
          <w:iCs/>
          <w:u w:val="single"/>
          <w:bdr w:val="single" w:sz="8" w:space="0" w:color="auto"/>
        </w:rPr>
      </w:pPr>
      <w:r w:rsidRPr="00101D0F">
        <w:rPr>
          <w:rStyle w:val="StyleUnderline"/>
        </w:rPr>
        <w:t>Is the US economy also dematerializing its use of metals? Probably</w:t>
      </w:r>
      <w:r w:rsidRPr="00476457">
        <w:rPr>
          <w:sz w:val="16"/>
          <w:szCs w:val="16"/>
        </w:rPr>
        <w:t xml:space="preserve">, but it’s hard to say for </w:t>
      </w:r>
      <w:r w:rsidRPr="00101D0F">
        <w:rPr>
          <w:sz w:val="16"/>
          <w:szCs w:val="16"/>
        </w:rPr>
        <w:t>sure. The USGS tallies do show dematerialization in steel, aluminum, copper, and other important metals. But these figures don’t include the metals contained in imports of finished goods like cars and computers</w:t>
      </w:r>
      <w:r w:rsidRPr="00476457">
        <w:rPr>
          <w:sz w:val="16"/>
          <w:szCs w:val="16"/>
        </w:rPr>
        <w:t xml:space="preserve">. </w:t>
      </w:r>
      <w:r w:rsidRPr="001B2D49">
        <w:rPr>
          <w:rStyle w:val="StyleUnderline"/>
        </w:rPr>
        <w:t>America is a net importer of manufactured goods, so it could be that</w:t>
      </w:r>
      <w:r w:rsidRPr="00101D0F">
        <w:rPr>
          <w:sz w:val="16"/>
          <w:szCs w:val="16"/>
        </w:rPr>
        <w:t xml:space="preserve"> we’re using more metal year after year, but that much of this </w:t>
      </w:r>
      <w:r w:rsidRPr="001B2D49">
        <w:rPr>
          <w:rStyle w:val="StyleUnderline"/>
        </w:rPr>
        <w:t>consumption is “hidden” from official statistics because of imports of heavy, complex products</w:t>
      </w:r>
      <w:r w:rsidRPr="00476457">
        <w:rPr>
          <w:sz w:val="16"/>
          <w:szCs w:val="16"/>
        </w:rPr>
        <w:t xml:space="preserve">. However, </w:t>
      </w:r>
      <w:r w:rsidRPr="00F976F7">
        <w:rPr>
          <w:rStyle w:val="Emphasis"/>
          <w:highlight w:val="yellow"/>
        </w:rPr>
        <w:t>my estimates</w:t>
      </w:r>
      <w:r w:rsidRPr="00101D0F">
        <w:rPr>
          <w:rStyle w:val="Emphasis"/>
        </w:rPr>
        <w:t xml:space="preserve"> </w:t>
      </w:r>
      <w:r w:rsidRPr="00F976F7">
        <w:rPr>
          <w:rStyle w:val="Emphasis"/>
          <w:highlight w:val="yellow"/>
        </w:rPr>
        <w:t>indicate</w:t>
      </w:r>
      <w:r w:rsidRPr="00101D0F">
        <w:rPr>
          <w:rStyle w:val="Emphasis"/>
        </w:rPr>
        <w:t xml:space="preserve"> that</w:t>
      </w:r>
      <w:r w:rsidRPr="001B2D49">
        <w:rPr>
          <w:rStyle w:val="StyleUnderline"/>
        </w:rPr>
        <w:t xml:space="preserve"> this is extremely unlikely and that </w:t>
      </w:r>
      <w:r w:rsidRPr="00F976F7">
        <w:rPr>
          <w:rStyle w:val="Emphasis"/>
          <w:highlight w:val="yellow"/>
        </w:rPr>
        <w:t>the country is</w:t>
      </w:r>
      <w:r w:rsidRPr="00101D0F">
        <w:rPr>
          <w:rStyle w:val="Emphasis"/>
        </w:rPr>
        <w:t xml:space="preserve"> in</w:t>
      </w:r>
      <w:r w:rsidRPr="001B2D49">
        <w:rPr>
          <w:rStyle w:val="StyleUnderline"/>
        </w:rPr>
        <w:t xml:space="preserve"> fact </w:t>
      </w:r>
      <w:r w:rsidRPr="00101D0F">
        <w:rPr>
          <w:rStyle w:val="Emphasis"/>
        </w:rPr>
        <w:t xml:space="preserve">now </w:t>
      </w:r>
      <w:r w:rsidRPr="00F976F7">
        <w:rPr>
          <w:rStyle w:val="Emphasis"/>
          <w:highlight w:val="yellow"/>
        </w:rPr>
        <w:t>reducing its</w:t>
      </w:r>
      <w:r w:rsidRPr="00101D0F">
        <w:rPr>
          <w:rStyle w:val="Emphasis"/>
        </w:rPr>
        <w:t xml:space="preserve"> overall </w:t>
      </w:r>
      <w:r w:rsidRPr="00F976F7">
        <w:rPr>
          <w:rStyle w:val="Emphasis"/>
          <w:highlight w:val="yellow"/>
        </w:rPr>
        <w:t>consumption of metals</w:t>
      </w:r>
      <w:r w:rsidRPr="00101D0F">
        <w:rPr>
          <w:rStyle w:val="Emphasis"/>
        </w:rPr>
        <w:t>.</w:t>
      </w:r>
    </w:p>
    <w:p w14:paraId="10E9B34B" w14:textId="77777777" w:rsidR="004C4692" w:rsidRPr="00DB1ADE" w:rsidRDefault="004C4692" w:rsidP="004C4692">
      <w:pPr>
        <w:pStyle w:val="Heading4"/>
      </w:pPr>
      <w:bookmarkStart w:id="2" w:name="_Hlk93156076"/>
      <w:bookmarkEnd w:id="0"/>
      <w:bookmarkEnd w:id="1"/>
      <w:r>
        <w:t xml:space="preserve">Capitalism is key to massive improvements in living standards, poverty, and environmental sustainability – any other system </w:t>
      </w:r>
      <w:r>
        <w:rPr>
          <w:u w:val="single"/>
        </w:rPr>
        <w:t>shuts that down</w:t>
      </w:r>
      <w:r>
        <w:t xml:space="preserve"> and worsens </w:t>
      </w:r>
      <w:r>
        <w:rPr>
          <w:u w:val="single"/>
        </w:rPr>
        <w:t>environmental</w:t>
      </w:r>
      <w:r>
        <w:t xml:space="preserve"> and </w:t>
      </w:r>
      <w:r>
        <w:rPr>
          <w:u w:val="single"/>
        </w:rPr>
        <w:t>social</w:t>
      </w:r>
      <w:r>
        <w:t xml:space="preserve"> problems</w:t>
      </w:r>
    </w:p>
    <w:p w14:paraId="7090117F" w14:textId="77777777" w:rsidR="004C4692" w:rsidRDefault="004C4692" w:rsidP="004C4692">
      <w:r w:rsidRPr="00035435">
        <w:rPr>
          <w:rStyle w:val="Style13ptBold"/>
        </w:rPr>
        <w:t>Budolfson 21</w:t>
      </w:r>
      <w:r>
        <w:t xml:space="preserve"> – Assistant Professor in the Department of Environmental and Occupational Health and Justice at the Rutgers School for Public Health.</w:t>
      </w:r>
    </w:p>
    <w:p w14:paraId="61FC1964" w14:textId="77777777" w:rsidR="004C4692" w:rsidRPr="004D7BEF" w:rsidRDefault="004C4692" w:rsidP="004C4692">
      <w:r>
        <w:t xml:space="preserve">Mark Budolfson, “Arguments for Well-Regulated Capitalism, and Implications for Global Ethics, Food, Environment, Climate Change, and Beyond,” </w:t>
      </w:r>
      <w:r>
        <w:rPr>
          <w:i/>
          <w:iCs/>
        </w:rPr>
        <w:t>Ethics and International Affairs</w:t>
      </w:r>
      <w:r>
        <w:t xml:space="preserve">, vol. 35, no. 1, 2021, pp. 86-88, </w:t>
      </w:r>
      <w:r w:rsidRPr="004D7BEF">
        <w:t>https://www.cambridge.org/core/services/aop-cambridge-core/content/view/96F422D04E171EECDEF77312266AE9DD/S0892679421000083a.pdf/arguments-for-well-regulated-capitalism-and-implications-for-global-ethics-food-environment-climate-change-and-beyond.pdf</w:t>
      </w:r>
      <w:r>
        <w:t>.</w:t>
      </w:r>
    </w:p>
    <w:p w14:paraId="1F66ECAB" w14:textId="77777777" w:rsidR="004C4692" w:rsidRPr="00EA293D" w:rsidRDefault="004C4692" w:rsidP="004C4692"/>
    <w:p w14:paraId="4A921FB5" w14:textId="77777777" w:rsidR="004C4692" w:rsidRDefault="004C4692" w:rsidP="004C4692">
      <w:pPr>
        <w:rPr>
          <w:sz w:val="16"/>
          <w:szCs w:val="16"/>
        </w:rPr>
      </w:pPr>
      <w:r w:rsidRPr="001335A2">
        <w:rPr>
          <w:sz w:val="16"/>
          <w:szCs w:val="16"/>
        </w:rPr>
        <w:t xml:space="preserve">Premise </w:t>
      </w:r>
      <w:r>
        <w:rPr>
          <w:sz w:val="16"/>
          <w:szCs w:val="16"/>
        </w:rPr>
        <w:t>1</w:t>
      </w:r>
      <w:r w:rsidRPr="001335A2">
        <w:rPr>
          <w:sz w:val="16"/>
          <w:szCs w:val="16"/>
        </w:rPr>
        <w:t xml:space="preserve">. Development and the past. Over the course of recorded human history, </w:t>
      </w:r>
      <w:r w:rsidRPr="00657B0E">
        <w:rPr>
          <w:rStyle w:val="Emphasis"/>
          <w:highlight w:val="yellow"/>
        </w:rPr>
        <w:t>the majority of historical</w:t>
      </w:r>
      <w:r w:rsidRPr="006A0BF3">
        <w:rPr>
          <w:rStyle w:val="Emphasis"/>
        </w:rPr>
        <w:t xml:space="preserve"> </w:t>
      </w:r>
      <w:r w:rsidRPr="00657B0E">
        <w:rPr>
          <w:rStyle w:val="Emphasis"/>
          <w:highlight w:val="yellow"/>
        </w:rPr>
        <w:t>increases in</w:t>
      </w:r>
      <w:r w:rsidRPr="001335A2">
        <w:rPr>
          <w:rStyle w:val="StyleUnderline"/>
        </w:rPr>
        <w:t xml:space="preserve"> </w:t>
      </w:r>
      <w:r w:rsidRPr="006A0BF3">
        <w:rPr>
          <w:rStyle w:val="Emphasis"/>
        </w:rPr>
        <w:t xml:space="preserve">health, </w:t>
      </w:r>
      <w:r w:rsidRPr="00657B0E">
        <w:rPr>
          <w:rStyle w:val="Emphasis"/>
          <w:highlight w:val="yellow"/>
        </w:rPr>
        <w:t>wellbeing</w:t>
      </w:r>
      <w:r w:rsidRPr="006A0BF3">
        <w:rPr>
          <w:rStyle w:val="Emphasis"/>
        </w:rPr>
        <w:t xml:space="preserve">, and justice have </w:t>
      </w:r>
      <w:r w:rsidRPr="00657B0E">
        <w:rPr>
          <w:rStyle w:val="Emphasis"/>
          <w:highlight w:val="yellow"/>
        </w:rPr>
        <w:t>occurred</w:t>
      </w:r>
      <w:r w:rsidRPr="001335A2">
        <w:rPr>
          <w:sz w:val="16"/>
          <w:szCs w:val="16"/>
        </w:rPr>
        <w:t xml:space="preserve"> in the last two centuries, largely </w:t>
      </w:r>
      <w:r w:rsidRPr="00657B0E">
        <w:rPr>
          <w:rStyle w:val="Emphasis"/>
          <w:highlight w:val="yellow"/>
        </w:rPr>
        <w:t>as a result of</w:t>
      </w:r>
      <w:r w:rsidRPr="001335A2">
        <w:rPr>
          <w:sz w:val="16"/>
          <w:szCs w:val="16"/>
        </w:rPr>
        <w:t xml:space="preserve"> societies adopting or moving toward </w:t>
      </w:r>
      <w:r w:rsidRPr="00657B0E">
        <w:rPr>
          <w:rStyle w:val="Emphasis"/>
          <w:highlight w:val="yellow"/>
        </w:rPr>
        <w:t>capitalism</w:t>
      </w:r>
      <w:r w:rsidRPr="001335A2">
        <w:rPr>
          <w:sz w:val="16"/>
          <w:szCs w:val="16"/>
        </w:rPr>
        <w:t xml:space="preserve">. Capitalism is a relevant cause of these improvements, in the sense that </w:t>
      </w:r>
      <w:r w:rsidRPr="001335A2">
        <w:rPr>
          <w:rStyle w:val="StyleUnderline"/>
        </w:rPr>
        <w:t>they could not have happened to such a degree if it were not for capitalism and would not have happened</w:t>
      </w:r>
      <w:r w:rsidRPr="001335A2">
        <w:rPr>
          <w:sz w:val="16"/>
          <w:szCs w:val="16"/>
        </w:rPr>
        <w:t xml:space="preserve"> to the same degree </w:t>
      </w:r>
      <w:r w:rsidRPr="001335A2">
        <w:rPr>
          <w:rStyle w:val="StyleUnderline"/>
        </w:rPr>
        <w:t>under any alternative</w:t>
      </w:r>
      <w:r w:rsidRPr="001335A2">
        <w:rPr>
          <w:sz w:val="16"/>
          <w:szCs w:val="16"/>
        </w:rPr>
        <w:t xml:space="preserve"> noncapitalist </w:t>
      </w:r>
      <w:r w:rsidRPr="001335A2">
        <w:rPr>
          <w:rStyle w:val="StyleUnderline"/>
        </w:rPr>
        <w:t>approach</w:t>
      </w:r>
      <w:r w:rsidRPr="001335A2">
        <w:rPr>
          <w:sz w:val="16"/>
          <w:szCs w:val="16"/>
        </w:rPr>
        <w:t xml:space="preserve">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w:t>
      </w:r>
      <w:r w:rsidRPr="00657B0E">
        <w:rPr>
          <w:rStyle w:val="Emphasis"/>
          <w:highlight w:val="yellow"/>
        </w:rPr>
        <w:t>increases in</w:t>
      </w:r>
      <w:r w:rsidRPr="006A0BF3">
        <w:rPr>
          <w:rStyle w:val="Emphasis"/>
        </w:rPr>
        <w:t xml:space="preserve"> health, </w:t>
      </w:r>
      <w:r w:rsidRPr="00657B0E">
        <w:rPr>
          <w:rStyle w:val="Emphasis"/>
          <w:highlight w:val="yellow"/>
        </w:rPr>
        <w:t>wellbeing</w:t>
      </w:r>
      <w:r w:rsidRPr="006A0BF3">
        <w:rPr>
          <w:rStyle w:val="Emphasis"/>
        </w:rPr>
        <w:t xml:space="preserve">, and justice </w:t>
      </w:r>
      <w:r w:rsidRPr="00657B0E">
        <w:rPr>
          <w:rStyle w:val="Emphasis"/>
          <w:highlight w:val="yellow"/>
        </w:rPr>
        <w:t>are</w:t>
      </w:r>
      <w:r w:rsidRPr="001335A2">
        <w:rPr>
          <w:sz w:val="16"/>
          <w:szCs w:val="16"/>
        </w:rPr>
        <w:t xml:space="preserve"> largely </w:t>
      </w:r>
      <w:r w:rsidRPr="00657B0E">
        <w:rPr>
          <w:rStyle w:val="Emphasis"/>
          <w:highlight w:val="yellow"/>
        </w:rPr>
        <w:t>driven by</w:t>
      </w:r>
      <w:r w:rsidRPr="006A0BF3">
        <w:rPr>
          <w:rStyle w:val="Emphasis"/>
        </w:rPr>
        <w:t xml:space="preserve"> increasing </w:t>
      </w:r>
      <w:r w:rsidRPr="00657B0E">
        <w:rPr>
          <w:rStyle w:val="Emphasis"/>
          <w:highlight w:val="yellow"/>
        </w:rPr>
        <w:t>investments in public goods. The</w:t>
      </w:r>
      <w:r w:rsidRPr="00657B0E">
        <w:rPr>
          <w:rStyle w:val="Emphasis"/>
        </w:rPr>
        <w:t xml:space="preserve"> scale of</w:t>
      </w:r>
      <w:r w:rsidRPr="006A0BF3">
        <w:rPr>
          <w:rStyle w:val="Emphasis"/>
        </w:rPr>
        <w:t xml:space="preserve"> increased </w:t>
      </w:r>
      <w:r w:rsidRPr="00657B0E">
        <w:rPr>
          <w:rStyle w:val="Emphasis"/>
          <w:highlight w:val="yellow"/>
        </w:rPr>
        <w:t>wealth necessary to maximize these investments requires capitalism</w:t>
      </w:r>
      <w:r w:rsidRPr="001335A2">
        <w:rPr>
          <w:sz w:val="16"/>
          <w:szCs w:val="16"/>
        </w:rPr>
        <w:t xml:space="preserve">. Thus, </w:t>
      </w:r>
      <w:r w:rsidRPr="00611478">
        <w:rPr>
          <w:rStyle w:val="StyleUnderline"/>
        </w:rPr>
        <w:t>as capitalist societies have become dramatically wealthier</w:t>
      </w:r>
      <w:r w:rsidRPr="001335A2">
        <w:rPr>
          <w:sz w:val="16"/>
          <w:szCs w:val="16"/>
        </w:rPr>
        <w:t xml:space="preserve"> over the past hundred years (and wealthier than societies with alternative systems</w:t>
      </w:r>
      <w:r w:rsidRPr="00657B0E">
        <w:rPr>
          <w:sz w:val="16"/>
          <w:szCs w:val="16"/>
        </w:rPr>
        <w:t xml:space="preserve">), </w:t>
      </w:r>
      <w:r w:rsidRPr="00657B0E">
        <w:rPr>
          <w:rStyle w:val="StyleUnderline"/>
        </w:rPr>
        <w:t xml:space="preserve">this has allowed </w:t>
      </w:r>
      <w:r w:rsidRPr="00657B0E">
        <w:rPr>
          <w:rStyle w:val="Emphasis"/>
        </w:rPr>
        <w:t>larger investments</w:t>
      </w:r>
      <w:r w:rsidRPr="00657B0E">
        <w:rPr>
          <w:rStyle w:val="StyleUnderline"/>
        </w:rPr>
        <w:t xml:space="preserve"> in public goods, which </w:t>
      </w:r>
      <w:r w:rsidRPr="00657B0E">
        <w:rPr>
          <w:rStyle w:val="Emphasis"/>
        </w:rPr>
        <w:t>simply has not been possible in</w:t>
      </w:r>
      <w:r w:rsidRPr="00657B0E">
        <w:rPr>
          <w:sz w:val="16"/>
          <w:szCs w:val="16"/>
        </w:rPr>
        <w:t xml:space="preserve"> a sustained way in </w:t>
      </w:r>
      <w:r w:rsidRPr="00657B0E">
        <w:rPr>
          <w:rStyle w:val="Emphasis"/>
        </w:rPr>
        <w:t>societies without the greater wealth that capitalism makes possible</w:t>
      </w:r>
      <w:r w:rsidRPr="00657B0E">
        <w:rPr>
          <w:sz w:val="16"/>
          <w:szCs w:val="16"/>
        </w:rPr>
        <w:t xml:space="preserve">. Important </w:t>
      </w:r>
      <w:r w:rsidRPr="00657B0E">
        <w:rPr>
          <w:rStyle w:val="StyleUnderline"/>
        </w:rPr>
        <w:t>investments</w:t>
      </w:r>
      <w:r w:rsidRPr="00657B0E">
        <w:rPr>
          <w:sz w:val="16"/>
          <w:szCs w:val="16"/>
        </w:rPr>
        <w:t xml:space="preserve"> in public goods </w:t>
      </w:r>
      <w:r w:rsidRPr="00657B0E">
        <w:rPr>
          <w:rStyle w:val="StyleUnderline"/>
        </w:rPr>
        <w:t>include</w:t>
      </w:r>
      <w:r w:rsidRPr="00657B0E">
        <w:rPr>
          <w:sz w:val="16"/>
          <w:szCs w:val="16"/>
        </w:rPr>
        <w:t xml:space="preserve"> investments in </w:t>
      </w:r>
      <w:r w:rsidRPr="00657B0E">
        <w:rPr>
          <w:rStyle w:val="StyleUnderline"/>
        </w:rPr>
        <w:t>basic medical knowledge</w:t>
      </w:r>
      <w:r w:rsidRPr="00657B0E">
        <w:rPr>
          <w:sz w:val="16"/>
          <w:szCs w:val="16"/>
        </w:rPr>
        <w:t xml:space="preserve">, in </w:t>
      </w:r>
      <w:r w:rsidRPr="00657B0E">
        <w:rPr>
          <w:rStyle w:val="StyleUnderline"/>
        </w:rPr>
        <w:t>health and</w:t>
      </w:r>
      <w:r w:rsidRPr="00950943">
        <w:rPr>
          <w:rStyle w:val="StyleUnderline"/>
        </w:rPr>
        <w:t xml:space="preserve"> nutrition programs, and</w:t>
      </w:r>
      <w:r w:rsidRPr="001335A2">
        <w:rPr>
          <w:sz w:val="16"/>
          <w:szCs w:val="16"/>
        </w:rPr>
        <w:t xml:space="preserve"> in the </w:t>
      </w:r>
      <w:r w:rsidRPr="00950943">
        <w:rPr>
          <w:rStyle w:val="StyleUnderline"/>
        </w:rPr>
        <w:t>institutional capacity</w:t>
      </w:r>
      <w:r w:rsidRPr="001335A2">
        <w:rPr>
          <w:sz w:val="16"/>
          <w:szCs w:val="16"/>
        </w:rPr>
        <w:t xml:space="preserve"> and know-how to regulate society and capitalism itself. As a result, </w:t>
      </w:r>
      <w:r w:rsidRPr="00657B0E">
        <w:rPr>
          <w:rStyle w:val="StyleUnderline"/>
          <w:highlight w:val="yellow"/>
        </w:rPr>
        <w:t>capitalism is a primary driver of</w:t>
      </w:r>
      <w:r w:rsidRPr="001335A2">
        <w:rPr>
          <w:sz w:val="16"/>
          <w:szCs w:val="16"/>
        </w:rPr>
        <w:t xml:space="preserve"> positive outcomes in health and wellbeing (such as </w:t>
      </w:r>
      <w:r w:rsidRPr="00657B0E">
        <w:rPr>
          <w:rStyle w:val="Emphasis"/>
          <w:highlight w:val="yellow"/>
        </w:rPr>
        <w:t>increased life expectancy, lowered child</w:t>
      </w:r>
      <w:r w:rsidRPr="006A0BF3">
        <w:rPr>
          <w:rStyle w:val="Emphasis"/>
        </w:rPr>
        <w:t xml:space="preserve"> and maternal </w:t>
      </w:r>
      <w:r w:rsidRPr="00657B0E">
        <w:rPr>
          <w:rStyle w:val="Emphasis"/>
          <w:highlight w:val="yellow"/>
        </w:rPr>
        <w:t>mortality</w:t>
      </w:r>
      <w:r w:rsidRPr="000E7116">
        <w:rPr>
          <w:rStyle w:val="StyleUnderline"/>
        </w:rPr>
        <w:t xml:space="preserve">, adequate calories per day, minimized infectious disease rates, a </w:t>
      </w:r>
      <w:r w:rsidRPr="00657B0E">
        <w:rPr>
          <w:rStyle w:val="Emphasis"/>
          <w:highlight w:val="yellow"/>
        </w:rPr>
        <w:t>lower percentage and number of people in poverty</w:t>
      </w:r>
      <w:r w:rsidRPr="00657B0E">
        <w:rPr>
          <w:rStyle w:val="StyleUnderline"/>
          <w:highlight w:val="yellow"/>
        </w:rPr>
        <w:t xml:space="preserve">, and </w:t>
      </w:r>
      <w:r w:rsidRPr="00657B0E">
        <w:rPr>
          <w:rStyle w:val="Emphasis"/>
          <w:highlight w:val="yellow"/>
        </w:rPr>
        <w:t>more</w:t>
      </w:r>
      <w:r w:rsidRPr="006A0BF3">
        <w:rPr>
          <w:rStyle w:val="Emphasis"/>
        </w:rPr>
        <w:t xml:space="preserve"> reported </w:t>
      </w:r>
      <w:r w:rsidRPr="00657B0E">
        <w:rPr>
          <w:rStyle w:val="Emphasis"/>
          <w:highlight w:val="yellow"/>
        </w:rPr>
        <w:t>happiness</w:t>
      </w:r>
      <w:r w:rsidRPr="001335A2">
        <w:rPr>
          <w:sz w:val="16"/>
          <w:szCs w:val="16"/>
        </w:rPr>
        <w:t>);</w:t>
      </w:r>
      <w:r>
        <w:rPr>
          <w:sz w:val="16"/>
          <w:szCs w:val="16"/>
        </w:rPr>
        <w:t>5</w:t>
      </w:r>
      <w:r w:rsidRPr="001335A2">
        <w:rPr>
          <w:sz w:val="16"/>
          <w:szCs w:val="16"/>
        </w:rPr>
        <w:t xml:space="preserve"> and in justice (such as </w:t>
      </w:r>
      <w:r w:rsidRPr="000E7116">
        <w:rPr>
          <w:rStyle w:val="StyleUnderline"/>
        </w:rPr>
        <w:t xml:space="preserve">reduced deaths from war and homicide; </w:t>
      </w:r>
      <w:r w:rsidRPr="006A0BF3">
        <w:rPr>
          <w:rStyle w:val="Emphasis"/>
        </w:rPr>
        <w:t>higher rankings in human rights</w:t>
      </w:r>
      <w:r w:rsidRPr="000E7116">
        <w:rPr>
          <w:rStyle w:val="StyleUnderline"/>
        </w:rPr>
        <w:t xml:space="preserve"> indices</w:t>
      </w:r>
      <w:r w:rsidRPr="001335A2">
        <w:rPr>
          <w:sz w:val="16"/>
          <w:szCs w:val="16"/>
        </w:rPr>
        <w:t xml:space="preserve">; the </w:t>
      </w:r>
      <w:r w:rsidRPr="000E7116">
        <w:rPr>
          <w:rStyle w:val="StyleUnderline"/>
        </w:rPr>
        <w:t>reduced prevalence of racist, sexist, homophobic opinions</w:t>
      </w:r>
      <w:r w:rsidRPr="001335A2">
        <w:rPr>
          <w:sz w:val="16"/>
          <w:szCs w:val="16"/>
        </w:rPr>
        <w:t xml:space="preserve"> in surveys; </w:t>
      </w:r>
      <w:r w:rsidRPr="000E7116">
        <w:rPr>
          <w:rStyle w:val="StyleUnderline"/>
        </w:rPr>
        <w:t>and higher literacy rates</w:t>
      </w:r>
      <w:r w:rsidRPr="001335A2">
        <w:rPr>
          <w:sz w:val="16"/>
          <w:szCs w:val="16"/>
        </w:rPr>
        <w:t>).</w:t>
      </w:r>
      <w:r>
        <w:rPr>
          <w:sz w:val="16"/>
          <w:szCs w:val="16"/>
        </w:rPr>
        <w:t>6</w:t>
      </w:r>
      <w:r w:rsidRPr="001335A2">
        <w:rPr>
          <w:sz w:val="16"/>
          <w:szCs w:val="16"/>
        </w:rPr>
        <w:t xml:space="preserve"> These </w:t>
      </w:r>
      <w:r w:rsidRPr="00323464">
        <w:rPr>
          <w:rStyle w:val="StyleUnderline"/>
        </w:rPr>
        <w:t>quantifiable positive consequences of global capitalism dramatically outweigh the negative consequences</w:t>
      </w:r>
      <w:r w:rsidRPr="001335A2">
        <w:rPr>
          <w:sz w:val="16"/>
          <w:szCs w:val="16"/>
        </w:rPr>
        <w:t xml:space="preserve"> (such as deaths from pollution in the course of development), with the result that the net benefits from capitalism in terms of health, wellbeing, and justice have been greater than they would have been under any known noncapitalist approach to structuring society.7</w:t>
      </w:r>
    </w:p>
    <w:p w14:paraId="62D73672" w14:textId="77777777" w:rsidR="004C4692" w:rsidRPr="00966BBF" w:rsidRDefault="004C4692" w:rsidP="004C4692">
      <w:pPr>
        <w:rPr>
          <w:sz w:val="16"/>
          <w:szCs w:val="16"/>
        </w:rPr>
      </w:pPr>
      <w:r w:rsidRPr="00966BBF">
        <w:rPr>
          <w:sz w:val="16"/>
          <w:szCs w:val="16"/>
        </w:rPr>
        <w:t xml:space="preserve">Premise </w:t>
      </w:r>
      <w:r>
        <w:rPr>
          <w:sz w:val="16"/>
          <w:szCs w:val="16"/>
        </w:rPr>
        <w:t>2</w:t>
      </w:r>
      <w:r w:rsidRPr="00966BBF">
        <w:rPr>
          <w:sz w:val="16"/>
          <w:szCs w:val="16"/>
        </w:rPr>
        <w:t>. Economics, ethics, and policy. Although capitalism has often been ill</w:t>
      </w:r>
      <w:r>
        <w:rPr>
          <w:sz w:val="16"/>
          <w:szCs w:val="16"/>
        </w:rPr>
        <w:t>-</w:t>
      </w:r>
      <w:r w:rsidRPr="00966BBF">
        <w:rPr>
          <w:sz w:val="16"/>
          <w:szCs w:val="16"/>
        </w:rPr>
        <w:t>regulated and therefore failed to maximize net benefits for health, wellbeing, and justice, it can become well-regulated so that it maximizes these societal goals, by including mechanisms identified by economists and other policy experts that do the following:</w:t>
      </w:r>
    </w:p>
    <w:p w14:paraId="7550AF7E" w14:textId="77777777" w:rsidR="004C4692" w:rsidRDefault="004C4692" w:rsidP="004C4692">
      <w:pPr>
        <w:rPr>
          <w:sz w:val="16"/>
          <w:szCs w:val="16"/>
        </w:rPr>
      </w:pPr>
      <w:r w:rsidRPr="00966BBF">
        <w:rPr>
          <w:sz w:val="16"/>
          <w:szCs w:val="16"/>
        </w:rPr>
        <w:t>• optimally</w:t>
      </w:r>
      <w:r>
        <w:rPr>
          <w:sz w:val="16"/>
          <w:szCs w:val="16"/>
        </w:rPr>
        <w:t>8</w:t>
      </w:r>
      <w:r w:rsidRPr="00966BBF">
        <w:rPr>
          <w:sz w:val="16"/>
          <w:szCs w:val="16"/>
        </w:rPr>
        <w:t xml:space="preserve"> regulate negative effects such as pollution and monopoly power, and invest in public goods such as education, basic healthcare, and fundamental research including biomedical knowledge (more generally, policies that correct the failures of free markets that economists have long recognized will arise from “externalities” in the absence of regulation);</w:t>
      </w:r>
      <w:r>
        <w:rPr>
          <w:sz w:val="16"/>
          <w:szCs w:val="16"/>
        </w:rPr>
        <w:t>9</w:t>
      </w:r>
    </w:p>
    <w:p w14:paraId="33696D2F" w14:textId="77777777" w:rsidR="004C4692" w:rsidRDefault="004C4692" w:rsidP="004C4692">
      <w:pPr>
        <w:rPr>
          <w:sz w:val="16"/>
          <w:szCs w:val="16"/>
        </w:rPr>
      </w:pPr>
      <w:r w:rsidRPr="00966BBF">
        <w:rPr>
          <w:sz w:val="16"/>
          <w:szCs w:val="16"/>
        </w:rPr>
        <w:t>• ensure equity and distributive justice (for example, via wealth redistribution);</w:t>
      </w:r>
      <w:r>
        <w:rPr>
          <w:sz w:val="16"/>
          <w:szCs w:val="16"/>
        </w:rPr>
        <w:t>10</w:t>
      </w:r>
      <w:r w:rsidRPr="00966BBF">
        <w:rPr>
          <w:sz w:val="16"/>
          <w:szCs w:val="16"/>
        </w:rPr>
        <w:t xml:space="preserve"> </w:t>
      </w:r>
    </w:p>
    <w:p w14:paraId="6E8E7A04" w14:textId="77777777" w:rsidR="004C4692" w:rsidRDefault="004C4692" w:rsidP="004C4692">
      <w:pPr>
        <w:rPr>
          <w:sz w:val="16"/>
          <w:szCs w:val="16"/>
        </w:rPr>
      </w:pPr>
      <w:r w:rsidRPr="00966BBF">
        <w:rPr>
          <w:sz w:val="16"/>
          <w:szCs w:val="16"/>
        </w:rPr>
        <w:t>• ensure basic rights,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w:t>
      </w:r>
      <w:r>
        <w:rPr>
          <w:sz w:val="16"/>
          <w:szCs w:val="16"/>
        </w:rPr>
        <w:t>11</w:t>
      </w:r>
      <w:r w:rsidRPr="00966BBF">
        <w:rPr>
          <w:sz w:val="16"/>
          <w:szCs w:val="16"/>
        </w:rPr>
        <w:t xml:space="preserve"> and </w:t>
      </w:r>
    </w:p>
    <w:p w14:paraId="6AEBD267" w14:textId="77777777" w:rsidR="004C4692" w:rsidRDefault="004C4692" w:rsidP="004C4692">
      <w:pPr>
        <w:rPr>
          <w:sz w:val="16"/>
          <w:szCs w:val="16"/>
        </w:rPr>
      </w:pPr>
      <w:r w:rsidRPr="00966BBF">
        <w:rPr>
          <w:sz w:val="16"/>
          <w:szCs w:val="16"/>
        </w:rPr>
        <w:t>• ensure that there is no alternative way of structuring society that is more efficient or better promotes the equity, justice, and fairness goals outlined above (by allowing free exchange given the regulations mentioned).</w:t>
      </w:r>
      <w:r>
        <w:rPr>
          <w:sz w:val="16"/>
          <w:szCs w:val="16"/>
        </w:rPr>
        <w:t>12</w:t>
      </w:r>
    </w:p>
    <w:p w14:paraId="73F3A96F" w14:textId="77777777" w:rsidR="004C4692" w:rsidRDefault="004C4692" w:rsidP="004C4692">
      <w:pPr>
        <w:rPr>
          <w:sz w:val="16"/>
          <w:szCs w:val="16"/>
        </w:rPr>
      </w:pPr>
      <w:r w:rsidRPr="00966BBF">
        <w:rPr>
          <w:sz w:val="16"/>
          <w:szCs w:val="16"/>
        </w:rPr>
        <w:t xml:space="preserve">To summarize the implication of the first two premises, well-regulated capitalism is essential to best achieving our ethical goals—which is true even though capitalism has certainly not always been well regulated historically. Society can still do much better and remove the large deficits in terms of health, wellbeing, and justice that exist under the current inferior and imperfect versions of capitalism. </w:t>
      </w:r>
    </w:p>
    <w:p w14:paraId="65B7F671" w14:textId="77777777" w:rsidR="004C4692" w:rsidRPr="00F63B02" w:rsidRDefault="004C4692" w:rsidP="004C4692">
      <w:pPr>
        <w:rPr>
          <w:sz w:val="16"/>
          <w:szCs w:val="16"/>
        </w:rPr>
      </w:pPr>
      <w:r w:rsidRPr="00966BBF">
        <w:rPr>
          <w:sz w:val="16"/>
          <w:szCs w:val="16"/>
        </w:rPr>
        <w:t xml:space="preserve">Premise </w:t>
      </w:r>
      <w:r>
        <w:rPr>
          <w:sz w:val="16"/>
          <w:szCs w:val="16"/>
        </w:rPr>
        <w:t>3</w:t>
      </w:r>
      <w:r w:rsidRPr="00966BBF">
        <w:rPr>
          <w:sz w:val="16"/>
          <w:szCs w:val="16"/>
        </w:rPr>
        <w:t xml:space="preserve">. Development and the future. </w:t>
      </w:r>
      <w:r w:rsidRPr="00657B0E">
        <w:rPr>
          <w:rStyle w:val="Emphasis"/>
          <w:highlight w:val="yellow"/>
        </w:rPr>
        <w:t>If</w:t>
      </w:r>
      <w:r w:rsidRPr="00DB1ADE">
        <w:rPr>
          <w:rStyle w:val="Emphasis"/>
        </w:rPr>
        <w:t xml:space="preserve"> the global </w:t>
      </w:r>
      <w:r w:rsidRPr="00657B0E">
        <w:rPr>
          <w:rStyle w:val="Emphasis"/>
          <w:highlight w:val="yellow"/>
        </w:rPr>
        <w:t>spread of capitalism</w:t>
      </w:r>
      <w:r w:rsidRPr="00DB1ADE">
        <w:rPr>
          <w:rStyle w:val="Emphasis"/>
        </w:rPr>
        <w:t xml:space="preserve"> is allowed to </w:t>
      </w:r>
      <w:r w:rsidRPr="00657B0E">
        <w:rPr>
          <w:rStyle w:val="Emphasis"/>
          <w:highlight w:val="yellow"/>
        </w:rPr>
        <w:t>continue</w:t>
      </w:r>
      <w:r w:rsidRPr="00DB1ADE">
        <w:rPr>
          <w:rStyle w:val="Emphasis"/>
        </w:rPr>
        <w:t xml:space="preserve">, desperate </w:t>
      </w:r>
      <w:r w:rsidRPr="00657B0E">
        <w:rPr>
          <w:rStyle w:val="Emphasis"/>
          <w:highlight w:val="yellow"/>
        </w:rPr>
        <w:t>poverty can be</w:t>
      </w:r>
      <w:r w:rsidRPr="00966BBF">
        <w:rPr>
          <w:sz w:val="16"/>
          <w:szCs w:val="16"/>
        </w:rPr>
        <w:t xml:space="preserve"> essentially </w:t>
      </w:r>
      <w:r w:rsidRPr="00657B0E">
        <w:rPr>
          <w:rStyle w:val="Emphasis"/>
          <w:highlight w:val="yellow"/>
        </w:rPr>
        <w:t>eliminated</w:t>
      </w:r>
      <w:r w:rsidRPr="00966BBF">
        <w:rPr>
          <w:sz w:val="16"/>
          <w:szCs w:val="16"/>
        </w:rPr>
        <w:t xml:space="preserve"> in our lifetimes. Furthermore, </w:t>
      </w:r>
      <w:r w:rsidRPr="009B7787">
        <w:rPr>
          <w:rStyle w:val="StyleUnderline"/>
        </w:rPr>
        <w:t xml:space="preserve">this can be accomplished </w:t>
      </w:r>
      <w:r w:rsidRPr="00657B0E">
        <w:rPr>
          <w:rStyle w:val="Emphasis"/>
          <w:highlight w:val="yellow"/>
        </w:rPr>
        <w:t>faster and in a more just way</w:t>
      </w:r>
      <w:r w:rsidRPr="009B7787">
        <w:rPr>
          <w:rStyle w:val="StyleUnderline"/>
        </w:rPr>
        <w:t xml:space="preserve"> via well</w:t>
      </w:r>
      <w:r>
        <w:rPr>
          <w:rStyle w:val="StyleUnderline"/>
        </w:rPr>
        <w:t>-</w:t>
      </w:r>
      <w:r w:rsidRPr="009B7787">
        <w:rPr>
          <w:rStyle w:val="StyleUnderline"/>
        </w:rPr>
        <w:t xml:space="preserve">regulated global capitalism </w:t>
      </w:r>
      <w:r w:rsidRPr="00657B0E">
        <w:rPr>
          <w:rStyle w:val="Emphasis"/>
          <w:highlight w:val="yellow"/>
        </w:rPr>
        <w:t>than by any alternatives</w:t>
      </w:r>
      <w:r w:rsidRPr="00DB1ADE">
        <w:rPr>
          <w:rStyle w:val="Emphasis"/>
        </w:rPr>
        <w:t xml:space="preserve">. </w:t>
      </w:r>
      <w:r w:rsidRPr="00657B0E">
        <w:rPr>
          <w:rStyle w:val="Emphasis"/>
          <w:highlight w:val="yellow"/>
        </w:rPr>
        <w:t>If we instead opt for less capitalism</w:t>
      </w:r>
      <w:r w:rsidRPr="00657B0E">
        <w:rPr>
          <w:rStyle w:val="Emphasis"/>
        </w:rPr>
        <w:t>, less growth, and less globalization, then desperate</w:t>
      </w:r>
      <w:r w:rsidRPr="00DB1ADE">
        <w:rPr>
          <w:rStyle w:val="Emphasis"/>
        </w:rPr>
        <w:t xml:space="preserve"> </w:t>
      </w:r>
      <w:r w:rsidRPr="00657B0E">
        <w:rPr>
          <w:rStyle w:val="Emphasis"/>
          <w:highlight w:val="yellow"/>
        </w:rPr>
        <w:t>poverty will continue</w:t>
      </w:r>
      <w:r w:rsidRPr="00966BBF">
        <w:rPr>
          <w:sz w:val="16"/>
          <w:szCs w:val="16"/>
        </w:rPr>
        <w:t xml:space="preserve"> to exist for a significant portion of the world’s population into the further future, and </w:t>
      </w:r>
      <w:r w:rsidRPr="009B7787">
        <w:rPr>
          <w:rStyle w:val="StyleUnderline"/>
        </w:rPr>
        <w:t>the world will be a worse and less equitable place than it would have been with more capitalism</w:t>
      </w:r>
      <w:r w:rsidRPr="00966BBF">
        <w:rPr>
          <w:sz w:val="16"/>
          <w:szCs w:val="16"/>
        </w:rPr>
        <w:t xml:space="preserve">. For example, </w:t>
      </w:r>
      <w:r w:rsidRPr="009B7787">
        <w:rPr>
          <w:rStyle w:val="StyleUnderline"/>
        </w:rPr>
        <w:t>in a world with less capitalism, there would be more overpopulation, food insecurity, air pollution, ill health, injustice, and other problems</w:t>
      </w:r>
      <w:r w:rsidRPr="00966BBF">
        <w:rPr>
          <w:sz w:val="16"/>
          <w:szCs w:val="16"/>
        </w:rPr>
        <w:t xml:space="preserve">. In part, this is because of the factors identified by premise </w:t>
      </w:r>
      <w:r>
        <w:rPr>
          <w:sz w:val="16"/>
          <w:szCs w:val="16"/>
        </w:rPr>
        <w:t>1</w:t>
      </w:r>
      <w:r w:rsidRPr="00966BBF">
        <w:rPr>
          <w:sz w:val="16"/>
          <w:szCs w:val="16"/>
        </w:rPr>
        <w:t xml:space="preserve">, which connect a turn away from capitalism with a turn away from continuing improvements in health, wellbeing, and justice, especially for the developing world. In addition, </w:t>
      </w:r>
      <w:r w:rsidRPr="00657B0E">
        <w:rPr>
          <w:rStyle w:val="Emphasis"/>
          <w:highlight w:val="yellow"/>
        </w:rPr>
        <w:t>fertility declines are</w:t>
      </w:r>
      <w:r w:rsidRPr="00966BBF">
        <w:rPr>
          <w:sz w:val="16"/>
          <w:szCs w:val="16"/>
        </w:rPr>
        <w:t xml:space="preserve"> also </w:t>
      </w:r>
      <w:r w:rsidRPr="00657B0E">
        <w:rPr>
          <w:rStyle w:val="Emphasis"/>
          <w:highlight w:val="yellow"/>
        </w:rPr>
        <w:t>a consequence of</w:t>
      </w:r>
      <w:r w:rsidRPr="00DB1ADE">
        <w:rPr>
          <w:rStyle w:val="Emphasis"/>
        </w:rPr>
        <w:t xml:space="preserve"> increased </w:t>
      </w:r>
      <w:r w:rsidRPr="00657B0E">
        <w:rPr>
          <w:rStyle w:val="Emphasis"/>
          <w:highlight w:val="yellow"/>
        </w:rPr>
        <w:t>wealth</w:t>
      </w:r>
      <w:r w:rsidRPr="00657B0E">
        <w:rPr>
          <w:rStyle w:val="StyleUnderline"/>
        </w:rPr>
        <w:t xml:space="preserve">, and </w:t>
      </w:r>
      <w:r w:rsidRPr="00657B0E">
        <w:rPr>
          <w:rStyle w:val="Emphasis"/>
        </w:rPr>
        <w:t xml:space="preserve">the </w:t>
      </w:r>
      <w:r w:rsidRPr="00657B0E">
        <w:rPr>
          <w:rStyle w:val="Emphasis"/>
          <w:highlight w:val="yellow"/>
        </w:rPr>
        <w:t>size of the population is a primary determinant of</w:t>
      </w:r>
      <w:r w:rsidRPr="00657B0E">
        <w:rPr>
          <w:rStyle w:val="StyleUnderline"/>
        </w:rPr>
        <w:t xml:space="preserve"> food demand and other</w:t>
      </w:r>
      <w:r w:rsidRPr="009B7787">
        <w:rPr>
          <w:rStyle w:val="StyleUnderline"/>
        </w:rPr>
        <w:t xml:space="preserve"> </w:t>
      </w:r>
      <w:r w:rsidRPr="00657B0E">
        <w:rPr>
          <w:rStyle w:val="Emphasis"/>
          <w:highlight w:val="yellow"/>
        </w:rPr>
        <w:t>environmental stressors</w:t>
      </w:r>
      <w:r w:rsidRPr="00966BBF">
        <w:rPr>
          <w:sz w:val="16"/>
          <w:szCs w:val="16"/>
        </w:rPr>
        <w:t>.</w:t>
      </w:r>
      <w:r>
        <w:rPr>
          <w:sz w:val="16"/>
          <w:szCs w:val="16"/>
        </w:rPr>
        <w:t>13</w:t>
      </w:r>
      <w:r w:rsidRPr="00966BBF">
        <w:rPr>
          <w:sz w:val="16"/>
          <w:szCs w:val="16"/>
        </w:rPr>
        <w:t xml:space="preserve"> Finally, as discussed at </w:t>
      </w:r>
      <w:r w:rsidRPr="00657B0E">
        <w:rPr>
          <w:sz w:val="16"/>
          <w:szCs w:val="16"/>
        </w:rPr>
        <w:t xml:space="preserve">length in the next section of the essay, </w:t>
      </w:r>
      <w:r w:rsidRPr="00657B0E">
        <w:rPr>
          <w:rStyle w:val="StyleUnderline"/>
        </w:rPr>
        <w:t>capitalism can be naturally combined with optimal environmental regulations</w:t>
      </w:r>
      <w:r w:rsidRPr="00657B0E">
        <w:rPr>
          <w:sz w:val="16"/>
          <w:szCs w:val="16"/>
        </w:rPr>
        <w:t xml:space="preserve">.14 </w:t>
      </w:r>
      <w:r w:rsidRPr="00657B0E">
        <w:rPr>
          <w:rStyle w:val="Emphasis"/>
        </w:rPr>
        <w:t>Even bracketing</w:t>
      </w:r>
      <w:r w:rsidRPr="00657B0E">
        <w:rPr>
          <w:sz w:val="16"/>
          <w:szCs w:val="16"/>
        </w:rPr>
        <w:t xml:space="preserve"> anything like </w:t>
      </w:r>
      <w:r w:rsidRPr="00657B0E">
        <w:rPr>
          <w:rStyle w:val="Emphasis"/>
        </w:rPr>
        <w:t>optimal regulation</w:t>
      </w:r>
      <w:r w:rsidRPr="00657B0E">
        <w:rPr>
          <w:sz w:val="16"/>
          <w:szCs w:val="16"/>
        </w:rPr>
        <w:t xml:space="preserve">, it remains true that </w:t>
      </w:r>
      <w:r w:rsidRPr="00657B0E">
        <w:rPr>
          <w:rStyle w:val="Emphasis"/>
        </w:rPr>
        <w:t>sufficie</w:t>
      </w:r>
      <w:r w:rsidRPr="00DB1ADE">
        <w:rPr>
          <w:rStyle w:val="Emphasis"/>
        </w:rPr>
        <w:t xml:space="preserve">ntly </w:t>
      </w:r>
      <w:r w:rsidRPr="00657B0E">
        <w:rPr>
          <w:rStyle w:val="Emphasis"/>
          <w:highlight w:val="yellow"/>
        </w:rPr>
        <w:t>wealthy nations reduce environmental degradation as they become wealthier</w:t>
      </w:r>
      <w:r w:rsidRPr="00966BBF">
        <w:rPr>
          <w:sz w:val="16"/>
          <w:szCs w:val="16"/>
        </w:rPr>
        <w:t xml:space="preserve">, whereas </w:t>
      </w:r>
      <w:r w:rsidRPr="00636F70">
        <w:rPr>
          <w:rStyle w:val="StyleUnderline"/>
        </w:rPr>
        <w:t>developing nations that are nearing peak degradation will remain stuck at the worst levels of degradation</w:t>
      </w:r>
      <w:r w:rsidRPr="00966BBF">
        <w:rPr>
          <w:sz w:val="16"/>
          <w:szCs w:val="16"/>
        </w:rPr>
        <w:t xml:space="preserve"> if we stall growth, rather than allowing them to transition to less and less degradation in the future via capitalism and economic growth.</w:t>
      </w:r>
      <w:r>
        <w:rPr>
          <w:sz w:val="16"/>
          <w:szCs w:val="16"/>
        </w:rPr>
        <w:t>15</w:t>
      </w:r>
      <w:r w:rsidRPr="00966BBF">
        <w:rPr>
          <w:sz w:val="16"/>
          <w:szCs w:val="16"/>
        </w:rPr>
        <w:t xml:space="preserve"> In contrast, well-regulated capitalism is a key part of the best way of coping with these problems, as well as a key part of dealing with climate change, global food production, and other specific challenges,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w:t>
      </w:r>
      <w:r>
        <w:rPr>
          <w:sz w:val="16"/>
          <w:szCs w:val="16"/>
        </w:rPr>
        <w:t>16</w:t>
      </w:r>
    </w:p>
    <w:bookmarkEnd w:id="2"/>
    <w:p w14:paraId="1AE6B1AC" w14:textId="77777777" w:rsidR="004C4692" w:rsidRPr="00A74913" w:rsidRDefault="004C4692" w:rsidP="004C4692">
      <w:pPr>
        <w:pStyle w:val="Heading4"/>
        <w:rPr>
          <w:rFonts w:cs="Arial"/>
        </w:rPr>
      </w:pPr>
      <w:r>
        <w:t xml:space="preserve">Empiricism good – doesn’t require </w:t>
      </w:r>
      <w:r w:rsidRPr="00A74913">
        <w:rPr>
          <w:rFonts w:cs="Arial"/>
        </w:rPr>
        <w:t>transcendental faith in the power of science or reason</w:t>
      </w:r>
    </w:p>
    <w:p w14:paraId="1F3AD4E6" w14:textId="77777777" w:rsidR="004C4692" w:rsidRPr="00A74913" w:rsidRDefault="004C4692" w:rsidP="004C4692">
      <w:r w:rsidRPr="00A74913">
        <w:rPr>
          <w:rStyle w:val="Style13ptBold"/>
        </w:rPr>
        <w:t>Rasmussen 14</w:t>
      </w:r>
      <w:r w:rsidRPr="00A74913">
        <w:t xml:space="preserve"> – Professor of Political Science at Syracuse University. His research focuses on the Enlightenment. He received a PhD from Duke in 2005.</w:t>
      </w:r>
    </w:p>
    <w:p w14:paraId="2F0644FC" w14:textId="77777777" w:rsidR="004C4692" w:rsidRPr="00A74913" w:rsidRDefault="004C4692" w:rsidP="004C4692">
      <w:r w:rsidRPr="00A74913">
        <w:t xml:space="preserve">Dennis C. Rasmussen, “Ch. 3: The Age of the Limits of Reason,” </w:t>
      </w:r>
      <w:r w:rsidRPr="00A74913">
        <w:rPr>
          <w:i/>
          <w:iCs/>
        </w:rPr>
        <w:t>The Pragmatic Enlightenment: Recovering the Liberalism of Hume, Smith, Montesquieu, and Voltaire</w:t>
      </w:r>
      <w:r w:rsidRPr="00A74913">
        <w:t>, Cambridge University Press 2014, pp. 135-139.</w:t>
      </w:r>
    </w:p>
    <w:p w14:paraId="1E9151B0" w14:textId="77777777" w:rsidR="004C4692" w:rsidRPr="00A74913" w:rsidRDefault="004C4692" w:rsidP="004C4692"/>
    <w:p w14:paraId="47F7941F" w14:textId="77777777" w:rsidR="004C4692" w:rsidRPr="0007489B" w:rsidRDefault="004C4692" w:rsidP="004C4692">
      <w:pPr>
        <w:rPr>
          <w:sz w:val="16"/>
          <w:szCs w:val="16"/>
        </w:rPr>
      </w:pPr>
      <w:r w:rsidRPr="00A74913">
        <w:rPr>
          <w:sz w:val="16"/>
          <w:szCs w:val="16"/>
        </w:rPr>
        <w:t xml:space="preserve">In 1932, the year that Ernst Cassirer effectively launched modern Enlightenment studies with his sympathetic examination of the period, another book appeared that did much to revive the main Romantic criticism of the Enlightenment: Carl Becker’s The Heavenly City of the Eighteenth-Century Philosophers. 1 </w:t>
      </w:r>
      <w:r w:rsidRPr="00A74913">
        <w:rPr>
          <w:rStyle w:val="StyleUnderline"/>
        </w:rPr>
        <w:t>Becker’s thesis</w:t>
      </w:r>
      <w:r w:rsidRPr="00A74913">
        <w:rPr>
          <w:sz w:val="16"/>
          <w:szCs w:val="16"/>
        </w:rPr>
        <w:t xml:space="preserve">, in a nutshell, </w:t>
      </w:r>
      <w:r w:rsidRPr="00A74913">
        <w:rPr>
          <w:rStyle w:val="StyleUnderline"/>
        </w:rPr>
        <w:t>was that in their attempt to conquer</w:t>
      </w:r>
      <w:r w:rsidRPr="00A74913">
        <w:rPr>
          <w:sz w:val="16"/>
          <w:szCs w:val="16"/>
        </w:rPr>
        <w:t xml:space="preserve"> religious </w:t>
      </w:r>
      <w:r w:rsidRPr="00A74913">
        <w:rPr>
          <w:rStyle w:val="StyleUnderline"/>
        </w:rPr>
        <w:t>fanaticism and superstition the thinkers of the Enlightenment</w:t>
      </w:r>
      <w:r w:rsidRPr="00A74913">
        <w:rPr>
          <w:sz w:val="16"/>
          <w:szCs w:val="16"/>
        </w:rPr>
        <w:t xml:space="preserve"> in fact </w:t>
      </w:r>
      <w:r w:rsidRPr="00A74913">
        <w:rPr>
          <w:rStyle w:val="StyleUnderline"/>
        </w:rPr>
        <w:t>embraced a new faith</w:t>
      </w:r>
      <w:r w:rsidRPr="00A74913">
        <w:rPr>
          <w:sz w:val="16"/>
          <w:szCs w:val="16"/>
        </w:rPr>
        <w:t xml:space="preserve">, one </w:t>
      </w:r>
      <w:r w:rsidRPr="00A74913">
        <w:rPr>
          <w:rStyle w:val="StyleUnderline"/>
        </w:rPr>
        <w:t>every bit as unquestioning and absolute as the Christian faith</w:t>
      </w:r>
      <w:r w:rsidRPr="00A74913">
        <w:rPr>
          <w:sz w:val="16"/>
          <w:szCs w:val="16"/>
        </w:rPr>
        <w:t xml:space="preserve"> of the medieval world: </w:t>
      </w:r>
      <w:r w:rsidRPr="00A74913">
        <w:rPr>
          <w:rStyle w:val="StyleUnderline"/>
        </w:rPr>
        <w:t>a faith in reason and science, which they thought would offer a sort of terrestrial “grace” to true believers</w:t>
      </w:r>
      <w:r w:rsidRPr="00A74913">
        <w:rPr>
          <w:sz w:val="16"/>
          <w:szCs w:val="16"/>
        </w:rPr>
        <w:t xml:space="preserve">.2 Two years later, Preserved Smith echoed Becker’s thesis, proclaiming that “the Enlightenment resembled a new religion, of which Reason was God, Newton’s Principia the Bible, and Voltaire the prophet.... The chief article in the creed of the new religion was faith in Reason, as the omnipotent and autonomous arbiter of all things.”3 Once again, Becker and Smith were far from the first or the last to make such a claim: if the idea that the Enlightenment promoted a kind of hegemonic moral and political universalism is the dominant complaint among contemporary political theorists and philosophers, the idea that it had an overweening confidence in reason has probably been the most persistent complaint, from the </w:t>
      </w:r>
      <w:r w:rsidRPr="0007489B">
        <w:rPr>
          <w:sz w:val="16"/>
          <w:szCs w:val="16"/>
        </w:rPr>
        <w:t xml:space="preserve">time of Jean-Jacques Rousseau and Edmund Burke to that of Leo Strauss and Michel Foucault. Indeed, </w:t>
      </w:r>
      <w:r w:rsidRPr="0007489B">
        <w:rPr>
          <w:rStyle w:val="Emphasis"/>
        </w:rPr>
        <w:t>the idea that the Enlightenment had an unreasonable faith in reason has now become a well-worn cliché.</w:t>
      </w:r>
      <w:r w:rsidRPr="0007489B">
        <w:rPr>
          <w:sz w:val="16"/>
          <w:szCs w:val="16"/>
        </w:rPr>
        <w:t xml:space="preserve"> </w:t>
      </w:r>
    </w:p>
    <w:p w14:paraId="7FFA322A" w14:textId="77777777" w:rsidR="004C4692" w:rsidRPr="00A74913" w:rsidRDefault="004C4692" w:rsidP="004C4692">
      <w:pPr>
        <w:rPr>
          <w:sz w:val="16"/>
          <w:szCs w:val="16"/>
        </w:rPr>
      </w:pPr>
      <w:r w:rsidRPr="0007489B">
        <w:rPr>
          <w:sz w:val="16"/>
          <w:szCs w:val="16"/>
        </w:rPr>
        <w:t xml:space="preserve">This claim takes several different forms. </w:t>
      </w:r>
      <w:r w:rsidRPr="0007489B">
        <w:rPr>
          <w:rStyle w:val="StyleUnderline"/>
        </w:rPr>
        <w:t>Those who associate the Enlightenment with Descartes</w:t>
      </w:r>
      <w:r w:rsidRPr="0007489B">
        <w:rPr>
          <w:sz w:val="16"/>
          <w:szCs w:val="16"/>
        </w:rPr>
        <w:t xml:space="preserve"> tend to </w:t>
      </w:r>
      <w:r w:rsidRPr="0007489B">
        <w:rPr>
          <w:rStyle w:val="StyleUnderline"/>
        </w:rPr>
        <w:t>assume that the thinkers of this period</w:t>
      </w:r>
      <w:r w:rsidRPr="0007489B">
        <w:rPr>
          <w:sz w:val="16"/>
          <w:szCs w:val="16"/>
        </w:rPr>
        <w:t xml:space="preserve"> were rationalists in the sense that they </w:t>
      </w:r>
      <w:r w:rsidRPr="0007489B">
        <w:rPr>
          <w:rStyle w:val="StyleUnderline"/>
        </w:rPr>
        <w:t xml:space="preserve">sought to deduce a system of incontrovertible knowledge through the use of abstract or a priori reason, starting from self-evident first principles. </w:t>
      </w:r>
      <w:r w:rsidRPr="0007489B">
        <w:rPr>
          <w:rStyle w:val="Emphasis"/>
        </w:rPr>
        <w:t>This conception of the Enlightenment has</w:t>
      </w:r>
      <w:r w:rsidRPr="0007489B">
        <w:rPr>
          <w:sz w:val="16"/>
          <w:szCs w:val="16"/>
        </w:rPr>
        <w:t xml:space="preserve">, however, </w:t>
      </w:r>
      <w:r w:rsidRPr="0007489B">
        <w:rPr>
          <w:rStyle w:val="Emphasis"/>
        </w:rPr>
        <w:t>been thoroughly discredited</w:t>
      </w:r>
      <w:r w:rsidRPr="0007489B">
        <w:rPr>
          <w:rStyle w:val="StyleUnderline"/>
        </w:rPr>
        <w:t xml:space="preserve"> by scholars of the</w:t>
      </w:r>
      <w:r w:rsidRPr="00A74913">
        <w:rPr>
          <w:rStyle w:val="StyleUnderline"/>
        </w:rPr>
        <w:t xml:space="preserve"> period: </w:t>
      </w:r>
      <w:r w:rsidRPr="00A74913">
        <w:rPr>
          <w:rStyle w:val="Emphasis"/>
          <w:highlight w:val="yellow"/>
        </w:rPr>
        <w:t>the</w:t>
      </w:r>
      <w:r w:rsidRPr="00A74913">
        <w:rPr>
          <w:rStyle w:val="StyleUnderline"/>
        </w:rPr>
        <w:t xml:space="preserve"> great </w:t>
      </w:r>
      <w:r w:rsidRPr="00A74913">
        <w:rPr>
          <w:rStyle w:val="Emphasis"/>
          <w:highlight w:val="yellow"/>
        </w:rPr>
        <w:t>majority of Enlightenment thinkers</w:t>
      </w:r>
      <w:r w:rsidRPr="00A74913">
        <w:rPr>
          <w:rStyle w:val="Emphasis"/>
        </w:rPr>
        <w:t xml:space="preserve"> were empiricists who </w:t>
      </w:r>
      <w:r w:rsidRPr="00A74913">
        <w:rPr>
          <w:rStyle w:val="Emphasis"/>
          <w:highlight w:val="yellow"/>
        </w:rPr>
        <w:t>advocated relying on experience</w:t>
      </w:r>
      <w:r w:rsidRPr="0007489B">
        <w:rPr>
          <w:rStyle w:val="Emphasis"/>
        </w:rPr>
        <w:t xml:space="preserve"> and experiment </w:t>
      </w:r>
      <w:r w:rsidRPr="00A74913">
        <w:rPr>
          <w:rStyle w:val="Emphasis"/>
          <w:highlight w:val="yellow"/>
        </w:rPr>
        <w:t>rather than</w:t>
      </w:r>
      <w:r w:rsidRPr="00A74913">
        <w:rPr>
          <w:rStyle w:val="StyleUnderline"/>
        </w:rPr>
        <w:t xml:space="preserve"> rationalists who sought to rely exclusively on </w:t>
      </w:r>
      <w:r w:rsidRPr="00A74913">
        <w:rPr>
          <w:rStyle w:val="Emphasis"/>
          <w:highlight w:val="yellow"/>
        </w:rPr>
        <w:t>deduction</w:t>
      </w:r>
      <w:r w:rsidRPr="0007489B">
        <w:rPr>
          <w:rStyle w:val="Emphasis"/>
        </w:rPr>
        <w:t xml:space="preserve"> and a priori</w:t>
      </w:r>
      <w:r w:rsidRPr="0007489B">
        <w:rPr>
          <w:rStyle w:val="StyleUnderline"/>
        </w:rPr>
        <w:t xml:space="preserve"> first </w:t>
      </w:r>
      <w:r w:rsidRPr="0007489B">
        <w:rPr>
          <w:rStyle w:val="Emphasis"/>
        </w:rPr>
        <w:t>principles</w:t>
      </w:r>
      <w:r w:rsidRPr="0007489B">
        <w:rPr>
          <w:sz w:val="16"/>
          <w:szCs w:val="16"/>
        </w:rPr>
        <w:t>. (To use the terms made famous by d’Alembert, they adopted the “systematic spirit” rather than the “spirit of system.”)4 Hence, Peter Gay rightly proclaims</w:t>
      </w:r>
      <w:r w:rsidRPr="00A74913">
        <w:rPr>
          <w:sz w:val="16"/>
          <w:szCs w:val="16"/>
        </w:rPr>
        <w:t xml:space="preserve"> that </w:t>
      </w:r>
      <w:r w:rsidRPr="00A74913">
        <w:rPr>
          <w:rStyle w:val="Emphasis"/>
          <w:highlight w:val="yellow"/>
        </w:rPr>
        <w:t>the Enlightenment was “not an Age of Reason, but a Revolt against Rationalism</w:t>
      </w:r>
      <w:r w:rsidRPr="00A74913">
        <w:rPr>
          <w:sz w:val="16"/>
          <w:szCs w:val="16"/>
        </w:rPr>
        <w:t xml:space="preserve">.”5 What is more, we will see in this chapter that </w:t>
      </w:r>
      <w:r w:rsidRPr="00A74913">
        <w:rPr>
          <w:rStyle w:val="Emphasis"/>
        </w:rPr>
        <w:t>Hume, Smith, Montesquieu, and Voltaire could all be described as skeptical empiricists</w:t>
      </w:r>
      <w:r w:rsidRPr="00A74913">
        <w:rPr>
          <w:sz w:val="16"/>
          <w:szCs w:val="16"/>
        </w:rPr>
        <w:t xml:space="preserve">, given that </w:t>
      </w:r>
      <w:r w:rsidRPr="00A74913">
        <w:rPr>
          <w:rStyle w:val="Emphasis"/>
          <w:highlight w:val="yellow"/>
        </w:rPr>
        <w:t>they</w:t>
      </w:r>
      <w:r w:rsidRPr="00A74913">
        <w:rPr>
          <w:rStyle w:val="StyleUnderline"/>
        </w:rPr>
        <w:t xml:space="preserve"> continually </w:t>
      </w:r>
      <w:r w:rsidRPr="00A74913">
        <w:rPr>
          <w:rStyle w:val="Emphasis"/>
          <w:highlight w:val="yellow"/>
        </w:rPr>
        <w:t>stressed the limits</w:t>
      </w:r>
      <w:r w:rsidRPr="00A74913">
        <w:rPr>
          <w:rStyle w:val="Emphasis"/>
        </w:rPr>
        <w:t xml:space="preserve"> and fallibility </w:t>
      </w:r>
      <w:r w:rsidRPr="00A74913">
        <w:rPr>
          <w:rStyle w:val="Emphasis"/>
          <w:highlight w:val="yellow"/>
        </w:rPr>
        <w:t>of human understanding</w:t>
      </w:r>
      <w:r w:rsidRPr="00A74913">
        <w:rPr>
          <w:sz w:val="16"/>
          <w:szCs w:val="16"/>
        </w:rPr>
        <w:t xml:space="preserve">. </w:t>
      </w:r>
      <w:r w:rsidRPr="0007489B">
        <w:rPr>
          <w:sz w:val="16"/>
          <w:szCs w:val="16"/>
        </w:rPr>
        <w:t xml:space="preserve">Certainly </w:t>
      </w:r>
      <w:r w:rsidRPr="0007489B">
        <w:rPr>
          <w:rStyle w:val="Emphasis"/>
        </w:rPr>
        <w:t>they thought that some form of reason is useful in some areas</w:t>
      </w:r>
      <w:r w:rsidRPr="0007489B">
        <w:rPr>
          <w:sz w:val="16"/>
          <w:szCs w:val="16"/>
        </w:rPr>
        <w:t xml:space="preserve"> – they were philosophers, after all – </w:t>
      </w:r>
      <w:r w:rsidRPr="0007489B">
        <w:rPr>
          <w:rStyle w:val="Emphasis"/>
        </w:rPr>
        <w:t>but their conceptions of reason were far humbler than those of the great rationalist thinkers</w:t>
      </w:r>
      <w:r w:rsidRPr="0007489B">
        <w:rPr>
          <w:sz w:val="16"/>
          <w:szCs w:val="16"/>
        </w:rPr>
        <w:t xml:space="preserve"> of the seventeenth century </w:t>
      </w:r>
      <w:r w:rsidRPr="0007489B">
        <w:rPr>
          <w:rStyle w:val="StyleUnderline"/>
        </w:rPr>
        <w:t>such as Descartes</w:t>
      </w:r>
      <w:r w:rsidRPr="0007489B">
        <w:rPr>
          <w:sz w:val="16"/>
          <w:szCs w:val="16"/>
        </w:rPr>
        <w:t xml:space="preserve">, Malebranche, Spinoza, and Leibniz, and even those of some earlier empiricists such as </w:t>
      </w:r>
      <w:r w:rsidRPr="0007489B">
        <w:rPr>
          <w:rStyle w:val="StyleUnderline"/>
        </w:rPr>
        <w:t>Hobbes and Locke</w:t>
      </w:r>
      <w:r w:rsidRPr="0007489B">
        <w:rPr>
          <w:sz w:val="16"/>
          <w:szCs w:val="16"/>
        </w:rPr>
        <w:t>.</w:t>
      </w:r>
      <w:r w:rsidRPr="00A74913">
        <w:rPr>
          <w:sz w:val="16"/>
          <w:szCs w:val="16"/>
        </w:rPr>
        <w:t xml:space="preserve"> </w:t>
      </w:r>
    </w:p>
    <w:p w14:paraId="3C636B58" w14:textId="77777777" w:rsidR="004C4692" w:rsidRPr="0007489B" w:rsidRDefault="004C4692" w:rsidP="004C4692">
      <w:pPr>
        <w:rPr>
          <w:sz w:val="16"/>
          <w:szCs w:val="16"/>
        </w:rPr>
      </w:pPr>
      <w:r w:rsidRPr="00A74913">
        <w:rPr>
          <w:rStyle w:val="Emphasis"/>
        </w:rPr>
        <w:t>The</w:t>
      </w:r>
      <w:r w:rsidRPr="00A74913">
        <w:rPr>
          <w:sz w:val="16"/>
          <w:szCs w:val="16"/>
        </w:rPr>
        <w:t xml:space="preserve"> very </w:t>
      </w:r>
      <w:r w:rsidRPr="0007489B">
        <w:rPr>
          <w:rStyle w:val="Emphasis"/>
        </w:rPr>
        <w:t>fact that</w:t>
      </w:r>
      <w:r w:rsidRPr="0007489B">
        <w:rPr>
          <w:rStyle w:val="StyleUnderline"/>
        </w:rPr>
        <w:t xml:space="preserve"> most </w:t>
      </w:r>
      <w:r w:rsidRPr="0007489B">
        <w:rPr>
          <w:rStyle w:val="Emphasis"/>
        </w:rPr>
        <w:t>Enlightenment thinkers were</w:t>
      </w:r>
      <w:r w:rsidRPr="0007489B">
        <w:rPr>
          <w:rStyle w:val="StyleUnderline"/>
        </w:rPr>
        <w:t xml:space="preserve"> committed </w:t>
      </w:r>
      <w:r w:rsidRPr="0007489B">
        <w:rPr>
          <w:rStyle w:val="Emphasis"/>
        </w:rPr>
        <w:t>empiricists</w:t>
      </w:r>
      <w:r w:rsidRPr="0007489B">
        <w:rPr>
          <w:sz w:val="16"/>
          <w:szCs w:val="16"/>
        </w:rPr>
        <w:t xml:space="preserve">, however, </w:t>
      </w:r>
      <w:r w:rsidRPr="0007489B">
        <w:rPr>
          <w:rStyle w:val="Emphasis"/>
        </w:rPr>
        <w:t>has given rise to an alternative</w:t>
      </w:r>
      <w:r w:rsidRPr="0007489B">
        <w:rPr>
          <w:sz w:val="16"/>
          <w:szCs w:val="16"/>
        </w:rPr>
        <w:t xml:space="preserve"> form of the </w:t>
      </w:r>
      <w:r w:rsidRPr="0007489B">
        <w:rPr>
          <w:rStyle w:val="Emphasis"/>
        </w:rPr>
        <w:t>claim</w:t>
      </w:r>
      <w:r w:rsidRPr="0007489B">
        <w:rPr>
          <w:sz w:val="16"/>
          <w:szCs w:val="16"/>
        </w:rPr>
        <w:t xml:space="preserve"> that they had an overconfidence in reason, namely, the allegation that </w:t>
      </w:r>
      <w:r w:rsidRPr="0007489B">
        <w:rPr>
          <w:rStyle w:val="Emphasis"/>
        </w:rPr>
        <w:t>they had a</w:t>
      </w:r>
      <w:r w:rsidRPr="0007489B">
        <w:rPr>
          <w:rStyle w:val="StyleUnderline"/>
        </w:rPr>
        <w:t xml:space="preserve"> boundless, </w:t>
      </w:r>
      <w:r w:rsidRPr="0007489B">
        <w:rPr>
          <w:rStyle w:val="Emphasis"/>
        </w:rPr>
        <w:t>naive faith in</w:t>
      </w:r>
      <w:r w:rsidRPr="0007489B">
        <w:rPr>
          <w:rStyle w:val="StyleUnderline"/>
        </w:rPr>
        <w:t xml:space="preserve"> the ability of </w:t>
      </w:r>
      <w:r w:rsidRPr="0007489B">
        <w:rPr>
          <w:rStyle w:val="Emphasis"/>
        </w:rPr>
        <w:t>science and the scientific method</w:t>
      </w:r>
      <w:r w:rsidRPr="0007489B">
        <w:rPr>
          <w:rStyle w:val="StyleUnderline"/>
        </w:rPr>
        <w:t xml:space="preserve"> to penetrate the secrets of nature and to produce continual progress in all realms of human life</w:t>
      </w:r>
      <w:r w:rsidRPr="0007489B">
        <w:rPr>
          <w:sz w:val="16"/>
          <w:szCs w:val="16"/>
        </w:rPr>
        <w:t xml:space="preserve">.6 </w:t>
      </w:r>
      <w:r w:rsidRPr="0007489B">
        <w:rPr>
          <w:rStyle w:val="Emphasis"/>
        </w:rPr>
        <w:t>This</w:t>
      </w:r>
      <w:r w:rsidRPr="0007489B">
        <w:rPr>
          <w:sz w:val="16"/>
          <w:szCs w:val="16"/>
        </w:rPr>
        <w:t xml:space="preserve"> version of the </w:t>
      </w:r>
      <w:r w:rsidRPr="0007489B">
        <w:rPr>
          <w:rStyle w:val="Emphasis"/>
        </w:rPr>
        <w:t>claim</w:t>
      </w:r>
      <w:r w:rsidRPr="0007489B">
        <w:rPr>
          <w:sz w:val="16"/>
          <w:szCs w:val="16"/>
        </w:rPr>
        <w:t xml:space="preserve"> is more credible than the first, but it </w:t>
      </w:r>
      <w:r w:rsidRPr="0007489B">
        <w:rPr>
          <w:rStyle w:val="Emphasis"/>
        </w:rPr>
        <w:t>too is misleading</w:t>
      </w:r>
      <w:r w:rsidRPr="00A74913">
        <w:rPr>
          <w:sz w:val="16"/>
          <w:szCs w:val="16"/>
        </w:rPr>
        <w:t xml:space="preserve"> in important respects. Like almost all Enlightenment thinkers, </w:t>
      </w:r>
      <w:r w:rsidRPr="00A74913">
        <w:rPr>
          <w:rStyle w:val="Emphasis"/>
          <w:highlight w:val="yellow"/>
        </w:rPr>
        <w:t>the four figures</w:t>
      </w:r>
      <w:r w:rsidRPr="00A74913">
        <w:rPr>
          <w:sz w:val="16"/>
          <w:szCs w:val="16"/>
        </w:rPr>
        <w:t xml:space="preserve"> who are the focus </w:t>
      </w:r>
      <w:r w:rsidRPr="00A74913">
        <w:rPr>
          <w:rStyle w:val="StyleUnderline"/>
        </w:rPr>
        <w:t xml:space="preserve">of this book </w:t>
      </w:r>
      <w:r w:rsidRPr="00A74913">
        <w:rPr>
          <w:rStyle w:val="Emphasis"/>
          <w:highlight w:val="yellow"/>
        </w:rPr>
        <w:t>were confident that the scientific</w:t>
      </w:r>
      <w:r w:rsidRPr="00A74913">
        <w:rPr>
          <w:sz w:val="16"/>
          <w:szCs w:val="16"/>
        </w:rPr>
        <w:t xml:space="preserve"> or experimental </w:t>
      </w:r>
      <w:r w:rsidRPr="00A74913">
        <w:rPr>
          <w:rStyle w:val="Emphasis"/>
          <w:highlight w:val="yellow"/>
        </w:rPr>
        <w:t>method is the most reliable way to attain useful knowledge</w:t>
      </w:r>
      <w:r w:rsidRPr="00A74913">
        <w:rPr>
          <w:sz w:val="16"/>
          <w:szCs w:val="16"/>
        </w:rPr>
        <w:t xml:space="preserve"> – the best way to compensate for the limitations of the human mind. </w:t>
      </w:r>
      <w:r w:rsidRPr="00A74913">
        <w:rPr>
          <w:rStyle w:val="Emphasis"/>
          <w:highlight w:val="yellow"/>
        </w:rPr>
        <w:t>They did not</w:t>
      </w:r>
      <w:r w:rsidRPr="00A74913">
        <w:rPr>
          <w:rStyle w:val="StyleUnderline"/>
        </w:rPr>
        <w:t xml:space="preserve">, however, </w:t>
      </w:r>
      <w:r w:rsidRPr="00A74913">
        <w:rPr>
          <w:rStyle w:val="Emphasis"/>
          <w:highlight w:val="yellow"/>
        </w:rPr>
        <w:t>believe that modern science</w:t>
      </w:r>
      <w:r w:rsidRPr="00A74913">
        <w:rPr>
          <w:sz w:val="16"/>
          <w:szCs w:val="16"/>
        </w:rPr>
        <w:t xml:space="preserve"> or its tools </w:t>
      </w:r>
      <w:r w:rsidRPr="00A74913">
        <w:rPr>
          <w:rStyle w:val="Emphasis"/>
          <w:highlight w:val="yellow"/>
        </w:rPr>
        <w:t>were infallible</w:t>
      </w:r>
      <w:r w:rsidRPr="00A74913">
        <w:rPr>
          <w:sz w:val="16"/>
          <w:szCs w:val="16"/>
        </w:rPr>
        <w:t xml:space="preserve">; on the contrary, </w:t>
      </w:r>
      <w:r w:rsidRPr="00A74913">
        <w:rPr>
          <w:rStyle w:val="Emphasis"/>
          <w:highlight w:val="yellow"/>
        </w:rPr>
        <w:t>they</w:t>
      </w:r>
      <w:r w:rsidRPr="00A74913">
        <w:rPr>
          <w:rStyle w:val="Emphasis"/>
        </w:rPr>
        <w:t xml:space="preserve"> explicitly </w:t>
      </w:r>
      <w:r w:rsidRPr="00A74913">
        <w:rPr>
          <w:rStyle w:val="Emphasis"/>
          <w:highlight w:val="yellow"/>
        </w:rPr>
        <w:t>denied that it could provide</w:t>
      </w:r>
      <w:r w:rsidRPr="00A74913">
        <w:rPr>
          <w:rStyle w:val="StyleUnderline"/>
        </w:rPr>
        <w:t xml:space="preserve"> conclusive or </w:t>
      </w:r>
      <w:r w:rsidRPr="00A74913">
        <w:rPr>
          <w:rStyle w:val="Emphasis"/>
          <w:highlight w:val="yellow"/>
        </w:rPr>
        <w:t>complete knowledge of the natural world</w:t>
      </w:r>
      <w:r w:rsidRPr="00A74913">
        <w:rPr>
          <w:sz w:val="16"/>
          <w:szCs w:val="16"/>
        </w:rPr>
        <w:t xml:space="preserve">. Likewise, </w:t>
      </w:r>
      <w:r w:rsidRPr="00A74913">
        <w:rPr>
          <w:rStyle w:val="StyleUnderline"/>
        </w:rPr>
        <w:t xml:space="preserve">these thinkers </w:t>
      </w:r>
      <w:r w:rsidRPr="0007489B">
        <w:rPr>
          <w:rStyle w:val="StyleUnderline"/>
        </w:rPr>
        <w:t xml:space="preserve">expected that </w:t>
      </w:r>
      <w:r w:rsidRPr="0007489B">
        <w:rPr>
          <w:rStyle w:val="Emphasis"/>
        </w:rPr>
        <w:t>science could</w:t>
      </w:r>
      <w:r w:rsidRPr="0007489B">
        <w:rPr>
          <w:rStyle w:val="StyleUnderline"/>
        </w:rPr>
        <w:t xml:space="preserve"> and would </w:t>
      </w:r>
      <w:r w:rsidRPr="0007489B">
        <w:rPr>
          <w:rStyle w:val="Emphasis"/>
        </w:rPr>
        <w:t>do a great deal to promote human well-being</w:t>
      </w:r>
      <w:r w:rsidRPr="0007489B">
        <w:rPr>
          <w:sz w:val="16"/>
          <w:szCs w:val="16"/>
        </w:rPr>
        <w:t xml:space="preserve">, both </w:t>
      </w:r>
      <w:r w:rsidRPr="0007489B">
        <w:rPr>
          <w:rStyle w:val="StyleUnderline"/>
        </w:rPr>
        <w:t>by producing technological advances and</w:t>
      </w:r>
      <w:r w:rsidRPr="0007489B">
        <w:rPr>
          <w:sz w:val="16"/>
          <w:szCs w:val="16"/>
        </w:rPr>
        <w:t xml:space="preserve"> by </w:t>
      </w:r>
      <w:r w:rsidRPr="0007489B">
        <w:rPr>
          <w:rStyle w:val="StyleUnderline"/>
        </w:rPr>
        <w:t>providing a</w:t>
      </w:r>
      <w:r w:rsidRPr="0007489B">
        <w:rPr>
          <w:sz w:val="16"/>
          <w:szCs w:val="16"/>
        </w:rPr>
        <w:t xml:space="preserve"> kind of </w:t>
      </w:r>
      <w:r w:rsidRPr="0007489B">
        <w:rPr>
          <w:rStyle w:val="StyleUnderline"/>
        </w:rPr>
        <w:t xml:space="preserve">antidote to religious fanaticism. </w:t>
      </w:r>
      <w:r w:rsidRPr="0007489B">
        <w:rPr>
          <w:rStyle w:val="Emphasis"/>
        </w:rPr>
        <w:t>However, they did not believe</w:t>
      </w:r>
      <w:r w:rsidRPr="0007489B">
        <w:rPr>
          <w:sz w:val="16"/>
          <w:szCs w:val="16"/>
        </w:rPr>
        <w:t xml:space="preserve"> that </w:t>
      </w:r>
      <w:r w:rsidRPr="0007489B">
        <w:rPr>
          <w:rStyle w:val="Emphasis"/>
        </w:rPr>
        <w:t>it could solve all problems or guarantee</w:t>
      </w:r>
      <w:r w:rsidRPr="0007489B">
        <w:rPr>
          <w:rStyle w:val="StyleUnderline"/>
        </w:rPr>
        <w:t xml:space="preserve"> inevitable and endless </w:t>
      </w:r>
      <w:r w:rsidRPr="0007489B">
        <w:rPr>
          <w:rStyle w:val="Emphasis"/>
        </w:rPr>
        <w:t>progress</w:t>
      </w:r>
      <w:r w:rsidRPr="0007489B">
        <w:rPr>
          <w:rStyle w:val="StyleUnderline"/>
        </w:rPr>
        <w:t>. There was a strong dose of skepticism or realism in</w:t>
      </w:r>
      <w:r w:rsidRPr="0007489B">
        <w:rPr>
          <w:sz w:val="16"/>
          <w:szCs w:val="16"/>
        </w:rPr>
        <w:t xml:space="preserve"> almost all of </w:t>
      </w:r>
      <w:r w:rsidRPr="0007489B">
        <w:rPr>
          <w:rStyle w:val="StyleUnderline"/>
        </w:rPr>
        <w:t>their thinking</w:t>
      </w:r>
      <w:r w:rsidRPr="0007489B">
        <w:rPr>
          <w:sz w:val="16"/>
          <w:szCs w:val="16"/>
        </w:rPr>
        <w:t xml:space="preserve">, and thus </w:t>
      </w:r>
      <w:r w:rsidRPr="0007489B">
        <w:rPr>
          <w:rStyle w:val="StyleUnderline"/>
        </w:rPr>
        <w:t xml:space="preserve">they accepted that certain ills will always be with us and that almost no improvements are pure and unmixed. </w:t>
      </w:r>
    </w:p>
    <w:p w14:paraId="4D19F2FF" w14:textId="77777777" w:rsidR="004C4692" w:rsidRPr="0007489B" w:rsidRDefault="004C4692" w:rsidP="004C4692">
      <w:pPr>
        <w:rPr>
          <w:sz w:val="16"/>
          <w:szCs w:val="16"/>
        </w:rPr>
      </w:pPr>
      <w:r w:rsidRPr="0007489B">
        <w:rPr>
          <w:rStyle w:val="StyleUnderline"/>
        </w:rPr>
        <w:t>The connection</w:t>
      </w:r>
      <w:r w:rsidRPr="0007489B">
        <w:rPr>
          <w:sz w:val="16"/>
          <w:szCs w:val="16"/>
        </w:rPr>
        <w:t xml:space="preserve"> that </w:t>
      </w:r>
      <w:r w:rsidRPr="0007489B">
        <w:rPr>
          <w:rStyle w:val="StyleUnderline"/>
        </w:rPr>
        <w:t>many Enlightenment thinkers drew between</w:t>
      </w:r>
      <w:r w:rsidRPr="0007489B">
        <w:rPr>
          <w:sz w:val="16"/>
          <w:szCs w:val="16"/>
        </w:rPr>
        <w:t xml:space="preserve"> the spread of </w:t>
      </w:r>
      <w:r w:rsidRPr="0007489B">
        <w:rPr>
          <w:rStyle w:val="StyleUnderline"/>
        </w:rPr>
        <w:t>science and</w:t>
      </w:r>
      <w:r w:rsidRPr="0007489B">
        <w:rPr>
          <w:sz w:val="16"/>
          <w:szCs w:val="16"/>
        </w:rPr>
        <w:t xml:space="preserve"> the undermining of </w:t>
      </w:r>
      <w:r w:rsidRPr="0007489B">
        <w:rPr>
          <w:rStyle w:val="StyleUnderline"/>
        </w:rPr>
        <w:t>religious fanaticism points toward a third</w:t>
      </w:r>
      <w:r w:rsidRPr="0007489B">
        <w:rPr>
          <w:sz w:val="16"/>
          <w:szCs w:val="16"/>
        </w:rPr>
        <w:t xml:space="preserve"> form of the </w:t>
      </w:r>
      <w:r w:rsidRPr="0007489B">
        <w:rPr>
          <w:rStyle w:val="StyleUnderline"/>
        </w:rPr>
        <w:t>claim</w:t>
      </w:r>
      <w:r w:rsidRPr="0007489B">
        <w:rPr>
          <w:sz w:val="16"/>
          <w:szCs w:val="16"/>
        </w:rPr>
        <w:t xml:space="preserve"> that they had a blind faith in reason: the widespread contention that </w:t>
      </w:r>
      <w:r w:rsidRPr="0007489B">
        <w:rPr>
          <w:rStyle w:val="StyleUnderline"/>
        </w:rPr>
        <w:t>the thinkers of this period were excessi</w:t>
      </w:r>
      <w:r w:rsidRPr="00A74913">
        <w:rPr>
          <w:rStyle w:val="StyleUnderline"/>
        </w:rPr>
        <w:t>vely dismissive of</w:t>
      </w:r>
      <w:r w:rsidRPr="00A74913">
        <w:rPr>
          <w:sz w:val="16"/>
          <w:szCs w:val="16"/>
        </w:rPr>
        <w:t xml:space="preserve">, or hostile toward, </w:t>
      </w:r>
      <w:r w:rsidRPr="00A74913">
        <w:rPr>
          <w:rStyle w:val="StyleUnderline"/>
        </w:rPr>
        <w:t>religion</w:t>
      </w:r>
      <w:r w:rsidRPr="00A74913">
        <w:rPr>
          <w:sz w:val="16"/>
          <w:szCs w:val="16"/>
        </w:rPr>
        <w:t xml:space="preserve">.7 Even the Enlightenment’s friends often acknowledge (or celebrate) this aspect of the period, as when Gay writes that “while the variations among the philosophes are far from negligible, they only orchestrate a single passion that bound the little flock together, the passion to cure the spiritual malady that is religion, the germ of ignorance, barbarity, hypocrisy, filth, and the basest self-hatred.”8 Perhaps more than any other critique of the Enlightenment covered in this book, this claim contains a good deal of truth with respect to </w:t>
      </w:r>
      <w:r w:rsidRPr="00A74913">
        <w:rPr>
          <w:rStyle w:val="StyleUnderline"/>
        </w:rPr>
        <w:t>Hume, Smith, Montesquieu, and Voltaire</w:t>
      </w:r>
      <w:r w:rsidRPr="00A74913">
        <w:rPr>
          <w:sz w:val="16"/>
          <w:szCs w:val="16"/>
        </w:rPr>
        <w:t xml:space="preserve">. These four thinkers all </w:t>
      </w:r>
      <w:r w:rsidRPr="00A74913">
        <w:rPr>
          <w:rStyle w:val="StyleUnderline"/>
        </w:rPr>
        <w:t>rejected the claims of revealed religion</w:t>
      </w:r>
      <w:r w:rsidRPr="00A74913">
        <w:rPr>
          <w:sz w:val="16"/>
          <w:szCs w:val="16"/>
        </w:rPr>
        <w:t xml:space="preserve">, they all believed that it is entirely possible for people to be moral without believing in God, and they all devoted great amounts of intellectual energy to condemning religious fanaticism and intolerance. </w:t>
      </w:r>
      <w:r w:rsidRPr="00A74913">
        <w:rPr>
          <w:rStyle w:val="StyleUnderline"/>
        </w:rPr>
        <w:t>On the other hand</w:t>
      </w:r>
      <w:r w:rsidRPr="00A74913">
        <w:rPr>
          <w:sz w:val="16"/>
          <w:szCs w:val="16"/>
        </w:rPr>
        <w:t xml:space="preserve">, it must be admitted that </w:t>
      </w:r>
      <w:r w:rsidRPr="00A74913">
        <w:rPr>
          <w:rStyle w:val="StyleUnderline"/>
        </w:rPr>
        <w:t>they had quite good reasons for criticizing the forms that religion often took in their time, such as the official state persecution of Protestants</w:t>
      </w:r>
      <w:r w:rsidRPr="00A74913">
        <w:rPr>
          <w:sz w:val="16"/>
          <w:szCs w:val="16"/>
        </w:rPr>
        <w:t xml:space="preserve">, the regime of ecclesiastical privilege and censorship, and the seemingly ceaseless confessional strife of eighteenth-century France, </w:t>
      </w:r>
      <w:r w:rsidRPr="00A74913">
        <w:rPr>
          <w:rStyle w:val="StyleUnderline"/>
        </w:rPr>
        <w:t>not to mention the catastrophic Wars of Religion</w:t>
      </w:r>
      <w:r w:rsidRPr="00A74913">
        <w:rPr>
          <w:sz w:val="16"/>
          <w:szCs w:val="16"/>
        </w:rPr>
        <w:t xml:space="preserve"> of the previous century. Moreover, Voltaire, Montesquieu, Smith, </w:t>
      </w:r>
      <w:r w:rsidRPr="0007489B">
        <w:rPr>
          <w:sz w:val="16"/>
          <w:szCs w:val="16"/>
        </w:rPr>
        <w:t xml:space="preserve">and perhaps </w:t>
      </w:r>
      <w:r w:rsidRPr="0007489B">
        <w:rPr>
          <w:rStyle w:val="Emphasis"/>
        </w:rPr>
        <w:t>even Hume believed that</w:t>
      </w:r>
      <w:r w:rsidRPr="0007489B">
        <w:rPr>
          <w:rStyle w:val="StyleUnderline"/>
        </w:rPr>
        <w:t xml:space="preserve"> a </w:t>
      </w:r>
      <w:r w:rsidRPr="0007489B">
        <w:rPr>
          <w:rStyle w:val="Emphasis"/>
        </w:rPr>
        <w:t>properly</w:t>
      </w:r>
      <w:r w:rsidRPr="0007489B">
        <w:rPr>
          <w:sz w:val="16"/>
          <w:szCs w:val="16"/>
        </w:rPr>
        <w:t xml:space="preserve"> moderated or </w:t>
      </w:r>
      <w:r w:rsidRPr="0007489B">
        <w:rPr>
          <w:rStyle w:val="StyleUnderline"/>
        </w:rPr>
        <w:t>“</w:t>
      </w:r>
      <w:r w:rsidRPr="0007489B">
        <w:rPr>
          <w:rStyle w:val="Emphasis"/>
        </w:rPr>
        <w:t>liberalized</w:t>
      </w:r>
      <w:r w:rsidRPr="0007489B">
        <w:rPr>
          <w:rStyle w:val="StyleUnderline"/>
        </w:rPr>
        <w:t xml:space="preserve">” form of </w:t>
      </w:r>
      <w:r w:rsidRPr="0007489B">
        <w:rPr>
          <w:rStyle w:val="Emphasis"/>
        </w:rPr>
        <w:t>religion could</w:t>
      </w:r>
      <w:r w:rsidRPr="0007489B">
        <w:rPr>
          <w:rStyle w:val="StyleUnderline"/>
        </w:rPr>
        <w:t xml:space="preserve"> not only avoid</w:t>
      </w:r>
      <w:r w:rsidRPr="0007489B">
        <w:rPr>
          <w:sz w:val="16"/>
          <w:szCs w:val="16"/>
        </w:rPr>
        <w:t xml:space="preserve"> most of </w:t>
      </w:r>
      <w:r w:rsidRPr="0007489B">
        <w:rPr>
          <w:rStyle w:val="StyleUnderline"/>
        </w:rPr>
        <w:t xml:space="preserve">these ills but also </w:t>
      </w:r>
      <w:r w:rsidRPr="0007489B">
        <w:rPr>
          <w:rStyle w:val="Emphasis"/>
        </w:rPr>
        <w:t>provide certain positive benefits.</w:t>
      </w:r>
      <w:r w:rsidRPr="0007489B">
        <w:rPr>
          <w:rStyle w:val="StyleUnderline"/>
        </w:rPr>
        <w:t xml:space="preserve"> Even Hume did not think that reason could conclusively disprove</w:t>
      </w:r>
      <w:r w:rsidRPr="0007489B">
        <w:rPr>
          <w:sz w:val="16"/>
          <w:szCs w:val="16"/>
        </w:rPr>
        <w:t xml:space="preserve"> the claims of revealed </w:t>
      </w:r>
      <w:r w:rsidRPr="0007489B">
        <w:rPr>
          <w:rStyle w:val="StyleUnderline"/>
        </w:rPr>
        <w:t>religion</w:t>
      </w:r>
      <w:r w:rsidRPr="0007489B">
        <w:rPr>
          <w:sz w:val="16"/>
          <w:szCs w:val="16"/>
        </w:rPr>
        <w:t xml:space="preserve">, or that reason was all-powerful or sufficient unto itself. On the contrary, as with the other three thinkers, </w:t>
      </w:r>
      <w:r w:rsidRPr="0007489B">
        <w:rPr>
          <w:rStyle w:val="Emphasis"/>
        </w:rPr>
        <w:t>his skepticism</w:t>
      </w:r>
      <w:r w:rsidRPr="0007489B">
        <w:rPr>
          <w:rStyle w:val="StyleUnderline"/>
        </w:rPr>
        <w:t xml:space="preserve"> regarding religion </w:t>
      </w:r>
      <w:r w:rsidRPr="0007489B">
        <w:rPr>
          <w:rStyle w:val="Emphasis"/>
        </w:rPr>
        <w:t>was simply a manifestation of his general skepticism regarding any claims of absolute certainty</w:t>
      </w:r>
      <w:r w:rsidRPr="0007489B">
        <w:rPr>
          <w:rStyle w:val="StyleUnderline"/>
        </w:rPr>
        <w:t xml:space="preserve">. </w:t>
      </w:r>
    </w:p>
    <w:p w14:paraId="778C0D48" w14:textId="77777777" w:rsidR="004C4692" w:rsidRPr="00A74913" w:rsidRDefault="004C4692" w:rsidP="004C4692">
      <w:pPr>
        <w:rPr>
          <w:sz w:val="16"/>
          <w:szCs w:val="16"/>
        </w:rPr>
      </w:pPr>
      <w:r w:rsidRPr="0007489B">
        <w:rPr>
          <w:sz w:val="16"/>
          <w:szCs w:val="16"/>
        </w:rPr>
        <w:t>In</w:t>
      </w:r>
      <w:r w:rsidRPr="00A74913">
        <w:rPr>
          <w:sz w:val="16"/>
          <w:szCs w:val="16"/>
        </w:rPr>
        <w:t xml:space="preserve"> all of these ways, </w:t>
      </w:r>
      <w:r w:rsidRPr="00A74913">
        <w:rPr>
          <w:rStyle w:val="Emphasis"/>
          <w:highlight w:val="yellow"/>
        </w:rPr>
        <w:t>the pragmatic Enlightenment was decidedly a limits-of-reason movement</w:t>
      </w:r>
      <w:r w:rsidRPr="00A74913">
        <w:rPr>
          <w:sz w:val="16"/>
          <w:szCs w:val="16"/>
        </w:rPr>
        <w:t xml:space="preserve"> – hence my reversal of the traditional moniker of this period in the title of this chapter. Whereas the previous two chapters proceeded thinker by thinker, the present one is instead divided into three sections, each devoted to one of the three forms of the claim that the Enlightenment had a blind faith in reason just mentioned.9 The first section shows that Hume, Smith, Montesquieu, and Voltaire were skeptical empiricists rather than dogmatic rationalists; the second section argues that their embrace of natural science did not blind them to its theoretical and practical limits; and the final section explores their ambivalent, but basically moderate, attitudes toward religion.</w:t>
      </w:r>
    </w:p>
    <w:p w14:paraId="71C7C64E" w14:textId="7C5538F2" w:rsidR="004C4692" w:rsidRDefault="004C4692" w:rsidP="004C4692">
      <w:pPr>
        <w:pStyle w:val="Heading2"/>
      </w:pPr>
      <w:r>
        <w:t>2NC</w:t>
      </w:r>
    </w:p>
    <w:p w14:paraId="6C76838A" w14:textId="1CD09311" w:rsidR="004C4692" w:rsidRDefault="004C4692" w:rsidP="004C4692">
      <w:pPr>
        <w:pStyle w:val="Heading3"/>
      </w:pPr>
      <w:r>
        <w:t>T</w:t>
      </w:r>
    </w:p>
    <w:p w14:paraId="0078D69F" w14:textId="77777777" w:rsidR="004C4692" w:rsidRPr="00696933" w:rsidRDefault="004C4692" w:rsidP="004C4692">
      <w:pPr>
        <w:pStyle w:val="Heading4"/>
        <w:rPr>
          <w:rFonts w:cs="Arial"/>
        </w:rPr>
      </w:pPr>
      <w:bookmarkStart w:id="3" w:name="_Hlk93155984"/>
      <w:r w:rsidRPr="00696933">
        <w:rPr>
          <w:rFonts w:cs="Arial"/>
        </w:rPr>
        <w:t>State actions to expand the scope of antitrust laws don’t mandate a particular strategy of engagement or relationship to the law, but they do allow aff teams to center the experiences of people of color in anti-monopoly activism</w:t>
      </w:r>
      <w:r>
        <w:rPr>
          <w:rFonts w:cs="Arial"/>
        </w:rPr>
        <w:t xml:space="preserve"> and combat capitalism</w:t>
      </w:r>
    </w:p>
    <w:p w14:paraId="36CE52A7" w14:textId="77777777" w:rsidR="004C4692" w:rsidRPr="00696933" w:rsidRDefault="004C4692" w:rsidP="004C4692">
      <w:r w:rsidRPr="00696933">
        <w:rPr>
          <w:rStyle w:val="Style13ptBold"/>
        </w:rPr>
        <w:t>Greer and Rice 21</w:t>
      </w:r>
      <w:r w:rsidRPr="00696933">
        <w:t xml:space="preserve"> – Jeremie Greer and Solana Rice are Co-founders and Co-executives of Liberation in a Generation, a national movement-support organization working to build the power of people of color to transform the economy.</w:t>
      </w:r>
    </w:p>
    <w:p w14:paraId="24458FB0" w14:textId="77777777" w:rsidR="004C4692" w:rsidRPr="00696933" w:rsidRDefault="004C4692" w:rsidP="004C4692">
      <w:r w:rsidRPr="00696933">
        <w:t xml:space="preserve">Jeremie Greer and Solana Rice, “Anti-Monopoly Activism: Reclaiming Power Through Racial Justice,” </w:t>
      </w:r>
      <w:r w:rsidRPr="00696933">
        <w:rPr>
          <w:i/>
          <w:iCs/>
        </w:rPr>
        <w:t>Liberation in a Generation</w:t>
      </w:r>
      <w:r w:rsidRPr="00696933">
        <w:t>, March 2021, pp. 39-56, https://www.liberationinageneration.org/wp-content/uploads/2021/03/Anti-Monopoly-Activism_032021.pdf.</w:t>
      </w:r>
    </w:p>
    <w:p w14:paraId="1BA608AA" w14:textId="77777777" w:rsidR="004C4692" w:rsidRPr="00696933" w:rsidRDefault="004C4692" w:rsidP="004C4692">
      <w:pPr>
        <w:rPr>
          <w:rStyle w:val="Emphasis"/>
        </w:rPr>
      </w:pPr>
      <w:r w:rsidRPr="00696933">
        <w:rPr>
          <w:sz w:val="16"/>
          <w:szCs w:val="16"/>
        </w:rPr>
        <w:t xml:space="preserve">Fans of literature and movies will recognize a popular character </w:t>
      </w:r>
      <w:r w:rsidRPr="00696933">
        <w:rPr>
          <w:rStyle w:val="StyleUnderline"/>
        </w:rPr>
        <w:t>in American storytelling</w:t>
      </w:r>
      <w:r w:rsidRPr="00696933">
        <w:rPr>
          <w:sz w:val="16"/>
          <w:szCs w:val="16"/>
        </w:rPr>
        <w:t xml:space="preserve">: the villain turned hero. </w:t>
      </w:r>
      <w:r w:rsidRPr="00696933">
        <w:rPr>
          <w:rStyle w:val="StyleUnderline"/>
        </w:rPr>
        <w:t>The villain-turned-hero storyline is attractive because it allows for the villain’s influential power to be redirected</w:t>
      </w:r>
      <w:r w:rsidRPr="00696933">
        <w:rPr>
          <w:sz w:val="16"/>
          <w:szCs w:val="16"/>
        </w:rPr>
        <w:t xml:space="preserve"> away from causing harm and toward healing pain. </w:t>
      </w:r>
      <w:r w:rsidRPr="007A5BDB">
        <w:rPr>
          <w:rStyle w:val="Emphasis"/>
          <w:highlight w:val="cyan"/>
        </w:rPr>
        <w:t>In our fight to rein in monopoly power, the</w:t>
      </w:r>
      <w:r w:rsidRPr="00696933">
        <w:rPr>
          <w:sz w:val="16"/>
          <w:szCs w:val="16"/>
        </w:rPr>
        <w:t xml:space="preserve"> government—particularly the </w:t>
      </w:r>
      <w:r w:rsidRPr="00696933">
        <w:rPr>
          <w:rStyle w:val="Emphasis"/>
        </w:rPr>
        <w:t xml:space="preserve">federal </w:t>
      </w:r>
      <w:r w:rsidRPr="007A5BDB">
        <w:rPr>
          <w:rStyle w:val="Emphasis"/>
          <w:highlight w:val="cyan"/>
        </w:rPr>
        <w:t>government—could be our</w:t>
      </w:r>
      <w:r w:rsidRPr="00696933">
        <w:rPr>
          <w:rStyle w:val="Emphasis"/>
        </w:rPr>
        <w:t xml:space="preserve"> stories’ reformed </w:t>
      </w:r>
      <w:r w:rsidRPr="007A5BDB">
        <w:rPr>
          <w:rStyle w:val="Emphasis"/>
          <w:highlight w:val="cyan"/>
        </w:rPr>
        <w:t>hero. Grassroots leaders</w:t>
      </w:r>
      <w:r w:rsidRPr="00696933">
        <w:rPr>
          <w:rStyle w:val="Emphasis"/>
        </w:rPr>
        <w:t xml:space="preserve"> of color </w:t>
      </w:r>
      <w:r w:rsidRPr="007A5BDB">
        <w:rPr>
          <w:rStyle w:val="Emphasis"/>
          <w:highlight w:val="cyan"/>
        </w:rPr>
        <w:t>are</w:t>
      </w:r>
      <w:r w:rsidRPr="00696933">
        <w:rPr>
          <w:rStyle w:val="Emphasis"/>
        </w:rPr>
        <w:t xml:space="preserve"> uniquely </w:t>
      </w:r>
      <w:r w:rsidRPr="007A5BDB">
        <w:rPr>
          <w:rStyle w:val="Emphasis"/>
          <w:highlight w:val="cyan"/>
        </w:rPr>
        <w:t>positioned to convert government power</w:t>
      </w:r>
      <w:r w:rsidRPr="00696933">
        <w:rPr>
          <w:sz w:val="16"/>
          <w:szCs w:val="16"/>
        </w:rPr>
        <w:t xml:space="preserve">, which has largely been complicit in the expansion of monopoly power, </w:t>
      </w:r>
      <w:r w:rsidRPr="007A5BDB">
        <w:rPr>
          <w:rStyle w:val="Emphasis"/>
          <w:highlight w:val="cyan"/>
        </w:rPr>
        <w:t>into a force for good that reins in</w:t>
      </w:r>
      <w:r w:rsidRPr="00696933">
        <w:rPr>
          <w:rStyle w:val="Emphasis"/>
        </w:rPr>
        <w:t xml:space="preserve"> the devastation caused by corporate </w:t>
      </w:r>
      <w:r w:rsidRPr="007A5BDB">
        <w:rPr>
          <w:rStyle w:val="Emphasis"/>
          <w:highlight w:val="cyan"/>
        </w:rPr>
        <w:t>monopolies</w:t>
      </w:r>
      <w:r w:rsidRPr="00696933">
        <w:rPr>
          <w:rStyle w:val="Emphasis"/>
        </w:rPr>
        <w:t xml:space="preserve">. </w:t>
      </w:r>
    </w:p>
    <w:p w14:paraId="4BA71E4D" w14:textId="77777777" w:rsidR="004C4692" w:rsidRPr="00696933" w:rsidRDefault="004C4692" w:rsidP="004C4692">
      <w:pPr>
        <w:rPr>
          <w:sz w:val="16"/>
          <w:szCs w:val="16"/>
        </w:rPr>
      </w:pPr>
      <w:r w:rsidRPr="00696933">
        <w:rPr>
          <w:rStyle w:val="StyleUnderline"/>
        </w:rPr>
        <w:t xml:space="preserve">Similar to organizers, </w:t>
      </w:r>
      <w:r w:rsidRPr="007A5BDB">
        <w:rPr>
          <w:rStyle w:val="Emphasis"/>
          <w:highlight w:val="cyan"/>
        </w:rPr>
        <w:t>our government has a distinct role</w:t>
      </w:r>
      <w:r w:rsidRPr="00696933">
        <w:rPr>
          <w:rStyle w:val="Emphasis"/>
        </w:rPr>
        <w:t xml:space="preserve"> to play </w:t>
      </w:r>
      <w:r w:rsidRPr="007A5BDB">
        <w:rPr>
          <w:rStyle w:val="Emphasis"/>
          <w:highlight w:val="cyan"/>
        </w:rPr>
        <w:t>to directly challenge monopoly power</w:t>
      </w:r>
      <w:r w:rsidRPr="00696933">
        <w:rPr>
          <w:sz w:val="16"/>
          <w:szCs w:val="16"/>
        </w:rPr>
        <w:t xml:space="preserve">. This is especially true of the federal government. </w:t>
      </w:r>
      <w:r w:rsidRPr="00696933">
        <w:rPr>
          <w:rStyle w:val="StyleUnderline"/>
        </w:rPr>
        <w:t>The federal government has the constitutional authority to set the rules that govern our entire economy</w:t>
      </w:r>
      <w:r w:rsidRPr="00696933">
        <w:rPr>
          <w:sz w:val="16"/>
          <w:szCs w:val="16"/>
        </w:rPr>
        <w:t xml:space="preserve">, including the rules that govern monopolies. </w:t>
      </w:r>
      <w:r w:rsidRPr="00696933">
        <w:rPr>
          <w:rStyle w:val="StyleUnderline"/>
        </w:rPr>
        <w:t xml:space="preserve">In fact, </w:t>
      </w:r>
      <w:r w:rsidRPr="00696933">
        <w:rPr>
          <w:rStyle w:val="Emphasis"/>
        </w:rPr>
        <w:t>the federal government is the entity with the greatest amount of money and authority to match monopoly power</w:t>
      </w:r>
      <w:r w:rsidRPr="00696933">
        <w:rPr>
          <w:rStyle w:val="StyleUnderline"/>
        </w:rPr>
        <w:t>. Through what can and should be democractic systems of government, it is also</w:t>
      </w:r>
      <w:r w:rsidRPr="00696933">
        <w:rPr>
          <w:sz w:val="16"/>
          <w:szCs w:val="16"/>
        </w:rPr>
        <w:t xml:space="preserve"> the principal entity, </w:t>
      </w:r>
      <w:r w:rsidRPr="00696933">
        <w:rPr>
          <w:rStyle w:val="StyleUnderline"/>
        </w:rPr>
        <w:t>directly accountable to workers, consumers, and communities</w:t>
      </w:r>
      <w:r w:rsidRPr="00696933">
        <w:rPr>
          <w:sz w:val="16"/>
          <w:szCs w:val="16"/>
        </w:rPr>
        <w:t xml:space="preserve"> instead of shareholders and CEOs. The question, then, is not if our government can curb monopoly power, but if it is willing to fulfill its responsibility to do so. </w:t>
      </w:r>
    </w:p>
    <w:p w14:paraId="654240D1" w14:textId="77777777" w:rsidR="004C4692" w:rsidRPr="00696933" w:rsidRDefault="004C4692" w:rsidP="004C4692">
      <w:pPr>
        <w:rPr>
          <w:sz w:val="16"/>
          <w:szCs w:val="16"/>
        </w:rPr>
      </w:pPr>
      <w:r w:rsidRPr="00696933">
        <w:rPr>
          <w:sz w:val="16"/>
          <w:szCs w:val="16"/>
        </w:rPr>
        <w:t xml:space="preserve">As discussed in the introduction, </w:t>
      </w:r>
      <w:r w:rsidRPr="007A5BDB">
        <w:rPr>
          <w:rStyle w:val="Emphasis"/>
          <w:highlight w:val="cyan"/>
        </w:rPr>
        <w:t>the</w:t>
      </w:r>
      <w:r w:rsidRPr="00696933">
        <w:rPr>
          <w:rStyle w:val="Emphasis"/>
        </w:rPr>
        <w:t xml:space="preserve"> federal </w:t>
      </w:r>
      <w:r w:rsidRPr="007A5BDB">
        <w:rPr>
          <w:rStyle w:val="Emphasis"/>
          <w:highlight w:val="cyan"/>
        </w:rPr>
        <w:t>government took strong and decisive action against monopoly power in the late 19th and early 20th century</w:t>
      </w:r>
      <w:r w:rsidRPr="00696933">
        <w:rPr>
          <w:rStyle w:val="StyleUnderline"/>
        </w:rPr>
        <w:t xml:space="preserve">. During this time, </w:t>
      </w:r>
      <w:r w:rsidRPr="007A5BDB">
        <w:rPr>
          <w:rStyle w:val="StyleUnderline"/>
          <w:highlight w:val="cyan"/>
        </w:rPr>
        <w:t>Congress passed the Sherman</w:t>
      </w:r>
      <w:r w:rsidRPr="00696933">
        <w:rPr>
          <w:rStyle w:val="StyleUnderline"/>
        </w:rPr>
        <w:t xml:space="preserve"> Act, </w:t>
      </w:r>
      <w:r w:rsidRPr="007A5BDB">
        <w:rPr>
          <w:rStyle w:val="StyleUnderline"/>
          <w:highlight w:val="cyan"/>
        </w:rPr>
        <w:t>Clayton</w:t>
      </w:r>
      <w:r w:rsidRPr="00696933">
        <w:rPr>
          <w:rStyle w:val="StyleUnderline"/>
        </w:rPr>
        <w:t xml:space="preserve"> Act, </w:t>
      </w:r>
      <w:r w:rsidRPr="007A5BDB">
        <w:rPr>
          <w:rStyle w:val="StyleUnderline"/>
          <w:highlight w:val="cyan"/>
        </w:rPr>
        <w:t xml:space="preserve">and </w:t>
      </w:r>
      <w:r w:rsidRPr="003365A1">
        <w:rPr>
          <w:rStyle w:val="StyleUnderline"/>
        </w:rPr>
        <w:t xml:space="preserve">the </w:t>
      </w:r>
      <w:r w:rsidRPr="007A5BDB">
        <w:rPr>
          <w:rStyle w:val="StyleUnderline"/>
          <w:highlight w:val="cyan"/>
        </w:rPr>
        <w:t>F</w:t>
      </w:r>
      <w:r w:rsidRPr="003365A1">
        <w:rPr>
          <w:rStyle w:val="StyleUnderline"/>
        </w:rPr>
        <w:t>ederal</w:t>
      </w:r>
      <w:r w:rsidRPr="00696933">
        <w:rPr>
          <w:rStyle w:val="StyleUnderline"/>
        </w:rPr>
        <w:t xml:space="preserve"> </w:t>
      </w:r>
      <w:r w:rsidRPr="007A5BDB">
        <w:rPr>
          <w:rStyle w:val="StyleUnderline"/>
          <w:highlight w:val="cyan"/>
        </w:rPr>
        <w:t>T</w:t>
      </w:r>
      <w:r w:rsidRPr="00696933">
        <w:rPr>
          <w:rStyle w:val="StyleUnderline"/>
        </w:rPr>
        <w:t xml:space="preserve">rade </w:t>
      </w:r>
      <w:r w:rsidRPr="007A5BDB">
        <w:rPr>
          <w:rStyle w:val="StyleUnderline"/>
          <w:highlight w:val="cyan"/>
        </w:rPr>
        <w:t>C</w:t>
      </w:r>
      <w:r w:rsidRPr="00696933">
        <w:rPr>
          <w:rStyle w:val="StyleUnderline"/>
        </w:rPr>
        <w:t xml:space="preserve">ommission </w:t>
      </w:r>
      <w:r w:rsidRPr="007A5BDB">
        <w:rPr>
          <w:rStyle w:val="StyleUnderline"/>
          <w:highlight w:val="cyan"/>
        </w:rPr>
        <w:t>Act</w:t>
      </w:r>
      <w:r w:rsidRPr="00696933">
        <w:rPr>
          <w:rStyle w:val="StyleUnderline"/>
        </w:rPr>
        <w:t>. The</w:t>
      </w:r>
      <w:r w:rsidRPr="00696933">
        <w:rPr>
          <w:sz w:val="16"/>
          <w:szCs w:val="16"/>
        </w:rPr>
        <w:t xml:space="preserve"> Federal Trade Commission </w:t>
      </w:r>
      <w:r w:rsidRPr="00696933">
        <w:rPr>
          <w:rStyle w:val="StyleUnderline"/>
        </w:rPr>
        <w:t>(FTC) was formed in 1914, and the federal courts took decisive action to break up the massive monopolies that dominated critical industries</w:t>
      </w:r>
      <w:r w:rsidRPr="00696933">
        <w:rPr>
          <w:sz w:val="16"/>
          <w:szCs w:val="16"/>
        </w:rPr>
        <w:t xml:space="preserve">, such as railroad and oil industries. </w:t>
      </w:r>
      <w:r w:rsidRPr="00696933">
        <w:rPr>
          <w:rStyle w:val="Emphasis"/>
        </w:rPr>
        <w:t>Ho</w:t>
      </w:r>
      <w:r w:rsidRPr="007A5BDB">
        <w:rPr>
          <w:rStyle w:val="Emphasis"/>
          <w:highlight w:val="cyan"/>
        </w:rPr>
        <w:t>wever, in the second half of the 20th century</w:t>
      </w:r>
      <w:r w:rsidRPr="00696933">
        <w:rPr>
          <w:rStyle w:val="Emphasis"/>
        </w:rPr>
        <w:t xml:space="preserve">, </w:t>
      </w:r>
      <w:r w:rsidRPr="007A5BDB">
        <w:rPr>
          <w:rStyle w:val="Emphasis"/>
          <w:highlight w:val="cyan"/>
        </w:rPr>
        <w:t>the</w:t>
      </w:r>
      <w:r w:rsidRPr="00696933">
        <w:rPr>
          <w:rStyle w:val="Emphasis"/>
        </w:rPr>
        <w:t xml:space="preserve"> federal </w:t>
      </w:r>
      <w:r w:rsidRPr="007A5BDB">
        <w:rPr>
          <w:rStyle w:val="Emphasis"/>
          <w:highlight w:val="cyan"/>
        </w:rPr>
        <w:t>government</w:t>
      </w:r>
      <w:r w:rsidRPr="00696933">
        <w:rPr>
          <w:sz w:val="16"/>
          <w:szCs w:val="16"/>
        </w:rPr>
        <w:t xml:space="preserve"> (and thus the federal courts) </w:t>
      </w:r>
      <w:r w:rsidRPr="00696933">
        <w:rPr>
          <w:rStyle w:val="Emphasis"/>
        </w:rPr>
        <w:t xml:space="preserve">not only rolled back its actions against monopoly power, but it actually </w:t>
      </w:r>
      <w:r w:rsidRPr="007A5BDB">
        <w:rPr>
          <w:rStyle w:val="Emphasis"/>
          <w:highlight w:val="cyan"/>
        </w:rPr>
        <w:t>empowered</w:t>
      </w:r>
      <w:r w:rsidRPr="00696933">
        <w:rPr>
          <w:rStyle w:val="Emphasis"/>
        </w:rPr>
        <w:t xml:space="preserve"> corporate </w:t>
      </w:r>
      <w:r w:rsidRPr="007A5BDB">
        <w:rPr>
          <w:rStyle w:val="Emphasis"/>
          <w:highlight w:val="cyan"/>
        </w:rPr>
        <w:t>monopolies to grow larger</w:t>
      </w:r>
      <w:r w:rsidRPr="00696933">
        <w:rPr>
          <w:rStyle w:val="Emphasis"/>
        </w:rPr>
        <w:t xml:space="preserve"> and more powerful</w:t>
      </w:r>
      <w:r w:rsidRPr="00696933">
        <w:rPr>
          <w:sz w:val="16"/>
          <w:szCs w:val="16"/>
        </w:rPr>
        <w:t xml:space="preserve">. </w:t>
      </w:r>
    </w:p>
    <w:p w14:paraId="39BD91C1" w14:textId="77777777" w:rsidR="004C4692" w:rsidRPr="00696933" w:rsidRDefault="004C4692" w:rsidP="004C4692">
      <w:pPr>
        <w:rPr>
          <w:sz w:val="2"/>
          <w:szCs w:val="2"/>
        </w:rPr>
      </w:pPr>
      <w:r w:rsidRPr="00696933">
        <w:rPr>
          <w:sz w:val="2"/>
          <w:szCs w:val="2"/>
        </w:rPr>
        <w:t>Below are the government actors who have the greatest power to influence the scale of monopoly power.</w:t>
      </w:r>
    </w:p>
    <w:p w14:paraId="388D6E4F" w14:textId="77777777" w:rsidR="004C4692" w:rsidRPr="00696933" w:rsidRDefault="004C4692" w:rsidP="004C4692">
      <w:pPr>
        <w:rPr>
          <w:sz w:val="2"/>
          <w:szCs w:val="2"/>
        </w:rPr>
      </w:pPr>
      <w:r w:rsidRPr="00696933">
        <w:rPr>
          <w:sz w:val="2"/>
          <w:szCs w:val="2"/>
        </w:rPr>
        <w:t xml:space="preserve">United States Congress </w:t>
      </w:r>
    </w:p>
    <w:p w14:paraId="24CD9455" w14:textId="77777777" w:rsidR="004C4692" w:rsidRPr="00696933" w:rsidRDefault="004C4692" w:rsidP="004C4692">
      <w:pPr>
        <w:rPr>
          <w:sz w:val="2"/>
          <w:szCs w:val="2"/>
        </w:rPr>
      </w:pPr>
      <w:r w:rsidRPr="00696933">
        <w:rPr>
          <w:rStyle w:val="StyleUnderline"/>
          <w:sz w:val="2"/>
          <w:szCs w:val="2"/>
          <w:u w:val="none"/>
        </w:rPr>
        <w:t>Congress holds</w:t>
      </w:r>
      <w:r w:rsidRPr="00696933">
        <w:rPr>
          <w:sz w:val="2"/>
          <w:szCs w:val="2"/>
        </w:rPr>
        <w:t xml:space="preserve"> what could be </w:t>
      </w:r>
      <w:r w:rsidRPr="00696933">
        <w:rPr>
          <w:rStyle w:val="StyleUnderline"/>
          <w:sz w:val="2"/>
          <w:szCs w:val="2"/>
          <w:u w:val="none"/>
        </w:rPr>
        <w:t>the most sweeping power to curb the debilitating influence of monopoly power in our lives. Members of Congress are</w:t>
      </w:r>
      <w:r w:rsidRPr="00696933">
        <w:rPr>
          <w:sz w:val="2"/>
          <w:szCs w:val="2"/>
        </w:rPr>
        <w:t xml:space="preserve"> intended to be </w:t>
      </w:r>
      <w:r w:rsidRPr="00696933">
        <w:rPr>
          <w:rStyle w:val="StyleUnderline"/>
          <w:sz w:val="2"/>
          <w:szCs w:val="2"/>
          <w:u w:val="none"/>
        </w:rPr>
        <w:t>directly accountable to voters and are elected to represent our interests in economic and societal matters</w:t>
      </w:r>
      <w:r w:rsidRPr="00696933">
        <w:rPr>
          <w:sz w:val="2"/>
          <w:szCs w:val="2"/>
        </w:rPr>
        <w:t xml:space="preserve">. Three laws serve as the foundation for current federal authority over monopoly power.99 </w:t>
      </w:r>
    </w:p>
    <w:p w14:paraId="7DC04D3A" w14:textId="77777777" w:rsidR="004C4692" w:rsidRPr="00696933" w:rsidRDefault="004C4692" w:rsidP="004C4692">
      <w:pPr>
        <w:rPr>
          <w:sz w:val="2"/>
          <w:szCs w:val="2"/>
        </w:rPr>
      </w:pPr>
      <w:r w:rsidRPr="00696933">
        <w:rPr>
          <w:sz w:val="2"/>
          <w:szCs w:val="2"/>
        </w:rPr>
        <w:t>• The Sherman Act of 1890: outlawed corporate monopolies and gave the federal government the authority to punish corporations and individuals that create a monopoly.</w:t>
      </w:r>
    </w:p>
    <w:p w14:paraId="555FADCB" w14:textId="77777777" w:rsidR="004C4692" w:rsidRPr="00696933" w:rsidRDefault="004C4692" w:rsidP="004C4692">
      <w:pPr>
        <w:rPr>
          <w:sz w:val="2"/>
          <w:szCs w:val="2"/>
        </w:rPr>
      </w:pPr>
      <w:r w:rsidRPr="00696933">
        <w:rPr>
          <w:sz w:val="2"/>
          <w:szCs w:val="2"/>
        </w:rPr>
        <w:t xml:space="preserve">• The Federal Trade Commission Act of 1914: established the FTC in order to protect consumers from unfair and deceptive business practices and to promote market competition (more on the FTC later in this section). </w:t>
      </w:r>
    </w:p>
    <w:p w14:paraId="529B2B2C" w14:textId="77777777" w:rsidR="004C4692" w:rsidRPr="00696933" w:rsidRDefault="004C4692" w:rsidP="004C4692">
      <w:pPr>
        <w:rPr>
          <w:sz w:val="2"/>
          <w:szCs w:val="2"/>
        </w:rPr>
      </w:pPr>
      <w:r w:rsidRPr="00696933">
        <w:rPr>
          <w:sz w:val="2"/>
          <w:szCs w:val="2"/>
        </w:rPr>
        <w:t xml:space="preserve">• The Clayton Act of 1914: outlawed corporate actions not covered under the Sherman Act, such as monopolies created through mergers and acquisitions, and discriminatory pricing, services, and allowances when dealing with merchants.100 </w:t>
      </w:r>
    </w:p>
    <w:p w14:paraId="25D41C70" w14:textId="77777777" w:rsidR="004C4692" w:rsidRPr="00696933" w:rsidRDefault="004C4692" w:rsidP="004C4692">
      <w:pPr>
        <w:rPr>
          <w:sz w:val="2"/>
          <w:szCs w:val="2"/>
        </w:rPr>
      </w:pPr>
      <w:r w:rsidRPr="00696933">
        <w:rPr>
          <w:sz w:val="2"/>
          <w:szCs w:val="2"/>
        </w:rPr>
        <w:t>Additionally, the House and Senate Judiciary committees provide critical oversight of anti-monopoly enforcement. In October of 2020, the House Judiciary Committee concluded hearings and issued a report on the growing monopoly power of Big Tech.101 The report found that Big Tech firms are operating as corporate monopolies, and it recommended options for congressional action to rein in their monopoly power (including breaking them up into smaller companies and blocking future mergers and acquisitions).</w:t>
      </w:r>
    </w:p>
    <w:p w14:paraId="5553CC47" w14:textId="77777777" w:rsidR="004C4692" w:rsidRPr="00696933" w:rsidRDefault="004C4692" w:rsidP="004C4692">
      <w:pPr>
        <w:rPr>
          <w:sz w:val="2"/>
          <w:szCs w:val="2"/>
        </w:rPr>
      </w:pPr>
      <w:r w:rsidRPr="00696933">
        <w:rPr>
          <w:sz w:val="2"/>
          <w:szCs w:val="2"/>
        </w:rPr>
        <w:t xml:space="preserve">Federal Trade Commission </w:t>
      </w:r>
    </w:p>
    <w:p w14:paraId="0AD0A699" w14:textId="77777777" w:rsidR="004C4692" w:rsidRPr="00696933" w:rsidRDefault="004C4692" w:rsidP="004C4692">
      <w:pPr>
        <w:rPr>
          <w:sz w:val="2"/>
          <w:szCs w:val="2"/>
        </w:rPr>
      </w:pPr>
      <w:r w:rsidRPr="00696933">
        <w:rPr>
          <w:sz w:val="2"/>
          <w:szCs w:val="2"/>
        </w:rPr>
        <w:t xml:space="preserve">The FTC was created by Congress and President Woodrow Wilson in 1914. The FTC’s mission is to protect consumers against unfair, deceptive, or fraudulent practices, and to promote competition by curbing corporate monopoly power. The FTC carries out this mission through its enforcement and investigative powers and can take action against monopoly power by: </w:t>
      </w:r>
    </w:p>
    <w:p w14:paraId="0193F727" w14:textId="77777777" w:rsidR="004C4692" w:rsidRPr="00696933" w:rsidRDefault="004C4692" w:rsidP="004C4692">
      <w:pPr>
        <w:rPr>
          <w:sz w:val="2"/>
          <w:szCs w:val="2"/>
        </w:rPr>
      </w:pPr>
      <w:r w:rsidRPr="00696933">
        <w:rPr>
          <w:sz w:val="2"/>
          <w:szCs w:val="2"/>
        </w:rPr>
        <w:t xml:space="preserve">• Blocking corporate mergers and acquisitions; </w:t>
      </w:r>
    </w:p>
    <w:p w14:paraId="247D5628" w14:textId="77777777" w:rsidR="004C4692" w:rsidRPr="00696933" w:rsidRDefault="004C4692" w:rsidP="004C4692">
      <w:pPr>
        <w:rPr>
          <w:sz w:val="2"/>
          <w:szCs w:val="2"/>
        </w:rPr>
      </w:pPr>
      <w:r w:rsidRPr="00696933">
        <w:rPr>
          <w:sz w:val="2"/>
          <w:szCs w:val="2"/>
        </w:rPr>
        <w:t xml:space="preserve">• Issuing criminal and civil penalties (fines and prison) against corporations and individuals that violate US law;102 and </w:t>
      </w:r>
    </w:p>
    <w:p w14:paraId="775EFED7" w14:textId="77777777" w:rsidR="004C4692" w:rsidRPr="00696933" w:rsidRDefault="004C4692" w:rsidP="004C4692">
      <w:pPr>
        <w:rPr>
          <w:sz w:val="2"/>
          <w:szCs w:val="2"/>
        </w:rPr>
      </w:pPr>
      <w:r w:rsidRPr="00696933">
        <w:rPr>
          <w:sz w:val="2"/>
          <w:szCs w:val="2"/>
        </w:rPr>
        <w:t xml:space="preserve">• Issuing rules that implement the authority granted to the FTC by Congress (including the Sherman Act, the FTC Act and the Clayton Act). </w:t>
      </w:r>
    </w:p>
    <w:p w14:paraId="1263804C" w14:textId="77777777" w:rsidR="004C4692" w:rsidRPr="00696933" w:rsidRDefault="004C4692" w:rsidP="004C4692">
      <w:pPr>
        <w:rPr>
          <w:sz w:val="2"/>
          <w:szCs w:val="2"/>
        </w:rPr>
      </w:pPr>
      <w:r w:rsidRPr="00696933">
        <w:rPr>
          <w:sz w:val="2"/>
          <w:szCs w:val="2"/>
        </w:rPr>
        <w:t>The FTC is headed by five commissioners, who are nominated by the president and confirmed by the Senate, and each commissioner serves a seven-year term. No more than three commissioners can be of the same political party (typically meaning a three-to-two majority for the president’s party). The president chooses one commissioner to serve as chair of the FTC.103 For over 100 years, the FTC has taken action to rein in corporate monopoly power in a variety of industries, including in oil and gas, telecommunications, and health care. In 1958, for example, the FTC took action against five pharmaceutical companies for fixing the price of a popularly prescribed antibiotic, an action that disrupted a powerful drug monopoly.104 In December of 2020, the FTC joined 48 states and US territories in a lawsuit against Facebook for antitrust violations, setting the stage for a future breakup of the company.105</w:t>
      </w:r>
    </w:p>
    <w:p w14:paraId="0E3D9AFC" w14:textId="77777777" w:rsidR="004C4692" w:rsidRPr="00696933" w:rsidRDefault="004C4692" w:rsidP="004C4692">
      <w:pPr>
        <w:rPr>
          <w:sz w:val="2"/>
          <w:szCs w:val="2"/>
        </w:rPr>
      </w:pPr>
      <w:r w:rsidRPr="00696933">
        <w:rPr>
          <w:sz w:val="2"/>
          <w:szCs w:val="2"/>
        </w:rPr>
        <w:t xml:space="preserve">Department of Justice </w:t>
      </w:r>
    </w:p>
    <w:p w14:paraId="6C6F71F0" w14:textId="77777777" w:rsidR="004C4692" w:rsidRPr="00696933" w:rsidRDefault="004C4692" w:rsidP="004C4692">
      <w:pPr>
        <w:rPr>
          <w:sz w:val="2"/>
          <w:szCs w:val="2"/>
        </w:rPr>
      </w:pPr>
      <w:r w:rsidRPr="00696933">
        <w:rPr>
          <w:sz w:val="2"/>
          <w:szCs w:val="2"/>
        </w:rPr>
        <w:t xml:space="preserve">The Department of Justice (DOJ) has the longest history of enforcing the nation’s antitrust laws. The agency is empowered to bring lawsuits against corporations for violations of the Sherman Act, Clayton Act, and other federal laws. It performs this mission through its Antitrust Division. The DOJ’s greatest authority is to break up corporations that are operating with anticompetitive monopoly power. Consequential in establishing this authority was the successful break up of the Northern Securities railroad trust in 1904, a monopoly financed by J.P. Morgan and John D. Rockefeller.106 For nearly 120 years, the DOJ has taken action against monopolies in the railroad, oil, electric, telecommunications, and many other industries. In the 1990s, the DOJ took action to break up Microsoft due to the anticompetitive nature of its Windows operating system, and it moved against Verizon for refusing to open its wireless network to other wireless companies. 107 </w:t>
      </w:r>
    </w:p>
    <w:p w14:paraId="0A72ED77" w14:textId="77777777" w:rsidR="004C4692" w:rsidRPr="00696933" w:rsidRDefault="004C4692" w:rsidP="004C4692">
      <w:pPr>
        <w:rPr>
          <w:sz w:val="2"/>
          <w:szCs w:val="2"/>
        </w:rPr>
      </w:pPr>
      <w:r w:rsidRPr="00696933">
        <w:rPr>
          <w:sz w:val="2"/>
          <w:szCs w:val="2"/>
        </w:rPr>
        <w:t xml:space="preserve">Other Federal Agencies </w:t>
      </w:r>
    </w:p>
    <w:p w14:paraId="760CA9A5" w14:textId="77777777" w:rsidR="004C4692" w:rsidRPr="00696933" w:rsidRDefault="004C4692" w:rsidP="004C4692">
      <w:pPr>
        <w:rPr>
          <w:sz w:val="2"/>
          <w:szCs w:val="2"/>
        </w:rPr>
      </w:pPr>
      <w:r w:rsidRPr="00696933">
        <w:rPr>
          <w:sz w:val="2"/>
          <w:szCs w:val="2"/>
        </w:rPr>
        <w:t xml:space="preserve">A number of other federal agencies also carry the responsibility of regulating and curbing the anticompetitive nature of corporate monopolies. These agencies are largely responsible for regulating very specific industries. Below, we provide a brief summary. </w:t>
      </w:r>
    </w:p>
    <w:p w14:paraId="5ED520B7" w14:textId="77777777" w:rsidR="004C4692" w:rsidRPr="00696933" w:rsidRDefault="004C4692" w:rsidP="004C4692">
      <w:pPr>
        <w:rPr>
          <w:sz w:val="2"/>
          <w:szCs w:val="2"/>
        </w:rPr>
      </w:pPr>
      <w:r w:rsidRPr="00696933">
        <w:rPr>
          <w:sz w:val="2"/>
          <w:szCs w:val="2"/>
        </w:rPr>
        <w:t xml:space="preserve">• Monopolies in the financial service industry are regulated by the Treasury Department (Office of Comptroller of the Currency and Federal Depository Insurance Agency), the Consumer Financial Protection Bureau (CFPB), and the Federal Reserve (the Fed). </w:t>
      </w:r>
    </w:p>
    <w:p w14:paraId="3154FD66" w14:textId="77777777" w:rsidR="004C4692" w:rsidRPr="00696933" w:rsidRDefault="004C4692" w:rsidP="004C4692">
      <w:pPr>
        <w:rPr>
          <w:sz w:val="2"/>
          <w:szCs w:val="2"/>
        </w:rPr>
      </w:pPr>
      <w:r w:rsidRPr="00696933">
        <w:rPr>
          <w:sz w:val="2"/>
          <w:szCs w:val="2"/>
        </w:rPr>
        <w:t xml:space="preserve">• Monopolies in the pharmaceuticals industry are regulated by the Department of Health and Human Services (HHS) through the Federal Drug Administration (FDA). </w:t>
      </w:r>
    </w:p>
    <w:p w14:paraId="248A01A1" w14:textId="77777777" w:rsidR="004C4692" w:rsidRPr="00696933" w:rsidRDefault="004C4692" w:rsidP="004C4692">
      <w:pPr>
        <w:rPr>
          <w:sz w:val="2"/>
          <w:szCs w:val="2"/>
        </w:rPr>
      </w:pPr>
      <w:r w:rsidRPr="00696933">
        <w:rPr>
          <w:sz w:val="2"/>
          <w:szCs w:val="2"/>
        </w:rPr>
        <w:t xml:space="preserve">• Monopolies in the agricultural industry are regulated by the Department of Agriculture. </w:t>
      </w:r>
    </w:p>
    <w:p w14:paraId="5D6D5394" w14:textId="77777777" w:rsidR="004C4692" w:rsidRPr="00696933" w:rsidRDefault="004C4692" w:rsidP="004C4692">
      <w:pPr>
        <w:rPr>
          <w:sz w:val="2"/>
          <w:szCs w:val="2"/>
        </w:rPr>
      </w:pPr>
      <w:r w:rsidRPr="00696933">
        <w:rPr>
          <w:sz w:val="2"/>
          <w:szCs w:val="2"/>
        </w:rPr>
        <w:t xml:space="preserve">• Monopolies in the energy utility industry are regulated by the Department of Energy and the Environmental Protection Agency (EPA). </w:t>
      </w:r>
    </w:p>
    <w:p w14:paraId="462C49A7" w14:textId="77777777" w:rsidR="004C4692" w:rsidRPr="00696933" w:rsidRDefault="004C4692" w:rsidP="004C4692">
      <w:pPr>
        <w:rPr>
          <w:sz w:val="2"/>
          <w:szCs w:val="2"/>
        </w:rPr>
      </w:pPr>
      <w:r w:rsidRPr="00696933">
        <w:rPr>
          <w:sz w:val="2"/>
          <w:szCs w:val="2"/>
        </w:rPr>
        <w:t>• Monopolies in the telecommunications industry (e.g., wired and wireless phones, broadcast media, and broadband cable) are regulated by the Federal Communications Commission (FCC).</w:t>
      </w:r>
    </w:p>
    <w:p w14:paraId="2C12734C" w14:textId="77777777" w:rsidR="004C4692" w:rsidRPr="00696933" w:rsidRDefault="004C4692" w:rsidP="004C4692">
      <w:pPr>
        <w:rPr>
          <w:sz w:val="2"/>
          <w:szCs w:val="2"/>
        </w:rPr>
      </w:pPr>
      <w:r w:rsidRPr="00696933">
        <w:rPr>
          <w:sz w:val="2"/>
          <w:szCs w:val="2"/>
        </w:rPr>
        <w:t xml:space="preserve">Federal Courts </w:t>
      </w:r>
    </w:p>
    <w:p w14:paraId="5ADDE61A" w14:textId="77777777" w:rsidR="004C4692" w:rsidRPr="00696933" w:rsidRDefault="004C4692" w:rsidP="004C4692">
      <w:pPr>
        <w:rPr>
          <w:sz w:val="2"/>
          <w:szCs w:val="2"/>
        </w:rPr>
      </w:pPr>
      <w:r w:rsidRPr="00696933">
        <w:rPr>
          <w:sz w:val="2"/>
          <w:szCs w:val="2"/>
        </w:rPr>
        <w:t xml:space="preserve">The federal courts, the Supreme Court in particular, have had a significant impact on the strength of US antitrust laws; all actions taken by the FTC and DOJ are subject to judicial review and constitutional due process. Over time, the actions taken by the court have significantly lessened the strength of the federal government to enforce antitrust laws. Coupled with the lack of action by contemporary congresses, the courts have paved the way for monopolies to flourish. Here is a timeline of key judicial decisions: </w:t>
      </w:r>
    </w:p>
    <w:p w14:paraId="0DD155D4" w14:textId="77777777" w:rsidR="004C4692" w:rsidRPr="00696933" w:rsidRDefault="004C4692" w:rsidP="004C4692">
      <w:pPr>
        <w:rPr>
          <w:sz w:val="2"/>
          <w:szCs w:val="2"/>
        </w:rPr>
      </w:pPr>
      <w:r w:rsidRPr="00696933">
        <w:rPr>
          <w:sz w:val="2"/>
          <w:szCs w:val="2"/>
        </w:rPr>
        <w:t xml:space="preserve">• 1886 Santa Clara County v. Southern Pacific Railroad: his court case established the “personhood” of a corporation. Though the case did not deal with this directly, a note from the presiding justice’s clerk has been used to establish this guiding judicial precedent. </w:t>
      </w:r>
    </w:p>
    <w:p w14:paraId="32D66C73" w14:textId="77777777" w:rsidR="004C4692" w:rsidRPr="00696933" w:rsidRDefault="004C4692" w:rsidP="004C4692">
      <w:pPr>
        <w:rPr>
          <w:sz w:val="2"/>
          <w:szCs w:val="2"/>
        </w:rPr>
      </w:pPr>
      <w:r w:rsidRPr="00696933">
        <w:rPr>
          <w:sz w:val="2"/>
          <w:szCs w:val="2"/>
        </w:rPr>
        <w:t xml:space="preserve">• 1904 Northern Securities Co. v. United States: As mentioned earlier, this case broke up a major railroad monopoly through a Supreme Court decision. It was a major victory establishing the federal government’s authority to break up large corporate monopolies. </w:t>
      </w:r>
    </w:p>
    <w:p w14:paraId="670B47B9" w14:textId="77777777" w:rsidR="004C4692" w:rsidRPr="00696933" w:rsidRDefault="004C4692" w:rsidP="004C4692">
      <w:pPr>
        <w:rPr>
          <w:sz w:val="2"/>
          <w:szCs w:val="2"/>
        </w:rPr>
      </w:pPr>
      <w:r w:rsidRPr="00696933">
        <w:rPr>
          <w:sz w:val="2"/>
          <w:szCs w:val="2"/>
        </w:rPr>
        <w:t xml:space="preserve">• 1911 Standard Oil v. United States: The US successfully broke up the Standard Oil monopoly by establishing that the corporation was guilty of fixing prices and collusion. However, even in defeat, corporate institutions gained a long-term victory. For the first time, the Supreme Court established that monopoly on its own was not illegal, but rather the courts (not the executive or legislative branches) had a right to determine which monopolies are “good” or “bad,” a decision that has served as judicial precedent to justify the existence of monopolies. </w:t>
      </w:r>
    </w:p>
    <w:p w14:paraId="36CB7D24" w14:textId="77777777" w:rsidR="004C4692" w:rsidRPr="00696933" w:rsidRDefault="004C4692" w:rsidP="004C4692">
      <w:pPr>
        <w:rPr>
          <w:sz w:val="2"/>
          <w:szCs w:val="2"/>
        </w:rPr>
      </w:pPr>
      <w:r w:rsidRPr="00696933">
        <w:rPr>
          <w:sz w:val="2"/>
          <w:szCs w:val="2"/>
        </w:rPr>
        <w:t>• 1984 Breakup of the Bell System: The breakup of the “Bell System” controlled by AT&amp;T proved to be the last big break up of a large monopoly. The case was settled out of court when AT&amp;T and the DOJ entered a consent decree agreeing to break it up into eight different companies, known as the “Baby Bells.” However, the monopoly friendly DOJ under President Reagan allowed four of the eight companies to rejoin AT&amp;T in the 1980s. Today, almost all of the “baby bells” have rejoined AT&amp;T, and it is now twice the size it was before the company was broken up.108</w:t>
      </w:r>
    </w:p>
    <w:p w14:paraId="378CAE5D" w14:textId="77777777" w:rsidR="004C4692" w:rsidRPr="00696933" w:rsidRDefault="004C4692" w:rsidP="004C4692">
      <w:pPr>
        <w:rPr>
          <w:sz w:val="2"/>
          <w:szCs w:val="2"/>
        </w:rPr>
      </w:pPr>
      <w:r w:rsidRPr="00696933">
        <w:rPr>
          <w:sz w:val="2"/>
          <w:szCs w:val="2"/>
        </w:rPr>
        <w:t xml:space="preserve">• 2004 Verizon Communications v. Trinko: This Supreme Court case was brought because Verizon refused to share its cellular network with its competitor AT&amp;T. The plaintiff in the case (not the DOJ) alleged that the act amounted to exclusionary conduct that restricted competition. In a unanimous opinion, the Supreme Court found that Verizon's “monopoly power” was “an important element of the free market system” and incentivized innovation. This established a (flawed) conservative argument that private monopoly power is actually good for consumers.109 </w:t>
      </w:r>
    </w:p>
    <w:p w14:paraId="2B09E8EC" w14:textId="77777777" w:rsidR="004C4692" w:rsidRPr="00696933" w:rsidRDefault="004C4692" w:rsidP="004C4692">
      <w:pPr>
        <w:rPr>
          <w:sz w:val="2"/>
          <w:szCs w:val="2"/>
        </w:rPr>
      </w:pPr>
      <w:r w:rsidRPr="00696933">
        <w:rPr>
          <w:sz w:val="2"/>
          <w:szCs w:val="2"/>
        </w:rPr>
        <w:t xml:space="preserve">State Oversight </w:t>
      </w:r>
    </w:p>
    <w:p w14:paraId="363975FC" w14:textId="77777777" w:rsidR="004C4692" w:rsidRPr="00696933" w:rsidRDefault="004C4692" w:rsidP="004C4692">
      <w:pPr>
        <w:rPr>
          <w:sz w:val="2"/>
          <w:szCs w:val="2"/>
        </w:rPr>
      </w:pPr>
      <w:r w:rsidRPr="00696933">
        <w:rPr>
          <w:sz w:val="2"/>
          <w:szCs w:val="2"/>
        </w:rPr>
        <w:t xml:space="preserve">Because companies in the US are incorporated by state governments, these governments also have powerful authority to regulate monopolies. This power harkens back to the founding of the country and the initial powers held by the former colonies. In the early years, states incorporated businesses selectively and issued tightly constructed corporate charters that outlined corporate responsibilities to advance the public good. At the time, shareholder profit was viewed as a means to the end of contributing to the public good, not the number one priority as it is treated today. </w:t>
      </w:r>
    </w:p>
    <w:p w14:paraId="55700CA0" w14:textId="77777777" w:rsidR="004C4692" w:rsidRPr="00696933" w:rsidRDefault="004C4692" w:rsidP="004C4692">
      <w:pPr>
        <w:rPr>
          <w:sz w:val="2"/>
          <w:szCs w:val="2"/>
        </w:rPr>
      </w:pPr>
      <w:r w:rsidRPr="00696933">
        <w:rPr>
          <w:sz w:val="2"/>
          <w:szCs w:val="2"/>
        </w:rPr>
        <w:t xml:space="preserve">State attorneys general (AGs) are responsible for the enforcement of antitrust laws at the state level. Additionally, as elected officials, they have a direct line of accountability to voters. State AGs can bring state antitrust cases, join DOJ and FTC antitrust actions, and join class-action antitrust suits with other states and individuals. State AGs also have the power to protect consumers against fraud, abuse, corruption, and deceptive business practices, which are often used by state AGs to rein in monopoly power when antitrust laws fall short. </w:t>
      </w:r>
    </w:p>
    <w:p w14:paraId="46A14C49" w14:textId="77777777" w:rsidR="004C4692" w:rsidRPr="00696933" w:rsidRDefault="004C4692" w:rsidP="004C4692">
      <w:pPr>
        <w:rPr>
          <w:sz w:val="2"/>
          <w:szCs w:val="2"/>
        </w:rPr>
      </w:pPr>
      <w:r w:rsidRPr="00696933">
        <w:rPr>
          <w:sz w:val="2"/>
          <w:szCs w:val="2"/>
        </w:rPr>
        <w:t>---</w:t>
      </w:r>
    </w:p>
    <w:p w14:paraId="34F87785" w14:textId="77777777" w:rsidR="004C4692" w:rsidRPr="00696933" w:rsidRDefault="004C4692" w:rsidP="004C4692">
      <w:pPr>
        <w:rPr>
          <w:sz w:val="2"/>
          <w:szCs w:val="2"/>
        </w:rPr>
      </w:pPr>
      <w:r w:rsidRPr="00696933">
        <w:rPr>
          <w:sz w:val="2"/>
          <w:szCs w:val="2"/>
        </w:rPr>
        <w:t xml:space="preserve">The web of anti-monopoly government oversight and regulations is currently a massive cluster of complexity, which is intentional. The system works in monopolists’ favor because of their runaway economic and political power, which they’ve used to afford the best and most expensive lawyers, lobbyists, and accountants to navigate the labyrinth of laws, regulations, and court precedent that govern antitrust enforcement. Ultimately, the built-by-design complexity bends the arc of the law to their benefits. Further, the complexity divides the power of the government among smaller entities (e.g., state government and industry-based federal agencies), which gives monopolies greater advantage in wielding their monopoly power. Additionally, the complexity makes it difficult for workers, consumers, and communities to navigate the systems so they can impose their own power to curb monopoly power. </w:t>
      </w:r>
    </w:p>
    <w:p w14:paraId="3B0DEB7B" w14:textId="77777777" w:rsidR="004C4692" w:rsidRPr="00696933" w:rsidRDefault="004C4692" w:rsidP="004C4692">
      <w:pPr>
        <w:rPr>
          <w:sz w:val="2"/>
          <w:szCs w:val="2"/>
        </w:rPr>
      </w:pPr>
      <w:r w:rsidRPr="00696933">
        <w:rPr>
          <w:sz w:val="2"/>
          <w:szCs w:val="2"/>
        </w:rPr>
        <w:t>Our government is capable of becoming the people’s hero again, and the public needs—and we demand—its protection against corporate monopolies. In the next section, we discuss solutions to tame the beast that is monopoly power.</w:t>
      </w:r>
    </w:p>
    <w:p w14:paraId="200F9013" w14:textId="77777777" w:rsidR="004C4692" w:rsidRPr="00696933" w:rsidRDefault="004C4692" w:rsidP="004C4692">
      <w:pPr>
        <w:rPr>
          <w:sz w:val="16"/>
          <w:szCs w:val="16"/>
        </w:rPr>
      </w:pPr>
      <w:r w:rsidRPr="00696933">
        <w:rPr>
          <w:sz w:val="16"/>
          <w:szCs w:val="16"/>
        </w:rPr>
        <w:t>SECTION 5 Taming the Beast: Solutions to Curb Monopoly Power</w:t>
      </w:r>
    </w:p>
    <w:p w14:paraId="1016D9D5" w14:textId="77777777" w:rsidR="004C4692" w:rsidRPr="00696933" w:rsidRDefault="004C4692" w:rsidP="004C4692">
      <w:pPr>
        <w:rPr>
          <w:sz w:val="16"/>
          <w:szCs w:val="16"/>
        </w:rPr>
      </w:pPr>
      <w:r w:rsidRPr="007A5BDB">
        <w:rPr>
          <w:rStyle w:val="Emphasis"/>
          <w:highlight w:val="cyan"/>
        </w:rPr>
        <w:t>The scale</w:t>
      </w:r>
      <w:r w:rsidRPr="00696933">
        <w:rPr>
          <w:rStyle w:val="Emphasis"/>
        </w:rPr>
        <w:t xml:space="preserve"> and reach </w:t>
      </w:r>
      <w:r w:rsidRPr="007A5BDB">
        <w:rPr>
          <w:rStyle w:val="Emphasis"/>
          <w:highlight w:val="cyan"/>
        </w:rPr>
        <w:t>of</w:t>
      </w:r>
      <w:r w:rsidRPr="00696933">
        <w:rPr>
          <w:rStyle w:val="Emphasis"/>
        </w:rPr>
        <w:t xml:space="preserve"> problematic </w:t>
      </w:r>
      <w:r w:rsidRPr="007A5BDB">
        <w:rPr>
          <w:rStyle w:val="Emphasis"/>
          <w:highlight w:val="cyan"/>
        </w:rPr>
        <w:t>corporate concentration are far</w:t>
      </w:r>
      <w:r w:rsidRPr="00696933">
        <w:rPr>
          <w:rStyle w:val="Emphasis"/>
        </w:rPr>
        <w:t xml:space="preserve"> and wide</w:t>
      </w:r>
      <w:r w:rsidRPr="00696933">
        <w:rPr>
          <w:sz w:val="16"/>
          <w:szCs w:val="16"/>
        </w:rPr>
        <w:t xml:space="preserve">. As a result, </w:t>
      </w:r>
      <w:r w:rsidRPr="00696933">
        <w:rPr>
          <w:rStyle w:val="Emphasis"/>
        </w:rPr>
        <w:t>advocates, researchers and regulators take many approaches to taming concentration</w:t>
      </w:r>
      <w:r w:rsidRPr="00696933">
        <w:rPr>
          <w:sz w:val="16"/>
          <w:szCs w:val="16"/>
        </w:rPr>
        <w:t xml:space="preserve">. We’ll note that there are too many efforts and approaches for us to catalog in one paper, and we acknowledge there is a great deal of activity that we leave out.110 For simplicity, we’ve categorized efforts that we think will be of interest to activist of color: </w:t>
      </w:r>
    </w:p>
    <w:p w14:paraId="57AF8B4E" w14:textId="77777777" w:rsidR="004C4692" w:rsidRPr="00696933" w:rsidRDefault="004C4692" w:rsidP="004C4692">
      <w:pPr>
        <w:rPr>
          <w:sz w:val="16"/>
          <w:szCs w:val="16"/>
        </w:rPr>
      </w:pPr>
      <w:r w:rsidRPr="00696933">
        <w:rPr>
          <w:sz w:val="16"/>
          <w:szCs w:val="16"/>
        </w:rPr>
        <w:t xml:space="preserve">• Strengthen and enforce existing laws; </w:t>
      </w:r>
    </w:p>
    <w:p w14:paraId="048021C1" w14:textId="77777777" w:rsidR="004C4692" w:rsidRPr="00696933" w:rsidRDefault="004C4692" w:rsidP="004C4692">
      <w:pPr>
        <w:rPr>
          <w:sz w:val="16"/>
          <w:szCs w:val="16"/>
        </w:rPr>
      </w:pPr>
      <w:r w:rsidRPr="00696933">
        <w:rPr>
          <w:sz w:val="16"/>
          <w:szCs w:val="16"/>
        </w:rPr>
        <w:t xml:space="preserve">• Enhance worker power; </w:t>
      </w:r>
    </w:p>
    <w:p w14:paraId="429BAA9A" w14:textId="77777777" w:rsidR="004C4692" w:rsidRPr="00696933" w:rsidRDefault="004C4692" w:rsidP="004C4692">
      <w:pPr>
        <w:rPr>
          <w:sz w:val="16"/>
          <w:szCs w:val="16"/>
        </w:rPr>
      </w:pPr>
      <w:r w:rsidRPr="00696933">
        <w:rPr>
          <w:sz w:val="16"/>
          <w:szCs w:val="16"/>
        </w:rPr>
        <w:t>• Break up big corporations;</w:t>
      </w:r>
    </w:p>
    <w:p w14:paraId="68ECA657" w14:textId="77777777" w:rsidR="004C4692" w:rsidRPr="00696933" w:rsidRDefault="004C4692" w:rsidP="004C4692">
      <w:pPr>
        <w:rPr>
          <w:sz w:val="16"/>
          <w:szCs w:val="16"/>
        </w:rPr>
      </w:pPr>
      <w:r w:rsidRPr="00696933">
        <w:rPr>
          <w:sz w:val="16"/>
          <w:szCs w:val="16"/>
        </w:rPr>
        <w:t xml:space="preserve">• Challenge private concentration through public competition; and </w:t>
      </w:r>
    </w:p>
    <w:p w14:paraId="59B653FC" w14:textId="77777777" w:rsidR="004C4692" w:rsidRPr="00696933" w:rsidRDefault="004C4692" w:rsidP="004C4692">
      <w:pPr>
        <w:rPr>
          <w:sz w:val="16"/>
          <w:szCs w:val="16"/>
        </w:rPr>
      </w:pPr>
      <w:r w:rsidRPr="00696933">
        <w:rPr>
          <w:sz w:val="16"/>
          <w:szCs w:val="16"/>
        </w:rPr>
        <w:t xml:space="preserve">• Establish new agencies and authorities. </w:t>
      </w:r>
    </w:p>
    <w:p w14:paraId="42C0D878" w14:textId="77777777" w:rsidR="004C4692" w:rsidRPr="00696933" w:rsidRDefault="004C4692" w:rsidP="004C4692">
      <w:pPr>
        <w:rPr>
          <w:sz w:val="16"/>
          <w:szCs w:val="16"/>
        </w:rPr>
      </w:pPr>
      <w:r w:rsidRPr="00696933">
        <w:rPr>
          <w:sz w:val="16"/>
          <w:szCs w:val="16"/>
        </w:rPr>
        <w:t xml:space="preserve">Admittedly, </w:t>
      </w:r>
      <w:r w:rsidRPr="00696933">
        <w:rPr>
          <w:rStyle w:val="StyleUnderline"/>
        </w:rPr>
        <w:t>many of these approaches are necessary and would be best executed in concert</w:t>
      </w:r>
      <w:r w:rsidRPr="00696933">
        <w:rPr>
          <w:sz w:val="16"/>
          <w:szCs w:val="16"/>
        </w:rPr>
        <w:t xml:space="preserve">. </w:t>
      </w:r>
    </w:p>
    <w:p w14:paraId="7B3D38F9" w14:textId="77777777" w:rsidR="004C4692" w:rsidRPr="00696933" w:rsidRDefault="004C4692" w:rsidP="004C4692">
      <w:pPr>
        <w:rPr>
          <w:sz w:val="16"/>
          <w:szCs w:val="16"/>
        </w:rPr>
      </w:pPr>
      <w:r w:rsidRPr="00696933">
        <w:rPr>
          <w:sz w:val="16"/>
          <w:szCs w:val="16"/>
        </w:rPr>
        <w:t xml:space="preserve">Strengthen and Enforce Existing Laws </w:t>
      </w:r>
    </w:p>
    <w:p w14:paraId="76BFB04D" w14:textId="77777777" w:rsidR="004C4692" w:rsidRPr="00696933" w:rsidRDefault="004C4692" w:rsidP="004C4692">
      <w:pPr>
        <w:rPr>
          <w:rStyle w:val="StyleUnderline"/>
        </w:rPr>
      </w:pPr>
      <w:r w:rsidRPr="00696933">
        <w:rPr>
          <w:sz w:val="16"/>
          <w:szCs w:val="16"/>
        </w:rPr>
        <w:t xml:space="preserve">The last section illustrated the myriad ways in which the federal government regulates companies across industries. Our </w:t>
      </w:r>
      <w:r w:rsidRPr="00696933">
        <w:rPr>
          <w:rStyle w:val="Emphasis"/>
        </w:rPr>
        <w:t xml:space="preserve">current </w:t>
      </w:r>
      <w:r w:rsidRPr="007A5BDB">
        <w:rPr>
          <w:rStyle w:val="Emphasis"/>
          <w:highlight w:val="cyan"/>
        </w:rPr>
        <w:t>regulations are</w:t>
      </w:r>
      <w:r w:rsidRPr="00696933">
        <w:rPr>
          <w:rStyle w:val="Emphasis"/>
        </w:rPr>
        <w:t xml:space="preserve"> mostly </w:t>
      </w:r>
      <w:r w:rsidRPr="007A5BDB">
        <w:rPr>
          <w:rStyle w:val="Emphasis"/>
          <w:highlight w:val="cyan"/>
        </w:rPr>
        <w:t>meant to protect consumer interests</w:t>
      </w:r>
      <w:r w:rsidRPr="00696933">
        <w:rPr>
          <w:sz w:val="16"/>
          <w:szCs w:val="16"/>
        </w:rPr>
        <w:t xml:space="preserve"> and are enforced by the DOJ, the FTC, other federal agencies, and by direct private lawsuits.111 And </w:t>
      </w:r>
      <w:r w:rsidRPr="00696933">
        <w:rPr>
          <w:rStyle w:val="StyleUnderline"/>
        </w:rPr>
        <w:t xml:space="preserve">in too many cases, </w:t>
      </w:r>
      <w:r w:rsidRPr="00696933">
        <w:rPr>
          <w:rStyle w:val="Emphasis"/>
        </w:rPr>
        <w:t>courts are reluctant to rule in favor of the government</w:t>
      </w:r>
      <w:r w:rsidRPr="00696933">
        <w:rPr>
          <w:rStyle w:val="StyleUnderline"/>
        </w:rPr>
        <w:t xml:space="preserve"> and its enforcers for fear of setting legal precedent. </w:t>
      </w:r>
    </w:p>
    <w:p w14:paraId="32DB5FF4" w14:textId="77777777" w:rsidR="004C4692" w:rsidRPr="00696933" w:rsidRDefault="004C4692" w:rsidP="004C4692">
      <w:pPr>
        <w:rPr>
          <w:sz w:val="16"/>
          <w:szCs w:val="16"/>
        </w:rPr>
      </w:pPr>
      <w:r w:rsidRPr="007A5BDB">
        <w:rPr>
          <w:rStyle w:val="Emphasis"/>
          <w:highlight w:val="cyan"/>
        </w:rPr>
        <w:t>We need legislation to lower the burden of proof required to challenge</w:t>
      </w:r>
      <w:r w:rsidRPr="00696933">
        <w:rPr>
          <w:rStyle w:val="Emphasis"/>
        </w:rPr>
        <w:t xml:space="preserve"> anticompetitive </w:t>
      </w:r>
      <w:r w:rsidRPr="007A5BDB">
        <w:rPr>
          <w:rStyle w:val="Emphasis"/>
          <w:highlight w:val="cyan"/>
        </w:rPr>
        <w:t>mergers and to expand the definition of harm</w:t>
      </w:r>
      <w:r w:rsidRPr="00696933">
        <w:rPr>
          <w:rStyle w:val="Emphasis"/>
        </w:rPr>
        <w:t xml:space="preserve"> to go beyond consumers </w:t>
      </w:r>
      <w:r w:rsidRPr="007A5BDB">
        <w:rPr>
          <w:rStyle w:val="Emphasis"/>
          <w:highlight w:val="cyan"/>
        </w:rPr>
        <w:t>and include</w:t>
      </w:r>
      <w:r w:rsidRPr="00696933">
        <w:rPr>
          <w:rStyle w:val="Emphasis"/>
        </w:rPr>
        <w:t xml:space="preserve"> the other </w:t>
      </w:r>
      <w:r w:rsidRPr="007A5BDB">
        <w:rPr>
          <w:rStyle w:val="Emphasis"/>
          <w:highlight w:val="cyan"/>
        </w:rPr>
        <w:t>oppressive impacts</w:t>
      </w:r>
      <w:r w:rsidRPr="00696933">
        <w:rPr>
          <w:rStyle w:val="Emphasis"/>
        </w:rPr>
        <w:t xml:space="preserve"> of monopoly power</w:t>
      </w:r>
      <w:r w:rsidRPr="00696933">
        <w:rPr>
          <w:rStyle w:val="StyleUnderline"/>
        </w:rPr>
        <w:t xml:space="preserve"> o</w:t>
      </w:r>
      <w:r w:rsidRPr="007A5BDB">
        <w:rPr>
          <w:rStyle w:val="StyleUnderline"/>
          <w:highlight w:val="cyan"/>
        </w:rPr>
        <w:t>n consumers, workers, communities, our democracy, and the planet</w:t>
      </w:r>
      <w:r w:rsidRPr="00696933">
        <w:rPr>
          <w:sz w:val="16"/>
          <w:szCs w:val="16"/>
        </w:rPr>
        <w:t xml:space="preserve">. An increase in funding for enforcement agencies is also needed to keep pace with the rise in monopolization and to study the impacts of anti-monopoly action or inaction.112 </w:t>
      </w:r>
    </w:p>
    <w:p w14:paraId="24FCCF5C" w14:textId="77777777" w:rsidR="004C4692" w:rsidRPr="00696933" w:rsidRDefault="004C4692" w:rsidP="004C4692">
      <w:pPr>
        <w:rPr>
          <w:sz w:val="16"/>
          <w:szCs w:val="16"/>
        </w:rPr>
      </w:pPr>
      <w:r w:rsidRPr="00696933">
        <w:rPr>
          <w:sz w:val="16"/>
          <w:szCs w:val="16"/>
        </w:rPr>
        <w:t xml:space="preserve">While anti-monopoly efforts could be more effective at protecting consumers, we especially need better ways to protect workers, small businesses, and local economies. </w:t>
      </w:r>
      <w:r w:rsidRPr="00696933">
        <w:rPr>
          <w:rStyle w:val="StyleUnderline"/>
        </w:rPr>
        <w:t>Key questions</w:t>
      </w:r>
      <w:r w:rsidRPr="00696933">
        <w:rPr>
          <w:sz w:val="16"/>
          <w:szCs w:val="16"/>
        </w:rPr>
        <w:t xml:space="preserve">, that are not being asked enough now, </w:t>
      </w:r>
      <w:r w:rsidRPr="00696933">
        <w:rPr>
          <w:rStyle w:val="StyleUnderline"/>
        </w:rPr>
        <w:t>should be top of mind for researchers and advocates who work with or for the DOJ and the FTC to consider how labor markets are impacted by mergers</w:t>
      </w:r>
      <w:r w:rsidRPr="00696933">
        <w:rPr>
          <w:sz w:val="16"/>
          <w:szCs w:val="16"/>
        </w:rPr>
        <w:t xml:space="preserve"> and what level of market power any merger will create. </w:t>
      </w:r>
      <w:r w:rsidRPr="00696933">
        <w:rPr>
          <w:rStyle w:val="StyleUnderline"/>
        </w:rPr>
        <w:t>Will fewer jobs exist? Will workers be less able to move from job to job?</w:t>
      </w:r>
      <w:r w:rsidRPr="00696933">
        <w:rPr>
          <w:sz w:val="16"/>
          <w:szCs w:val="16"/>
        </w:rPr>
        <w:t xml:space="preserve"> Notably, advocates are calling for laws that make non-compete and no-poaching agreements illegal outright.113 </w:t>
      </w:r>
    </w:p>
    <w:p w14:paraId="11ABCD59" w14:textId="77777777" w:rsidR="004C4692" w:rsidRPr="00696933" w:rsidRDefault="004C4692" w:rsidP="004C4692">
      <w:pPr>
        <w:rPr>
          <w:sz w:val="16"/>
          <w:szCs w:val="16"/>
        </w:rPr>
      </w:pPr>
      <w:r w:rsidRPr="00696933">
        <w:rPr>
          <w:sz w:val="16"/>
          <w:szCs w:val="16"/>
        </w:rPr>
        <w:t xml:space="preserve">Enhance Worker Power </w:t>
      </w:r>
    </w:p>
    <w:p w14:paraId="06F18968" w14:textId="77777777" w:rsidR="004C4692" w:rsidRPr="00696933" w:rsidRDefault="004C4692" w:rsidP="004C4692">
      <w:pPr>
        <w:rPr>
          <w:sz w:val="16"/>
          <w:szCs w:val="16"/>
        </w:rPr>
      </w:pPr>
      <w:r w:rsidRPr="00696933">
        <w:rPr>
          <w:sz w:val="16"/>
          <w:szCs w:val="16"/>
        </w:rPr>
        <w:t xml:space="preserve">Corporate aggression toward worker voice goes beyond union busting to the blatant opposition of new formations of worker organizing, including worker centers and other systems and institutions that have helped workers push for changes outside the traditional forms of collective bargaining. Although the traditional labor movement, much like many large American institutions, has historically been exclusionary toward Black people and other people of color, when people of color have been able to organize and gain collective power, it has led to higher wages, better working conditions, and access to critical health benefits. </w:t>
      </w:r>
    </w:p>
    <w:p w14:paraId="7B31057D" w14:textId="77777777" w:rsidR="004C4692" w:rsidRPr="00696933" w:rsidRDefault="004C4692" w:rsidP="004C4692">
      <w:pPr>
        <w:rPr>
          <w:sz w:val="16"/>
          <w:szCs w:val="16"/>
        </w:rPr>
      </w:pPr>
      <w:r w:rsidRPr="00696933">
        <w:rPr>
          <w:sz w:val="16"/>
          <w:szCs w:val="16"/>
        </w:rPr>
        <w:t xml:space="preserve">Minimum wage laws and worker organizing (including but not limited to union membership) can help increase wages and bargaining power for Black workers.114 Notably, research has found that the decline of unionization that has happened over the last few decades has had a vastly negative impact on Black workers.115 For Black women working in private sectors, the wage gap in comparison to white women would be an estimated 30 percent less if it weren’t for declining union membership since 1979. Declining union membership, and the shrinking of public sector employment more generally, has widened the Black-white pay gap.116 Declines in union membership since 1970 have cost Black workers about $50 a week, or $2,600 annually for a full-time worker.117 </w:t>
      </w:r>
    </w:p>
    <w:p w14:paraId="22AC7AC8" w14:textId="77777777" w:rsidR="004C4692" w:rsidRPr="00696933" w:rsidRDefault="004C4692" w:rsidP="004C4692">
      <w:pPr>
        <w:rPr>
          <w:sz w:val="16"/>
          <w:szCs w:val="16"/>
        </w:rPr>
      </w:pPr>
      <w:r w:rsidRPr="00696933">
        <w:rPr>
          <w:sz w:val="16"/>
          <w:szCs w:val="16"/>
        </w:rPr>
        <w:t>New forms of worker organizing have effects that go beyond collective bargaining. For instance, worker centers and other coalitions have supported non-union workers throughout the COVID-19 pandemic. In Southern California, for example, coalitions have helped unions establish health and safety committees.118 Amazon workers and groups who organize them partnered with attorneys general and lawmakers in New York and California to bring light to dangerous working conditions that Amazon was concealing from the public early on.119</w:t>
      </w:r>
    </w:p>
    <w:p w14:paraId="4DEF1390" w14:textId="77777777" w:rsidR="004C4692" w:rsidRPr="00696933" w:rsidRDefault="004C4692" w:rsidP="004C4692">
      <w:pPr>
        <w:rPr>
          <w:sz w:val="16"/>
          <w:szCs w:val="16"/>
        </w:rPr>
      </w:pPr>
      <w:r w:rsidRPr="00696933">
        <w:rPr>
          <w:sz w:val="16"/>
          <w:szCs w:val="16"/>
        </w:rPr>
        <w:t xml:space="preserve">Advocates and policymakers have suggested national solutions to enhance the growth of worker power. The Protecting the Right to Organize (PRO) Act, introduced by Rep. Bobby Scott (D-VA) and passed by the House of Representatives in 2020, would institute a menu of policy reforms supported by the modern labor movement, including repealing state right-to-work laws, protecting workers’ right to organize and shielding them from corporate retaliation, and punishing businesses that violate the law. Sectoral bargaining120 is another solution that has been advanced by labor activists. This idea would allow workers in an entire industry to organize and collectively bargain wages, benefits, and workplace conditions across an entire industry, not just a single workplace. The idea is that millions of workers in an entire sector would hold more collective power than a few thousand workers negotiating with a single firm. We’ve seen the wisdom of this idea in the Fight for $15 movement that has successfully pressured fast food and retail companies, either voluntarily or through legislation, to increase their minimum wage to $15 per hour. </w:t>
      </w:r>
    </w:p>
    <w:p w14:paraId="67CE4B09" w14:textId="77777777" w:rsidR="004C4692" w:rsidRPr="00696933" w:rsidRDefault="004C4692" w:rsidP="004C4692">
      <w:pPr>
        <w:rPr>
          <w:sz w:val="16"/>
          <w:szCs w:val="16"/>
        </w:rPr>
      </w:pPr>
      <w:r w:rsidRPr="00696933">
        <w:rPr>
          <w:sz w:val="16"/>
          <w:szCs w:val="16"/>
        </w:rPr>
        <w:t xml:space="preserve">Because corporate power brokers have actively and successfully colluded with antiworker politicians to block workers (of color, especially) from forming unions, many workers of color have sought solutions beyond unionization to hold corporate monopolies accountable to providing livable wages, safe and healthy working conditions, and robust benefits. Solutions like those identified above should be explored to ensure that the rights of workers who are unable to unionize are protected from unchecked monopoly power. </w:t>
      </w:r>
    </w:p>
    <w:p w14:paraId="70217C4C" w14:textId="77777777" w:rsidR="004C4692" w:rsidRPr="00696933" w:rsidRDefault="004C4692" w:rsidP="004C4692">
      <w:pPr>
        <w:rPr>
          <w:sz w:val="16"/>
          <w:szCs w:val="16"/>
        </w:rPr>
      </w:pPr>
      <w:r w:rsidRPr="00696933">
        <w:rPr>
          <w:sz w:val="16"/>
          <w:szCs w:val="16"/>
        </w:rPr>
        <w:t xml:space="preserve">Break Up Big Corporations </w:t>
      </w:r>
    </w:p>
    <w:p w14:paraId="4FAA5C41" w14:textId="77777777" w:rsidR="004C4692" w:rsidRPr="00696933" w:rsidRDefault="004C4692" w:rsidP="004C4692">
      <w:pPr>
        <w:rPr>
          <w:sz w:val="16"/>
          <w:szCs w:val="16"/>
        </w:rPr>
      </w:pPr>
      <w:r w:rsidRPr="00696933">
        <w:rPr>
          <w:rStyle w:val="StyleUnderline"/>
        </w:rPr>
        <w:t>Of the few examples of the federal government breaking up corporations for violating anti-monopoly laws, the smaller companies that were created eventually re-merged into larger companies</w:t>
      </w:r>
      <w:r w:rsidRPr="00696933">
        <w:rPr>
          <w:sz w:val="16"/>
          <w:szCs w:val="16"/>
        </w:rPr>
        <w:t xml:space="preserve"> (e.g., Standard Oil andExxon; AT&amp;T and Verizon). For advocates looking to break up Big Tech companies, the lesson is clear: To ensure that these companies do not reunite after they’re broken up, our advocacy must be strategic, multifaceted, and continue beyond the initial victory. </w:t>
      </w:r>
      <w:r w:rsidRPr="007A5BDB">
        <w:rPr>
          <w:rStyle w:val="Emphasis"/>
          <w:highlight w:val="cyan"/>
        </w:rPr>
        <w:t>Advocates are calling for “structural separation</w:t>
      </w:r>
      <w:r w:rsidRPr="00696933">
        <w:rPr>
          <w:rStyle w:val="Emphasis"/>
        </w:rPr>
        <w:t xml:space="preserve">” legislation </w:t>
      </w:r>
      <w:r w:rsidRPr="007A5BDB">
        <w:rPr>
          <w:rStyle w:val="Emphasis"/>
          <w:highlight w:val="cyan"/>
        </w:rPr>
        <w:t>that forbids companies from owning</w:t>
      </w:r>
      <w:r w:rsidRPr="00696933">
        <w:rPr>
          <w:rStyle w:val="Emphasis"/>
        </w:rPr>
        <w:t xml:space="preserve"> adjacent </w:t>
      </w:r>
      <w:r w:rsidRPr="007A5BDB">
        <w:rPr>
          <w:rStyle w:val="Emphasis"/>
          <w:highlight w:val="cyan"/>
        </w:rPr>
        <w:t>lines of business</w:t>
      </w:r>
      <w:r w:rsidRPr="00696933">
        <w:rPr>
          <w:rStyle w:val="Emphasis"/>
        </w:rPr>
        <w:t xml:space="preserve"> that benefit from their dominant platforms</w:t>
      </w:r>
      <w:r w:rsidRPr="00696933">
        <w:rPr>
          <w:sz w:val="16"/>
          <w:szCs w:val="16"/>
        </w:rPr>
        <w:t xml:space="preserve"> (e.g.,)railroad companies owning the goods they are shipping). </w:t>
      </w:r>
      <w:r w:rsidRPr="00696933">
        <w:rPr>
          <w:rStyle w:val="StyleUnderline"/>
        </w:rPr>
        <w:t>Breaking up Amazon</w:t>
      </w:r>
      <w:r w:rsidRPr="00696933">
        <w:rPr>
          <w:sz w:val="16"/>
          <w:szCs w:val="16"/>
        </w:rPr>
        <w:t xml:space="preserve">, for example, </w:t>
      </w:r>
      <w:r w:rsidRPr="00696933">
        <w:rPr>
          <w:rStyle w:val="StyleUnderline"/>
        </w:rPr>
        <w:t xml:space="preserve">would mean </w:t>
      </w:r>
      <w:r w:rsidRPr="00870F3E">
        <w:rPr>
          <w:rStyle w:val="StyleUnderline"/>
        </w:rPr>
        <w:t>breaking</w:t>
      </w:r>
      <w:r w:rsidRPr="00696933">
        <w:rPr>
          <w:rStyle w:val="StyleUnderline"/>
        </w:rPr>
        <w:t xml:space="preserve"> up its online marketplace and retail, cloud, and logistics divisions as distinct companies</w:t>
      </w:r>
      <w:r w:rsidRPr="00696933">
        <w:rPr>
          <w:sz w:val="16"/>
          <w:szCs w:val="16"/>
        </w:rPr>
        <w:t xml:space="preserve">.121 </w:t>
      </w:r>
      <w:r w:rsidRPr="00696933">
        <w:rPr>
          <w:rStyle w:val="StyleUnderline"/>
        </w:rPr>
        <w:t>This means disbanding Whole Foods and Zappos from Amazon too</w:t>
      </w:r>
      <w:r w:rsidRPr="00696933">
        <w:rPr>
          <w:sz w:val="16"/>
          <w:szCs w:val="16"/>
        </w:rPr>
        <w:t xml:space="preserve">.122 </w:t>
      </w:r>
    </w:p>
    <w:p w14:paraId="55A21223" w14:textId="77777777" w:rsidR="004C4692" w:rsidRPr="00696933" w:rsidRDefault="004C4692" w:rsidP="004C4692">
      <w:pPr>
        <w:rPr>
          <w:sz w:val="16"/>
          <w:szCs w:val="16"/>
        </w:rPr>
      </w:pPr>
      <w:r w:rsidRPr="00696933">
        <w:rPr>
          <w:sz w:val="16"/>
          <w:szCs w:val="16"/>
        </w:rPr>
        <w:t>The Athena Coalition is currently the strongest grassroots-led group working to break up any tech platform. Through its coalition, over 50 organizations nationwide are working to break up the power of Amazon by organizing workers for better pay and working conditions, consumers and small businesses to support federal action, and communities to end Amazon's environmental racism and racist government subsidization.123</w:t>
      </w:r>
    </w:p>
    <w:p w14:paraId="459EB177" w14:textId="77777777" w:rsidR="004C4692" w:rsidRPr="00696933" w:rsidRDefault="004C4692" w:rsidP="004C4692">
      <w:pPr>
        <w:rPr>
          <w:sz w:val="16"/>
          <w:szCs w:val="16"/>
        </w:rPr>
      </w:pPr>
      <w:r w:rsidRPr="00696933">
        <w:rPr>
          <w:sz w:val="16"/>
          <w:szCs w:val="16"/>
        </w:rPr>
        <w:t xml:space="preserve">Challenge Private Concentration Through Public Competition </w:t>
      </w:r>
    </w:p>
    <w:p w14:paraId="740AF985" w14:textId="77777777" w:rsidR="004C4692" w:rsidRPr="00696933" w:rsidRDefault="004C4692" w:rsidP="004C4692">
      <w:pPr>
        <w:rPr>
          <w:sz w:val="16"/>
          <w:szCs w:val="16"/>
        </w:rPr>
      </w:pPr>
      <w:r w:rsidRPr="00696933">
        <w:rPr>
          <w:sz w:val="16"/>
          <w:szCs w:val="16"/>
        </w:rPr>
        <w:t xml:space="preserve">Over the course of our national history, the federal government has deemed some services so essential that it creates government monopolies to ensure that all people receive an equitable level of service. As noted earlier, these services include the USPS, public K–12 education, and public utilities, which the government has deemed as necessary to the public good. </w:t>
      </w:r>
    </w:p>
    <w:p w14:paraId="6413549B" w14:textId="77777777" w:rsidR="004C4692" w:rsidRPr="00696933" w:rsidRDefault="004C4692" w:rsidP="004C4692">
      <w:pPr>
        <w:rPr>
          <w:sz w:val="16"/>
          <w:szCs w:val="16"/>
        </w:rPr>
      </w:pPr>
      <w:r w:rsidRPr="00696933">
        <w:rPr>
          <w:sz w:val="16"/>
          <w:szCs w:val="16"/>
        </w:rPr>
        <w:t xml:space="preserve">Some have suggested that banking is just the type of essential service that should be guaranteed to all, and these advocates have proposed the creation of a public monopoly to challenge banking monopolies.124 Reps. Rashida Tlaib (D-MI) and Alexandria Ocasio-Cortez (D-NY) introduced the Public Banking Act to give the Fed authority and funding to encourage cities and states to create public banks.125 Through these public banks, all people, especially people of color who are disproportionately underbanked,126 would have guaranteed access to banking services and lines of credit. Not only does it provide competition to challenge big banks, it also provides an alternative to federal COVID-19 relief that is lining the pockets of Wall Street banks. </w:t>
      </w:r>
    </w:p>
    <w:p w14:paraId="54A1B0B9" w14:textId="77777777" w:rsidR="004C4692" w:rsidRPr="00696933" w:rsidRDefault="004C4692" w:rsidP="004C4692">
      <w:pPr>
        <w:rPr>
          <w:sz w:val="16"/>
          <w:szCs w:val="16"/>
        </w:rPr>
      </w:pPr>
      <w:r w:rsidRPr="00696933">
        <w:rPr>
          <w:sz w:val="16"/>
          <w:szCs w:val="16"/>
        </w:rPr>
        <w:t>Establish New Agencies and Authorities</w:t>
      </w:r>
    </w:p>
    <w:p w14:paraId="5A05910E" w14:textId="77777777" w:rsidR="004C4692" w:rsidRPr="00696933" w:rsidRDefault="004C4692" w:rsidP="004C4692">
      <w:pPr>
        <w:rPr>
          <w:sz w:val="16"/>
          <w:szCs w:val="16"/>
        </w:rPr>
      </w:pPr>
      <w:r w:rsidRPr="00696933">
        <w:rPr>
          <w:rStyle w:val="Emphasis"/>
        </w:rPr>
        <w:t xml:space="preserve">Some in </w:t>
      </w:r>
      <w:r w:rsidRPr="007A5BDB">
        <w:rPr>
          <w:rStyle w:val="Emphasis"/>
          <w:highlight w:val="cyan"/>
        </w:rPr>
        <w:t>the anti-monopoly movement</w:t>
      </w:r>
      <w:r w:rsidRPr="00696933">
        <w:rPr>
          <w:rStyle w:val="Emphasis"/>
        </w:rPr>
        <w:t xml:space="preserve"> have </w:t>
      </w:r>
      <w:r w:rsidRPr="007A5BDB">
        <w:rPr>
          <w:rStyle w:val="Emphasis"/>
          <w:highlight w:val="cyan"/>
        </w:rPr>
        <w:t>advocated for the creation of new authorities</w:t>
      </w:r>
      <w:r w:rsidRPr="00696933">
        <w:rPr>
          <w:rStyle w:val="Emphasis"/>
        </w:rPr>
        <w:t xml:space="preserve"> and agencies to curb monopoly power</w:t>
      </w:r>
      <w:r w:rsidRPr="00696933">
        <w:rPr>
          <w:sz w:val="16"/>
          <w:szCs w:val="16"/>
        </w:rPr>
        <w:t xml:space="preserve">. And there is recent precedent to support this position: In response to the banking mismanagement that caused the housing crisis and Great Recession, the Obama administration created the Consumer Financial Protection Bureau in 2008. The CFPB has returned over $12 billion in relief for consumers. </w:t>
      </w:r>
    </w:p>
    <w:p w14:paraId="229ABCD9" w14:textId="77777777" w:rsidR="004C4692" w:rsidRPr="00696933" w:rsidRDefault="004C4692" w:rsidP="004C4692">
      <w:pPr>
        <w:rPr>
          <w:rStyle w:val="StyleUnderline"/>
        </w:rPr>
      </w:pPr>
      <w:r w:rsidRPr="007A5BDB">
        <w:rPr>
          <w:rStyle w:val="Emphasis"/>
          <w:highlight w:val="cyan"/>
        </w:rPr>
        <w:t>New</w:t>
      </w:r>
      <w:r w:rsidRPr="00696933">
        <w:rPr>
          <w:rStyle w:val="Emphasis"/>
        </w:rPr>
        <w:t xml:space="preserve"> federal </w:t>
      </w:r>
      <w:r w:rsidRPr="007A5BDB">
        <w:rPr>
          <w:rStyle w:val="Emphasis"/>
          <w:highlight w:val="cyan"/>
        </w:rPr>
        <w:t>agencies</w:t>
      </w:r>
      <w:r w:rsidRPr="00696933">
        <w:rPr>
          <w:rStyle w:val="Emphasis"/>
        </w:rPr>
        <w:t xml:space="preserve"> </w:t>
      </w:r>
      <w:r w:rsidRPr="002F0908">
        <w:rPr>
          <w:rStyle w:val="Emphasis"/>
        </w:rPr>
        <w:t xml:space="preserve">can </w:t>
      </w:r>
      <w:r w:rsidRPr="007A5BDB">
        <w:rPr>
          <w:rStyle w:val="Emphasis"/>
          <w:highlight w:val="cyan"/>
        </w:rPr>
        <w:t>boster</w:t>
      </w:r>
      <w:r w:rsidRPr="00696933">
        <w:rPr>
          <w:rStyle w:val="Emphasis"/>
        </w:rPr>
        <w:t xml:space="preserve"> and reinvigorate </w:t>
      </w:r>
      <w:r w:rsidRPr="007A5BDB">
        <w:rPr>
          <w:rStyle w:val="Emphasis"/>
          <w:highlight w:val="cyan"/>
        </w:rPr>
        <w:t xml:space="preserve">regulatory authority that’s become lax </w:t>
      </w:r>
      <w:r w:rsidRPr="002F0908">
        <w:rPr>
          <w:rStyle w:val="Emphasis"/>
        </w:rPr>
        <w:t>and</w:t>
      </w:r>
      <w:r w:rsidRPr="00696933">
        <w:rPr>
          <w:rStyle w:val="Emphasis"/>
        </w:rPr>
        <w:t xml:space="preserve"> ineffective</w:t>
      </w:r>
      <w:r w:rsidRPr="00696933">
        <w:rPr>
          <w:sz w:val="16"/>
          <w:szCs w:val="16"/>
        </w:rPr>
        <w:t xml:space="preserve">. For example, </w:t>
      </w:r>
      <w:r w:rsidRPr="00696933">
        <w:rPr>
          <w:rStyle w:val="StyleUnderline"/>
        </w:rPr>
        <w:t xml:space="preserve">some have proposed creating a Digital Platform </w:t>
      </w:r>
      <w:r w:rsidRPr="00870F3E">
        <w:rPr>
          <w:rStyle w:val="StyleUnderline"/>
        </w:rPr>
        <w:t>Agency</w:t>
      </w:r>
      <w:r w:rsidRPr="00870F3E">
        <w:rPr>
          <w:sz w:val="16"/>
          <w:szCs w:val="16"/>
        </w:rPr>
        <w:t>127</w:t>
      </w:r>
      <w:r w:rsidRPr="00696933">
        <w:rPr>
          <w:sz w:val="16"/>
          <w:szCs w:val="16"/>
        </w:rPr>
        <w:t xml:space="preserve"> </w:t>
      </w:r>
      <w:r w:rsidRPr="00696933">
        <w:rPr>
          <w:rStyle w:val="StyleUnderline"/>
        </w:rPr>
        <w:t>to oversee Big Tech companies</w:t>
      </w:r>
      <w:r w:rsidRPr="00696933">
        <w:rPr>
          <w:sz w:val="16"/>
          <w:szCs w:val="16"/>
        </w:rPr>
        <w:t xml:space="preserve">. Critics of this approach say that creating a new agency does not go far enough on regulation and could be subject to corporate influence and/or capture. Proponents, however, argue that the Big Tech sector is different enough from other commodities that it needs a dedicated agency.128 In either case, this idea warrants discussion and raises a question of whether we should also consider giving more anti-monopoly authority (and necessary funding) to existing federal agencies (such as the FDA, Treasury, FTC, and USDA). </w:t>
      </w:r>
      <w:r w:rsidRPr="00696933">
        <w:rPr>
          <w:rStyle w:val="StyleUnderline"/>
        </w:rPr>
        <w:t>At minimum, we must ensure that federal agencies have the authority to protect workers, consumers, and communities of color against exploitation by corporate monopolies.</w:t>
      </w:r>
      <w:r w:rsidRPr="00696933">
        <w:rPr>
          <w:sz w:val="16"/>
          <w:szCs w:val="16"/>
        </w:rPr>
        <w:t xml:space="preserve"> It should not be disregarded that </w:t>
      </w:r>
      <w:r w:rsidRPr="00696933">
        <w:rPr>
          <w:rStyle w:val="StyleUnderline"/>
        </w:rPr>
        <w:t>this may require creating new agencies and regulatory powers.</w:t>
      </w:r>
    </w:p>
    <w:p w14:paraId="254BA6DA" w14:textId="77777777" w:rsidR="004C4692" w:rsidRPr="00696933" w:rsidRDefault="004C4692" w:rsidP="004C4692">
      <w:pPr>
        <w:rPr>
          <w:sz w:val="16"/>
          <w:szCs w:val="16"/>
        </w:rPr>
      </w:pPr>
      <w:r w:rsidRPr="00696933">
        <w:rPr>
          <w:sz w:val="16"/>
          <w:szCs w:val="16"/>
        </w:rPr>
        <w:t>SECTION 6 Recommendations for Future Action</w:t>
      </w:r>
    </w:p>
    <w:p w14:paraId="624CC0C0" w14:textId="77777777" w:rsidR="004C4692" w:rsidRPr="00696933" w:rsidRDefault="004C4692" w:rsidP="004C4692">
      <w:pPr>
        <w:rPr>
          <w:sz w:val="16"/>
          <w:szCs w:val="16"/>
        </w:rPr>
      </w:pPr>
      <w:r w:rsidRPr="00696933">
        <w:rPr>
          <w:sz w:val="16"/>
          <w:szCs w:val="16"/>
        </w:rPr>
        <w:t xml:space="preserve">As illustrated in section 3, </w:t>
      </w:r>
      <w:r w:rsidRPr="00696933">
        <w:rPr>
          <w:rStyle w:val="Emphasis"/>
        </w:rPr>
        <w:t>the federal government has many laws and regulations to rein in corporate concentration</w:t>
      </w:r>
      <w:r w:rsidRPr="00696933">
        <w:rPr>
          <w:rStyle w:val="StyleUnderline"/>
        </w:rPr>
        <w:t>. Some advocates work to ensure that current regulations are being enforced; other advocates work to identify new regulations and even agencies to respond to the ways that corporate concentration has dominated our economy</w:t>
      </w:r>
      <w:r w:rsidRPr="00696933">
        <w:rPr>
          <w:sz w:val="16"/>
          <w:szCs w:val="16"/>
        </w:rPr>
        <w:t xml:space="preserve">. </w:t>
      </w:r>
    </w:p>
    <w:p w14:paraId="358B717F" w14:textId="77777777" w:rsidR="004C4692" w:rsidRPr="00696933" w:rsidRDefault="004C4692" w:rsidP="004C4692">
      <w:pPr>
        <w:rPr>
          <w:sz w:val="16"/>
          <w:szCs w:val="16"/>
        </w:rPr>
      </w:pPr>
      <w:r w:rsidRPr="00696933">
        <w:rPr>
          <w:sz w:val="16"/>
          <w:szCs w:val="16"/>
        </w:rPr>
        <w:t xml:space="preserve">We believe that </w:t>
      </w:r>
      <w:r w:rsidRPr="00696933">
        <w:rPr>
          <w:rStyle w:val="Emphasis"/>
        </w:rPr>
        <w:t>the movement</w:t>
      </w:r>
      <w:r w:rsidRPr="00696933">
        <w:rPr>
          <w:sz w:val="16"/>
          <w:szCs w:val="16"/>
        </w:rPr>
        <w:t>—within research and advocacy spaces especially—</w:t>
      </w:r>
      <w:r w:rsidRPr="00696933">
        <w:rPr>
          <w:rStyle w:val="Emphasis"/>
        </w:rPr>
        <w:t>should embolden grassroot leaders of color to deliver antiracist policy solutions aimed</w:t>
      </w:r>
      <w:r w:rsidRPr="00696933">
        <w:rPr>
          <w:sz w:val="16"/>
          <w:szCs w:val="16"/>
        </w:rPr>
        <w:t xml:space="preserve"> specifically </w:t>
      </w:r>
      <w:r w:rsidRPr="00696933">
        <w:rPr>
          <w:rStyle w:val="Emphasis"/>
        </w:rPr>
        <w:t>to curtail monopoly power. Below, we provide considerations</w:t>
      </w:r>
      <w:r w:rsidRPr="00696933">
        <w:rPr>
          <w:sz w:val="16"/>
          <w:szCs w:val="16"/>
        </w:rPr>
        <w:t xml:space="preserve"> for future action that are not policies or regulations or campaigns in and of themselves, but ideas </w:t>
      </w:r>
      <w:r w:rsidRPr="00696933">
        <w:rPr>
          <w:rStyle w:val="Emphasis"/>
        </w:rPr>
        <w:t>that could transform the anti-monopoly movement in ways that require it to reimagine itself</w:t>
      </w:r>
      <w:r w:rsidRPr="00696933">
        <w:rPr>
          <w:rStyle w:val="StyleUnderline"/>
        </w:rPr>
        <w:t xml:space="preserve"> and approach the work </w:t>
      </w:r>
      <w:r w:rsidRPr="00696933">
        <w:rPr>
          <w:rStyle w:val="Emphasis"/>
        </w:rPr>
        <w:t>through a racial justice lens</w:t>
      </w:r>
      <w:r w:rsidRPr="00696933">
        <w:rPr>
          <w:sz w:val="16"/>
          <w:szCs w:val="16"/>
        </w:rPr>
        <w:t xml:space="preserve">. </w:t>
      </w:r>
    </w:p>
    <w:p w14:paraId="418DF69E" w14:textId="77777777" w:rsidR="004C4692" w:rsidRPr="00696933" w:rsidRDefault="004C4692" w:rsidP="004C4692">
      <w:pPr>
        <w:rPr>
          <w:sz w:val="16"/>
          <w:szCs w:val="16"/>
        </w:rPr>
      </w:pPr>
      <w:r w:rsidRPr="00696933">
        <w:rPr>
          <w:sz w:val="16"/>
          <w:szCs w:val="16"/>
        </w:rPr>
        <w:t xml:space="preserve">Develop More In-Depth, Intentional Research </w:t>
      </w:r>
    </w:p>
    <w:p w14:paraId="7E3AF14C" w14:textId="77777777" w:rsidR="004C4692" w:rsidRPr="00696933" w:rsidRDefault="004C4692" w:rsidP="004C4692">
      <w:pPr>
        <w:rPr>
          <w:sz w:val="16"/>
          <w:szCs w:val="16"/>
        </w:rPr>
      </w:pPr>
      <w:r w:rsidRPr="00696933">
        <w:rPr>
          <w:sz w:val="16"/>
          <w:szCs w:val="16"/>
        </w:rPr>
        <w:t xml:space="preserve">Part of the impetus for writing this document is that Liberation in a Generation believes that </w:t>
      </w:r>
      <w:r w:rsidRPr="00696933">
        <w:rPr>
          <w:rStyle w:val="Emphasis"/>
        </w:rPr>
        <w:t>the power to change our economic systems rests with the organizers of color who are (re)building the political strength of communities of color. The research and advocacy to limit monopoly power needs to better</w:t>
      </w:r>
      <w:r w:rsidRPr="00696933">
        <w:rPr>
          <w:rStyle w:val="StyleUnderline"/>
        </w:rPr>
        <w:t xml:space="preserve"> quantify, </w:t>
      </w:r>
      <w:r w:rsidRPr="00696933">
        <w:rPr>
          <w:rStyle w:val="Emphasis"/>
        </w:rPr>
        <w:t>center</w:t>
      </w:r>
      <w:r w:rsidRPr="00696933">
        <w:rPr>
          <w:rStyle w:val="StyleUnderline"/>
        </w:rPr>
        <w:t xml:space="preserve">, and reflect </w:t>
      </w:r>
      <w:r w:rsidRPr="00696933">
        <w:rPr>
          <w:rStyle w:val="Emphasis"/>
        </w:rPr>
        <w:t>the ways that people of color are being harmed</w:t>
      </w:r>
      <w:r w:rsidRPr="00696933">
        <w:rPr>
          <w:sz w:val="16"/>
          <w:szCs w:val="16"/>
        </w:rPr>
        <w:t xml:space="preserve">. This means conducting research that centers the impact of monopoly power on people of color (as workers, consumers, community members, and participants in our democracy). The </w:t>
      </w:r>
      <w:r w:rsidRPr="00696933">
        <w:rPr>
          <w:rStyle w:val="StyleUnderline"/>
        </w:rPr>
        <w:t>research and advocacy need to be relevant to the organizers who are</w:t>
      </w:r>
      <w:r w:rsidRPr="00696933">
        <w:rPr>
          <w:sz w:val="16"/>
          <w:szCs w:val="16"/>
        </w:rPr>
        <w:t xml:space="preserve"> indeed </w:t>
      </w:r>
      <w:r w:rsidRPr="00696933">
        <w:rPr>
          <w:rStyle w:val="StyleUnderline"/>
        </w:rPr>
        <w:t>experiencing and fighting many of these forces on the ground, and it should inform solutions that they develop</w:t>
      </w:r>
      <w:r w:rsidRPr="00696933">
        <w:rPr>
          <w:sz w:val="16"/>
          <w:szCs w:val="16"/>
        </w:rPr>
        <w:t xml:space="preserve">, nurture, and advance through activism. </w:t>
      </w:r>
      <w:r w:rsidRPr="00696933">
        <w:rPr>
          <w:rStyle w:val="Emphasis"/>
        </w:rPr>
        <w:t>The research and advocacy must use less jargon and abstraction, focusing less on markets, firms, or efficiencies, and it should talk more about the impact of corporate decisions on people, their lives, and their futures</w:t>
      </w:r>
      <w:r w:rsidRPr="00696933">
        <w:rPr>
          <w:sz w:val="16"/>
          <w:szCs w:val="16"/>
        </w:rPr>
        <w:t xml:space="preserve">. The tent of advocates working on anti-monopoly needs to widen as well. Bringing in the people most impacted is essential to shaping and accomplishing the path forward. </w:t>
      </w:r>
    </w:p>
    <w:p w14:paraId="3647F203" w14:textId="77777777" w:rsidR="004C4692" w:rsidRPr="00696933" w:rsidRDefault="004C4692" w:rsidP="004C4692">
      <w:pPr>
        <w:rPr>
          <w:sz w:val="16"/>
          <w:szCs w:val="16"/>
        </w:rPr>
      </w:pPr>
      <w:r w:rsidRPr="00696933">
        <w:rPr>
          <w:sz w:val="16"/>
          <w:szCs w:val="16"/>
        </w:rPr>
        <w:t xml:space="preserve">Draw Connections Between Monopoly Power and Current Movement Priorities </w:t>
      </w:r>
    </w:p>
    <w:p w14:paraId="011C2B3F" w14:textId="77777777" w:rsidR="004C4692" w:rsidRPr="00696933" w:rsidRDefault="004C4692" w:rsidP="004C4692">
      <w:pPr>
        <w:rPr>
          <w:sz w:val="16"/>
          <w:szCs w:val="16"/>
        </w:rPr>
      </w:pPr>
      <w:r w:rsidRPr="00696933">
        <w:rPr>
          <w:sz w:val="16"/>
          <w:szCs w:val="16"/>
        </w:rPr>
        <w:t xml:space="preserve">As discussed earlier in this paper </w:t>
      </w:r>
      <w:r w:rsidRPr="007A5BDB">
        <w:rPr>
          <w:rStyle w:val="Emphasis"/>
          <w:highlight w:val="cyan"/>
        </w:rPr>
        <w:t>monopoly power has enormous impact on</w:t>
      </w:r>
      <w:r w:rsidRPr="00696933">
        <w:rPr>
          <w:rStyle w:val="Emphasis"/>
        </w:rPr>
        <w:t xml:space="preserve"> other movement </w:t>
      </w:r>
      <w:r w:rsidRPr="007A5BDB">
        <w:rPr>
          <w:rStyle w:val="Emphasis"/>
          <w:highlight w:val="cyan"/>
        </w:rPr>
        <w:t>priorities led by leaders of color</w:t>
      </w:r>
      <w:r w:rsidRPr="00696933">
        <w:rPr>
          <w:rStyle w:val="StyleUnderline"/>
        </w:rPr>
        <w:t xml:space="preserve">, such as environmental justice, worker justice, housing justice, police and prison abolition, closing the racial wealth gap, and demcratic disenfranchisement. </w:t>
      </w:r>
      <w:r w:rsidRPr="007A5BDB">
        <w:rPr>
          <w:rStyle w:val="Emphasis"/>
          <w:highlight w:val="cyan"/>
        </w:rPr>
        <w:t>Anti-monopoly policy can be a powerful tool to accomplish</w:t>
      </w:r>
      <w:r w:rsidRPr="00696933">
        <w:rPr>
          <w:rStyle w:val="Emphasis"/>
        </w:rPr>
        <w:t xml:space="preserve"> existing movement </w:t>
      </w:r>
      <w:r w:rsidRPr="007A5BDB">
        <w:rPr>
          <w:rStyle w:val="Emphasis"/>
          <w:highlight w:val="cyan"/>
        </w:rPr>
        <w:t>priorities</w:t>
      </w:r>
      <w:r w:rsidRPr="00696933">
        <w:rPr>
          <w:rStyle w:val="Emphasis"/>
        </w:rPr>
        <w:t>, including the Green New Deal, a Homes Guarantee, a federal jobs guarantee, and Medicare for All</w:t>
      </w:r>
      <w:r w:rsidRPr="00696933">
        <w:rPr>
          <w:sz w:val="16"/>
          <w:szCs w:val="16"/>
        </w:rPr>
        <w:t xml:space="preserve">. In order </w:t>
      </w:r>
      <w:r w:rsidRPr="00696933">
        <w:rPr>
          <w:rStyle w:val="StyleUnderline"/>
        </w:rPr>
        <w:t xml:space="preserve">to fully utilize it as a tool, </w:t>
      </w:r>
      <w:r w:rsidRPr="007A5BDB">
        <w:rPr>
          <w:rStyle w:val="Emphasis"/>
          <w:highlight w:val="cyan"/>
        </w:rPr>
        <w:t>anti-monopoly advocates must support</w:t>
      </w:r>
      <w:r w:rsidRPr="00696933">
        <w:rPr>
          <w:sz w:val="16"/>
          <w:szCs w:val="16"/>
        </w:rPr>
        <w:t>—mainly in the background—</w:t>
      </w:r>
      <w:r w:rsidRPr="00696933">
        <w:rPr>
          <w:rStyle w:val="Emphasis"/>
        </w:rPr>
        <w:t>grassroots leaders of color in integrating anti-monopoly policy and advocacy strategies into the existing campaigns they are leading</w:t>
      </w:r>
      <w:r w:rsidRPr="00696933">
        <w:rPr>
          <w:sz w:val="16"/>
          <w:szCs w:val="16"/>
        </w:rPr>
        <w:t xml:space="preserve">. By following their lead, and </w:t>
      </w:r>
      <w:r w:rsidRPr="00696933">
        <w:rPr>
          <w:rStyle w:val="Emphasis"/>
        </w:rPr>
        <w:t>by working together to curb corporate power, we as a collective progressive movement can accomplish an array of movement priorities and move the US closer to liberation for people of color</w:t>
      </w:r>
      <w:r w:rsidRPr="00696933">
        <w:rPr>
          <w:sz w:val="16"/>
          <w:szCs w:val="16"/>
        </w:rPr>
        <w:t>.</w:t>
      </w:r>
    </w:p>
    <w:p w14:paraId="30B3AE4F" w14:textId="77777777" w:rsidR="004C4692" w:rsidRPr="00696933" w:rsidRDefault="004C4692" w:rsidP="004C4692">
      <w:pPr>
        <w:rPr>
          <w:sz w:val="16"/>
          <w:szCs w:val="16"/>
        </w:rPr>
      </w:pPr>
      <w:r w:rsidRPr="00696933">
        <w:rPr>
          <w:sz w:val="16"/>
          <w:szCs w:val="16"/>
        </w:rPr>
        <w:t xml:space="preserve">Build Solutions That Are Antiracist and Center People of Color as Beneficiaries </w:t>
      </w:r>
    </w:p>
    <w:p w14:paraId="7832DCCC" w14:textId="77777777" w:rsidR="004C4692" w:rsidRPr="00696933" w:rsidRDefault="004C4692" w:rsidP="004C4692">
      <w:pPr>
        <w:rPr>
          <w:sz w:val="16"/>
          <w:szCs w:val="16"/>
        </w:rPr>
      </w:pPr>
      <w:r w:rsidRPr="007A5BDB">
        <w:rPr>
          <w:rStyle w:val="Emphasis"/>
          <w:highlight w:val="cyan"/>
        </w:rPr>
        <w:t>It’s not enough to speak virtuously about</w:t>
      </w:r>
      <w:r w:rsidRPr="00696933">
        <w:rPr>
          <w:rStyle w:val="Emphasis"/>
        </w:rPr>
        <w:t xml:space="preserve"> racial equity and economic </w:t>
      </w:r>
      <w:r w:rsidRPr="007A5BDB">
        <w:rPr>
          <w:rStyle w:val="Emphasis"/>
          <w:highlight w:val="cyan"/>
        </w:rPr>
        <w:t>justice</w:t>
      </w:r>
      <w:r w:rsidRPr="00696933">
        <w:rPr>
          <w:rStyle w:val="Emphasis"/>
        </w:rPr>
        <w:t>; we have to intentionally center people of color in the development of policy change</w:t>
      </w:r>
      <w:r w:rsidRPr="00696933">
        <w:rPr>
          <w:sz w:val="16"/>
          <w:szCs w:val="16"/>
        </w:rPr>
        <w:t xml:space="preserve">. To the previous point, </w:t>
      </w:r>
      <w:r w:rsidRPr="00696933">
        <w:rPr>
          <w:rStyle w:val="StyleUnderline"/>
        </w:rPr>
        <w:t>advocates and researchers who evaluate solutions to corporate concentration should include a measure of impacts on Black, Latinx, Indigenous, Asian, and Pacific Islander people</w:t>
      </w:r>
      <w:r w:rsidRPr="00696933">
        <w:rPr>
          <w:sz w:val="16"/>
          <w:szCs w:val="16"/>
        </w:rPr>
        <w:t xml:space="preserve">. As consumers, entrepreneurs, and residents, we are the ones most vulnerable to the inequities, the forced scarcity, and price gouging inflicted by corporate concentration, among other problems. </w:t>
      </w:r>
      <w:r w:rsidRPr="00CB2646">
        <w:rPr>
          <w:rStyle w:val="Emphasis"/>
        </w:rPr>
        <w:t>History has shown us that race-neutral approaches</w:t>
      </w:r>
      <w:r w:rsidRPr="00696933">
        <w:rPr>
          <w:rStyle w:val="Emphasis"/>
        </w:rPr>
        <w:t xml:space="preserve"> only exacerbate that vulnerability by entrenching current systems</w:t>
      </w:r>
      <w:r w:rsidRPr="00696933">
        <w:rPr>
          <w:sz w:val="16"/>
          <w:szCs w:val="16"/>
        </w:rPr>
        <w:t xml:space="preserve">—systems that are inherently racist. We know that “race-neutral” policies assume whiteness as the norm and thus serve and preserve white supremacy. So, </w:t>
      </w:r>
      <w:r w:rsidRPr="00696933">
        <w:rPr>
          <w:rStyle w:val="Emphasis"/>
        </w:rPr>
        <w:t>advancing anti-monopoly policy that is antiracist and centers people of color must be the standard that we all follow moving forward</w:t>
      </w:r>
      <w:r w:rsidRPr="00696933">
        <w:rPr>
          <w:sz w:val="16"/>
          <w:szCs w:val="16"/>
        </w:rPr>
        <w:t xml:space="preserve">. </w:t>
      </w:r>
    </w:p>
    <w:p w14:paraId="524D6A1E" w14:textId="77777777" w:rsidR="004C4692" w:rsidRPr="00696933" w:rsidRDefault="004C4692" w:rsidP="004C4692">
      <w:pPr>
        <w:rPr>
          <w:sz w:val="16"/>
          <w:szCs w:val="16"/>
        </w:rPr>
      </w:pPr>
      <w:r w:rsidRPr="00696933">
        <w:rPr>
          <w:sz w:val="16"/>
          <w:szCs w:val="16"/>
        </w:rPr>
        <w:t xml:space="preserve">Think Bigger and Bolder Than Existing Regulations and Agencies </w:t>
      </w:r>
    </w:p>
    <w:p w14:paraId="7EECE79F" w14:textId="77777777" w:rsidR="004C4692" w:rsidRPr="00696933" w:rsidRDefault="004C4692" w:rsidP="004C4692">
      <w:pPr>
        <w:rPr>
          <w:sz w:val="16"/>
          <w:szCs w:val="16"/>
        </w:rPr>
      </w:pPr>
      <w:r w:rsidRPr="00696933">
        <w:rPr>
          <w:rStyle w:val="Emphasis"/>
        </w:rPr>
        <w:t xml:space="preserve">Large </w:t>
      </w:r>
      <w:r w:rsidRPr="007A5BDB">
        <w:rPr>
          <w:rStyle w:val="Emphasis"/>
          <w:highlight w:val="cyan"/>
        </w:rPr>
        <w:t>segments of the current anti-monopoly</w:t>
      </w:r>
      <w:r w:rsidRPr="00696933">
        <w:rPr>
          <w:rStyle w:val="Emphasis"/>
        </w:rPr>
        <w:t xml:space="preserve"> legal and regulatory </w:t>
      </w:r>
      <w:r w:rsidRPr="007A5BDB">
        <w:rPr>
          <w:rStyle w:val="Emphasis"/>
          <w:highlight w:val="cyan"/>
        </w:rPr>
        <w:t>infrastructure are corrupted beyond repair</w:t>
      </w:r>
      <w:r w:rsidRPr="00696933">
        <w:rPr>
          <w:sz w:val="16"/>
          <w:szCs w:val="16"/>
        </w:rPr>
        <w:t xml:space="preserve">. Further, </w:t>
      </w:r>
      <w:r w:rsidRPr="00696933">
        <w:rPr>
          <w:rStyle w:val="StyleUnderline"/>
        </w:rPr>
        <w:t xml:space="preserve">these systems are complicit in the economic oppression of people of color. </w:t>
      </w:r>
      <w:r w:rsidRPr="00696933">
        <w:rPr>
          <w:rStyle w:val="Emphasis"/>
        </w:rPr>
        <w:t xml:space="preserve">The </w:t>
      </w:r>
      <w:r w:rsidRPr="007A5BDB">
        <w:rPr>
          <w:rStyle w:val="Emphasis"/>
          <w:highlight w:val="cyan"/>
        </w:rPr>
        <w:t>goals of the anti-monopoly movement</w:t>
      </w:r>
      <w:r w:rsidRPr="00696933">
        <w:rPr>
          <w:rStyle w:val="Emphasis"/>
        </w:rPr>
        <w:t xml:space="preserve"> </w:t>
      </w:r>
      <w:r w:rsidRPr="007A5BDB">
        <w:rPr>
          <w:rStyle w:val="Emphasis"/>
          <w:highlight w:val="cyan"/>
        </w:rPr>
        <w:t>should</w:t>
      </w:r>
      <w:r w:rsidRPr="00696933">
        <w:rPr>
          <w:rStyle w:val="Emphasis"/>
        </w:rPr>
        <w:t xml:space="preserve"> be to completely </w:t>
      </w:r>
      <w:r w:rsidRPr="007A5BDB">
        <w:rPr>
          <w:rStyle w:val="Emphasis"/>
          <w:highlight w:val="cyan"/>
        </w:rPr>
        <w:t>dismantle our systems of oppression and replace them with government systems that deliver economic liberation</w:t>
      </w:r>
      <w:r w:rsidRPr="00696933">
        <w:rPr>
          <w:sz w:val="16"/>
          <w:szCs w:val="16"/>
        </w:rPr>
        <w:t xml:space="preserve">. Our regulatory structure is complicated, spread across many agencies, and lacking enforcement power. </w:t>
      </w:r>
      <w:r w:rsidRPr="00696933">
        <w:rPr>
          <w:rStyle w:val="StyleUnderline"/>
        </w:rPr>
        <w:t>The complexity of our nation’s anti-monopoly laws, regulations, and oversight have been designed to advantage monopolists with unlimited resources to navigate the labyrinth of our anti-monopoly laws.</w:t>
      </w:r>
      <w:r w:rsidRPr="00696933">
        <w:rPr>
          <w:sz w:val="16"/>
          <w:szCs w:val="16"/>
        </w:rPr>
        <w:t xml:space="preserve"> </w:t>
      </w:r>
    </w:p>
    <w:p w14:paraId="617EC016" w14:textId="77777777" w:rsidR="004C4692" w:rsidRPr="00696933" w:rsidRDefault="004C4692" w:rsidP="004C4692">
      <w:pPr>
        <w:rPr>
          <w:sz w:val="16"/>
          <w:szCs w:val="16"/>
        </w:rPr>
      </w:pPr>
      <w:r w:rsidRPr="00696933">
        <w:rPr>
          <w:sz w:val="16"/>
          <w:szCs w:val="16"/>
        </w:rPr>
        <w:t xml:space="preserve">Racial oppression thrives in this environment and </w:t>
      </w:r>
      <w:r w:rsidRPr="00696933">
        <w:rPr>
          <w:rStyle w:val="StyleUnderline"/>
        </w:rPr>
        <w:t>the antimonopoly movement must resist the urge to settle for small marginal victories that allow this oppression to continue</w:t>
      </w:r>
      <w:r w:rsidRPr="00696933">
        <w:rPr>
          <w:sz w:val="16"/>
          <w:szCs w:val="16"/>
        </w:rPr>
        <w:t xml:space="preserve">. Breaking up Amazon or Facebook will be a hollow victory if they are able to reform years later and continue to harm Black and brown workers, consumers, and small businesses. </w:t>
      </w:r>
      <w:r w:rsidRPr="007A5BDB">
        <w:rPr>
          <w:rStyle w:val="Emphasis"/>
          <w:highlight w:val="cyan"/>
        </w:rPr>
        <w:t>The path forward should</w:t>
      </w:r>
      <w:r w:rsidRPr="00696933">
        <w:rPr>
          <w:rStyle w:val="Emphasis"/>
        </w:rPr>
        <w:t xml:space="preserve"> be to </w:t>
      </w:r>
      <w:r w:rsidRPr="007A5BDB">
        <w:rPr>
          <w:rStyle w:val="Emphasis"/>
          <w:highlight w:val="cyan"/>
        </w:rPr>
        <w:t>join grassroots leaders</w:t>
      </w:r>
      <w:r w:rsidRPr="00696933">
        <w:rPr>
          <w:rStyle w:val="Emphasis"/>
        </w:rPr>
        <w:t xml:space="preserve"> of color </w:t>
      </w:r>
      <w:r w:rsidRPr="007A5BDB">
        <w:rPr>
          <w:rStyle w:val="Emphasis"/>
          <w:highlight w:val="cyan"/>
        </w:rPr>
        <w:t>to create new,</w:t>
      </w:r>
      <w:r w:rsidRPr="00696933">
        <w:rPr>
          <w:rStyle w:val="Emphasis"/>
        </w:rPr>
        <w:t xml:space="preserve"> bold and transformative </w:t>
      </w:r>
      <w:r w:rsidRPr="007A5BDB">
        <w:rPr>
          <w:rStyle w:val="Emphasis"/>
          <w:highlight w:val="cyan"/>
        </w:rPr>
        <w:t>solutions</w:t>
      </w:r>
      <w:r w:rsidRPr="00696933">
        <w:rPr>
          <w:rStyle w:val="StyleUnderline"/>
        </w:rPr>
        <w:t xml:space="preserve"> (e.g., new agencies and new authorities) </w:t>
      </w:r>
      <w:r w:rsidRPr="00696933">
        <w:rPr>
          <w:rStyle w:val="Emphasis"/>
        </w:rPr>
        <w:t>that will ensure that federal and state governments advance the economic well-being of people of color and not that of the monopolists that oppresses them</w:t>
      </w:r>
      <w:r w:rsidRPr="00696933">
        <w:rPr>
          <w:sz w:val="16"/>
          <w:szCs w:val="16"/>
        </w:rPr>
        <w:t xml:space="preserve">. </w:t>
      </w:r>
    </w:p>
    <w:p w14:paraId="569BF99C" w14:textId="77777777" w:rsidR="004C4692" w:rsidRPr="00696933" w:rsidRDefault="004C4692" w:rsidP="004C4692">
      <w:pPr>
        <w:rPr>
          <w:sz w:val="16"/>
          <w:szCs w:val="16"/>
        </w:rPr>
      </w:pPr>
      <w:r w:rsidRPr="00696933">
        <w:rPr>
          <w:sz w:val="16"/>
          <w:szCs w:val="16"/>
        </w:rPr>
        <w:t xml:space="preserve">Tell a New Visionary Story About the Role of Corporations </w:t>
      </w:r>
    </w:p>
    <w:p w14:paraId="38C3CBE9" w14:textId="77777777" w:rsidR="004C4692" w:rsidRPr="00696933" w:rsidRDefault="004C4692" w:rsidP="004C4692">
      <w:pPr>
        <w:rPr>
          <w:rStyle w:val="Emphasis"/>
        </w:rPr>
      </w:pPr>
      <w:r w:rsidRPr="007A5BDB">
        <w:rPr>
          <w:rStyle w:val="Emphasis"/>
          <w:highlight w:val="cyan"/>
        </w:rPr>
        <w:t>We need a story that is visionary</w:t>
      </w:r>
      <w:r w:rsidRPr="00696933">
        <w:rPr>
          <w:rStyle w:val="Emphasis"/>
        </w:rPr>
        <w:t xml:space="preserve"> and that repositions corporations as beholden to serving the public interest</w:t>
      </w:r>
      <w:r w:rsidRPr="00696933">
        <w:rPr>
          <w:sz w:val="16"/>
          <w:szCs w:val="16"/>
        </w:rPr>
        <w:t xml:space="preserve">, re-examining the purpose of corporations and developing mechanisms that evaluate, even redefine, that purpose. </w:t>
      </w:r>
      <w:r w:rsidRPr="00696933">
        <w:rPr>
          <w:rStyle w:val="StyleUnderline"/>
        </w:rPr>
        <w:t xml:space="preserve">Currently, companies’ driving purpose is to create wealth for their shareholders, and this ideology is to the detriment of people of color. </w:t>
      </w:r>
      <w:r w:rsidRPr="007A5BDB">
        <w:rPr>
          <w:rStyle w:val="Emphasis"/>
          <w:highlight w:val="cyan"/>
        </w:rPr>
        <w:t>We must integrate solutions that challenge</w:t>
      </w:r>
      <w:r w:rsidRPr="00696933">
        <w:rPr>
          <w:rStyle w:val="Emphasis"/>
        </w:rPr>
        <w:t xml:space="preserve"> our current approach to </w:t>
      </w:r>
      <w:r w:rsidRPr="007A5BDB">
        <w:rPr>
          <w:rStyle w:val="Emphasis"/>
          <w:highlight w:val="cyan"/>
        </w:rPr>
        <w:t>corporate governance</w:t>
      </w:r>
      <w:r w:rsidRPr="00696933">
        <w:rPr>
          <w:rStyle w:val="Emphasis"/>
        </w:rPr>
        <w:t>, incorporation, and tax policy that reinforce economic systems of oppression that allow monopolies exploit to harm people of color.</w:t>
      </w:r>
    </w:p>
    <w:bookmarkEnd w:id="3"/>
    <w:p w14:paraId="08A6C24E" w14:textId="77777777" w:rsidR="004C4692" w:rsidRPr="004C4692" w:rsidRDefault="004C4692" w:rsidP="004C4692"/>
    <w:p w14:paraId="67B23F70" w14:textId="2FE842AF" w:rsidR="004C4692" w:rsidRDefault="004C4692" w:rsidP="004C4692">
      <w:pPr>
        <w:pStyle w:val="Heading3"/>
      </w:pPr>
      <w:r>
        <w:t>Case</w:t>
      </w:r>
    </w:p>
    <w:p w14:paraId="454E7A4E" w14:textId="77777777" w:rsidR="004C4692" w:rsidRPr="006E3FE4" w:rsidRDefault="004C4692" w:rsidP="004C4692">
      <w:pPr>
        <w:pStyle w:val="Heading4"/>
        <w:rPr>
          <w:rFonts w:cs="Arial"/>
        </w:rPr>
      </w:pPr>
      <w:bookmarkStart w:id="4" w:name="_Hlk76209505"/>
      <w:r w:rsidRPr="006E3FE4">
        <w:rPr>
          <w:rFonts w:cs="Arial"/>
        </w:rPr>
        <w:t xml:space="preserve">Emissions leveled off in 2019 </w:t>
      </w:r>
      <w:r w:rsidRPr="006E3FE4">
        <w:rPr>
          <w:rFonts w:cs="Arial"/>
          <w:u w:val="single"/>
        </w:rPr>
        <w:t>despite</w:t>
      </w:r>
      <w:r w:rsidRPr="006E3FE4">
        <w:rPr>
          <w:rFonts w:cs="Arial"/>
        </w:rPr>
        <w:t xml:space="preserve"> growth in the global economy AND the most developed economies all made significant reductions in emissions </w:t>
      </w:r>
    </w:p>
    <w:p w14:paraId="6EB6DF9F" w14:textId="77777777" w:rsidR="004C4692" w:rsidRPr="006E3FE4" w:rsidRDefault="004C4692" w:rsidP="004C4692">
      <w:r w:rsidRPr="006E3FE4">
        <w:rPr>
          <w:b/>
          <w:bCs/>
        </w:rPr>
        <w:t xml:space="preserve">Dellinger 20 </w:t>
      </w:r>
      <w:r w:rsidRPr="006E3FE4">
        <w:t xml:space="preserve">– Tech reporter @ Mic; former Forbes contributor </w:t>
      </w:r>
    </w:p>
    <w:p w14:paraId="78ADC474" w14:textId="77777777" w:rsidR="004C4692" w:rsidRPr="006E3FE4" w:rsidRDefault="004C4692" w:rsidP="004C4692">
      <w:r w:rsidRPr="006E3FE4">
        <w:t>(AJ Dellinger, 2-14-2020, "Global emissions didn't increase in 2019. That's progress, but it's not enough," Mic, https://www.mic.com/p/global-greenhouse-gas-emissions-leveled-off-in-2019-but-we-still-need-more-progress-21801502)</w:t>
      </w:r>
    </w:p>
    <w:p w14:paraId="3D569359" w14:textId="77777777" w:rsidR="004C4692" w:rsidRPr="006E3FE4" w:rsidRDefault="004C4692" w:rsidP="004C4692">
      <w:pPr>
        <w:rPr>
          <w:rStyle w:val="StyleUnderline"/>
        </w:rPr>
      </w:pPr>
      <w:r w:rsidRPr="006E3FE4">
        <w:rPr>
          <w:rStyle w:val="StyleUnderline"/>
        </w:rPr>
        <w:t xml:space="preserve">With the amount of </w:t>
      </w:r>
      <w:r w:rsidRPr="006E3FE4">
        <w:t xml:space="preserve">new and </w:t>
      </w:r>
      <w:r w:rsidRPr="006E3FE4">
        <w:rPr>
          <w:rStyle w:val="StyleUnderline"/>
        </w:rPr>
        <w:t>dire info</w:t>
      </w:r>
      <w:r w:rsidRPr="006E3FE4">
        <w:t xml:space="preserve">rmation </w:t>
      </w:r>
      <w:r w:rsidRPr="006E3FE4">
        <w:rPr>
          <w:rStyle w:val="StyleUnderline"/>
        </w:rPr>
        <w:t>about the state of the climate</w:t>
      </w:r>
      <w:r w:rsidRPr="006E3FE4">
        <w:t xml:space="preserve"> and the future of the planet, sometimes no news feels just as good as good news — or in this case, </w:t>
      </w:r>
      <w:r w:rsidRPr="00B024BD">
        <w:rPr>
          <w:rStyle w:val="Emphasis"/>
          <w:highlight w:val="cyan"/>
        </w:rPr>
        <w:t>no change is good change</w:t>
      </w:r>
      <w:r w:rsidRPr="006E3FE4">
        <w:rPr>
          <w:rStyle w:val="Emphasis"/>
        </w:rPr>
        <w:t xml:space="preserve">. </w:t>
      </w:r>
      <w:r w:rsidRPr="006E3FE4">
        <w:t xml:space="preserve">According to the International Energy Agency, </w:t>
      </w:r>
      <w:r w:rsidRPr="006E3FE4">
        <w:rPr>
          <w:rStyle w:val="StyleUnderline"/>
        </w:rPr>
        <w:t>human-made greenhouse gas</w:t>
      </w:r>
      <w:r w:rsidRPr="006E3FE4">
        <w:t xml:space="preserve"> </w:t>
      </w:r>
      <w:r w:rsidRPr="00B024BD">
        <w:rPr>
          <w:rStyle w:val="StyleUnderline"/>
          <w:highlight w:val="cyan"/>
        </w:rPr>
        <w:t>emissions reached 33 gigatons in 2019. That's almost identical to</w:t>
      </w:r>
      <w:r w:rsidRPr="006E3FE4">
        <w:rPr>
          <w:rStyle w:val="StyleUnderline"/>
        </w:rPr>
        <w:t xml:space="preserve"> the amount of emissions</w:t>
      </w:r>
      <w:r w:rsidRPr="006E3FE4">
        <w:t xml:space="preserve"> humans were responsible for </w:t>
      </w:r>
      <w:r w:rsidRPr="006E3FE4">
        <w:rPr>
          <w:rStyle w:val="StyleUnderline"/>
        </w:rPr>
        <w:t xml:space="preserve">in </w:t>
      </w:r>
      <w:r w:rsidRPr="00B024BD">
        <w:rPr>
          <w:rStyle w:val="StyleUnderline"/>
          <w:highlight w:val="cyan"/>
        </w:rPr>
        <w:t>2018</w:t>
      </w:r>
      <w:r w:rsidRPr="006E3FE4">
        <w:rPr>
          <w:rStyle w:val="StyleUnderline"/>
        </w:rPr>
        <w:t>.</w:t>
      </w:r>
    </w:p>
    <w:p w14:paraId="3D5F84E4" w14:textId="77777777" w:rsidR="004C4692" w:rsidRPr="006E3FE4" w:rsidRDefault="004C4692" w:rsidP="004C4692">
      <w:pPr>
        <w:rPr>
          <w:rStyle w:val="StyleUnderline"/>
        </w:rPr>
      </w:pPr>
      <w:r w:rsidRPr="006E3FE4">
        <w:rPr>
          <w:rStyle w:val="StyleUnderline"/>
        </w:rPr>
        <w:t>While</w:t>
      </w:r>
      <w:r w:rsidRPr="006E3FE4">
        <w:t xml:space="preserve"> the actual amount of </w:t>
      </w:r>
      <w:r w:rsidRPr="006E3FE4">
        <w:rPr>
          <w:rStyle w:val="StyleUnderline"/>
        </w:rPr>
        <w:t>emissions didn't start to come down last year, there is</w:t>
      </w:r>
      <w:r w:rsidRPr="006E3FE4">
        <w:t xml:space="preserve"> at least </w:t>
      </w:r>
      <w:r w:rsidRPr="006E3FE4">
        <w:rPr>
          <w:rStyle w:val="StyleUnderline"/>
        </w:rPr>
        <w:t xml:space="preserve">one indicator to suggest </w:t>
      </w:r>
      <w:r w:rsidRPr="006E3FE4">
        <w:t xml:space="preserve">our </w:t>
      </w:r>
      <w:r w:rsidRPr="006E3FE4">
        <w:rPr>
          <w:rStyle w:val="StyleUnderline"/>
        </w:rPr>
        <w:t>emissions</w:t>
      </w:r>
      <w:r w:rsidRPr="006E3FE4">
        <w:t xml:space="preserve"> problem </w:t>
      </w:r>
      <w:r w:rsidRPr="006E3FE4">
        <w:rPr>
          <w:rStyle w:val="StyleUnderline"/>
        </w:rPr>
        <w:t xml:space="preserve">might be taking a </w:t>
      </w:r>
      <w:r w:rsidRPr="006E3FE4">
        <w:t>small</w:t>
      </w:r>
      <w:r w:rsidRPr="006E3FE4">
        <w:rPr>
          <w:rStyle w:val="StyleUnderline"/>
        </w:rPr>
        <w:t xml:space="preserve"> step in the right direction</w:t>
      </w:r>
      <w:r w:rsidRPr="006E3FE4">
        <w:t xml:space="preserve">: </w:t>
      </w:r>
      <w:r w:rsidRPr="00B024BD">
        <w:rPr>
          <w:rStyle w:val="StyleUnderline"/>
          <w:highlight w:val="cyan"/>
        </w:rPr>
        <w:t xml:space="preserve">emissions leveled off </w:t>
      </w:r>
      <w:r w:rsidRPr="00B024BD">
        <w:rPr>
          <w:rStyle w:val="Emphasis"/>
          <w:highlight w:val="cyan"/>
        </w:rPr>
        <w:t>despite growth</w:t>
      </w:r>
      <w:r w:rsidRPr="006E3FE4">
        <w:rPr>
          <w:rStyle w:val="Emphasis"/>
        </w:rPr>
        <w:t xml:space="preserve"> in the global economy</w:t>
      </w:r>
      <w:r w:rsidRPr="006E3FE4">
        <w:rPr>
          <w:rStyle w:val="StyleUnderline"/>
        </w:rPr>
        <w:t xml:space="preserve"> of 2.9 percent</w:t>
      </w:r>
      <w:r w:rsidRPr="006E3FE4">
        <w:t xml:space="preserve">, </w:t>
      </w:r>
      <w:r w:rsidRPr="006E3FE4">
        <w:rPr>
          <w:rStyle w:val="Emphasis"/>
        </w:rPr>
        <w:t xml:space="preserve">which would usually equate to more new emissions. </w:t>
      </w:r>
      <w:r w:rsidRPr="006E3FE4">
        <w:t xml:space="preserve">That is in part because </w:t>
      </w:r>
      <w:r w:rsidRPr="006E3FE4">
        <w:rPr>
          <w:rStyle w:val="StyleUnderline"/>
        </w:rPr>
        <w:t>while developing countries largely rely on cheap fossil fuels</w:t>
      </w:r>
      <w:r w:rsidRPr="006E3FE4">
        <w:t xml:space="preserve"> like coal and natural gas, </w:t>
      </w:r>
      <w:r w:rsidRPr="00B024BD">
        <w:rPr>
          <w:rStyle w:val="Emphasis"/>
          <w:highlight w:val="cyan"/>
        </w:rPr>
        <w:t>advanced economies have</w:t>
      </w:r>
      <w:r w:rsidRPr="006E3FE4">
        <w:rPr>
          <w:rStyle w:val="Emphasis"/>
        </w:rPr>
        <w:t xml:space="preserve"> successfully </w:t>
      </w:r>
      <w:r w:rsidRPr="00B024BD">
        <w:rPr>
          <w:rStyle w:val="Emphasis"/>
          <w:highlight w:val="cyan"/>
        </w:rPr>
        <w:t>started to lower</w:t>
      </w:r>
      <w:r w:rsidRPr="006E3FE4">
        <w:rPr>
          <w:rStyle w:val="Emphasis"/>
        </w:rPr>
        <w:t xml:space="preserve"> their carbon </w:t>
      </w:r>
      <w:r w:rsidRPr="00B024BD">
        <w:rPr>
          <w:rStyle w:val="Emphasis"/>
          <w:highlight w:val="cyan"/>
        </w:rPr>
        <w:t xml:space="preserve">emissions. </w:t>
      </w:r>
      <w:r w:rsidRPr="00B024BD">
        <w:rPr>
          <w:rStyle w:val="StyleUnderline"/>
          <w:highlight w:val="cyan"/>
        </w:rPr>
        <w:t>The U</w:t>
      </w:r>
      <w:r w:rsidRPr="006E3FE4">
        <w:t xml:space="preserve">nited </w:t>
      </w:r>
      <w:r w:rsidRPr="00B024BD">
        <w:rPr>
          <w:rStyle w:val="StyleUnderline"/>
          <w:highlight w:val="cyan"/>
        </w:rPr>
        <w:t>S</w:t>
      </w:r>
      <w:r w:rsidRPr="006E3FE4">
        <w:t xml:space="preserve">tates, despite having a climate change denier holding the highest office in the land, </w:t>
      </w:r>
      <w:r w:rsidRPr="006E3FE4">
        <w:rPr>
          <w:rStyle w:val="StyleUnderline"/>
        </w:rPr>
        <w:t xml:space="preserve">managed to </w:t>
      </w:r>
      <w:r w:rsidRPr="00B024BD">
        <w:rPr>
          <w:rStyle w:val="StyleUnderline"/>
          <w:highlight w:val="cyan"/>
        </w:rPr>
        <w:t>record the largest drop</w:t>
      </w:r>
      <w:r w:rsidRPr="006E3FE4">
        <w:rPr>
          <w:rStyle w:val="StyleUnderline"/>
        </w:rPr>
        <w:t xml:space="preserve"> in total carbon emissions</w:t>
      </w:r>
      <w:r w:rsidRPr="006E3FE4">
        <w:t xml:space="preserve">, </w:t>
      </w:r>
      <w:r w:rsidRPr="00B024BD">
        <w:rPr>
          <w:rStyle w:val="StyleUnderline"/>
          <w:highlight w:val="cyan"/>
        </w:rPr>
        <w:t>cutting back on 4.8 gigatons</w:t>
      </w:r>
      <w:r w:rsidRPr="006E3FE4">
        <w:rPr>
          <w:rStyle w:val="StyleUnderline"/>
        </w:rPr>
        <w:t xml:space="preserve"> between 2018 and 2019</w:t>
      </w:r>
      <w:r w:rsidRPr="006E3FE4">
        <w:t xml:space="preserve">. </w:t>
      </w:r>
      <w:r w:rsidRPr="006E3FE4">
        <w:rPr>
          <w:rStyle w:val="StyleUnderline"/>
        </w:rPr>
        <w:t>The E</w:t>
      </w:r>
      <w:r w:rsidRPr="006E3FE4">
        <w:t xml:space="preserve">uropean </w:t>
      </w:r>
      <w:r w:rsidRPr="006E3FE4">
        <w:rPr>
          <w:rStyle w:val="StyleUnderline"/>
        </w:rPr>
        <w:t>U</w:t>
      </w:r>
      <w:r w:rsidRPr="006E3FE4">
        <w:t xml:space="preserve">nion saw the largest change by percentage, </w:t>
      </w:r>
      <w:r w:rsidRPr="006E3FE4">
        <w:rPr>
          <w:rStyle w:val="StyleUnderline"/>
        </w:rPr>
        <w:t>cut</w:t>
      </w:r>
      <w:r w:rsidRPr="006E3FE4">
        <w:t xml:space="preserve">ting </w:t>
      </w:r>
      <w:r w:rsidRPr="006E3FE4">
        <w:rPr>
          <w:rStyle w:val="StyleUnderline"/>
        </w:rPr>
        <w:t>out five percent of all emissions</w:t>
      </w:r>
      <w:r w:rsidRPr="006E3FE4">
        <w:t xml:space="preserve"> — 2.9 gigatons in total — </w:t>
      </w:r>
      <w:r w:rsidRPr="006E3FE4">
        <w:rPr>
          <w:rStyle w:val="StyleUnderline"/>
        </w:rPr>
        <w:t>during the same time period.</w:t>
      </w:r>
      <w:r w:rsidRPr="006E3FE4">
        <w:t xml:space="preserve"> </w:t>
      </w:r>
      <w:r w:rsidRPr="006E3FE4">
        <w:rPr>
          <w:rStyle w:val="StyleUnderline"/>
        </w:rPr>
        <w:t>Japan also saw significant change, dropping 4.3 percent.</w:t>
      </w:r>
    </w:p>
    <w:p w14:paraId="1479E437" w14:textId="77777777" w:rsidR="004C4692" w:rsidRPr="006E3FE4" w:rsidRDefault="004C4692" w:rsidP="004C4692">
      <w:r w:rsidRPr="00B024BD">
        <w:rPr>
          <w:rStyle w:val="StyleUnderline"/>
          <w:highlight w:val="cyan"/>
        </w:rPr>
        <w:t>The fact</w:t>
      </w:r>
      <w:r w:rsidRPr="006E3FE4">
        <w:rPr>
          <w:rStyle w:val="StyleUnderline"/>
        </w:rPr>
        <w:t xml:space="preserve"> that some of the largest advanced economies</w:t>
      </w:r>
      <w:r w:rsidRPr="006E3FE4">
        <w:t xml:space="preserve"> of the world </w:t>
      </w:r>
      <w:r w:rsidRPr="006E3FE4">
        <w:rPr>
          <w:rStyle w:val="StyleUnderline"/>
        </w:rPr>
        <w:t xml:space="preserve">are managing to make progress </w:t>
      </w:r>
      <w:r w:rsidRPr="00B024BD">
        <w:rPr>
          <w:rStyle w:val="StyleUnderline"/>
          <w:highlight w:val="cyan"/>
        </w:rPr>
        <w:t>should be</w:t>
      </w:r>
      <w:r w:rsidRPr="006E3FE4">
        <w:rPr>
          <w:rStyle w:val="StyleUnderline"/>
        </w:rPr>
        <w:t xml:space="preserve"> taken as a </w:t>
      </w:r>
      <w:r w:rsidRPr="00B024BD">
        <w:rPr>
          <w:rStyle w:val="StyleUnderline"/>
          <w:highlight w:val="cyan"/>
        </w:rPr>
        <w:t>positive</w:t>
      </w:r>
      <w:r w:rsidRPr="006E3FE4">
        <w:rPr>
          <w:rStyle w:val="StyleUnderline"/>
        </w:rPr>
        <w:t xml:space="preserve"> sign, </w:t>
      </w:r>
      <w:r w:rsidRPr="00B024BD">
        <w:rPr>
          <w:rStyle w:val="Emphasis"/>
          <w:highlight w:val="cyan"/>
        </w:rPr>
        <w:t>even if emissions haven't started to teeter off globally</w:t>
      </w:r>
      <w:r w:rsidRPr="00B024BD">
        <w:rPr>
          <w:highlight w:val="cyan"/>
        </w:rPr>
        <w:t xml:space="preserve">. </w:t>
      </w:r>
      <w:r w:rsidRPr="00B024BD">
        <w:rPr>
          <w:rStyle w:val="StyleUnderline"/>
          <w:highlight w:val="cyan"/>
        </w:rPr>
        <w:t>This bright spot is driven</w:t>
      </w:r>
      <w:r w:rsidRPr="006E3FE4">
        <w:t xml:space="preserve"> primarily </w:t>
      </w:r>
      <w:r w:rsidRPr="00B024BD">
        <w:rPr>
          <w:rStyle w:val="StyleUnderline"/>
          <w:highlight w:val="cyan"/>
        </w:rPr>
        <w:t>by</w:t>
      </w:r>
      <w:r w:rsidRPr="006E3FE4">
        <w:t xml:space="preserve"> one thing: </w:t>
      </w:r>
      <w:r w:rsidRPr="00B024BD">
        <w:rPr>
          <w:rStyle w:val="StyleUnderline"/>
          <w:highlight w:val="cyan"/>
        </w:rPr>
        <w:t>ditching coal</w:t>
      </w:r>
      <w:r w:rsidRPr="006E3FE4">
        <w:t xml:space="preserve">. According to an analysis provided by the International Energy Agency, </w:t>
      </w:r>
      <w:r w:rsidRPr="00B024BD">
        <w:rPr>
          <w:rStyle w:val="StyleUnderline"/>
          <w:highlight w:val="cyan"/>
        </w:rPr>
        <w:t>global</w:t>
      </w:r>
      <w:r w:rsidRPr="006E3FE4">
        <w:rPr>
          <w:rStyle w:val="StyleUnderline"/>
        </w:rPr>
        <w:t xml:space="preserve"> carbon </w:t>
      </w:r>
      <w:r w:rsidRPr="00B024BD">
        <w:rPr>
          <w:rStyle w:val="StyleUnderline"/>
          <w:highlight w:val="cyan"/>
        </w:rPr>
        <w:t>emissions from coal</w:t>
      </w:r>
      <w:r w:rsidRPr="006E3FE4">
        <w:t xml:space="preserve"> use </w:t>
      </w:r>
      <w:r w:rsidRPr="00B024BD">
        <w:rPr>
          <w:rStyle w:val="StyleUnderline"/>
          <w:highlight w:val="cyan"/>
        </w:rPr>
        <w:t>dropped by</w:t>
      </w:r>
      <w:r w:rsidRPr="006E3FE4">
        <w:t xml:space="preserve"> nearly </w:t>
      </w:r>
      <w:r w:rsidRPr="006E3FE4">
        <w:rPr>
          <w:rStyle w:val="StyleUnderline"/>
        </w:rPr>
        <w:t>200 million ton</w:t>
      </w:r>
      <w:r w:rsidRPr="006E3FE4">
        <w:t xml:space="preserve">s — about </w:t>
      </w:r>
      <w:r w:rsidRPr="006E3FE4">
        <w:rPr>
          <w:rStyle w:val="StyleUnderline"/>
        </w:rPr>
        <w:t xml:space="preserve">a </w:t>
      </w:r>
      <w:r w:rsidRPr="00B024BD">
        <w:rPr>
          <w:rStyle w:val="StyleUnderline"/>
          <w:highlight w:val="cyan"/>
        </w:rPr>
        <w:t>1.3 percent</w:t>
      </w:r>
      <w:r w:rsidRPr="006E3FE4">
        <w:rPr>
          <w:rStyle w:val="StyleUnderline"/>
        </w:rPr>
        <w:t xml:space="preserve"> decline</w:t>
      </w:r>
      <w:r w:rsidRPr="006E3FE4">
        <w:t xml:space="preserve"> from 2018 levels. </w:t>
      </w:r>
      <w:r w:rsidRPr="006E3FE4">
        <w:rPr>
          <w:rStyle w:val="StyleUnderline"/>
        </w:rPr>
        <w:t>In advanced economies</w:t>
      </w:r>
      <w:r w:rsidRPr="006E3FE4">
        <w:t xml:space="preserve">, reliance on </w:t>
      </w:r>
      <w:r w:rsidRPr="006E3FE4">
        <w:rPr>
          <w:rStyle w:val="StyleUnderline"/>
        </w:rPr>
        <w:t>coal saw a</w:t>
      </w:r>
      <w:r w:rsidRPr="006E3FE4">
        <w:t xml:space="preserve"> noteworthy </w:t>
      </w:r>
      <w:r w:rsidRPr="006E3FE4">
        <w:rPr>
          <w:rStyle w:val="StyleUnderline"/>
        </w:rPr>
        <w:t>decline of</w:t>
      </w:r>
      <w:r w:rsidRPr="006E3FE4">
        <w:t xml:space="preserve"> nearly </w:t>
      </w:r>
      <w:r w:rsidRPr="006E3FE4">
        <w:rPr>
          <w:rStyle w:val="StyleUnderline"/>
        </w:rPr>
        <w:t>15 percent</w:t>
      </w:r>
      <w:r w:rsidRPr="006E3FE4">
        <w:t xml:space="preserve">. </w:t>
      </w:r>
      <w:r w:rsidRPr="00B024BD">
        <w:rPr>
          <w:rStyle w:val="Emphasis"/>
          <w:highlight w:val="cyan"/>
        </w:rPr>
        <w:t>That includes a 15 percent drop in</w:t>
      </w:r>
      <w:r w:rsidRPr="006E3FE4">
        <w:rPr>
          <w:rStyle w:val="Emphasis"/>
        </w:rPr>
        <w:t xml:space="preserve"> coal usage in </w:t>
      </w:r>
      <w:r w:rsidRPr="00B024BD">
        <w:rPr>
          <w:rStyle w:val="Emphasis"/>
          <w:highlight w:val="cyan"/>
        </w:rPr>
        <w:t>the U</w:t>
      </w:r>
      <w:r w:rsidRPr="006E3FE4">
        <w:rPr>
          <w:rStyle w:val="Emphasis"/>
        </w:rPr>
        <w:t xml:space="preserve">nited </w:t>
      </w:r>
      <w:r w:rsidRPr="00B024BD">
        <w:rPr>
          <w:rStyle w:val="Emphasis"/>
          <w:highlight w:val="cyan"/>
        </w:rPr>
        <w:t>S</w:t>
      </w:r>
      <w:r w:rsidRPr="006E3FE4">
        <w:rPr>
          <w:rStyle w:val="Emphasis"/>
        </w:rPr>
        <w:t>tates</w:t>
      </w:r>
      <w:r w:rsidRPr="006E3FE4">
        <w:t xml:space="preserve">, </w:t>
      </w:r>
      <w:r w:rsidRPr="006E3FE4">
        <w:rPr>
          <w:rStyle w:val="StyleUnderline"/>
        </w:rPr>
        <w:t>where</w:t>
      </w:r>
      <w:r w:rsidRPr="006E3FE4">
        <w:t xml:space="preserve"> President </w:t>
      </w:r>
      <w:r w:rsidRPr="006E3FE4">
        <w:rPr>
          <w:rStyle w:val="StyleUnderline"/>
        </w:rPr>
        <w:t>Trump has done everything</w:t>
      </w:r>
      <w:r w:rsidRPr="006E3FE4">
        <w:t xml:space="preserve"> in his power </w:t>
      </w:r>
      <w:r w:rsidRPr="006E3FE4">
        <w:rPr>
          <w:rStyle w:val="StyleUnderline"/>
        </w:rPr>
        <w:t>to prop up the</w:t>
      </w:r>
      <w:r w:rsidRPr="006E3FE4">
        <w:t xml:space="preserve"> dying </w:t>
      </w:r>
      <w:r w:rsidRPr="006E3FE4">
        <w:rPr>
          <w:rStyle w:val="StyleUnderline"/>
        </w:rPr>
        <w:t>industry</w:t>
      </w:r>
      <w:r w:rsidRPr="006E3FE4">
        <w:t xml:space="preserve"> — including pushing the nonsensical concept of "clean coal," rolling back environmental protections for coal plants that limit pollution, opening up federal lands for coal mining projects and straight up ignoring the health risks associated with working in coal mines. </w:t>
      </w:r>
      <w:r w:rsidRPr="006E3FE4">
        <w:rPr>
          <w:rStyle w:val="StyleUnderline"/>
        </w:rPr>
        <w:t>The country has</w:t>
      </w:r>
      <w:r w:rsidRPr="006E3FE4">
        <w:t xml:space="preserve"> largely </w:t>
      </w:r>
      <w:r w:rsidRPr="006E3FE4">
        <w:rPr>
          <w:rStyle w:val="StyleUnderline"/>
        </w:rPr>
        <w:t xml:space="preserve">moved away from </w:t>
      </w:r>
      <w:r w:rsidRPr="00B024BD">
        <w:rPr>
          <w:rStyle w:val="StyleUnderline"/>
          <w:highlight w:val="cyan"/>
        </w:rPr>
        <w:t>coal</w:t>
      </w:r>
      <w:r w:rsidRPr="006E3FE4">
        <w:rPr>
          <w:rStyle w:val="StyleUnderline"/>
        </w:rPr>
        <w:t xml:space="preserve"> anyway</w:t>
      </w:r>
      <w:r w:rsidRPr="006E3FE4">
        <w:t xml:space="preserve"> — </w:t>
      </w:r>
      <w:r w:rsidRPr="006E3FE4">
        <w:rPr>
          <w:rStyle w:val="StyleUnderline"/>
        </w:rPr>
        <w:t>in part because it</w:t>
      </w:r>
      <w:r w:rsidRPr="006E3FE4">
        <w:t xml:space="preserve"> simply </w:t>
      </w:r>
      <w:r w:rsidRPr="00B024BD">
        <w:rPr>
          <w:rStyle w:val="StyleUnderline"/>
          <w:highlight w:val="cyan"/>
        </w:rPr>
        <w:t>has become too expensive to justify using</w:t>
      </w:r>
      <w:r w:rsidRPr="006E3FE4">
        <w:rPr>
          <w:rStyle w:val="StyleUnderline"/>
        </w:rPr>
        <w:t xml:space="preserve"> and</w:t>
      </w:r>
      <w:r w:rsidRPr="006E3FE4">
        <w:t xml:space="preserve"> in part because, </w:t>
      </w:r>
      <w:r w:rsidRPr="00B024BD">
        <w:rPr>
          <w:rStyle w:val="StyleUnderline"/>
          <w:highlight w:val="cyan"/>
        </w:rPr>
        <w:t>despite</w:t>
      </w:r>
      <w:r w:rsidRPr="006E3FE4">
        <w:rPr>
          <w:rStyle w:val="StyleUnderline"/>
        </w:rPr>
        <w:t xml:space="preserve"> the federal government's </w:t>
      </w:r>
      <w:r w:rsidRPr="00B024BD">
        <w:rPr>
          <w:rStyle w:val="StyleUnderline"/>
          <w:highlight w:val="cyan"/>
        </w:rPr>
        <w:t>promotion of</w:t>
      </w:r>
      <w:r w:rsidRPr="006E3FE4">
        <w:rPr>
          <w:rStyle w:val="StyleUnderline"/>
        </w:rPr>
        <w:t xml:space="preserve"> the </w:t>
      </w:r>
      <w:r w:rsidRPr="00B024BD">
        <w:rPr>
          <w:rStyle w:val="StyleUnderline"/>
          <w:highlight w:val="cyan"/>
        </w:rPr>
        <w:t>fossil fuel</w:t>
      </w:r>
      <w:r w:rsidRPr="00B024BD">
        <w:rPr>
          <w:highlight w:val="cyan"/>
        </w:rPr>
        <w:t>,</w:t>
      </w:r>
      <w:r w:rsidRPr="006E3FE4">
        <w:t xml:space="preserve"> </w:t>
      </w:r>
      <w:r w:rsidRPr="006E3FE4">
        <w:rPr>
          <w:rStyle w:val="StyleUnderline"/>
        </w:rPr>
        <w:t>many major cities</w:t>
      </w:r>
      <w:r w:rsidRPr="006E3FE4">
        <w:t xml:space="preserve"> across the country </w:t>
      </w:r>
      <w:r w:rsidRPr="006E3FE4">
        <w:rPr>
          <w:rStyle w:val="StyleUnderline"/>
        </w:rPr>
        <w:t xml:space="preserve">have </w:t>
      </w:r>
      <w:r w:rsidRPr="006E3FE4">
        <w:t xml:space="preserve">simply </w:t>
      </w:r>
      <w:r w:rsidRPr="006E3FE4">
        <w:rPr>
          <w:rStyle w:val="StyleUnderline"/>
        </w:rPr>
        <w:t>banned or phased out the carbon-emitting substance</w:t>
      </w:r>
      <w:r w:rsidRPr="006E3FE4">
        <w:t>.</w:t>
      </w:r>
    </w:p>
    <w:bookmarkEnd w:id="4"/>
    <w:p w14:paraId="64EC094C" w14:textId="77777777" w:rsidR="004C4692" w:rsidRPr="00A74913" w:rsidRDefault="004C4692" w:rsidP="004C4692">
      <w:pPr>
        <w:pStyle w:val="Heading4"/>
        <w:rPr>
          <w:rFonts w:cs="Arial"/>
        </w:rPr>
      </w:pPr>
      <w:r w:rsidRPr="00A74913">
        <w:rPr>
          <w:rFonts w:cs="Arial"/>
        </w:rPr>
        <w:t xml:space="preserve">Cap makes revolution </w:t>
      </w:r>
      <w:r w:rsidRPr="00A74913">
        <w:rPr>
          <w:rFonts w:cs="Arial"/>
          <w:u w:val="single"/>
        </w:rPr>
        <w:t xml:space="preserve">terminally unsustainable </w:t>
      </w:r>
      <w:r w:rsidRPr="00A74913">
        <w:rPr>
          <w:rFonts w:cs="Arial"/>
        </w:rPr>
        <w:t xml:space="preserve">– insurgents need to get back to work but capitalist counter-reaction is persistent and violent </w:t>
      </w:r>
    </w:p>
    <w:p w14:paraId="4E2D9062" w14:textId="77777777" w:rsidR="004C4692" w:rsidRPr="00A74913" w:rsidRDefault="004C4692" w:rsidP="004C4692">
      <w:r w:rsidRPr="00A74913">
        <w:rPr>
          <w:b/>
          <w:bCs/>
        </w:rPr>
        <w:t xml:space="preserve">Wainer and Bienenfeld 19 </w:t>
      </w:r>
      <w:r w:rsidRPr="00A74913">
        <w:t>– Kit Wainer is a member of the United Federation of Teachers and is active in the opposition caucus, the Movement of Rank and File Educators. Mel Bienenfeld is a longtime socialist activist and recently retired president of a higher-education teachers local union.</w:t>
      </w:r>
    </w:p>
    <w:p w14:paraId="4508EF65" w14:textId="77777777" w:rsidR="004C4692" w:rsidRPr="00A74913" w:rsidRDefault="004C4692" w:rsidP="004C4692">
      <w:r w:rsidRPr="00A74913">
        <w:t>(Kate Griffiths, 7-21-2019, "Problems with an Electoral Road to Socialism in the United States," New Politics, https://newpol.org/issue_post/problems-with-an-electoral-road-to-socialism-in-the-united-states/)</w:t>
      </w:r>
    </w:p>
    <w:p w14:paraId="02D4CFD6" w14:textId="77777777" w:rsidR="004C4692" w:rsidRPr="00A74913" w:rsidRDefault="004C4692" w:rsidP="004C4692"/>
    <w:p w14:paraId="3935E590" w14:textId="77777777" w:rsidR="004C4692" w:rsidRPr="00A74913" w:rsidRDefault="004C4692" w:rsidP="004C4692">
      <w:pPr>
        <w:rPr>
          <w:rStyle w:val="Emphasis"/>
        </w:rPr>
      </w:pPr>
      <w:r w:rsidRPr="00A74913">
        <w:rPr>
          <w:rStyle w:val="Emphasis"/>
        </w:rPr>
        <w:t>Could an Electoral Transition Succeed?</w:t>
      </w:r>
    </w:p>
    <w:p w14:paraId="63B48E38" w14:textId="77777777" w:rsidR="004C4692" w:rsidRPr="00A74913" w:rsidRDefault="004C4692" w:rsidP="004C4692">
      <w:pPr>
        <w:rPr>
          <w:rStyle w:val="StyleUnderline"/>
        </w:rPr>
      </w:pPr>
      <w:r w:rsidRPr="00A74913">
        <w:rPr>
          <w:rStyle w:val="Emphasis"/>
        </w:rPr>
        <w:t>Hypothetically, yes.</w:t>
      </w:r>
      <w:r w:rsidRPr="00A74913">
        <w:t xml:space="preserve"> </w:t>
      </w:r>
      <w:r w:rsidRPr="00A74913">
        <w:rPr>
          <w:rStyle w:val="StyleUnderline"/>
        </w:rPr>
        <w:t xml:space="preserve">But to imagine </w:t>
      </w:r>
      <w:r w:rsidRPr="00B024BD">
        <w:rPr>
          <w:rStyle w:val="StyleUnderline"/>
          <w:b/>
          <w:bCs/>
          <w:highlight w:val="cyan"/>
        </w:rPr>
        <w:t>a successful socialist transition</w:t>
      </w:r>
      <w:r w:rsidRPr="00A74913">
        <w:t xml:space="preserve"> that does not entail a decisive defeat of the capitalist state and repression of capitalist political institutions </w:t>
      </w:r>
      <w:r w:rsidRPr="00B024BD">
        <w:rPr>
          <w:rStyle w:val="Emphasis"/>
          <w:szCs w:val="24"/>
          <w:highlight w:val="cyan"/>
        </w:rPr>
        <w:t xml:space="preserve">assumes implausible </w:t>
      </w:r>
      <w:r w:rsidRPr="00A74913">
        <w:rPr>
          <w:rStyle w:val="Emphasis"/>
          <w:szCs w:val="24"/>
        </w:rPr>
        <w:t>pre</w:t>
      </w:r>
      <w:r w:rsidRPr="00B024BD">
        <w:rPr>
          <w:rStyle w:val="Emphasis"/>
          <w:szCs w:val="24"/>
          <w:highlight w:val="cyan"/>
        </w:rPr>
        <w:t>conditions.</w:t>
      </w:r>
      <w:r w:rsidRPr="00A74913">
        <w:rPr>
          <w:rStyle w:val="Emphasis"/>
          <w:szCs w:val="24"/>
        </w:rPr>
        <w:t xml:space="preserve"> </w:t>
      </w:r>
      <w:r w:rsidRPr="00A74913">
        <w:t xml:space="preserve">First, because </w:t>
      </w:r>
      <w:r w:rsidRPr="00B024BD">
        <w:rPr>
          <w:rStyle w:val="StyleUnderline"/>
          <w:highlight w:val="cyan"/>
        </w:rPr>
        <w:t>it is impossible to win all levers of government</w:t>
      </w:r>
      <w:r w:rsidRPr="00A74913">
        <w:rPr>
          <w:rStyle w:val="StyleUnderline"/>
        </w:rPr>
        <w:t xml:space="preserve">al </w:t>
      </w:r>
      <w:r w:rsidRPr="00513502">
        <w:rPr>
          <w:rStyle w:val="StyleUnderline"/>
        </w:rPr>
        <w:t xml:space="preserve">power in one election, </w:t>
      </w:r>
      <w:r w:rsidRPr="00B024BD">
        <w:rPr>
          <w:rStyle w:val="StyleUnderline"/>
          <w:highlight w:val="cyan"/>
        </w:rPr>
        <w:t>we would have to imagine several</w:t>
      </w:r>
      <w:r w:rsidRPr="00A74913">
        <w:rPr>
          <w:rStyle w:val="StyleUnderline"/>
        </w:rPr>
        <w:t xml:space="preserve"> wave </w:t>
      </w:r>
      <w:r w:rsidRPr="00B024BD">
        <w:rPr>
          <w:rStyle w:val="StyleUnderline"/>
          <w:highlight w:val="cyan"/>
        </w:rPr>
        <w:t>elections over a multiyear period</w:t>
      </w:r>
      <w:r w:rsidRPr="00A74913">
        <w:t xml:space="preserve">. Second, </w:t>
      </w:r>
      <w:r w:rsidRPr="00B024BD">
        <w:rPr>
          <w:rStyle w:val="StyleUnderline"/>
          <w:highlight w:val="cyan"/>
        </w:rPr>
        <w:t>this would require mass</w:t>
      </w:r>
      <w:r w:rsidRPr="00A74913">
        <w:rPr>
          <w:rStyle w:val="StyleUnderline"/>
        </w:rPr>
        <w:t xml:space="preserve"> working-class </w:t>
      </w:r>
      <w:r w:rsidRPr="00B024BD">
        <w:rPr>
          <w:rStyle w:val="StyleUnderline"/>
          <w:highlight w:val="cyan"/>
        </w:rPr>
        <w:t>mobilizations</w:t>
      </w:r>
      <w:r w:rsidRPr="00A74913">
        <w:rPr>
          <w:rStyle w:val="StyleUnderline"/>
        </w:rPr>
        <w:t xml:space="preserve"> involving large demonstrations </w:t>
      </w:r>
      <w:r w:rsidRPr="00B024BD">
        <w:rPr>
          <w:rStyle w:val="StyleUnderline"/>
          <w:highlight w:val="cyan"/>
        </w:rPr>
        <w:t>and strikes that don’t ebb over multiple years</w:t>
      </w:r>
      <w:r w:rsidRPr="00A74913">
        <w:rPr>
          <w:rStyle w:val="StyleUnderline"/>
        </w:rPr>
        <w:t xml:space="preserve">. </w:t>
      </w:r>
      <w:r w:rsidRPr="00A74913">
        <w:t xml:space="preserve">These would be necessary to maintain intense pressure on nonsocialist politicians and career bureaucrats and sustain electoral armies to reelect socialist (or at least working-class) majorities at the federal and state levels. </w:t>
      </w:r>
      <w:r w:rsidRPr="00A74913">
        <w:rPr>
          <w:rStyle w:val="StyleUnderline"/>
        </w:rPr>
        <w:t>Activists in these movements would have to be willing to continue to mobilize, despite the enormous sacrifices of time, energy, and attention</w:t>
      </w:r>
      <w:r w:rsidRPr="00A74913">
        <w:t xml:space="preserve"> to their personal lives, </w:t>
      </w:r>
      <w:r w:rsidRPr="00A74913">
        <w:rPr>
          <w:rStyle w:val="StyleUnderline"/>
        </w:rPr>
        <w:t xml:space="preserve">for a socialist cause that would yield few tangible benefits for the first several years. </w:t>
      </w:r>
    </w:p>
    <w:p w14:paraId="20C0E113" w14:textId="77777777" w:rsidR="004C4692" w:rsidRPr="00B024BD" w:rsidRDefault="004C4692" w:rsidP="004C4692">
      <w:pPr>
        <w:rPr>
          <w:highlight w:val="cyan"/>
        </w:rPr>
      </w:pPr>
      <w:r w:rsidRPr="00A74913">
        <w:t xml:space="preserve">The problem with these suppositions is </w:t>
      </w:r>
      <w:r w:rsidRPr="00513502">
        <w:t xml:space="preserve">that </w:t>
      </w:r>
      <w:r w:rsidRPr="00513502">
        <w:rPr>
          <w:rStyle w:val="Emphasis"/>
        </w:rPr>
        <w:t xml:space="preserve">historically, </w:t>
      </w:r>
      <w:r w:rsidRPr="00B024BD">
        <w:rPr>
          <w:rStyle w:val="Emphasis"/>
          <w:highlight w:val="cyan"/>
        </w:rPr>
        <w:t>working-class struggle is episodic but capitalist reaction is continuous</w:t>
      </w:r>
      <w:r w:rsidRPr="00A74913">
        <w:t xml:space="preserve">. Ultimately, the electoral road—even one that combines electoral victories with mass strikes and protests—depends on a type of working-class mobilization that is wildly out of sync with the actual patterns of workers movements since the nineteenth century. </w:t>
      </w:r>
      <w:r w:rsidRPr="00513502">
        <w:rPr>
          <w:rStyle w:val="StyleUnderline"/>
        </w:rPr>
        <w:t>Workers have been able to organize to win substantial</w:t>
      </w:r>
      <w:r w:rsidRPr="00A74913">
        <w:rPr>
          <w:rStyle w:val="StyleUnderline"/>
        </w:rPr>
        <w:t xml:space="preserve"> </w:t>
      </w:r>
      <w:r w:rsidRPr="00B024BD">
        <w:rPr>
          <w:rStyle w:val="StyleUnderline"/>
          <w:highlight w:val="cyan"/>
        </w:rPr>
        <w:t>gains</w:t>
      </w:r>
      <w:r w:rsidRPr="00A74913">
        <w:rPr>
          <w:rStyle w:val="StyleUnderline"/>
        </w:rPr>
        <w:t xml:space="preserve"> from employers and the state</w:t>
      </w:r>
      <w:r w:rsidRPr="00A74913">
        <w:t xml:space="preserve"> in most of the world at one point or another. However, </w:t>
      </w:r>
      <w:r w:rsidRPr="00A74913">
        <w:rPr>
          <w:rStyle w:val="Emphasis"/>
        </w:rPr>
        <w:t>these struggles have always been episodic</w:t>
      </w:r>
      <w:r w:rsidRPr="00A74913">
        <w:t xml:space="preserve">. </w:t>
      </w:r>
      <w:r w:rsidRPr="00A74913">
        <w:rPr>
          <w:rStyle w:val="StyleUnderline"/>
        </w:rPr>
        <w:t>They sometimes win tangible victories at the high point of mass struggle</w:t>
      </w:r>
      <w:r w:rsidRPr="00A74913">
        <w:t xml:space="preserve"> or in the aftermath. They often </w:t>
      </w:r>
      <w:r w:rsidRPr="00A74913">
        <w:rPr>
          <w:rStyle w:val="StyleUnderline"/>
        </w:rPr>
        <w:t>change cultural valu</w:t>
      </w:r>
      <w:r w:rsidRPr="00A74913">
        <w:t xml:space="preserve">es as well. </w:t>
      </w:r>
      <w:r w:rsidRPr="00A74913">
        <w:rPr>
          <w:rStyle w:val="Emphasis"/>
        </w:rPr>
        <w:t xml:space="preserve">But then they </w:t>
      </w:r>
      <w:r w:rsidRPr="00B024BD">
        <w:rPr>
          <w:rStyle w:val="Emphasis"/>
          <w:highlight w:val="cyan"/>
        </w:rPr>
        <w:t>inevitably recede</w:t>
      </w:r>
      <w:r w:rsidRPr="00A74913">
        <w:t xml:space="preserve">. </w:t>
      </w:r>
      <w:r w:rsidRPr="00A74913">
        <w:rPr>
          <w:rStyle w:val="StyleUnderline"/>
        </w:rPr>
        <w:t>There are good reasons</w:t>
      </w:r>
      <w:r w:rsidRPr="00A74913">
        <w:t xml:space="preserve"> for this. First, </w:t>
      </w:r>
      <w:r w:rsidRPr="00A74913">
        <w:rPr>
          <w:rStyle w:val="StyleUnderline"/>
        </w:rPr>
        <w:t>under cap</w:t>
      </w:r>
      <w:r w:rsidRPr="00A74913">
        <w:t xml:space="preserve">italism </w:t>
      </w:r>
      <w:r w:rsidRPr="00B024BD">
        <w:rPr>
          <w:rStyle w:val="StyleUnderline"/>
          <w:highlight w:val="cyan"/>
        </w:rPr>
        <w:t>workers</w:t>
      </w:r>
      <w:r w:rsidRPr="00A74913">
        <w:rPr>
          <w:rStyle w:val="StyleUnderline"/>
        </w:rPr>
        <w:t xml:space="preserve"> do </w:t>
      </w:r>
      <w:r w:rsidRPr="00513502">
        <w:rPr>
          <w:rStyle w:val="StyleUnderline"/>
        </w:rPr>
        <w:t>not own the means of production</w:t>
      </w:r>
      <w:r w:rsidRPr="00513502">
        <w:t xml:space="preserve">. Rather </w:t>
      </w:r>
      <w:r w:rsidRPr="00513502">
        <w:rPr>
          <w:rStyle w:val="StyleUnderline"/>
        </w:rPr>
        <w:t>they depend upon their ability to work for employers in order to pay their bills.</w:t>
      </w:r>
      <w:r w:rsidRPr="00513502">
        <w:t xml:space="preserve"> Consequently,</w:t>
      </w:r>
      <w:r w:rsidRPr="00513502">
        <w:rPr>
          <w:rStyle w:val="Emphasis"/>
        </w:rPr>
        <w:t xml:space="preserve"> they </w:t>
      </w:r>
      <w:r w:rsidRPr="00B024BD">
        <w:rPr>
          <w:rStyle w:val="Emphasis"/>
          <w:highlight w:val="cyan"/>
        </w:rPr>
        <w:t>cannot strike continuously</w:t>
      </w:r>
      <w:r w:rsidRPr="00A74913">
        <w:t xml:space="preserve">. Second, </w:t>
      </w:r>
      <w:r w:rsidRPr="00A74913">
        <w:rPr>
          <w:rStyle w:val="StyleUnderline"/>
        </w:rPr>
        <w:t>although</w:t>
      </w:r>
      <w:r w:rsidRPr="00A74913">
        <w:t xml:space="preserve"> for socialists </w:t>
      </w:r>
      <w:r w:rsidRPr="00A74913">
        <w:rPr>
          <w:rStyle w:val="StyleUnderline"/>
        </w:rPr>
        <w:t xml:space="preserve">mass movements are exciting, for most participants that excitement is combined with enormous sacrifice. </w:t>
      </w:r>
      <w:r w:rsidRPr="00B024BD">
        <w:rPr>
          <w:rStyle w:val="StyleUnderline"/>
          <w:highlight w:val="cyan"/>
        </w:rPr>
        <w:t>Workers</w:t>
      </w:r>
      <w:r w:rsidRPr="00A74913">
        <w:t xml:space="preserve"> who organize </w:t>
      </w:r>
      <w:r w:rsidRPr="00B024BD">
        <w:rPr>
          <w:rStyle w:val="StyleUnderline"/>
          <w:highlight w:val="cyan"/>
        </w:rPr>
        <w:t>surrender precious hours after</w:t>
      </w:r>
      <w:r w:rsidRPr="00A74913">
        <w:t xml:space="preserve"> stressful </w:t>
      </w:r>
      <w:r w:rsidRPr="00B024BD">
        <w:rPr>
          <w:rStyle w:val="StyleUnderline"/>
          <w:highlight w:val="cyan"/>
        </w:rPr>
        <w:t>work</w:t>
      </w:r>
      <w:r w:rsidRPr="00B024BD">
        <w:rPr>
          <w:highlight w:val="cyan"/>
        </w:rPr>
        <w:t xml:space="preserve"> days. </w:t>
      </w:r>
      <w:r w:rsidRPr="00B024BD">
        <w:rPr>
          <w:rStyle w:val="StyleUnderline"/>
          <w:highlight w:val="cyan"/>
        </w:rPr>
        <w:t>They have to</w:t>
      </w:r>
      <w:r w:rsidRPr="00A74913">
        <w:rPr>
          <w:rStyle w:val="StyleUnderline"/>
        </w:rPr>
        <w:t xml:space="preserve"> forgo time with their children</w:t>
      </w:r>
      <w:r w:rsidRPr="00A74913">
        <w:t xml:space="preserve"> </w:t>
      </w:r>
      <w:r w:rsidRPr="00A74913">
        <w:rPr>
          <w:rStyle w:val="StyleUnderline"/>
        </w:rPr>
        <w:t>and</w:t>
      </w:r>
      <w:r w:rsidRPr="00A74913">
        <w:t xml:space="preserve"> often </w:t>
      </w:r>
      <w:r w:rsidRPr="00A74913">
        <w:rPr>
          <w:rStyle w:val="StyleUnderline"/>
        </w:rPr>
        <w:t xml:space="preserve">need to </w:t>
      </w:r>
      <w:r w:rsidRPr="00B024BD">
        <w:rPr>
          <w:rStyle w:val="StyleUnderline"/>
          <w:highlight w:val="cyan"/>
        </w:rPr>
        <w:t>choose between attending meetings</w:t>
      </w:r>
      <w:r w:rsidRPr="00A74913">
        <w:t xml:space="preserve"> or rallies </w:t>
      </w:r>
      <w:r w:rsidRPr="00B024BD">
        <w:rPr>
          <w:rStyle w:val="Emphasis"/>
          <w:highlight w:val="cyan"/>
        </w:rPr>
        <w:t>and working</w:t>
      </w:r>
      <w:r w:rsidRPr="00A74913">
        <w:rPr>
          <w:rStyle w:val="Emphasis"/>
        </w:rPr>
        <w:t xml:space="preserve"> the </w:t>
      </w:r>
      <w:r w:rsidRPr="00B024BD">
        <w:rPr>
          <w:rStyle w:val="Emphasis"/>
          <w:highlight w:val="cyan"/>
        </w:rPr>
        <w:t>second jobs</w:t>
      </w:r>
      <w:r w:rsidRPr="00A74913">
        <w:rPr>
          <w:rStyle w:val="Emphasis"/>
        </w:rPr>
        <w:t xml:space="preserve"> they need to pay for their housing, health care, or children’s education</w:t>
      </w:r>
      <w:r w:rsidRPr="00A74913">
        <w:t xml:space="preserve">. Understandably, when meaningful victory appears remote it is difficult to get people to become activists even at a minimal level. When a movement grows, the passion and possibility of success attract larger numbers. But </w:t>
      </w:r>
      <w:r w:rsidRPr="00A74913">
        <w:rPr>
          <w:rStyle w:val="StyleUnderline"/>
        </w:rPr>
        <w:t xml:space="preserve">eventually, </w:t>
      </w:r>
      <w:r w:rsidRPr="00B024BD">
        <w:rPr>
          <w:rStyle w:val="StyleUnderline"/>
          <w:highlight w:val="cyan"/>
        </w:rPr>
        <w:t>commitment levels are difficult to maintain</w:t>
      </w:r>
      <w:r w:rsidRPr="00513502">
        <w:rPr>
          <w:rStyle w:val="StyleUnderline"/>
        </w:rPr>
        <w:t xml:space="preserve"> and </w:t>
      </w:r>
      <w:r w:rsidRPr="00B024BD">
        <w:rPr>
          <w:rStyle w:val="StyleUnderline"/>
          <w:highlight w:val="cyan"/>
        </w:rPr>
        <w:t>the lure of normal lives chips away at the movement’s base</w:t>
      </w:r>
      <w:r w:rsidRPr="00B024BD">
        <w:rPr>
          <w:highlight w:val="cyan"/>
        </w:rPr>
        <w:t xml:space="preserve">. </w:t>
      </w:r>
    </w:p>
    <w:p w14:paraId="22874A81" w14:textId="77777777" w:rsidR="004C4692" w:rsidRPr="00A74913" w:rsidRDefault="004C4692" w:rsidP="004C4692">
      <w:r w:rsidRPr="00B024BD">
        <w:rPr>
          <w:rStyle w:val="Emphasis"/>
          <w:highlight w:val="cyan"/>
        </w:rPr>
        <w:t>Capitalist counter-reaction</w:t>
      </w:r>
      <w:r w:rsidRPr="00A74913">
        <w:t xml:space="preserve">, by contrast, </w:t>
      </w:r>
      <w:r w:rsidRPr="00B024BD">
        <w:rPr>
          <w:rStyle w:val="Emphasis"/>
          <w:highlight w:val="cyan"/>
        </w:rPr>
        <w:t>is persistent.</w:t>
      </w:r>
      <w:r w:rsidRPr="00A74913">
        <w:t xml:space="preserve"> </w:t>
      </w:r>
      <w:r w:rsidRPr="00A74913">
        <w:rPr>
          <w:rStyle w:val="StyleUnderline"/>
        </w:rPr>
        <w:t>Even if ruling classes suffer partial defeats and have to make temporary concessions, their struggle to maintain their dominance and expand their advantages proceeds. U.S. workers</w:t>
      </w:r>
      <w:r w:rsidRPr="00A74913">
        <w:t xml:space="preserve">, for example, </w:t>
      </w:r>
      <w:r w:rsidRPr="00A74913">
        <w:rPr>
          <w:rStyle w:val="StyleUnderline"/>
        </w:rPr>
        <w:t>mobilized in multiple waves between the Civil War and the late twentieth century</w:t>
      </w:r>
      <w:r w:rsidRPr="00A74913">
        <w:t xml:space="preserve">. Strikes and militant organizing crested in the late nineteenth century, again after World War I, again in the mid-1930s, and again after World War II. </w:t>
      </w:r>
      <w:r w:rsidRPr="00A74913">
        <w:rPr>
          <w:rStyle w:val="StyleUnderline"/>
        </w:rPr>
        <w:t>These waves yielded partial victories:</w:t>
      </w:r>
      <w:r w:rsidRPr="00A74913">
        <w:t xml:space="preserve"> legalization of unions, limits on the work day, and workplace safety legislation, to name a few. </w:t>
      </w:r>
      <w:r w:rsidRPr="00A74913">
        <w:rPr>
          <w:rStyle w:val="Emphasis"/>
        </w:rPr>
        <w:t xml:space="preserve">Yet </w:t>
      </w:r>
      <w:r w:rsidRPr="00B024BD">
        <w:rPr>
          <w:rStyle w:val="Emphasis"/>
          <w:highlight w:val="cyan"/>
        </w:rPr>
        <w:t>employers’ counterattacks</w:t>
      </w:r>
      <w:r w:rsidRPr="00A74913">
        <w:t xml:space="preserve">, particularly since the 1970s, </w:t>
      </w:r>
      <w:r w:rsidRPr="00B024BD">
        <w:rPr>
          <w:rStyle w:val="StyleUnderline"/>
          <w:highlight w:val="cyan"/>
        </w:rPr>
        <w:t>h</w:t>
      </w:r>
      <w:r w:rsidRPr="00B024BD">
        <w:rPr>
          <w:rStyle w:val="Emphasis"/>
          <w:highlight w:val="cyan"/>
        </w:rPr>
        <w:t>ave been persistent, frequently violent, and have whittled away most</w:t>
      </w:r>
      <w:r w:rsidRPr="00A74913">
        <w:rPr>
          <w:rStyle w:val="Emphasis"/>
        </w:rPr>
        <w:t xml:space="preserve"> of those </w:t>
      </w:r>
      <w:r w:rsidRPr="00B024BD">
        <w:rPr>
          <w:rStyle w:val="Emphasis"/>
          <w:highlight w:val="cyan"/>
        </w:rPr>
        <w:t>gains</w:t>
      </w:r>
      <w:r w:rsidRPr="00A74913">
        <w:rPr>
          <w:rStyle w:val="StyleUnderline"/>
        </w:rPr>
        <w:t xml:space="preserve">. </w:t>
      </w:r>
      <w:r w:rsidRPr="00A74913">
        <w:t xml:space="preserve">The vast majority of workers today are not unionized. Consequently, they enjoy no real workplace protections. Bureaucratic regulatory agencies rarely protect workers, even if the laws say they should. And most workers need to work more than forty hours just to survive. </w:t>
      </w:r>
      <w:r w:rsidRPr="00A74913">
        <w:rPr>
          <w:rStyle w:val="StyleUnderline"/>
        </w:rPr>
        <w:t>Employers’ struggles are not episodic for very practical reasons</w:t>
      </w:r>
      <w:r w:rsidRPr="00A74913">
        <w:t>. While workers’ struggle requires independent organization, demands personal sacrifice, and often runs counter to dominant ideological and cultural assumptions</w:t>
      </w:r>
      <w:r w:rsidRPr="00A74913">
        <w:rPr>
          <w:rStyle w:val="StyleUnderline"/>
        </w:rPr>
        <w:t xml:space="preserve">, </w:t>
      </w:r>
      <w:r w:rsidRPr="00B024BD">
        <w:rPr>
          <w:rStyle w:val="StyleUnderline"/>
          <w:highlight w:val="cyan"/>
        </w:rPr>
        <w:t>capitalist</w:t>
      </w:r>
      <w:r w:rsidRPr="00A74913">
        <w:rPr>
          <w:rStyle w:val="StyleUnderline"/>
        </w:rPr>
        <w:t xml:space="preserve"> and bureaucratic </w:t>
      </w:r>
      <w:r w:rsidRPr="00B024BD">
        <w:rPr>
          <w:rStyle w:val="StyleUnderline"/>
          <w:highlight w:val="cyan"/>
        </w:rPr>
        <w:t>counter-reaction is</w:t>
      </w:r>
      <w:r w:rsidRPr="00A74913">
        <w:rPr>
          <w:rStyle w:val="StyleUnderline"/>
        </w:rPr>
        <w:t xml:space="preserve"> relatively </w:t>
      </w:r>
      <w:r w:rsidRPr="00B024BD">
        <w:rPr>
          <w:rStyle w:val="StyleUnderline"/>
          <w:highlight w:val="cyan"/>
        </w:rPr>
        <w:t>cost-free</w:t>
      </w:r>
      <w:r w:rsidRPr="00A74913">
        <w:rPr>
          <w:rStyle w:val="StyleUnderline"/>
        </w:rPr>
        <w:t xml:space="preserve">. </w:t>
      </w:r>
      <w:r w:rsidRPr="00B024BD">
        <w:rPr>
          <w:rStyle w:val="StyleUnderline"/>
          <w:highlight w:val="cyan"/>
        </w:rPr>
        <w:t>Capitalists do not</w:t>
      </w:r>
      <w:r w:rsidRPr="00A74913">
        <w:rPr>
          <w:rStyle w:val="StyleUnderline"/>
        </w:rPr>
        <w:t xml:space="preserve"> need to </w:t>
      </w:r>
      <w:r w:rsidRPr="00B024BD">
        <w:rPr>
          <w:rStyle w:val="StyleUnderline"/>
          <w:highlight w:val="cyan"/>
        </w:rPr>
        <w:t>surrender family time</w:t>
      </w:r>
      <w:r w:rsidRPr="00A74913">
        <w:rPr>
          <w:rStyle w:val="StyleUnderline"/>
        </w:rPr>
        <w:t xml:space="preserve"> in order </w:t>
      </w:r>
      <w:r w:rsidRPr="00B024BD">
        <w:rPr>
          <w:rStyle w:val="StyleUnderline"/>
          <w:highlight w:val="cyan"/>
        </w:rPr>
        <w:t>to squeeze employees. They do it at work when they shape the pace of production and negotiate contracts</w:t>
      </w:r>
      <w:r w:rsidRPr="00A74913">
        <w:t>. Government bureaucrats similarly give up no free time to assist employers. They are on the clock when they interpret and enforce regulatory regimes in line with a pro-business agenda. For business owners and state officials, anti-worker reaction is their day job. And they can keep doing it, day after day, year after year, regardless of their levels of enthusiasm.</w:t>
      </w:r>
    </w:p>
    <w:p w14:paraId="3B41FDF9" w14:textId="77777777" w:rsidR="004C4692" w:rsidRPr="00A74913" w:rsidRDefault="004C4692" w:rsidP="004C4692">
      <w:pPr>
        <w:pStyle w:val="Heading4"/>
        <w:rPr>
          <w:rFonts w:cs="Arial"/>
        </w:rPr>
      </w:pPr>
      <w:r w:rsidRPr="00A74913">
        <w:rPr>
          <w:rFonts w:cs="Arial"/>
        </w:rPr>
        <w:t>Socialist organizers agree – the surveillance state will dunk on grassroot movements</w:t>
      </w:r>
    </w:p>
    <w:p w14:paraId="6DB8FB64" w14:textId="77777777" w:rsidR="004C4692" w:rsidRPr="00A74913" w:rsidRDefault="004C4692" w:rsidP="004C4692">
      <w:r w:rsidRPr="00A74913">
        <w:rPr>
          <w:b/>
          <w:bCs/>
        </w:rPr>
        <w:t xml:space="preserve">Wainer and Bienenfeld 19 </w:t>
      </w:r>
      <w:r w:rsidRPr="00A74913">
        <w:t>– Kit Wainer is a member of the United Federation of Teachers and is active in the opposition caucus, the Movement of Rank and File Educators. Mel Bienenfeld is a longtime socialist activist and recently retired president of a higher-education teachers local union.</w:t>
      </w:r>
    </w:p>
    <w:p w14:paraId="6C912589" w14:textId="77777777" w:rsidR="004C4692" w:rsidRPr="00A74913" w:rsidRDefault="004C4692" w:rsidP="004C4692">
      <w:r w:rsidRPr="00A74913">
        <w:t>(Kate Griffiths, 7-21-2019, "Problems with an Electoral Road to Socialism in the United States," New Politics, https://newpol.org/issue_post/problems-with-an-electoral-road-to-socialism-in-the-united-states/)</w:t>
      </w:r>
    </w:p>
    <w:p w14:paraId="1759DC80" w14:textId="77777777" w:rsidR="004C4692" w:rsidRPr="00A74913" w:rsidRDefault="004C4692" w:rsidP="004C4692"/>
    <w:p w14:paraId="6D6CEB58" w14:textId="77777777" w:rsidR="004C4692" w:rsidRPr="00A74913" w:rsidRDefault="004C4692" w:rsidP="004C4692">
      <w:r w:rsidRPr="00B024BD">
        <w:rPr>
          <w:rStyle w:val="StyleUnderline"/>
          <w:highlight w:val="cyan"/>
        </w:rPr>
        <w:t>Moments of</w:t>
      </w:r>
      <w:r w:rsidRPr="00A74913">
        <w:rPr>
          <w:rStyle w:val="StyleUnderline"/>
        </w:rPr>
        <w:t xml:space="preserve"> the </w:t>
      </w:r>
      <w:r w:rsidRPr="00B024BD">
        <w:rPr>
          <w:rStyle w:val="StyleUnderline"/>
          <w:highlight w:val="cyan"/>
        </w:rPr>
        <w:t>potential collapse of a</w:t>
      </w:r>
      <w:r w:rsidRPr="00A74913">
        <w:rPr>
          <w:rStyle w:val="StyleUnderline"/>
        </w:rPr>
        <w:t xml:space="preserve"> large </w:t>
      </w:r>
      <w:r w:rsidRPr="00B024BD">
        <w:rPr>
          <w:rStyle w:val="StyleUnderline"/>
          <w:highlight w:val="cyan"/>
        </w:rPr>
        <w:t>social system are very rare</w:t>
      </w:r>
      <w:r w:rsidRPr="00A74913">
        <w:t xml:space="preserve">, and the ultimate collapse itself can only happen once. (In this sense, </w:t>
      </w:r>
      <w:r w:rsidRPr="00B024BD">
        <w:rPr>
          <w:rStyle w:val="Emphasis"/>
          <w:highlight w:val="cyan"/>
        </w:rPr>
        <w:t>a movement of worker</w:t>
      </w:r>
      <w:r w:rsidRPr="00B024BD">
        <w:rPr>
          <w:highlight w:val="cyan"/>
        </w:rPr>
        <w:t>s</w:t>
      </w:r>
      <w:r w:rsidRPr="00A74913">
        <w:t xml:space="preserve"> councils </w:t>
      </w:r>
      <w:r w:rsidRPr="00B024BD">
        <w:rPr>
          <w:rStyle w:val="Emphasis"/>
          <w:highlight w:val="cyan"/>
        </w:rPr>
        <w:t>aiming to take state power is</w:t>
      </w:r>
      <w:r w:rsidRPr="00A74913">
        <w:rPr>
          <w:rStyle w:val="Emphasis"/>
        </w:rPr>
        <w:t xml:space="preserve"> of course an “</w:t>
      </w:r>
      <w:r w:rsidRPr="00B024BD">
        <w:rPr>
          <w:rStyle w:val="Emphasis"/>
          <w:highlight w:val="cyan"/>
        </w:rPr>
        <w:t>unlikely</w:t>
      </w:r>
      <w:r w:rsidRPr="00A74913">
        <w:rPr>
          <w:rStyle w:val="Emphasis"/>
        </w:rPr>
        <w:t xml:space="preserve"> possibility.”)</w:t>
      </w:r>
      <w:r w:rsidRPr="00A74913">
        <w:t xml:space="preserve"> </w:t>
      </w:r>
      <w:r w:rsidRPr="00A74913">
        <w:rPr>
          <w:rStyle w:val="StyleUnderline"/>
        </w:rPr>
        <w:t>Such crises undermine the legitimacy of the system and make revolutionary alternatives seem more attractive</w:t>
      </w:r>
      <w:r w:rsidRPr="00A74913">
        <w:t>. It is in this context that we have to contemplate the behavior of the state apparatus and the legitimacy of the existing state institutions in the eyes of the working class.</w:t>
      </w:r>
    </w:p>
    <w:p w14:paraId="068D8ECD" w14:textId="77777777" w:rsidR="004C4692" w:rsidRPr="00A74913" w:rsidRDefault="004C4692" w:rsidP="004C4692">
      <w:r w:rsidRPr="00A74913">
        <w:t>Capitalist Democracy in the Face of Class Struggle</w:t>
      </w:r>
    </w:p>
    <w:p w14:paraId="7FABFD73" w14:textId="77777777" w:rsidR="004C4692" w:rsidRPr="00A74913" w:rsidRDefault="004C4692" w:rsidP="004C4692">
      <w:r w:rsidRPr="00A74913">
        <w:rPr>
          <w:rStyle w:val="StyleUnderline"/>
        </w:rPr>
        <w:t>One does not need to look very deeply into United States history to observe how willing are ruling elites to resort to severe limitations on democracy to maintain their dominance</w:t>
      </w:r>
      <w:r w:rsidRPr="00A74913">
        <w:t xml:space="preserve">. </w:t>
      </w:r>
      <w:r w:rsidRPr="00A74913">
        <w:rPr>
          <w:rStyle w:val="StyleUnderline"/>
          <w:u w:val="none"/>
        </w:rPr>
        <w:t xml:space="preserve">Even </w:t>
      </w:r>
      <w:r w:rsidRPr="00A74913">
        <w:t xml:space="preserve">such </w:t>
      </w:r>
      <w:r w:rsidRPr="00A74913">
        <w:rPr>
          <w:rStyle w:val="StyleUnderline"/>
          <w:u w:val="none"/>
        </w:rPr>
        <w:t xml:space="preserve">a moderate change </w:t>
      </w:r>
      <w:r w:rsidRPr="00A74913">
        <w:t xml:space="preserve">as </w:t>
      </w:r>
      <w:r w:rsidRPr="00A74913">
        <w:rPr>
          <w:rStyle w:val="StyleUnderline"/>
          <w:u w:val="none"/>
        </w:rPr>
        <w:t>the 2018 election of a Democratic</w:t>
      </w:r>
      <w:r w:rsidRPr="00A74913">
        <w:t xml:space="preserve">, more labor-friendly, </w:t>
      </w:r>
      <w:r w:rsidRPr="00A74913">
        <w:rPr>
          <w:rStyle w:val="StyleUnderline"/>
          <w:u w:val="none"/>
        </w:rPr>
        <w:t>governor in Wisconsin led the Republican legislature to pass a measure</w:t>
      </w:r>
      <w:r w:rsidRPr="00A74913">
        <w:t xml:space="preserve"> during Governor Scott Walker’s lame-duck session </w:t>
      </w:r>
      <w:r w:rsidRPr="00A74913">
        <w:rPr>
          <w:rStyle w:val="StyleUnderline"/>
          <w:u w:val="none"/>
        </w:rPr>
        <w:t>limiting the powers of the incoming governor in order to safeguard Walker’s “right-to-work”</w:t>
      </w:r>
      <w:r w:rsidRPr="00A74913">
        <w:t xml:space="preserve"> legislation. The North Carolina legislature’s September 11, 2019, “stealth override” of a Democratic governor’s budget veto provides another illustration of the limitations on electoral democracy. Political movements for reforms much more threatening than those involved in these two states are likely to be met with even more blatant anti-democratic measures.</w:t>
      </w:r>
    </w:p>
    <w:p w14:paraId="042720B6" w14:textId="77777777" w:rsidR="004C4692" w:rsidRPr="00A74913" w:rsidRDefault="004C4692" w:rsidP="004C4692">
      <w:r w:rsidRPr="00B024BD">
        <w:rPr>
          <w:rStyle w:val="Emphasis"/>
          <w:szCs w:val="24"/>
          <w:highlight w:val="cyan"/>
        </w:rPr>
        <w:t>In times of crisis the repressive functions of the state apparatus come to the fore</w:t>
      </w:r>
      <w:r w:rsidRPr="00A74913">
        <w:t xml:space="preserve">. </w:t>
      </w:r>
      <w:r w:rsidRPr="00A74913">
        <w:rPr>
          <w:rStyle w:val="StyleUnderline"/>
        </w:rPr>
        <w:t>These can be supplemented by the “soft” power of the FBI, National Security Agency, Department of Homeland Security, and (internationally) the CIA.</w:t>
      </w:r>
      <w:r w:rsidRPr="00A74913">
        <w:t xml:space="preserve"> </w:t>
      </w:r>
      <w:r w:rsidRPr="00B024BD">
        <w:rPr>
          <w:rStyle w:val="Emphasis"/>
          <w:szCs w:val="24"/>
          <w:highlight w:val="cyan"/>
        </w:rPr>
        <w:t>In a period when</w:t>
      </w:r>
      <w:r w:rsidRPr="00A74913">
        <w:rPr>
          <w:rStyle w:val="Emphasis"/>
          <w:szCs w:val="24"/>
        </w:rPr>
        <w:t xml:space="preserve"> the </w:t>
      </w:r>
      <w:r w:rsidRPr="00B024BD">
        <w:rPr>
          <w:rStyle w:val="Emphasis"/>
          <w:szCs w:val="24"/>
          <w:highlight w:val="cyan"/>
        </w:rPr>
        <w:t>rule of the dominant class is</w:t>
      </w:r>
      <w:r w:rsidRPr="00A74913">
        <w:rPr>
          <w:rStyle w:val="Emphasis"/>
          <w:szCs w:val="24"/>
        </w:rPr>
        <w:t xml:space="preserve"> explicitly </w:t>
      </w:r>
      <w:r w:rsidRPr="00B024BD">
        <w:rPr>
          <w:rStyle w:val="Emphasis"/>
          <w:szCs w:val="24"/>
          <w:highlight w:val="cyan"/>
        </w:rPr>
        <w:t>threatened</w:t>
      </w:r>
      <w:r w:rsidRPr="00A74913">
        <w:rPr>
          <w:rStyle w:val="Emphasis"/>
          <w:szCs w:val="24"/>
        </w:rPr>
        <w:t xml:space="preserve">, all of </w:t>
      </w:r>
      <w:r w:rsidRPr="00B024BD">
        <w:rPr>
          <w:rStyle w:val="Emphasis"/>
          <w:szCs w:val="24"/>
          <w:highlight w:val="cyan"/>
        </w:rPr>
        <w:t>these will be used against the movements advocating socialism</w:t>
      </w:r>
      <w:r w:rsidRPr="00A74913">
        <w:t>, not excluding their electoral arms.</w:t>
      </w:r>
    </w:p>
    <w:p w14:paraId="6C1EAA60" w14:textId="77777777" w:rsidR="004C4692" w:rsidRPr="00A74913" w:rsidRDefault="004C4692" w:rsidP="004C4692">
      <w:pPr>
        <w:pStyle w:val="Heading4"/>
        <w:rPr>
          <w:rFonts w:cs="Arial"/>
        </w:rPr>
      </w:pPr>
      <w:r w:rsidRPr="00A74913">
        <w:rPr>
          <w:rFonts w:cs="Arial"/>
        </w:rPr>
        <w:t xml:space="preserve">Counter-revolutionaries would splinter the resistance </w:t>
      </w:r>
    </w:p>
    <w:p w14:paraId="6F7B10EB" w14:textId="77777777" w:rsidR="004C4692" w:rsidRPr="00A74913" w:rsidRDefault="004C4692" w:rsidP="004C4692">
      <w:r w:rsidRPr="00A74913">
        <w:rPr>
          <w:b/>
          <w:bCs/>
        </w:rPr>
        <w:t xml:space="preserve">Wainer and Bienenfeld 19 </w:t>
      </w:r>
      <w:r w:rsidRPr="00A74913">
        <w:t>– Kit Wainer is a member of the United Federation of Teachers and is active in the opposition caucus, the Movement of Rank and File Educators. Mel Bienenfeld is a longtime socialist activist and recently retired president of a higher-education teachers local union.</w:t>
      </w:r>
    </w:p>
    <w:p w14:paraId="5F4504E0" w14:textId="77777777" w:rsidR="004C4692" w:rsidRPr="00A74913" w:rsidRDefault="004C4692" w:rsidP="004C4692">
      <w:r w:rsidRPr="00A74913">
        <w:t>(Kate Griffiths, 7-21-2019, "Problems with an Electoral Road to Socialism in the United States," New Politics, https://newpol.org/issue_post/problems-with-an-electoral-road-to-socialism-in-the-united-states/)</w:t>
      </w:r>
    </w:p>
    <w:p w14:paraId="75D8E8CD" w14:textId="77777777" w:rsidR="004C4692" w:rsidRPr="00A74913" w:rsidRDefault="004C4692" w:rsidP="004C4692"/>
    <w:p w14:paraId="1D68021A" w14:textId="77777777" w:rsidR="004C4692" w:rsidRPr="00A74913" w:rsidRDefault="004C4692" w:rsidP="004C4692">
      <w:pPr>
        <w:rPr>
          <w:rStyle w:val="StyleUnderline"/>
        </w:rPr>
      </w:pPr>
      <w:r w:rsidRPr="00B024BD">
        <w:rPr>
          <w:rStyle w:val="StyleUnderline"/>
          <w:highlight w:val="cyan"/>
        </w:rPr>
        <w:t>Any program of democratizing the</w:t>
      </w:r>
      <w:r w:rsidRPr="00A74913">
        <w:rPr>
          <w:rStyle w:val="StyleUnderline"/>
        </w:rPr>
        <w:t xml:space="preserve"> existing </w:t>
      </w:r>
      <w:r w:rsidRPr="00B024BD">
        <w:rPr>
          <w:rStyle w:val="StyleUnderline"/>
          <w:highlight w:val="cyan"/>
        </w:rPr>
        <w:t>state would</w:t>
      </w:r>
      <w:r w:rsidRPr="00A74913">
        <w:t xml:space="preserve"> of necessity </w:t>
      </w:r>
      <w:r w:rsidRPr="00A74913">
        <w:rPr>
          <w:rStyle w:val="StyleUnderline"/>
        </w:rPr>
        <w:t>involve purging its bureaucracies</w:t>
      </w:r>
      <w:r w:rsidRPr="00A74913">
        <w:t xml:space="preserve">. Such a move would not be perceived as—and in actuality would not be—a mere replacement of one group of officials by another. </w:t>
      </w:r>
      <w:r w:rsidRPr="00A74913">
        <w:rPr>
          <w:rStyle w:val="Emphasis"/>
        </w:rPr>
        <w:t xml:space="preserve">It would </w:t>
      </w:r>
      <w:r w:rsidRPr="00B024BD">
        <w:rPr>
          <w:rStyle w:val="Emphasis"/>
          <w:highlight w:val="cyan"/>
        </w:rPr>
        <w:t>entail a fierce battle on all fronts</w:t>
      </w:r>
      <w:r w:rsidRPr="00A74913">
        <w:t xml:space="preserve">—in the courts and in the streets. </w:t>
      </w:r>
      <w:r w:rsidRPr="00A74913">
        <w:rPr>
          <w:rStyle w:val="StyleUnderline"/>
        </w:rPr>
        <w:t>Its success would not be achievable via the actions of the workers’ legislature or executive alone.</w:t>
      </w:r>
    </w:p>
    <w:p w14:paraId="3A255C36" w14:textId="77777777" w:rsidR="004C4692" w:rsidRPr="00A74913" w:rsidRDefault="004C4692" w:rsidP="004C4692">
      <w:r w:rsidRPr="00A74913">
        <w:t xml:space="preserve">Further, the </w:t>
      </w:r>
      <w:r w:rsidRPr="00A74913">
        <w:rPr>
          <w:rStyle w:val="StyleUnderline"/>
        </w:rPr>
        <w:t>historical conditions</w:t>
      </w:r>
      <w:r w:rsidRPr="00A74913">
        <w:t xml:space="preserve"> we are discussing will </w:t>
      </w:r>
      <w:r w:rsidRPr="00A74913">
        <w:rPr>
          <w:rStyle w:val="StyleUnderline"/>
        </w:rPr>
        <w:t>involve the need for immediate solutions to critical problems</w:t>
      </w:r>
      <w:r w:rsidRPr="00A74913">
        <w:t xml:space="preserve">. </w:t>
      </w:r>
      <w:r w:rsidRPr="00B024BD">
        <w:rPr>
          <w:rStyle w:val="StyleUnderline"/>
          <w:highlight w:val="cyan"/>
        </w:rPr>
        <w:t>Workers will expect their government to encroach</w:t>
      </w:r>
      <w:r w:rsidRPr="00A74913">
        <w:rPr>
          <w:rStyle w:val="StyleUnderline"/>
        </w:rPr>
        <w:t xml:space="preserve"> widely </w:t>
      </w:r>
      <w:r w:rsidRPr="00B024BD">
        <w:rPr>
          <w:rStyle w:val="StyleUnderline"/>
          <w:highlight w:val="cyan"/>
        </w:rPr>
        <w:t>on capitalist property rights</w:t>
      </w:r>
      <w:r w:rsidRPr="00A74913">
        <w:rPr>
          <w:rStyle w:val="StyleUnderline"/>
        </w:rPr>
        <w:t xml:space="preserve"> in order to produce meaningful reforms</w:t>
      </w:r>
      <w:r w:rsidRPr="00A74913">
        <w:t xml:space="preserve">. </w:t>
      </w:r>
      <w:r w:rsidRPr="00B024BD">
        <w:rPr>
          <w:rStyle w:val="StyleUnderline"/>
          <w:highlight w:val="cyan"/>
        </w:rPr>
        <w:t>They will need to</w:t>
      </w:r>
      <w:r w:rsidRPr="00A74913">
        <w:t xml:space="preserve"> check the power of the repressive apparatus mobilized against them and begin taking the measures necessary to </w:t>
      </w:r>
      <w:r w:rsidRPr="00B024BD">
        <w:rPr>
          <w:rStyle w:val="StyleUnderline"/>
          <w:highlight w:val="cyan"/>
        </w:rPr>
        <w:t>pull society out of</w:t>
      </w:r>
      <w:r w:rsidRPr="00A74913">
        <w:rPr>
          <w:rStyle w:val="StyleUnderline"/>
        </w:rPr>
        <w:t xml:space="preserve"> the depths of </w:t>
      </w:r>
      <w:r w:rsidRPr="00B024BD">
        <w:rPr>
          <w:rStyle w:val="StyleUnderline"/>
          <w:highlight w:val="cyan"/>
        </w:rPr>
        <w:t xml:space="preserve">its crisis. </w:t>
      </w:r>
      <w:r w:rsidRPr="00B024BD">
        <w:rPr>
          <w:rStyle w:val="Emphasis"/>
          <w:highlight w:val="cyan"/>
        </w:rPr>
        <w:t>Then they will have to impose their own repressive force against</w:t>
      </w:r>
      <w:r w:rsidRPr="00A74913">
        <w:rPr>
          <w:rStyle w:val="Emphasis"/>
        </w:rPr>
        <w:t xml:space="preserve"> the capitalists and other </w:t>
      </w:r>
      <w:r w:rsidRPr="00B024BD">
        <w:rPr>
          <w:rStyle w:val="Emphasis"/>
          <w:highlight w:val="cyan"/>
        </w:rPr>
        <w:t>counter-revolutionaries fighting to prevent the success of the revolution</w:t>
      </w:r>
      <w:r w:rsidRPr="00A74913">
        <w:rPr>
          <w:rStyle w:val="Emphasis"/>
        </w:rPr>
        <w:t xml:space="preserve"> and overturn its gains</w:t>
      </w:r>
      <w:r w:rsidRPr="00A74913">
        <w:t>.</w:t>
      </w:r>
    </w:p>
    <w:p w14:paraId="464F695F" w14:textId="77777777" w:rsidR="004C4692" w:rsidRPr="00A74913" w:rsidRDefault="004C4692" w:rsidP="004C4692">
      <w:r w:rsidRPr="00A74913">
        <w:rPr>
          <w:rStyle w:val="StyleUnderline"/>
        </w:rPr>
        <w:t>It is likely that</w:t>
      </w:r>
      <w:r w:rsidRPr="00A74913">
        <w:t xml:space="preserve"> institutions like </w:t>
      </w:r>
      <w:r w:rsidRPr="00A74913">
        <w:rPr>
          <w:rStyle w:val="StyleUnderline"/>
        </w:rPr>
        <w:t>workers councils will arise</w:t>
      </w:r>
      <w:r w:rsidRPr="00A74913">
        <w:t xml:space="preserve"> in a period of intense struggle. </w:t>
      </w:r>
      <w:r w:rsidRPr="00A74913">
        <w:rPr>
          <w:rStyle w:val="StyleUnderline"/>
        </w:rPr>
        <w:t>Among the roles they will play will be to defend workers’ social movements against the force of the state</w:t>
      </w:r>
      <w:r w:rsidRPr="00A74913">
        <w:t xml:space="preserve"> and to defend democratic rights. Blanc suggests, reasonably, that </w:t>
      </w:r>
      <w:r w:rsidRPr="00B024BD">
        <w:rPr>
          <w:rStyle w:val="StyleUnderline"/>
          <w:highlight w:val="cyan"/>
        </w:rPr>
        <w:t>workers may need to defend an elected government against a coup</w:t>
      </w:r>
      <w:r w:rsidRPr="00A74913">
        <w:rPr>
          <w:rStyle w:val="StyleUnderline"/>
        </w:rPr>
        <w:t>.</w:t>
      </w:r>
      <w:r w:rsidRPr="00A74913">
        <w:t xml:space="preserve"> Yet, </w:t>
      </w:r>
      <w:r w:rsidRPr="00B024BD">
        <w:rPr>
          <w:rStyle w:val="Emphasis"/>
          <w:highlight w:val="cyan"/>
        </w:rPr>
        <w:t>this alone would</w:t>
      </w:r>
      <w:r w:rsidRPr="00A74913">
        <w:t xml:space="preserve"> be a revolutionary step and likely </w:t>
      </w:r>
      <w:r w:rsidRPr="00B024BD">
        <w:rPr>
          <w:rStyle w:val="Emphasis"/>
          <w:highlight w:val="cyan"/>
        </w:rPr>
        <w:t>provoke violent reaction</w:t>
      </w:r>
      <w:r w:rsidRPr="00A74913">
        <w:rPr>
          <w:rStyle w:val="Emphasis"/>
        </w:rPr>
        <w:t>.</w:t>
      </w:r>
      <w:r w:rsidRPr="00A74913">
        <w:t xml:space="preserve"> A parliamentary regime presiding over the current constitutional order would not be in a position to continue the revolution. For better or worse, only if and when workers councils are able to cohere a force with both the physical power and firm intent to break through legal and constitutional limits in order to complete the revolution can the transition to socialism be carried out.</w:t>
      </w:r>
    </w:p>
    <w:p w14:paraId="7C52F61B" w14:textId="77777777" w:rsidR="004C4692" w:rsidRPr="004C4692" w:rsidRDefault="004C4692" w:rsidP="004C4692"/>
    <w:p w14:paraId="22FF2AC4" w14:textId="6F80F471" w:rsidR="004C4692" w:rsidRDefault="004C4692" w:rsidP="004C4692">
      <w:pPr>
        <w:pStyle w:val="Heading2"/>
      </w:pPr>
      <w:r>
        <w:t>1NR</w:t>
      </w:r>
    </w:p>
    <w:p w14:paraId="412E914E" w14:textId="023A287E" w:rsidR="009174BE" w:rsidRDefault="009174BE" w:rsidP="009174BE">
      <w:pPr>
        <w:pStyle w:val="Heading3"/>
      </w:pPr>
      <w:r>
        <w:t>CP</w:t>
      </w:r>
    </w:p>
    <w:p w14:paraId="441EB3DF" w14:textId="77777777" w:rsidR="009174BE" w:rsidRPr="00AE42B9" w:rsidRDefault="009174BE" w:rsidP="009174BE">
      <w:pPr>
        <w:pStyle w:val="Heading4"/>
        <w:rPr>
          <w:rFonts w:cs="Arial"/>
        </w:rPr>
      </w:pPr>
      <w:r>
        <w:rPr>
          <w:rFonts w:cs="Arial"/>
        </w:rPr>
        <w:t>Deterrence solves, but we need a c</w:t>
      </w:r>
      <w:r w:rsidRPr="00AE42B9">
        <w:rPr>
          <w:rFonts w:cs="Arial"/>
        </w:rPr>
        <w:t xml:space="preserve">lear, credible edge in </w:t>
      </w:r>
      <w:r>
        <w:rPr>
          <w:rFonts w:cs="Arial"/>
        </w:rPr>
        <w:t>hard power</w:t>
      </w:r>
    </w:p>
    <w:p w14:paraId="68E74CC9" w14:textId="77777777" w:rsidR="009174BE" w:rsidRPr="00AE42B9" w:rsidRDefault="009174BE" w:rsidP="009174BE">
      <w:pPr>
        <w:rPr>
          <w:rStyle w:val="Style13ptBold"/>
        </w:rPr>
      </w:pPr>
      <w:r w:rsidRPr="00AE42B9">
        <w:rPr>
          <w:rStyle w:val="Style13ptBold"/>
        </w:rPr>
        <w:t>Dowd 15</w:t>
      </w:r>
    </w:p>
    <w:p w14:paraId="0C79AA37" w14:textId="77777777" w:rsidR="009174BE" w:rsidRPr="00AE42B9" w:rsidRDefault="009174BE" w:rsidP="009174BE">
      <w:r w:rsidRPr="00AE42B9">
        <w:t>Alan Dowd, senior fellow with the Sagamore Institute Center for America's Purpose, Providence Magazine, December 31, 2015, “Shield &amp; Sword: The Case for Military Deterrence”, https://providencemag.com/2015/12/shield-sword-the-case-for-military-deterrence/</w:t>
      </w:r>
    </w:p>
    <w:p w14:paraId="3283C8BD" w14:textId="77777777" w:rsidR="009174BE" w:rsidRPr="00AE42B9" w:rsidRDefault="009174BE" w:rsidP="009174BE"/>
    <w:p w14:paraId="04B8BC73" w14:textId="77777777" w:rsidR="009174BE" w:rsidRPr="00AE42B9" w:rsidRDefault="009174BE" w:rsidP="009174BE">
      <w:pPr>
        <w:rPr>
          <w:rStyle w:val="StyleUnderline"/>
        </w:rPr>
      </w:pPr>
      <w:r w:rsidRPr="00AE42B9">
        <w:t xml:space="preserve">Surely, the same principle applies in the realm of nations. </w:t>
      </w:r>
      <w:r w:rsidRPr="00AE42B9">
        <w:rPr>
          <w:rStyle w:val="StyleUnderline"/>
          <w:highlight w:val="cyan"/>
        </w:rPr>
        <w:t>Our world teems with violent regimes</w:t>
      </w:r>
      <w:r w:rsidRPr="00AE42B9">
        <w:rPr>
          <w:rStyle w:val="StyleUnderline"/>
        </w:rPr>
        <w:t xml:space="preserve"> and vicious men. And something precious—our notion of peace, sovereignty, liberty, </w:t>
      </w:r>
      <w:r w:rsidRPr="00AE42B9">
        <w:rPr>
          <w:rStyle w:val="Emphasis"/>
        </w:rPr>
        <w:t>civilization itself</w:t>
      </w:r>
      <w:r w:rsidRPr="00AE42B9">
        <w:rPr>
          <w:rStyle w:val="StyleUnderline"/>
        </w:rPr>
        <w:t xml:space="preserve">—sits exposed to all that danger. In a world where might makes right, </w:t>
      </w:r>
      <w:r w:rsidRPr="00AE42B9">
        <w:rPr>
          <w:rStyle w:val="StyleUnderline"/>
          <w:highlight w:val="cyan"/>
        </w:rPr>
        <w:t xml:space="preserve">the </w:t>
      </w:r>
      <w:r w:rsidRPr="00AE42B9">
        <w:rPr>
          <w:rStyle w:val="Emphasis"/>
          <w:highlight w:val="cyan"/>
        </w:rPr>
        <w:t>only</w:t>
      </w:r>
      <w:r w:rsidRPr="00AE42B9">
        <w:rPr>
          <w:rStyle w:val="StyleUnderline"/>
          <w:highlight w:val="cyan"/>
        </w:rPr>
        <w:t xml:space="preserve"> thing that keeps the peace,</w:t>
      </w:r>
      <w:r w:rsidRPr="00AE42B9">
        <w:t xml:space="preserve"> defends our sovereignty and liberty, </w:t>
      </w:r>
      <w:r w:rsidRPr="00AE42B9">
        <w:rPr>
          <w:rStyle w:val="StyleUnderline"/>
        </w:rPr>
        <w:t xml:space="preserve">and upholds civilization </w:t>
      </w:r>
      <w:r w:rsidRPr="00AE42B9">
        <w:rPr>
          <w:rStyle w:val="StyleUnderline"/>
          <w:highlight w:val="cyan"/>
        </w:rPr>
        <w:t>is</w:t>
      </w:r>
      <w:r w:rsidRPr="00AE42B9">
        <w:t xml:space="preserve"> the willingness to use our resources to keep the dangers at bay. Yet too many policymakers disregard the wisdom of </w:t>
      </w:r>
      <w:r w:rsidRPr="00AE42B9">
        <w:rPr>
          <w:rStyle w:val="Emphasis"/>
          <w:highlight w:val="cyan"/>
        </w:rPr>
        <w:t>military deterrence</w:t>
      </w:r>
      <w:r w:rsidRPr="00AE42B9">
        <w:t xml:space="preserve">, and too many people of faith forget that </w:t>
      </w:r>
      <w:r w:rsidRPr="00AE42B9">
        <w:rPr>
          <w:rStyle w:val="StyleUnderline"/>
        </w:rPr>
        <w:t>the aim of deterrence is, by definition, to prevent wars, not start them.</w:t>
      </w:r>
    </w:p>
    <w:p w14:paraId="3E224DB0" w14:textId="77777777" w:rsidR="009174BE" w:rsidRPr="00AE42B9" w:rsidRDefault="009174BE" w:rsidP="009174BE">
      <w:r w:rsidRPr="00AE42B9">
        <w:t>Some people of faith oppose the threat of military force, let alone the use of military force, because of Christ’s message of peace. This is understandable in the abstract, but we must keep in mind two truths.</w:t>
      </w:r>
    </w:p>
    <w:p w14:paraId="450B1E79" w14:textId="77777777" w:rsidR="009174BE" w:rsidRPr="00AE42B9" w:rsidRDefault="009174BE" w:rsidP="009174BE">
      <w:r w:rsidRPr="00AE42B9">
        <w:t>First, governments are held to a different standard than individuals, and hence are expected to do certain things individuals aren’t expected to do—and arguably shouldn’t do certain things individuals should do. For example, a government that turned the other cheek when attacked would be conquered by its foes, leaving countless innocents defenseless. A government that put away the sword—that neglected its defenses—would invite aggression, thus jeopardizing its people.</w:t>
      </w:r>
    </w:p>
    <w:p w14:paraId="569CD103" w14:textId="77777777" w:rsidR="009174BE" w:rsidRPr="00AE42B9" w:rsidRDefault="009174BE" w:rsidP="009174BE">
      <w:r w:rsidRPr="00AE42B9">
        <w:t>Second, all uses of force are not the same. The sheriff who uses force to apprehend a murderer is decidedly different from the criminal who uses force to commit a murder. The policemen posted outside a sporting event to deter violence are decidedly different from those who plot violence. Moral relativism is anything but a virtue.</w:t>
      </w:r>
    </w:p>
    <w:p w14:paraId="590B3DC0" w14:textId="77777777" w:rsidR="009174BE" w:rsidRPr="00AE42B9" w:rsidRDefault="009174BE" w:rsidP="009174BE">
      <w:r w:rsidRPr="00AE42B9">
        <w:t xml:space="preserve">Some lament the fact that </w:t>
      </w:r>
      <w:r w:rsidRPr="00AE42B9">
        <w:rPr>
          <w:rStyle w:val="StyleUnderline"/>
        </w:rPr>
        <w:t>we live in</w:t>
      </w:r>
      <w:r w:rsidRPr="00AE42B9">
        <w:t xml:space="preserve"> such </w:t>
      </w:r>
      <w:r w:rsidRPr="00AE42B9">
        <w:rPr>
          <w:rStyle w:val="StyleUnderline"/>
        </w:rPr>
        <w:t>a violent world,</w:t>
      </w:r>
      <w:r w:rsidRPr="00AE42B9">
        <w:t xml:space="preserve"> but that’s precisely the point. Because we live in a violent world, governments must take steps to deter those who can be deterred—and neutralize those who cannot. In this regard, it pays to recall that Jesus had sterner words for scholars and scribes than He did for soldiers. In fact, when a centurion asked Jesus for help, He didn’t admonish the military commander to put down his sword. Instead, He commended him for his faith.[i] “Even in the Gospels,” soldier-scholar Ralph Peters reminds us, “it is assumed that soldiers are, however regrettably, necessary.”[ii] They are necessary not only for waging war but, preferably, for maintaining peace.</w:t>
      </w:r>
    </w:p>
    <w:p w14:paraId="1F4CCA8A" w14:textId="77777777" w:rsidR="009174BE" w:rsidRPr="00AE42B9" w:rsidRDefault="009174BE" w:rsidP="009174BE">
      <w:r w:rsidRPr="00AE42B9">
        <w:t xml:space="preserve">It’s a paradoxical truth that </w:t>
      </w:r>
      <w:r w:rsidRPr="00AE42B9">
        <w:rPr>
          <w:rStyle w:val="Emphasis"/>
        </w:rPr>
        <w:t>military readiness can keep the peace</w:t>
      </w:r>
      <w:r w:rsidRPr="00AE42B9">
        <w:t xml:space="preserve">. The Romans had a phrase for it: Si vis pacem, para bellum. “If you wish for peace, prepare for war.” President George Washington put it more genteelly: “There is nothing so likely to produce peace as to be well prepared to meet an enemy.” Or, in the same way, “We infinitely desire peace,” President Theodore Roosevelt declared. “And the surest way of obtaining it is to show that we are not afraid of war.” </w:t>
      </w:r>
      <w:r w:rsidRPr="00AE42B9">
        <w:rPr>
          <w:rStyle w:val="StyleUnderline"/>
        </w:rPr>
        <w:t>After the West gambled civilization’s very existence in the 1920s and 1930s on hopes that war could somehow be outlawed, the men who crafted the blueprint for waging the Cold War returned to peace through strength</w:t>
      </w:r>
      <w:r w:rsidRPr="00AE42B9">
        <w:t>. Winston Churchill proposed “defense through deterrents.” President Harry Truman called NATO “an integrated international force whose object is to maintain peace through strength…we devoutly pray that our present course of action will succeed and maintain peace without war.”[iii] President Dwight Eisenhower explained, “</w:t>
      </w:r>
      <w:r w:rsidRPr="00AE42B9">
        <w:rPr>
          <w:rStyle w:val="StyleUnderline"/>
        </w:rPr>
        <w:t>Our arms must be mighty, ready for instant action, so that no potential aggressor may be tempted to risk its own destruction</w:t>
      </w:r>
      <w:r w:rsidRPr="00AE42B9">
        <w:t xml:space="preserve">.” President John Kennedy vowed to “strengthen our military power to the point where no aggressor will dare attack.” And President Ronald </w:t>
      </w:r>
      <w:r w:rsidRPr="00AE42B9">
        <w:rPr>
          <w:rStyle w:val="StyleUnderline"/>
        </w:rPr>
        <w:t>Reagan steered the Cold War to a peaceful end by noting, “None of the four wars in my lifetime came about because we were too strong.” Reagan also argued, “Our</w:t>
      </w:r>
      <w:r w:rsidRPr="00AE42B9">
        <w:t xml:space="preserve"> </w:t>
      </w:r>
      <w:r w:rsidRPr="00AE42B9">
        <w:rPr>
          <w:rStyle w:val="StyleUnderline"/>
        </w:rPr>
        <w:t>military strength is a prerequisite for peace</w:t>
      </w:r>
      <w:r w:rsidRPr="00AE42B9">
        <w:t>.”[iv]</w:t>
      </w:r>
    </w:p>
    <w:p w14:paraId="6002D72A" w14:textId="77777777" w:rsidR="009174BE" w:rsidRPr="00AE42B9" w:rsidRDefault="009174BE" w:rsidP="009174BE">
      <w:pPr>
        <w:rPr>
          <w:rStyle w:val="StyleUnderline"/>
          <w:b/>
        </w:rPr>
      </w:pPr>
      <w:r w:rsidRPr="00AE42B9">
        <w:t xml:space="preserve">Even so, arms alone aren’t enough to deter war. After all, the great powers were armed to the teeth in 1914. But since they weren’t clear about their intentions and treaty commitments, </w:t>
      </w:r>
      <w:r w:rsidRPr="00AE42B9">
        <w:rPr>
          <w:rStyle w:val="StyleUnderline"/>
          <w:highlight w:val="cyan"/>
        </w:rPr>
        <w:t>a small crisis</w:t>
      </w:r>
      <w:r w:rsidRPr="00AE42B9">
        <w:rPr>
          <w:rStyle w:val="StyleUnderline"/>
        </w:rPr>
        <w:t xml:space="preserve"> on the fringes of Europe </w:t>
      </w:r>
      <w:r w:rsidRPr="00AE42B9">
        <w:rPr>
          <w:rStyle w:val="StyleUnderline"/>
          <w:highlight w:val="cyan"/>
        </w:rPr>
        <w:t>mushroomed</w:t>
      </w:r>
      <w:r w:rsidRPr="00AE42B9">
        <w:rPr>
          <w:rStyle w:val="StyleUnderline"/>
        </w:rPr>
        <w:t xml:space="preserve"> </w:t>
      </w:r>
      <w:r w:rsidRPr="00AE42B9">
        <w:rPr>
          <w:rStyle w:val="StyleUnderline"/>
          <w:highlight w:val="cyan"/>
        </w:rPr>
        <w:t>into</w:t>
      </w:r>
      <w:r w:rsidRPr="00AE42B9">
        <w:rPr>
          <w:rStyle w:val="StyleUnderline"/>
        </w:rPr>
        <w:t xml:space="preserve"> a </w:t>
      </w:r>
      <w:r w:rsidRPr="00AE42B9">
        <w:rPr>
          <w:rStyle w:val="StyleUnderline"/>
          <w:highlight w:val="cyan"/>
        </w:rPr>
        <w:t>global war.</w:t>
      </w:r>
      <w:r w:rsidRPr="00AE42B9">
        <w:rPr>
          <w:rStyle w:val="StyleUnderline"/>
        </w:rPr>
        <w:t xml:space="preserve"> Neither is clarity alone enough to deter war</w:t>
      </w:r>
      <w:r w:rsidRPr="00AE42B9">
        <w:t xml:space="preserve">. After all, President Woodrow </w:t>
      </w:r>
      <w:r w:rsidRPr="00AE42B9">
        <w:rPr>
          <w:rStyle w:val="StyleUnderline"/>
        </w:rPr>
        <w:t xml:space="preserve">Wilson’s admonitions to the Kaiser were clear, but </w:t>
      </w:r>
      <w:r w:rsidRPr="00AE42B9">
        <w:rPr>
          <w:rStyle w:val="StyleUnderline"/>
          <w:highlight w:val="cyan"/>
        </w:rPr>
        <w:t>America lacked the</w:t>
      </w:r>
      <w:r w:rsidRPr="00AE42B9">
        <w:rPr>
          <w:rStyle w:val="StyleUnderline"/>
        </w:rPr>
        <w:t xml:space="preserve"> military </w:t>
      </w:r>
      <w:r w:rsidRPr="00AE42B9">
        <w:rPr>
          <w:rStyle w:val="StyleUnderline"/>
          <w:highlight w:val="cyan"/>
        </w:rPr>
        <w:t>strength</w:t>
      </w:r>
      <w:r w:rsidRPr="00AE42B9">
        <w:rPr>
          <w:rStyle w:val="StyleUnderline"/>
        </w:rPr>
        <w:t xml:space="preserve"> at the onset of war </w:t>
      </w:r>
      <w:r w:rsidRPr="00AE42B9">
        <w:rPr>
          <w:rStyle w:val="StyleUnderline"/>
          <w:highlight w:val="cyan"/>
        </w:rPr>
        <w:t>to make</w:t>
      </w:r>
      <w:r w:rsidRPr="00AE42B9">
        <w:rPr>
          <w:rStyle w:val="StyleUnderline"/>
        </w:rPr>
        <w:t xml:space="preserve"> those </w:t>
      </w:r>
      <w:r w:rsidRPr="00AE42B9">
        <w:rPr>
          <w:rStyle w:val="StyleUnderline"/>
          <w:highlight w:val="cyan"/>
        </w:rPr>
        <w:t>words matter and</w:t>
      </w:r>
      <w:r w:rsidRPr="00AE42B9">
        <w:rPr>
          <w:rStyle w:val="StyleUnderline"/>
        </w:rPr>
        <w:t xml:space="preserve"> thus </w:t>
      </w:r>
      <w:r w:rsidRPr="00AE42B9">
        <w:rPr>
          <w:rStyle w:val="StyleUnderline"/>
          <w:highlight w:val="cyan"/>
        </w:rPr>
        <w:t>deter German aggression</w:t>
      </w:r>
      <w:r w:rsidRPr="00AE42B9">
        <w:t xml:space="preserve">. </w:t>
      </w:r>
      <w:r w:rsidRPr="00AE42B9">
        <w:rPr>
          <w:rStyle w:val="StyleUnderline"/>
        </w:rPr>
        <w:t xml:space="preserve">In other words, America was unable to deter. “The purpose of a </w:t>
      </w:r>
      <w:r w:rsidRPr="00AE42B9">
        <w:rPr>
          <w:rStyle w:val="StyleUnderline"/>
          <w:highlight w:val="cyan"/>
        </w:rPr>
        <w:t>deterrence</w:t>
      </w:r>
      <w:r w:rsidRPr="00AE42B9">
        <w:rPr>
          <w:rStyle w:val="StyleUnderline"/>
        </w:rPr>
        <w:t xml:space="preserve"> force is to </w:t>
      </w:r>
      <w:r w:rsidRPr="00AE42B9">
        <w:rPr>
          <w:rStyle w:val="StyleUnderline"/>
          <w:highlight w:val="cyan"/>
        </w:rPr>
        <w:t xml:space="preserve">create </w:t>
      </w:r>
      <w:r w:rsidRPr="00AE42B9">
        <w:rPr>
          <w:rStyle w:val="StyleUnderline"/>
        </w:rPr>
        <w:t xml:space="preserve">a set of </w:t>
      </w:r>
      <w:r w:rsidRPr="00AE42B9">
        <w:rPr>
          <w:rStyle w:val="StyleUnderline"/>
          <w:highlight w:val="cyan"/>
        </w:rPr>
        <w:t>conditions</w:t>
      </w:r>
      <w:r w:rsidRPr="00AE42B9">
        <w:rPr>
          <w:rStyle w:val="StyleUnderline"/>
        </w:rPr>
        <w:t xml:space="preserve"> </w:t>
      </w:r>
      <w:r w:rsidRPr="00AE42B9">
        <w:rPr>
          <w:rStyle w:val="StyleUnderline"/>
          <w:highlight w:val="cyan"/>
        </w:rPr>
        <w:t>that</w:t>
      </w:r>
      <w:r w:rsidRPr="00AE42B9">
        <w:rPr>
          <w:rStyle w:val="StyleUnderline"/>
        </w:rPr>
        <w:t xml:space="preserve"> would </w:t>
      </w:r>
      <w:r w:rsidRPr="00AE42B9">
        <w:rPr>
          <w:rStyle w:val="StyleUnderline"/>
          <w:highlight w:val="cyan"/>
        </w:rPr>
        <w:t>cause an adversary to conclude that the cost</w:t>
      </w:r>
      <w:r w:rsidRPr="00AE42B9">
        <w:rPr>
          <w:rStyle w:val="StyleUnderline"/>
        </w:rPr>
        <w:t xml:space="preserve"> of any particular act against the United States of America or her allies </w:t>
      </w:r>
      <w:r w:rsidRPr="00AE42B9">
        <w:rPr>
          <w:rStyle w:val="StyleUnderline"/>
          <w:highlight w:val="cyan"/>
        </w:rPr>
        <w:t>is far higher than</w:t>
      </w:r>
      <w:r w:rsidRPr="00AE42B9">
        <w:rPr>
          <w:rStyle w:val="StyleUnderline"/>
        </w:rPr>
        <w:t xml:space="preserve"> the potential </w:t>
      </w:r>
      <w:r w:rsidRPr="00AE42B9">
        <w:rPr>
          <w:rStyle w:val="StyleUnderline"/>
          <w:highlight w:val="cyan"/>
        </w:rPr>
        <w:t>benefit</w:t>
      </w:r>
      <w:r w:rsidRPr="00AE42B9">
        <w:rPr>
          <w:rStyle w:val="StyleUnderline"/>
        </w:rPr>
        <w:t xml:space="preserve"> of that ac</w:t>
      </w:r>
      <w:r w:rsidRPr="00AE42B9">
        <w:rPr>
          <w:b/>
        </w:rPr>
        <w:t>t</w:t>
      </w:r>
      <w:r w:rsidRPr="00AE42B9">
        <w:t xml:space="preserve">,” explains Gen. Kevin Chilton, former commander of U.S. Strategic Command. </w:t>
      </w:r>
      <w:r w:rsidRPr="00AE42B9">
        <w:rPr>
          <w:rStyle w:val="StyleUnderline"/>
        </w:rPr>
        <w:t xml:space="preserve">It is a </w:t>
      </w:r>
      <w:r w:rsidRPr="00AE42B9">
        <w:rPr>
          <w:rStyle w:val="Emphasis"/>
        </w:rPr>
        <w:t>“cost-benefit calculus.”</w:t>
      </w:r>
      <w:r w:rsidRPr="00AE42B9">
        <w:t xml:space="preserve">[v] </w:t>
      </w:r>
      <w:r w:rsidRPr="00AE42B9">
        <w:rPr>
          <w:rStyle w:val="StyleUnderline"/>
        </w:rPr>
        <w:t xml:space="preserve">So, given the anemic state of America’s military before 1917, </w:t>
      </w:r>
      <w:r w:rsidRPr="00AE42B9">
        <w:rPr>
          <w:rStyle w:val="StyleUnderline"/>
          <w:highlight w:val="cyan"/>
        </w:rPr>
        <w:t>the Kaiser</w:t>
      </w:r>
      <w:r w:rsidRPr="00AE42B9">
        <w:rPr>
          <w:rStyle w:val="StyleUnderline"/>
        </w:rPr>
        <w:t xml:space="preserve"> </w:t>
      </w:r>
      <w:r w:rsidRPr="00AE42B9">
        <w:rPr>
          <w:rStyle w:val="StyleUnderline"/>
          <w:highlight w:val="cyan"/>
        </w:rPr>
        <w:t>calculated</w:t>
      </w:r>
      <w:r w:rsidRPr="00AE42B9">
        <w:rPr>
          <w:rStyle w:val="StyleUnderline"/>
        </w:rPr>
        <w:t xml:space="preserve"> that the </w:t>
      </w:r>
      <w:r w:rsidRPr="00AE42B9">
        <w:rPr>
          <w:rStyle w:val="StyleUnderline"/>
          <w:highlight w:val="cyan"/>
        </w:rPr>
        <w:t>benefits</w:t>
      </w:r>
      <w:r w:rsidRPr="00AE42B9">
        <w:rPr>
          <w:rStyle w:val="StyleUnderline"/>
        </w:rPr>
        <w:t xml:space="preserve"> of attacking U.S. ships and trying to lure Mexico into an alliance </w:t>
      </w:r>
      <w:r w:rsidRPr="00AE42B9">
        <w:rPr>
          <w:rStyle w:val="StyleUnderline"/>
          <w:highlight w:val="cyan"/>
        </w:rPr>
        <w:t>outweighed</w:t>
      </w:r>
      <w:r w:rsidRPr="00AE42B9">
        <w:rPr>
          <w:rStyle w:val="StyleUnderline"/>
        </w:rPr>
        <w:t xml:space="preserve"> the costs. That proved to be a grave miscalculation.</w:t>
      </w:r>
    </w:p>
    <w:p w14:paraId="68054796" w14:textId="77777777" w:rsidR="009174BE" w:rsidRPr="00AE42B9" w:rsidRDefault="009174BE" w:rsidP="009174BE">
      <w:r w:rsidRPr="00AE42B9">
        <w:rPr>
          <w:rStyle w:val="StyleUnderline"/>
        </w:rPr>
        <w:t>In order for the adversary not to miscalculate, a few factors must hold</w:t>
      </w:r>
      <w:r w:rsidRPr="00AE42B9">
        <w:t>.</w:t>
      </w:r>
    </w:p>
    <w:p w14:paraId="2D9843D3" w14:textId="77777777" w:rsidR="009174BE" w:rsidRPr="00AE42B9" w:rsidRDefault="009174BE" w:rsidP="009174BE">
      <w:r w:rsidRPr="00AE42B9">
        <w:t xml:space="preserve">First, </w:t>
      </w:r>
      <w:r w:rsidRPr="00AE42B9">
        <w:rPr>
          <w:rStyle w:val="Emphasis"/>
        </w:rPr>
        <w:t>consequences must be clear</w:t>
      </w:r>
      <w:r w:rsidRPr="00AE42B9">
        <w:t xml:space="preserve">, </w:t>
      </w:r>
      <w:r w:rsidRPr="00AE42B9">
        <w:rPr>
          <w:rStyle w:val="StyleUnderline"/>
        </w:rPr>
        <w:t>which was not the case on the eve of World War I. Critics of deterrence often cite World War I to argue that arms races trigger wars</w:t>
      </w:r>
      <w:r w:rsidRPr="00AE42B9">
        <w:t xml:space="preserve">. </w:t>
      </w:r>
      <w:r w:rsidRPr="00AE42B9">
        <w:rPr>
          <w:rStyle w:val="StyleUnderline"/>
        </w:rPr>
        <w:t>But if it were that simple, then a) there wouldn’t have been a World War II</w:t>
      </w:r>
      <w:r w:rsidRPr="00AE42B9">
        <w:t xml:space="preserve">, since the Allies allowed their arsenals to atrophy after 1918, </w:t>
      </w:r>
      <w:r w:rsidRPr="00AE42B9">
        <w:rPr>
          <w:rStyle w:val="StyleUnderline"/>
        </w:rPr>
        <w:t>and b) there would have been a World War III</w:t>
      </w:r>
      <w:r w:rsidRPr="00AE42B9">
        <w:t xml:space="preserve">, since Washington and Moscow engaged in an unprecedented arms race. </w:t>
      </w:r>
      <w:r w:rsidRPr="00AE42B9">
        <w:rPr>
          <w:rStyle w:val="StyleUnderline"/>
        </w:rPr>
        <w:t xml:space="preserve">The reality is that </w:t>
      </w:r>
      <w:r w:rsidRPr="00AE42B9">
        <w:rPr>
          <w:rStyle w:val="Emphasis"/>
          <w:highlight w:val="cyan"/>
        </w:rPr>
        <w:t>miscalculation lit the fuse</w:t>
      </w:r>
      <w:r w:rsidRPr="00AE42B9">
        <w:rPr>
          <w:rStyle w:val="StyleUnderline"/>
          <w:highlight w:val="cyan"/>
        </w:rPr>
        <w:t xml:space="preserve"> of World War I</w:t>
      </w:r>
      <w:r w:rsidRPr="00AE42B9">
        <w:rPr>
          <w:rStyle w:val="StyleUnderline"/>
        </w:rPr>
        <w:t>.</w:t>
      </w:r>
      <w:r w:rsidRPr="00AE42B9">
        <w:t xml:space="preserve"> The antidote, as alluded to above, is strength plus clarity.</w:t>
      </w:r>
    </w:p>
    <w:p w14:paraId="456EB292" w14:textId="77777777" w:rsidR="009174BE" w:rsidRPr="00AE42B9" w:rsidRDefault="009174BE" w:rsidP="009174BE">
      <w:r w:rsidRPr="00AE42B9">
        <w:t xml:space="preserve">A second important factor to avoid miscalculation: </w:t>
      </w:r>
      <w:r w:rsidRPr="00AE42B9">
        <w:rPr>
          <w:rStyle w:val="StyleUnderline"/>
        </w:rPr>
        <w:t>The adversary must be rational, which means it can grasp and fear consequences.</w:t>
      </w:r>
      <w:r w:rsidRPr="00AE42B9">
        <w:t xml:space="preserve"> </w:t>
      </w:r>
      <w:r w:rsidRPr="00AE42B9">
        <w:rPr>
          <w:rStyle w:val="StyleUnderline"/>
        </w:rPr>
        <w:t>Fear is an essential ingredient of deterrence</w:t>
      </w:r>
      <w:r w:rsidRPr="00AE42B9">
        <w:t>. It pays to recall that deterrence comes from the Latin dēterreō: “to frighten off.”[vi] Of course, as Churchill conceded, “The deterrent does not cover the case of lunatics.”[vii] Mass-murderers masquerading as holy men and death-wish dictators may be immune from deterrence. (</w:t>
      </w:r>
      <w:r w:rsidRPr="00AE42B9">
        <w:rPr>
          <w:rStyle w:val="StyleUnderline"/>
        </w:rPr>
        <w:t>The secondary benefit of the peace-through-strength model is that it equips those who embrace it with the capacity to defeat these sorts of enemies rapidly and return to the status quo ante.)</w:t>
      </w:r>
    </w:p>
    <w:p w14:paraId="42C5585D" w14:textId="77777777" w:rsidR="009174BE" w:rsidRPr="00AE42B9" w:rsidRDefault="009174BE" w:rsidP="009174BE">
      <w:r w:rsidRPr="00AE42B9">
        <w:t xml:space="preserve">Third, </w:t>
      </w:r>
      <w:r w:rsidRPr="00AE42B9">
        <w:rPr>
          <w:rStyle w:val="Emphasis"/>
          <w:highlight w:val="cyan"/>
        </w:rPr>
        <w:t>the consequences of</w:t>
      </w:r>
      <w:r w:rsidRPr="00AE42B9">
        <w:rPr>
          <w:rStyle w:val="Emphasis"/>
        </w:rPr>
        <w:t xml:space="preserve"> military </w:t>
      </w:r>
      <w:r w:rsidRPr="00AE42B9">
        <w:rPr>
          <w:rStyle w:val="Emphasis"/>
          <w:highlight w:val="cyan"/>
        </w:rPr>
        <w:t>confrontation must be credible and tangible</w:t>
      </w:r>
      <w:r w:rsidRPr="00AE42B9">
        <w:t>, which was the case during most of the Cold War. Not only did Washington and Moscow construct vast military arsenals to deter one another; they were clear about their treaty commitments and about the consequences of any threat to those commitments. Recall how Eisenhower answered Soviet Premier Nikita Khrushchev’s boast about the Red Army’s overwhelming conventional advantage in Germany: “If you attack us in Germany,” the steely American commander-in-chief fired back, “there will be nothing conventional about our response.”[viii] Eisenhower’s words were unambiguously clear, and unlike Wilson, he wielded the military strength to give them credibility.</w:t>
      </w:r>
    </w:p>
    <w:p w14:paraId="27DBD302" w14:textId="77777777" w:rsidR="009174BE" w:rsidRPr="00AE42B9" w:rsidRDefault="009174BE" w:rsidP="009174BE">
      <w:r w:rsidRPr="00AE42B9">
        <w:t>Discussing military deterrence in the context of Christianity may seem incongruent to some readers. But for a pair of reasons it is not.</w:t>
      </w:r>
    </w:p>
    <w:p w14:paraId="373ACACB" w14:textId="77777777" w:rsidR="009174BE" w:rsidRPr="00AE42B9" w:rsidRDefault="009174BE" w:rsidP="009174BE">
      <w:r w:rsidRPr="00AE42B9">
        <w:t>First, deterrence is not just a matter of GDPs and geopolitics. In fact, scripture often uses the language of deterrence and preparedness. For example, in the first chapter of Numbers the Lord directs Moses and Aaron to count “all the men in Israel who are twenty years old or more and able to serve in the army.” This ancient selective-service system is a form of military readiness. Similarly, I Chronicles 27 provides detail about the Israelites’ massive standing army: twelve divisions of 24,000 men each. II Chronicles 17 explains the military preparations made by King Jehoshaphat of Judah, a king highly revered for his piety, who built forts, maintained armories in strategically located cities “with large supplies” and fielded an army of more than a million men “armed for battle.” Not surprisingly, “the fear of the Lord fell on all the kingdoms of the lands surrounding Judah, so that they did not go to war against Jehoshaphat.” In the New Testament, Paul writes in Romans 13 that “Rulers hold no terror for those who do right, but for those who do wrong…Rulers do not bear the sword for no reason.” Again, this is the language of deterrence. Those who follow the law within a country and who respect codes of conduct between countries have nothing to fear. Those who don’t have much to fear. Likewise, to explain the importance of calculating the costs of following Him, Jesus asks in Luke 14, “What king would go to war against another king without first sitting down to consider whether his 10,000 soldiers could go up against the 20,000 coming against him? And if he didn’t think he could win, he would send a representative to discuss terms of peace while his enemy was still a long way off.” In a sense, both kings are wise—one because he recognizes that he’s outnumbered; the other because he makes sure that he’s not. Put another way, both kings subscribe to peace through strength. Again, as with the Centurion earlier, Jesus could have rebuked the martial character of these kings, but he did not. This is not just description but commendation. We ignore their example at our peril.</w:t>
      </w:r>
    </w:p>
    <w:p w14:paraId="6582AA21" w14:textId="77777777" w:rsidR="009174BE" w:rsidRPr="00AE42B9" w:rsidRDefault="009174BE" w:rsidP="009174BE">
      <w:r w:rsidRPr="00AE42B9">
        <w:t xml:space="preserve">Secondly, it is not incongruent if </w:t>
      </w:r>
      <w:r w:rsidRPr="00AE42B9">
        <w:rPr>
          <w:rStyle w:val="StyleUnderline"/>
        </w:rPr>
        <w:t xml:space="preserve">we understand military deterrence as a means to prevent </w:t>
      </w:r>
      <w:r w:rsidRPr="00AE42B9">
        <w:rPr>
          <w:rStyle w:val="Emphasis"/>
        </w:rPr>
        <w:t>great-power war</w:t>
      </w:r>
      <w:r w:rsidRPr="00AE42B9">
        <w:rPr>
          <w:rStyle w:val="StyleUnderline"/>
        </w:rPr>
        <w:t xml:space="preserve">—the kind that </w:t>
      </w:r>
      <w:r w:rsidRPr="00AE42B9">
        <w:rPr>
          <w:rStyle w:val="Emphasis"/>
        </w:rPr>
        <w:t>kills by the millions</w:t>
      </w:r>
      <w:r w:rsidRPr="00AE42B9">
        <w:t>, the kind humanity has not endured for seven decades. We know we will not experience the biblical notion of peace—of shalom, peace with harmony and justice—until Christ returns to make all things new. In the interim, in a broken world, the alternatives to peace through strength leave much to be desired: peace through hope, peace through violence, or peace through submission. But these options are inadequate.</w:t>
      </w:r>
    </w:p>
    <w:p w14:paraId="60C5B2C4" w14:textId="77777777" w:rsidR="009174BE" w:rsidRPr="00AE42B9" w:rsidRDefault="009174BE" w:rsidP="009174BE">
      <w:r w:rsidRPr="00AE42B9">
        <w:t>The sheer destructiveness and totality of great-power war testify that crossing our fingers and hoping for peace is not a Christian option. Wishful thinking, romanticizing reality, is the surest way to invite what Churchill called “temptations to a trial of strength.”</w:t>
      </w:r>
    </w:p>
    <w:p w14:paraId="1B67EFEF" w14:textId="77777777" w:rsidR="009174BE" w:rsidRPr="00AE42B9" w:rsidRDefault="009174BE" w:rsidP="009174BE">
      <w:r w:rsidRPr="00AE42B9">
        <w:t xml:space="preserve">Moreover, the likelihood </w:t>
      </w:r>
      <w:r w:rsidRPr="00AE42B9">
        <w:rPr>
          <w:rStyle w:val="Emphasis"/>
        </w:rPr>
        <w:t xml:space="preserve">that </w:t>
      </w:r>
      <w:r w:rsidRPr="00AE42B9">
        <w:rPr>
          <w:rStyle w:val="Emphasis"/>
          <w:highlight w:val="cyan"/>
        </w:rPr>
        <w:t>the next</w:t>
      </w:r>
      <w:r w:rsidRPr="00AE42B9">
        <w:rPr>
          <w:rStyle w:val="Emphasis"/>
        </w:rPr>
        <w:t xml:space="preserve"> </w:t>
      </w:r>
      <w:r w:rsidRPr="00AE42B9">
        <w:rPr>
          <w:rStyle w:val="Emphasis"/>
          <w:highlight w:val="cyan"/>
        </w:rPr>
        <w:t>great-power war</w:t>
      </w:r>
      <w:r w:rsidRPr="00AE42B9">
        <w:rPr>
          <w:rStyle w:val="Emphasis"/>
        </w:rPr>
        <w:t xml:space="preserve"> </w:t>
      </w:r>
      <w:r w:rsidRPr="00AE42B9">
        <w:rPr>
          <w:rStyle w:val="Emphasis"/>
          <w:highlight w:val="cyan"/>
        </w:rPr>
        <w:t>would involve multiple nuclear-</w:t>
      </w:r>
      <w:r w:rsidRPr="00AE42B9">
        <w:rPr>
          <w:rStyle w:val="Emphasis"/>
        </w:rPr>
        <w:t xml:space="preserve">weapons </w:t>
      </w:r>
      <w:r w:rsidRPr="00AE42B9">
        <w:rPr>
          <w:rStyle w:val="Emphasis"/>
          <w:highlight w:val="cyan"/>
        </w:rPr>
        <w:t>states</w:t>
      </w:r>
      <w:r w:rsidRPr="00AE42B9">
        <w:rPr>
          <w:rStyle w:val="Emphasis"/>
        </w:rPr>
        <w:t xml:space="preserve"> means that </w:t>
      </w:r>
      <w:r w:rsidRPr="00AE42B9">
        <w:rPr>
          <w:rStyle w:val="Emphasis"/>
          <w:highlight w:val="cyan"/>
        </w:rPr>
        <w:t>it could end civilization</w:t>
      </w:r>
      <w:r w:rsidRPr="00AE42B9">
        <w:t xml:space="preserve">. </w:t>
      </w:r>
      <w:r w:rsidRPr="00AE42B9">
        <w:rPr>
          <w:rStyle w:val="StyleUnderline"/>
        </w:rPr>
        <w:t>Therefore</w:t>
      </w:r>
      <w:r w:rsidRPr="00AE42B9">
        <w:t xml:space="preserve">, </w:t>
      </w:r>
      <w:r w:rsidRPr="00AE42B9">
        <w:rPr>
          <w:rStyle w:val="StyleUnderline"/>
          <w:highlight w:val="cyan"/>
        </w:rPr>
        <w:t xml:space="preserve">a posture that </w:t>
      </w:r>
      <w:r w:rsidRPr="00AE42B9">
        <w:rPr>
          <w:rStyle w:val="Emphasis"/>
          <w:highlight w:val="cyan"/>
        </w:rPr>
        <w:t>leaves peer adversaries doubting the West’s capabilities</w:t>
      </w:r>
      <w:r w:rsidRPr="00AE42B9">
        <w:t xml:space="preserve"> and resolve—thus </w:t>
      </w:r>
      <w:r w:rsidRPr="00AE42B9">
        <w:rPr>
          <w:rStyle w:val="Emphasis"/>
          <w:highlight w:val="cyan"/>
        </w:rPr>
        <w:t>inviting miscalculation</w:t>
      </w:r>
      <w:r w:rsidRPr="00AE42B9">
        <w:rPr>
          <w:rStyle w:val="StyleUnderline"/>
          <w:highlight w:val="cyan"/>
        </w:rPr>
        <w:t>—is</w:t>
      </w:r>
      <w:r w:rsidRPr="00AE42B9">
        <w:rPr>
          <w:rStyle w:val="StyleUnderline"/>
        </w:rPr>
        <w:t xml:space="preserve"> not only unsound, but immoral and </w:t>
      </w:r>
      <w:r w:rsidRPr="00AE42B9">
        <w:rPr>
          <w:rStyle w:val="StyleUnderline"/>
          <w:highlight w:val="cyan"/>
        </w:rPr>
        <w:t>inhumane</w:t>
      </w:r>
      <w:r w:rsidRPr="00AE42B9">
        <w:t>—unchristian. “Deterrence of war is more humanitarian than anything,” Gen. Park Yong Ok, a longtime South Korean military official, argues. “</w:t>
      </w:r>
      <w:r w:rsidRPr="00AE42B9">
        <w:rPr>
          <w:rStyle w:val="Emphasis"/>
        </w:rPr>
        <w:t>If we fail to deter war, a tremendous number of civilians will be killed</w:t>
      </w:r>
      <w:r w:rsidRPr="00AE42B9">
        <w:t>.”[ix]</w:t>
      </w:r>
    </w:p>
    <w:p w14:paraId="7D6C586C" w14:textId="77777777" w:rsidR="009174BE" w:rsidRPr="00AE42B9" w:rsidRDefault="009174BE" w:rsidP="009174BE">
      <w:r w:rsidRPr="00AE42B9">
        <w:t>Peace through violence has been tried throughout history. Pharaoh, Caesar and Genghis Khan, Lenin, Hitler, Stalin and Mao, all attained a kind of peace by employing brutal forms of violence. However, this is not the kind of “peace” under which God’s crowning creation can flourish; neither would the world long tolerate such a scorched-earth “peace.” This option, too, the Christian rejects.</w:t>
      </w:r>
    </w:p>
    <w:p w14:paraId="408914B4" w14:textId="77777777" w:rsidR="009174BE" w:rsidRPr="00AE42B9" w:rsidRDefault="009174BE" w:rsidP="009174BE">
      <w:r w:rsidRPr="00AE42B9">
        <w:t>Finally, the civilized world could bring about peace simply by not resisting the enemies of civilization—by not blunting the Islamic State’s blitzkrieg of Iraq; by not defending the 38th Parallel; by not standing up to Beijing’s land-grab in the South China Sea or Moscow’s bullying of the Baltics or al-Qaeda’s death creed; by not having armies or, for that matter, police. As Reagan said, “There’s only one guaranteed way you can have peace—and you can have it in the next second—surrender.”[x]</w:t>
      </w:r>
    </w:p>
    <w:p w14:paraId="65EC25C4" w14:textId="77777777" w:rsidR="009174BE" w:rsidRPr="00AE42B9" w:rsidRDefault="009174BE" w:rsidP="009174BE">
      <w:r w:rsidRPr="00AE42B9">
        <w:t>The world has tried these alternatives to peace through strength, and the outcomes have been disastrous.</w:t>
      </w:r>
    </w:p>
    <w:p w14:paraId="2F71AB04" w14:textId="77777777" w:rsidR="009174BE" w:rsidRPr="00AE42B9" w:rsidRDefault="009174BE" w:rsidP="009174BE">
      <w:r w:rsidRPr="00AE42B9">
        <w:t>After World War I, Western powers disarmed and convinced themselves they had waged the war to end all wars. By 1938, as Churchill concluded after Munich, the Allies had been “reduced…from a position of security so overwhelming and so unchallengeable that we never cared to think about it.”[xi] Like predators in the wilderness, the Axis powers sensed weakness and attacked.</w:t>
      </w:r>
    </w:p>
    <w:p w14:paraId="36BA97FD" w14:textId="77777777" w:rsidR="009174BE" w:rsidRPr="00AE42B9" w:rsidRDefault="009174BE" w:rsidP="009174BE">
      <w:r w:rsidRPr="00AE42B9">
        <w:t>In October 1945—not three months after the Missouri steamed into Tokyo Bay—Gen. George Marshall decried the “disintegration not only of the Armed Forces, but apparently…all conception of world responsibility,” warily asking, “Are we already, at this early date, inviting that same international disrespect that prevailed before this war?”[xii] Stalin answered Marshall’s question by gobbling up half of Europe, blockading Berlin, and arming Kim Il-Sung in patient preparation for the invasion of South Korea.[xiii] The U.S. military had taken up positions in Korea in 1945, but withdrew all combat forces in 1949.[xiv] Then, in 1950, Secretary of State Dean Acheson announced that Japan, Alaska and the Philippines fell within America’s “defensive perimeter.”[xv] Korea didn’t. Stalin noticed. Without a U.S. deterrent in place, Stalin gave Kim a green light to invade. Washington then reversed course and rushed American forces back into Korea, and the Korean peninsula plunged into one of the most ferocious wars in history. The cost of miscalculation in Washington and Moscow: 38,000 Americans, 103,250 South Korean troops, 316,000 North Korean troops, 422,000 Chinese troops and 2 million civilian casualties.[xvi] The North Korean tyranny— now under command of Kim’s grandson—still dreams of conquering South Korea. The difference between 2015 and 1950 is that tens of thousands of battle-ready U.S. and ROK troops are stationed on the border. They’ve been there every day since 1953.</w:t>
      </w:r>
    </w:p>
    <w:p w14:paraId="2F658F17" w14:textId="77777777" w:rsidR="009174BE" w:rsidRPr="00AE42B9" w:rsidRDefault="009174BE" w:rsidP="009174BE">
      <w:r w:rsidRPr="00AE42B9">
        <w:t>The lesson of history is that waging war is far more costly than maintaining a military capable of deterring war. As Washington observed, “Timely disbursements to prepare for danger frequently prevent much greater disbursements to repel it.” Just compare military allocations, as a percentage of GDP, during times of war and times of peace:</w:t>
      </w:r>
    </w:p>
    <w:p w14:paraId="662F3873" w14:textId="77777777" w:rsidR="009174BE" w:rsidRPr="00AE42B9" w:rsidRDefault="009174BE" w:rsidP="009174BE">
      <w:r w:rsidRPr="00AE42B9">
        <w:t>In the eight years before entering World War I, the United States devoted an average of 0.7 percent of GDP to defense; during the war, U.S. defense spending spiked to 16.1 percent of GDP. In the decade before entering World War II, the United States spent an average of 1.1 percent of GDP on defense; during the war, the U.S. diverted an average of 27 percent of GDP to the military annually.</w:t>
      </w:r>
    </w:p>
    <w:p w14:paraId="3C957E7A" w14:textId="77777777" w:rsidR="009174BE" w:rsidRPr="00AE42B9" w:rsidRDefault="009174BE" w:rsidP="009174BE">
      <w:r w:rsidRPr="00AE42B9">
        <w:t>During the Cold War, Washington spent an average of 7 percent of GDP on defense to deter Moscow; it worked.</w:t>
      </w:r>
    </w:p>
    <w:p w14:paraId="4E21DAF9" w14:textId="77777777" w:rsidR="009174BE" w:rsidRPr="00484002" w:rsidRDefault="009174BE" w:rsidP="009174BE">
      <w:pPr>
        <w:rPr>
          <w:rStyle w:val="StyleUnderline"/>
        </w:rPr>
      </w:pPr>
      <w:r w:rsidRPr="00AE42B9">
        <w:t>Yet it seems we have forgotten those hard-learned lessons. In his book The World America Made, Robert Kagan explains how “</w:t>
      </w:r>
      <w:r w:rsidRPr="00AE42B9">
        <w:rPr>
          <w:rStyle w:val="StyleUnderline"/>
          <w:highlight w:val="cyan"/>
        </w:rPr>
        <w:t xml:space="preserve">America’s </w:t>
      </w:r>
      <w:r w:rsidRPr="00AE42B9">
        <w:rPr>
          <w:rStyle w:val="StyleUnderline"/>
        </w:rPr>
        <w:t xml:space="preserve">most important </w:t>
      </w:r>
      <w:r w:rsidRPr="00AE42B9">
        <w:rPr>
          <w:rStyle w:val="StyleUnderline"/>
          <w:highlight w:val="cyan"/>
        </w:rPr>
        <w:t xml:space="preserve">role has been to </w:t>
      </w:r>
      <w:r w:rsidRPr="00AE42B9">
        <w:rPr>
          <w:rStyle w:val="Emphasis"/>
          <w:highlight w:val="cyan"/>
        </w:rPr>
        <w:t>dampen</w:t>
      </w:r>
      <w:r w:rsidRPr="00AE42B9">
        <w:rPr>
          <w:rStyle w:val="Emphasis"/>
        </w:rPr>
        <w:t xml:space="preserve"> and deter the normal </w:t>
      </w:r>
      <w:r w:rsidRPr="00AE42B9">
        <w:rPr>
          <w:rStyle w:val="Emphasis"/>
          <w:highlight w:val="cyan"/>
        </w:rPr>
        <w:t>tendencies of</w:t>
      </w:r>
      <w:r w:rsidRPr="00AE42B9">
        <w:rPr>
          <w:rStyle w:val="Emphasis"/>
        </w:rPr>
        <w:t xml:space="preserve"> other great powers </w:t>
      </w:r>
      <w:r w:rsidRPr="00AE42B9">
        <w:rPr>
          <w:rStyle w:val="Emphasis"/>
          <w:highlight w:val="cyan"/>
        </w:rPr>
        <w:t>to compete</w:t>
      </w:r>
      <w:r w:rsidRPr="00AE42B9">
        <w:rPr>
          <w:rStyle w:val="StyleUnderline"/>
        </w:rPr>
        <w:t xml:space="preserve"> and jostle with one another </w:t>
      </w:r>
      <w:r w:rsidRPr="00AE42B9">
        <w:rPr>
          <w:rStyle w:val="StyleUnderline"/>
          <w:highlight w:val="cyan"/>
        </w:rPr>
        <w:t xml:space="preserve">in ways that </w:t>
      </w:r>
      <w:r w:rsidRPr="00AE42B9">
        <w:rPr>
          <w:rStyle w:val="StyleUnderline"/>
        </w:rPr>
        <w:t xml:space="preserve">historically have </w:t>
      </w:r>
      <w:r w:rsidRPr="00AE42B9">
        <w:rPr>
          <w:rStyle w:val="StyleUnderline"/>
          <w:highlight w:val="cyan"/>
        </w:rPr>
        <w:t>led to war</w:t>
      </w:r>
      <w:r w:rsidRPr="00AE42B9">
        <w:rPr>
          <w:highlight w:val="cyan"/>
        </w:rPr>
        <w:t xml:space="preserve">.” </w:t>
      </w:r>
      <w:r w:rsidRPr="00AE42B9">
        <w:rPr>
          <w:rStyle w:val="StyleUnderline"/>
          <w:highlight w:val="cyan"/>
        </w:rPr>
        <w:t>This</w:t>
      </w:r>
      <w:r w:rsidRPr="00AE42B9">
        <w:rPr>
          <w:rStyle w:val="StyleUnderline"/>
        </w:rPr>
        <w:t xml:space="preserve"> role </w:t>
      </w:r>
      <w:r w:rsidRPr="00AE42B9">
        <w:rPr>
          <w:rStyle w:val="StyleUnderline"/>
          <w:highlight w:val="cyan"/>
        </w:rPr>
        <w:t xml:space="preserve">has depended on America’s </w:t>
      </w:r>
      <w:r w:rsidRPr="00AE42B9">
        <w:rPr>
          <w:rStyle w:val="Emphasis"/>
          <w:highlight w:val="cyan"/>
        </w:rPr>
        <w:t>military might</w:t>
      </w:r>
      <w:r w:rsidRPr="00AE42B9">
        <w:rPr>
          <w:rStyle w:val="StyleUnderline"/>
          <w:highlight w:val="cyan"/>
        </w:rPr>
        <w:t>. “</w:t>
      </w:r>
      <w:r w:rsidRPr="00AE42B9">
        <w:rPr>
          <w:rStyle w:val="StyleUnderline"/>
        </w:rPr>
        <w:t xml:space="preserve">There is no better recipe for </w:t>
      </w:r>
      <w:r w:rsidRPr="00AE42B9">
        <w:rPr>
          <w:rStyle w:val="Emphasis"/>
        </w:rPr>
        <w:t>great-power peace</w:t>
      </w:r>
      <w:r w:rsidRPr="00AE42B9">
        <w:t>,” Kagan concludes, “</w:t>
      </w:r>
      <w:r w:rsidRPr="00AE42B9">
        <w:rPr>
          <w:rStyle w:val="StyleUnderline"/>
        </w:rPr>
        <w:t xml:space="preserve">than </w:t>
      </w:r>
      <w:r w:rsidRPr="00AE42B9">
        <w:rPr>
          <w:rStyle w:val="Emphasis"/>
        </w:rPr>
        <w:t>certainty about who holds the upper hand</w:t>
      </w:r>
      <w:r w:rsidRPr="00AE42B9">
        <w:t>.”[xvii]</w:t>
      </w:r>
    </w:p>
    <w:p w14:paraId="03DA5555" w14:textId="77777777" w:rsidR="009174BE" w:rsidRDefault="009174BE" w:rsidP="009174BE">
      <w:pPr>
        <w:pStyle w:val="Heading4"/>
      </w:pPr>
      <w:r>
        <w:t xml:space="preserve">Chinese weapons Unintended escalation is especially likely with Chinese autonomous weapons </w:t>
      </w:r>
    </w:p>
    <w:p w14:paraId="6A084D4E" w14:textId="77777777" w:rsidR="009174BE" w:rsidRPr="00953EE5" w:rsidRDefault="009174BE" w:rsidP="009174BE">
      <w:r w:rsidRPr="00942063">
        <w:rPr>
          <w:rStyle w:val="Style13ptBold"/>
        </w:rPr>
        <w:t>Vincent 19</w:t>
      </w:r>
      <w:r>
        <w:rPr>
          <w:b/>
          <w:bCs/>
          <w:sz w:val="26"/>
          <w:szCs w:val="26"/>
        </w:rPr>
        <w:t xml:space="preserve"> </w:t>
      </w:r>
      <w:r>
        <w:rPr>
          <w:sz w:val="26"/>
          <w:szCs w:val="26"/>
        </w:rPr>
        <w:t xml:space="preserve">– </w:t>
      </w:r>
      <w:r>
        <w:t xml:space="preserve">Senior Reporter at The Verge </w:t>
      </w:r>
    </w:p>
    <w:p w14:paraId="5B8AA8B6" w14:textId="77777777" w:rsidR="009174BE" w:rsidRDefault="009174BE" w:rsidP="009174BE">
      <w:r w:rsidRPr="00953EE5">
        <w:t xml:space="preserve">James Vincent, 2-6-2019, "China is worried an AI arms race could lead to accidental war," </w:t>
      </w:r>
      <w:r>
        <w:t xml:space="preserve">The </w:t>
      </w:r>
      <w:r w:rsidRPr="00953EE5">
        <w:t>Verge, https://www.theverge.com/2019/2/6/18213476/china-us-ai-arms-race-artificial-intelligence-automated-warfare-military-conflict</w:t>
      </w:r>
    </w:p>
    <w:p w14:paraId="71774639" w14:textId="77777777" w:rsidR="009174BE" w:rsidRPr="00953EE5" w:rsidRDefault="009174BE" w:rsidP="009174BE"/>
    <w:p w14:paraId="07CDFF6F" w14:textId="77777777" w:rsidR="009174BE" w:rsidRDefault="009174BE" w:rsidP="009174BE">
      <w:r w:rsidRPr="00953EE5">
        <w:rPr>
          <w:rStyle w:val="StyleUnderline"/>
        </w:rPr>
        <w:t>Experts</w:t>
      </w:r>
      <w:r>
        <w:t xml:space="preserve"> and politicians in China </w:t>
      </w:r>
      <w:r w:rsidRPr="00953EE5">
        <w:rPr>
          <w:rStyle w:val="StyleUnderline"/>
        </w:rPr>
        <w:t xml:space="preserve">are worried that a </w:t>
      </w:r>
      <w:r w:rsidRPr="00953EE5">
        <w:rPr>
          <w:rStyle w:val="Emphasis"/>
        </w:rPr>
        <w:t>rush to integrate</w:t>
      </w:r>
      <w:r w:rsidRPr="00953EE5">
        <w:rPr>
          <w:rStyle w:val="StyleUnderline"/>
        </w:rPr>
        <w:t xml:space="preserve"> </w:t>
      </w:r>
      <w:r w:rsidRPr="00953EE5">
        <w:rPr>
          <w:rStyle w:val="Emphasis"/>
        </w:rPr>
        <w:t>a</w:t>
      </w:r>
      <w:r w:rsidRPr="00953EE5">
        <w:rPr>
          <w:rStyle w:val="StyleUnderline"/>
        </w:rPr>
        <w:t>rtificial</w:t>
      </w:r>
      <w:r w:rsidRPr="00953EE5">
        <w:rPr>
          <w:rStyle w:val="Emphasis"/>
        </w:rPr>
        <w:t xml:space="preserve"> i</w:t>
      </w:r>
      <w:r w:rsidRPr="00953EE5">
        <w:rPr>
          <w:rStyle w:val="StyleUnderline"/>
        </w:rPr>
        <w:t>ntelligence into weapons and</w:t>
      </w:r>
      <w:r w:rsidRPr="00953EE5">
        <w:rPr>
          <w:rStyle w:val="Emphasis"/>
        </w:rPr>
        <w:t xml:space="preserve"> military</w:t>
      </w:r>
      <w:r w:rsidRPr="00953EE5">
        <w:rPr>
          <w:rStyle w:val="StyleUnderline"/>
        </w:rPr>
        <w:t xml:space="preserve"> equipment could accidentally </w:t>
      </w:r>
      <w:r w:rsidRPr="00953EE5">
        <w:rPr>
          <w:rStyle w:val="Emphasis"/>
        </w:rPr>
        <w:t>lead to war</w:t>
      </w:r>
      <w:r w:rsidRPr="00953EE5">
        <w:rPr>
          <w:rStyle w:val="StyleUnderline"/>
        </w:rPr>
        <w:t xml:space="preserve"> between nations</w:t>
      </w:r>
      <w:r>
        <w:t>.</w:t>
      </w:r>
    </w:p>
    <w:p w14:paraId="04CCE938" w14:textId="77777777" w:rsidR="009174BE" w:rsidRDefault="009174BE" w:rsidP="009174BE">
      <w:r>
        <w:t xml:space="preserve">According to a new report published by US national security think tank Center for a New American Security (CNAS), </w:t>
      </w:r>
      <w:r w:rsidRPr="00953EE5">
        <w:rPr>
          <w:rStyle w:val="StyleUnderline"/>
        </w:rPr>
        <w:t>Chinese officials increasingly see an “arms race” dynamic in AI as a threat to global peace.</w:t>
      </w:r>
      <w:r>
        <w:t xml:space="preserve"> As </w:t>
      </w:r>
      <w:r w:rsidRPr="00953EE5">
        <w:rPr>
          <w:rStyle w:val="StyleUnderline"/>
        </w:rPr>
        <w:t>countries scramble to reap the benefits of artificial intelligence</w:t>
      </w:r>
      <w:r>
        <w:t xml:space="preserve"> in various domains, including the military, the fear is that </w:t>
      </w:r>
      <w:r w:rsidRPr="00953EE5">
        <w:rPr>
          <w:rStyle w:val="StyleUnderline"/>
        </w:rPr>
        <w:t>international norms</w:t>
      </w:r>
      <w:r>
        <w:t xml:space="preserve"> shaping how countries communicate </w:t>
      </w:r>
      <w:r w:rsidRPr="00953EE5">
        <w:rPr>
          <w:rStyle w:val="StyleUnderline"/>
        </w:rPr>
        <w:t xml:space="preserve">will become outdated, leading to </w:t>
      </w:r>
      <w:r w:rsidRPr="00953EE5">
        <w:rPr>
          <w:rStyle w:val="Emphasis"/>
        </w:rPr>
        <w:t>confusion</w:t>
      </w:r>
      <w:r w:rsidRPr="00953EE5">
        <w:rPr>
          <w:rStyle w:val="StyleUnderline"/>
        </w:rPr>
        <w:t xml:space="preserve"> and potential </w:t>
      </w:r>
      <w:r w:rsidRPr="00953EE5">
        <w:rPr>
          <w:rStyle w:val="Emphasis"/>
        </w:rPr>
        <w:t>conflict.</w:t>
      </w:r>
    </w:p>
    <w:p w14:paraId="441BBD0B" w14:textId="77777777" w:rsidR="009174BE" w:rsidRDefault="009174BE" w:rsidP="009174BE">
      <w:r>
        <w:t xml:space="preserve">“The specific scenario described to me [by one anonymous Chinese official] is </w:t>
      </w:r>
      <w:r w:rsidRPr="00297560">
        <w:rPr>
          <w:rStyle w:val="Emphasis"/>
          <w:highlight w:val="cyan"/>
        </w:rPr>
        <w:t>unintentional escalation</w:t>
      </w:r>
      <w:r w:rsidRPr="00953EE5">
        <w:rPr>
          <w:rStyle w:val="Emphasis"/>
        </w:rPr>
        <w:t xml:space="preserve"> related </w:t>
      </w:r>
      <w:r w:rsidRPr="00297560">
        <w:rPr>
          <w:rStyle w:val="Emphasis"/>
          <w:highlight w:val="cyan"/>
        </w:rPr>
        <w:t xml:space="preserve">to </w:t>
      </w:r>
      <w:r w:rsidRPr="00297560">
        <w:rPr>
          <w:rStyle w:val="Emphasis"/>
        </w:rPr>
        <w:t>the</w:t>
      </w:r>
      <w:r w:rsidRPr="00297560">
        <w:rPr>
          <w:rStyle w:val="Emphasis"/>
          <w:highlight w:val="cyan"/>
        </w:rPr>
        <w:t xml:space="preserve"> use of a drone</w:t>
      </w:r>
      <w:r w:rsidRPr="00953EE5">
        <w:t xml:space="preserve">,” </w:t>
      </w:r>
      <w:r>
        <w:t>Gregory C. Allen, an adjunct senior fellow at CNAS and author of the new report, tells The Verge.</w:t>
      </w:r>
    </w:p>
    <w:p w14:paraId="77303592" w14:textId="77777777" w:rsidR="009174BE" w:rsidRPr="00953EE5" w:rsidRDefault="009174BE" w:rsidP="009174BE">
      <w:pPr>
        <w:rPr>
          <w:rStyle w:val="StyleUnderline"/>
        </w:rPr>
      </w:pPr>
      <w:r>
        <w:t xml:space="preserve">As Allen explains, the </w:t>
      </w:r>
      <w:r w:rsidRPr="00953EE5">
        <w:rPr>
          <w:rStyle w:val="StyleUnderline"/>
        </w:rPr>
        <w:t>operation of drones</w:t>
      </w:r>
      <w:r>
        <w:t xml:space="preserve"> both large and small </w:t>
      </w:r>
      <w:r w:rsidRPr="00953EE5">
        <w:rPr>
          <w:rStyle w:val="StyleUnderline"/>
        </w:rPr>
        <w:t>has become increasingly automated in recent years.</w:t>
      </w:r>
      <w:r>
        <w:t xml:space="preserve"> In the US, drones are capable of basic autopilot, performing simple tasks like flying in a circle around a target. But </w:t>
      </w:r>
      <w:r w:rsidRPr="00297560">
        <w:rPr>
          <w:rStyle w:val="Emphasis"/>
          <w:highlight w:val="cyan"/>
        </w:rPr>
        <w:t xml:space="preserve">China </w:t>
      </w:r>
      <w:r w:rsidRPr="00297560">
        <w:rPr>
          <w:rStyle w:val="StyleUnderline"/>
          <w:highlight w:val="cyan"/>
        </w:rPr>
        <w:t>is</w:t>
      </w:r>
      <w:r w:rsidRPr="00953EE5">
        <w:rPr>
          <w:rStyle w:val="StyleUnderline"/>
        </w:rPr>
        <w:t xml:space="preserve"> being</w:t>
      </w:r>
      <w:r w:rsidRPr="00953EE5">
        <w:rPr>
          <w:rStyle w:val="Emphasis"/>
        </w:rPr>
        <w:t xml:space="preserve"> “</w:t>
      </w:r>
      <w:r w:rsidRPr="00297560">
        <w:rPr>
          <w:rStyle w:val="Emphasis"/>
          <w:highlight w:val="cyan"/>
        </w:rPr>
        <w:t xml:space="preserve">more aggressive </w:t>
      </w:r>
      <w:r w:rsidRPr="00297560">
        <w:rPr>
          <w:rStyle w:val="StyleUnderline"/>
          <w:highlight w:val="cyan"/>
        </w:rPr>
        <w:t>about</w:t>
      </w:r>
      <w:r w:rsidRPr="00953EE5">
        <w:rPr>
          <w:rStyle w:val="Emphasis"/>
        </w:rPr>
        <w:t xml:space="preserve"> </w:t>
      </w:r>
      <w:r w:rsidRPr="00297560">
        <w:rPr>
          <w:rStyle w:val="StyleUnderline"/>
          <w:highlight w:val="cyan"/>
        </w:rPr>
        <w:t>introducing</w:t>
      </w:r>
      <w:r w:rsidRPr="00297560">
        <w:rPr>
          <w:rStyle w:val="Emphasis"/>
          <w:highlight w:val="cyan"/>
        </w:rPr>
        <w:t xml:space="preserve"> greater</w:t>
      </w:r>
      <w:r w:rsidRPr="00953EE5">
        <w:rPr>
          <w:rStyle w:val="Emphasis"/>
        </w:rPr>
        <w:t xml:space="preserve"> levels of </w:t>
      </w:r>
      <w:r w:rsidRPr="00297560">
        <w:rPr>
          <w:rStyle w:val="Emphasis"/>
          <w:highlight w:val="cyan"/>
        </w:rPr>
        <w:t>autonomy closer to lethal</w:t>
      </w:r>
      <w:r w:rsidRPr="00953EE5">
        <w:rPr>
          <w:rStyle w:val="Emphasis"/>
        </w:rPr>
        <w:t xml:space="preserve"> use of </w:t>
      </w:r>
      <w:r w:rsidRPr="00297560">
        <w:rPr>
          <w:rStyle w:val="Emphasis"/>
          <w:highlight w:val="cyan"/>
        </w:rPr>
        <w:t>force</w:t>
      </w:r>
      <w:r w:rsidRPr="00953EE5">
        <w:rPr>
          <w:rStyle w:val="Emphasis"/>
        </w:rPr>
        <w:t>,”</w:t>
      </w:r>
      <w:r>
        <w:t xml:space="preserve"> he says. One example is </w:t>
      </w:r>
      <w:r w:rsidRPr="00953EE5">
        <w:rPr>
          <w:rStyle w:val="StyleUnderline"/>
        </w:rPr>
        <w:t>the Blowfish A2 drone</w:t>
      </w:r>
      <w:r>
        <w:t xml:space="preserve">, which China exports internationally and which, says Allen, is </w:t>
      </w:r>
      <w:r w:rsidRPr="00953EE5">
        <w:rPr>
          <w:rStyle w:val="StyleUnderline"/>
        </w:rPr>
        <w:t>advertised as</w:t>
      </w:r>
      <w:r>
        <w:t xml:space="preserve"> being </w:t>
      </w:r>
      <w:r w:rsidRPr="00953EE5">
        <w:rPr>
          <w:rStyle w:val="StyleUnderline"/>
        </w:rPr>
        <w:t>capable of “</w:t>
      </w:r>
      <w:r w:rsidRPr="00953EE5">
        <w:rPr>
          <w:rStyle w:val="Emphasis"/>
        </w:rPr>
        <w:t>full autonomy</w:t>
      </w:r>
      <w:r w:rsidRPr="00953EE5">
        <w:rPr>
          <w:rStyle w:val="StyleUnderline"/>
        </w:rPr>
        <w:t xml:space="preserve"> </w:t>
      </w:r>
      <w:r w:rsidRPr="00297560">
        <w:rPr>
          <w:rStyle w:val="StyleUnderline"/>
          <w:highlight w:val="cyan"/>
        </w:rPr>
        <w:t xml:space="preserve">all the way up to </w:t>
      </w:r>
      <w:r w:rsidRPr="00297560">
        <w:rPr>
          <w:rStyle w:val="Emphasis"/>
          <w:highlight w:val="cyan"/>
        </w:rPr>
        <w:t>targeted strikes</w:t>
      </w:r>
      <w:r w:rsidRPr="00953EE5">
        <w:rPr>
          <w:rStyle w:val="StyleUnderline"/>
        </w:rPr>
        <w:t>.”</w:t>
      </w:r>
    </w:p>
    <w:p w14:paraId="0F84156F" w14:textId="77777777" w:rsidR="009174BE" w:rsidRDefault="009174BE" w:rsidP="009174BE">
      <w:r w:rsidRPr="00961D55">
        <w:rPr>
          <w:rStyle w:val="StyleUnderline"/>
        </w:rPr>
        <w:t>Because drones are controlled remotely</w:t>
      </w:r>
      <w:r>
        <w:t xml:space="preserve">, </w:t>
      </w:r>
      <w:r w:rsidRPr="00297560">
        <w:rPr>
          <w:rStyle w:val="Emphasis"/>
          <w:highlight w:val="cyan"/>
        </w:rPr>
        <w:t>militaries tend to be more cavalier about their use</w:t>
      </w:r>
      <w:r>
        <w:t xml:space="preserve">. </w:t>
      </w:r>
      <w:r w:rsidRPr="00961D55">
        <w:rPr>
          <w:rStyle w:val="StyleUnderline"/>
        </w:rPr>
        <w:t xml:space="preserve">With no risk of human casualties, they’re more willing to shoot them down, but also deploy them into contested airspaces </w:t>
      </w:r>
      <w:r>
        <w:t>in the first place. This attitude can also be seen in cyberwarfare, where countries will intrude in ways they wouldn’t necessarily risk if humans were involved.</w:t>
      </w:r>
    </w:p>
    <w:p w14:paraId="5936EC4F" w14:textId="77777777" w:rsidR="009174BE" w:rsidRDefault="009174BE" w:rsidP="009174BE">
      <w:r>
        <w:t xml:space="preserve">“The point made to me was that </w:t>
      </w:r>
      <w:r w:rsidRPr="00297560">
        <w:rPr>
          <w:rStyle w:val="Emphasis"/>
          <w:highlight w:val="cyan"/>
        </w:rPr>
        <w:t>it’s not clear how either side will interpret certain behaviors</w:t>
      </w:r>
      <w:r>
        <w:t xml:space="preserve"> [involving autonomous equipment],” says Allen. “</w:t>
      </w:r>
      <w:r w:rsidRPr="00961D55">
        <w:rPr>
          <w:rStyle w:val="StyleUnderline"/>
        </w:rPr>
        <w:t>The side sending out an autonomous drone will think it’s not a big deal because there’s no casualty risk, while the other side could shoot it down</w:t>
      </w:r>
      <w:r>
        <w:t xml:space="preserve"> for the same reason. But </w:t>
      </w:r>
      <w:r w:rsidRPr="00297560">
        <w:rPr>
          <w:rStyle w:val="Emphasis"/>
          <w:highlight w:val="cyan"/>
        </w:rPr>
        <w:t>there’s no agreed</w:t>
      </w:r>
      <w:r w:rsidRPr="00297560">
        <w:rPr>
          <w:rStyle w:val="Emphasis"/>
        </w:rPr>
        <w:t xml:space="preserve"> </w:t>
      </w:r>
      <w:r w:rsidRPr="00297560">
        <w:rPr>
          <w:rStyle w:val="Emphasis"/>
          <w:highlight w:val="cyan"/>
        </w:rPr>
        <w:t>framework</w:t>
      </w:r>
      <w:r w:rsidRPr="00961D55">
        <w:rPr>
          <w:rStyle w:val="Emphasis"/>
        </w:rPr>
        <w:t xml:space="preserve"> on what message is being sent</w:t>
      </w:r>
      <w:r>
        <w:t xml:space="preserve"> by either sides’ behavior.”</w:t>
      </w:r>
    </w:p>
    <w:p w14:paraId="2B147A40" w14:textId="77777777" w:rsidR="009174BE" w:rsidRDefault="009174BE" w:rsidP="009174BE">
      <w:r>
        <w:t xml:space="preserve">The risks in such a scenario become greater when factoring in advanced autonomy. </w:t>
      </w:r>
      <w:r w:rsidRPr="005B4451">
        <w:rPr>
          <w:rStyle w:val="StyleUnderline"/>
        </w:rPr>
        <w:t>If a drone or robot fires a warning shot at enemy troops</w:t>
      </w:r>
      <w:r>
        <w:t xml:space="preserve">, for example, </w:t>
      </w:r>
      <w:r w:rsidRPr="005B4451">
        <w:rPr>
          <w:rStyle w:val="StyleUnderline"/>
        </w:rPr>
        <w:t>how will that action be interpreted?</w:t>
      </w:r>
      <w:r>
        <w:t xml:space="preserve"> Will the troops understand it as an automated response, or will they think it’s the decision of a human commander? How would they know in either case?</w:t>
      </w:r>
    </w:p>
    <w:p w14:paraId="4BA2C423" w14:textId="77777777" w:rsidR="009174BE" w:rsidRPr="005B4451" w:rsidRDefault="009174BE" w:rsidP="009174BE">
      <w:pPr>
        <w:rPr>
          <w:rStyle w:val="StyleUnderline"/>
        </w:rPr>
      </w:pPr>
      <w:r>
        <w:t xml:space="preserve">In essence, says Allen, </w:t>
      </w:r>
      <w:r w:rsidRPr="00297560">
        <w:rPr>
          <w:rStyle w:val="StyleUnderline"/>
          <w:highlight w:val="cyan"/>
        </w:rPr>
        <w:t>countries</w:t>
      </w:r>
      <w:r w:rsidRPr="005B4451">
        <w:rPr>
          <w:rStyle w:val="StyleUnderline"/>
        </w:rPr>
        <w:t xml:space="preserve"> around the world </w:t>
      </w:r>
      <w:r w:rsidRPr="00297560">
        <w:rPr>
          <w:rStyle w:val="StyleUnderline"/>
          <w:highlight w:val="cyan"/>
        </w:rPr>
        <w:t>have yet to define</w:t>
      </w:r>
      <w:r w:rsidRPr="005B4451">
        <w:rPr>
          <w:rStyle w:val="StyleUnderline"/>
        </w:rPr>
        <w:t xml:space="preserve"> “the </w:t>
      </w:r>
      <w:r w:rsidRPr="00297560">
        <w:rPr>
          <w:rStyle w:val="StyleUnderline"/>
          <w:highlight w:val="cyan"/>
        </w:rPr>
        <w:t>norms of</w:t>
      </w:r>
      <w:r w:rsidRPr="005B4451">
        <w:rPr>
          <w:rStyle w:val="StyleUnderline"/>
        </w:rPr>
        <w:t xml:space="preserve"> armed </w:t>
      </w:r>
      <w:r w:rsidRPr="00297560">
        <w:rPr>
          <w:rStyle w:val="StyleUnderline"/>
          <w:highlight w:val="cyan"/>
        </w:rPr>
        <w:t>conflict” for autonomous systems</w:t>
      </w:r>
      <w:r>
        <w:t xml:space="preserve">. And </w:t>
      </w:r>
      <w:r w:rsidRPr="005B4451">
        <w:rPr>
          <w:rStyle w:val="StyleUnderline"/>
        </w:rPr>
        <w:t>the longer that continues, the greater the</w:t>
      </w:r>
      <w:r w:rsidRPr="005B4451">
        <w:rPr>
          <w:rStyle w:val="Emphasis"/>
        </w:rPr>
        <w:t xml:space="preserve"> risk for “unintentional escalation.”</w:t>
      </w:r>
    </w:p>
    <w:p w14:paraId="3E4B5938" w14:textId="77777777" w:rsidR="009174BE" w:rsidRDefault="009174BE" w:rsidP="009174BE">
      <w:r>
        <w:t>“I think that’s a real and legitimate threat,” says Allen.</w:t>
      </w:r>
    </w:p>
    <w:p w14:paraId="6BAA7F66" w14:textId="77777777" w:rsidR="009174BE" w:rsidRDefault="009174BE" w:rsidP="009174BE">
      <w:r>
        <w:t>The rest of the CNAS report, titled “Understanding China’s AI Strategy: Clues to Chinese Strategic Thinking on Artificial Intelligence and National Security,” notes a number of other high-level concerns and attitudes in China’s government-led AI strategy.</w:t>
      </w:r>
    </w:p>
    <w:p w14:paraId="06E665E4" w14:textId="77777777" w:rsidR="009174BE" w:rsidRDefault="009174BE" w:rsidP="009174BE">
      <w:r w:rsidRPr="005B4451">
        <w:rPr>
          <w:rStyle w:val="StyleUnderline"/>
        </w:rPr>
        <w:t>Chinese officials recognize</w:t>
      </w:r>
      <w:r>
        <w:t xml:space="preserve">, for example, </w:t>
      </w:r>
      <w:r w:rsidRPr="005B4451">
        <w:rPr>
          <w:rStyle w:val="StyleUnderline"/>
        </w:rPr>
        <w:t>that it and America are the only two viable AI superpowers</w:t>
      </w:r>
      <w:r>
        <w:t xml:space="preserve">. Both countries have the talent, the funding, and the bustling tech sectors needed to push this technology further, though each nation also has its own particular strengths and weaknesses. </w:t>
      </w:r>
      <w:r w:rsidRPr="005B4451">
        <w:rPr>
          <w:rStyle w:val="Emphasis"/>
        </w:rPr>
        <w:t>China has</w:t>
      </w:r>
      <w:r>
        <w:t xml:space="preserve"> access to more data, for example, and has </w:t>
      </w:r>
      <w:r w:rsidRPr="005B4451">
        <w:rPr>
          <w:rStyle w:val="Emphasis"/>
        </w:rPr>
        <w:t>the potential to leapfrog Western technology</w:t>
      </w:r>
      <w:r>
        <w:t>. (Many Chinese citizens went from having no phone to a mobile phone, without getting a landline in between, for example). America, meanwhile, has a significant lead in the development of chip technology — a vital component in processing the huge datasets that power AI applications.</w:t>
      </w:r>
    </w:p>
    <w:p w14:paraId="4FDF9CCA" w14:textId="77777777" w:rsidR="009174BE" w:rsidRDefault="009174BE" w:rsidP="009174BE">
      <w:r>
        <w:t xml:space="preserve">CNAS’s report notes that </w:t>
      </w:r>
      <w:r w:rsidRPr="005B4451">
        <w:rPr>
          <w:rStyle w:val="Emphasis"/>
        </w:rPr>
        <w:t>China is particularly keen to close this important gap</w:t>
      </w:r>
      <w:r>
        <w:t xml:space="preserve">. </w:t>
      </w:r>
      <w:r w:rsidRPr="005B4451">
        <w:rPr>
          <w:rStyle w:val="StyleUnderline"/>
        </w:rPr>
        <w:t>Chinese firms</w:t>
      </w:r>
      <w:r>
        <w:t xml:space="preserve"> like Baidu, Alibaba, and Huawei </w:t>
      </w:r>
      <w:r w:rsidRPr="005B4451">
        <w:rPr>
          <w:rStyle w:val="StyleUnderline"/>
        </w:rPr>
        <w:t>have established new projects to develop AI accelerator hardware;</w:t>
      </w:r>
      <w:r>
        <w:t xml:space="preserve"> government money is pouring into these initiatives; and the industry is trying other methods to get a hold of foreign expertise. These include the recent proposed acquisition of US chip designer Qualcomm by Singapore firm Broadcom, which was blocked by President Trump on national security grounds.</w:t>
      </w:r>
    </w:p>
    <w:p w14:paraId="508EDDBA" w14:textId="77777777" w:rsidR="009174BE" w:rsidRDefault="009174BE" w:rsidP="009174BE">
      <w:r>
        <w:t>While a certain amount of competition between China and the US is to be expected, Allen says cooperation is also needed — especially when it comes to these military questions.</w:t>
      </w:r>
    </w:p>
    <w:p w14:paraId="13DD1B70" w14:textId="77777777" w:rsidR="009174BE" w:rsidRPr="005B4451" w:rsidRDefault="009174BE" w:rsidP="009174BE">
      <w:pPr>
        <w:rPr>
          <w:rStyle w:val="Emphasis"/>
        </w:rPr>
      </w:pPr>
      <w:r>
        <w:t xml:space="preserve">He notes that </w:t>
      </w:r>
      <w:r w:rsidRPr="005B4451">
        <w:rPr>
          <w:rStyle w:val="StyleUnderline"/>
        </w:rPr>
        <w:t>while Chinese officials he spoke to had a good grasp of contemporary US thinking on</w:t>
      </w:r>
      <w:r>
        <w:t xml:space="preserve"> issues like </w:t>
      </w:r>
      <w:r w:rsidRPr="005B4451">
        <w:rPr>
          <w:rStyle w:val="StyleUnderline"/>
        </w:rPr>
        <w:t>autonomous warfare</w:t>
      </w:r>
      <w:r>
        <w:t xml:space="preserve">, </w:t>
      </w:r>
      <w:r w:rsidRPr="00297560">
        <w:rPr>
          <w:rStyle w:val="StyleUnderline"/>
          <w:highlight w:val="cyan"/>
        </w:rPr>
        <w:t>American officials tend to be less well-briefed about</w:t>
      </w:r>
      <w:r w:rsidRPr="005B4451">
        <w:rPr>
          <w:rStyle w:val="StyleUnderline"/>
        </w:rPr>
        <w:t xml:space="preserve"> their </w:t>
      </w:r>
      <w:r w:rsidRPr="00297560">
        <w:rPr>
          <w:rStyle w:val="StyleUnderline"/>
          <w:highlight w:val="cyan"/>
        </w:rPr>
        <w:t>Chinese</w:t>
      </w:r>
      <w:r w:rsidRPr="005B4451">
        <w:rPr>
          <w:rStyle w:val="StyleUnderline"/>
        </w:rPr>
        <w:t xml:space="preserve"> counterparts,</w:t>
      </w:r>
      <w:r>
        <w:t xml:space="preserve"> partly because many Chinese policy documents are never translated into English. </w:t>
      </w:r>
      <w:r w:rsidRPr="005B4451">
        <w:rPr>
          <w:rStyle w:val="StyleUnderline"/>
        </w:rPr>
        <w:t>Without properly understanding different nations’ strategies</w:t>
      </w:r>
      <w:r>
        <w:t xml:space="preserve"> in these domains, says Allen, </w:t>
      </w:r>
      <w:r w:rsidRPr="005B4451">
        <w:rPr>
          <w:rStyle w:val="Emphasis"/>
        </w:rPr>
        <w:t xml:space="preserve">the </w:t>
      </w:r>
      <w:r w:rsidRPr="00297560">
        <w:rPr>
          <w:rStyle w:val="Emphasis"/>
          <w:highlight w:val="cyan"/>
        </w:rPr>
        <w:t>chances of</w:t>
      </w:r>
      <w:r w:rsidRPr="005B4451">
        <w:rPr>
          <w:rStyle w:val="Emphasis"/>
        </w:rPr>
        <w:t xml:space="preserve"> misunderstanding and </w:t>
      </w:r>
      <w:r w:rsidRPr="00297560">
        <w:rPr>
          <w:rStyle w:val="Emphasis"/>
          <w:highlight w:val="cyan"/>
        </w:rPr>
        <w:t>conflict increase.</w:t>
      </w:r>
    </w:p>
    <w:p w14:paraId="649BB3DF" w14:textId="77777777" w:rsidR="009174BE" w:rsidRDefault="009174BE" w:rsidP="009174BE">
      <w:pPr>
        <w:pStyle w:val="Heading3"/>
      </w:pPr>
      <w:r>
        <w:t>Case</w:t>
      </w:r>
    </w:p>
    <w:p w14:paraId="5E9FCF8D" w14:textId="77777777" w:rsidR="009174BE" w:rsidRPr="00B41BC9" w:rsidRDefault="009174BE" w:rsidP="009174BE"/>
    <w:p w14:paraId="33EA44EA" w14:textId="77777777" w:rsidR="009174BE" w:rsidRDefault="009174BE" w:rsidP="009174BE">
      <w:pPr>
        <w:pStyle w:val="Heading4"/>
      </w:pPr>
      <w:r>
        <w:t xml:space="preserve">Multiple independent impacts – first, </w:t>
      </w:r>
      <w:r w:rsidRPr="00D344E1">
        <w:rPr>
          <w:u w:val="single"/>
        </w:rPr>
        <w:t>food</w:t>
      </w:r>
      <w:r>
        <w:t xml:space="preserve">. Even </w:t>
      </w:r>
      <w:r w:rsidRPr="00D344E1">
        <w:rPr>
          <w:u w:val="single"/>
        </w:rPr>
        <w:t>unsuccessful</w:t>
      </w:r>
      <w:r>
        <w:t xml:space="preserve"> colonization develops </w:t>
      </w:r>
      <w:r w:rsidRPr="00D344E1">
        <w:rPr>
          <w:u w:val="single"/>
        </w:rPr>
        <w:t>revolutionary crop yield</w:t>
      </w:r>
      <w:r>
        <w:rPr>
          <w:u w:val="single"/>
        </w:rPr>
        <w:t xml:space="preserve"> tech</w:t>
      </w:r>
      <w:r>
        <w:t xml:space="preserve"> that averts food shortages</w:t>
      </w:r>
    </w:p>
    <w:p w14:paraId="3D62A60A" w14:textId="77777777" w:rsidR="009174BE" w:rsidRDefault="009174BE" w:rsidP="009174BE">
      <w:r w:rsidRPr="00330BAA">
        <w:rPr>
          <w:rStyle w:val="Style13ptBold"/>
        </w:rPr>
        <w:t>Szocik, 17</w:t>
      </w:r>
      <w:r>
        <w:t xml:space="preserve"> - </w:t>
      </w:r>
      <w:r w:rsidRPr="00F43049">
        <w:t>PhD in philosophy (Jagiellonian University, Faculty of Philosophy 2013</w:t>
      </w:r>
      <w:r>
        <w:t>),</w:t>
      </w:r>
      <w:r w:rsidRPr="00F43049">
        <w:t xml:space="preserve"> now is a Professor at the Polish University of Computer Science</w:t>
      </w:r>
    </w:p>
    <w:p w14:paraId="0C88B018" w14:textId="77777777" w:rsidR="009174BE" w:rsidRDefault="009174BE" w:rsidP="009174BE">
      <w:r>
        <w:t>Konrad Szocik, “War or peace? The possible scenarios of colonising Mars,” Space Policy. April 11, 2017</w:t>
      </w:r>
    </w:p>
    <w:p w14:paraId="72D82FC1" w14:textId="77777777" w:rsidR="009174BE" w:rsidRPr="00330BAA" w:rsidRDefault="009174BE" w:rsidP="009174BE"/>
    <w:p w14:paraId="6AACF14D" w14:textId="77777777" w:rsidR="009174BE" w:rsidRDefault="009174BE" w:rsidP="009174BE">
      <w:r>
        <w:t xml:space="preserve">Chris Carberry and Joe Webster enumerate </w:t>
      </w:r>
      <w:r w:rsidRPr="00D344E1">
        <w:rPr>
          <w:rStyle w:val="StyleUnderline"/>
        </w:rPr>
        <w:t xml:space="preserve">some </w:t>
      </w:r>
      <w:r w:rsidRPr="00D344E1">
        <w:rPr>
          <w:rStyle w:val="Emphasis"/>
        </w:rPr>
        <w:t>additional</w:t>
      </w:r>
      <w:r w:rsidRPr="00D344E1">
        <w:rPr>
          <w:rStyle w:val="StyleUnderline"/>
        </w:rPr>
        <w:t xml:space="preserve"> </w:t>
      </w:r>
      <w:r w:rsidRPr="00AF5684">
        <w:rPr>
          <w:rStyle w:val="StyleUnderline"/>
          <w:highlight w:val="cyan"/>
        </w:rPr>
        <w:t>reasons for preparing</w:t>
      </w:r>
      <w:r w:rsidRPr="00D344E1">
        <w:rPr>
          <w:rStyle w:val="StyleUnderline"/>
        </w:rPr>
        <w:t xml:space="preserve"> the</w:t>
      </w:r>
      <w:r>
        <w:t xml:space="preserve"> manned </w:t>
      </w:r>
      <w:r w:rsidRPr="00AF5684">
        <w:rPr>
          <w:rStyle w:val="StyleUnderline"/>
          <w:highlight w:val="cyan"/>
        </w:rPr>
        <w:t>mission to Mars</w:t>
      </w:r>
      <w:r w:rsidRPr="00AF5684">
        <w:rPr>
          <w:highlight w:val="cyan"/>
        </w:rPr>
        <w:t xml:space="preserve">. </w:t>
      </w:r>
      <w:r w:rsidRPr="00AF5684">
        <w:rPr>
          <w:rStyle w:val="Emphasis"/>
          <w:highlight w:val="cyan"/>
        </w:rPr>
        <w:t>One</w:t>
      </w:r>
      <w:r>
        <w:t xml:space="preserve"> of them </w:t>
      </w:r>
      <w:r w:rsidRPr="00AF5684">
        <w:rPr>
          <w:rStyle w:val="Emphasis"/>
          <w:highlight w:val="cyan"/>
        </w:rPr>
        <w:t>is</w:t>
      </w:r>
      <w:r>
        <w:t xml:space="preserve"> a possible </w:t>
      </w:r>
      <w:r w:rsidRPr="00D344E1">
        <w:rPr>
          <w:rStyle w:val="Emphasis"/>
        </w:rPr>
        <w:t xml:space="preserve">great </w:t>
      </w:r>
      <w:r w:rsidRPr="00AF5684">
        <w:rPr>
          <w:rStyle w:val="Emphasis"/>
          <w:highlight w:val="cyan"/>
        </w:rPr>
        <w:t>contribution to</w:t>
      </w:r>
      <w:r>
        <w:t xml:space="preserve"> development of </w:t>
      </w:r>
      <w:r w:rsidRPr="00AF5684">
        <w:rPr>
          <w:rStyle w:val="Emphasis"/>
          <w:highlight w:val="cyan"/>
        </w:rPr>
        <w:t>science</w:t>
      </w:r>
      <w:r>
        <w:t xml:space="preserve">. This development contains not only direct development of </w:t>
      </w:r>
      <w:r w:rsidRPr="00AF5684">
        <w:rPr>
          <w:rStyle w:val="Emphasis"/>
          <w:highlight w:val="cyan"/>
        </w:rPr>
        <w:t>tech</w:t>
      </w:r>
      <w:r w:rsidRPr="00D344E1">
        <w:rPr>
          <w:rStyle w:val="Emphasis"/>
        </w:rPr>
        <w:t>nology</w:t>
      </w:r>
      <w:r>
        <w:t xml:space="preserve"> </w:t>
      </w:r>
      <w:r w:rsidRPr="00AF5684">
        <w:rPr>
          <w:rStyle w:val="StyleUnderline"/>
          <w:highlight w:val="cyan"/>
        </w:rPr>
        <w:t>and</w:t>
      </w:r>
      <w:r w:rsidRPr="00AF5684">
        <w:rPr>
          <w:highlight w:val="cyan"/>
        </w:rPr>
        <w:t xml:space="preserve"> </w:t>
      </w:r>
      <w:r w:rsidRPr="00AF5684">
        <w:rPr>
          <w:rStyle w:val="Emphasis"/>
          <w:highlight w:val="cyan"/>
        </w:rPr>
        <w:t>medicine</w:t>
      </w:r>
      <w:r>
        <w:t xml:space="preserve"> but also will be </w:t>
      </w:r>
      <w:r w:rsidRPr="00AF5684">
        <w:rPr>
          <w:rStyle w:val="Emphasis"/>
          <w:highlight w:val="cyan"/>
        </w:rPr>
        <w:t>stimulated by an opportunity for</w:t>
      </w:r>
      <w:r>
        <w:t xml:space="preserve"> direct </w:t>
      </w:r>
      <w:r w:rsidRPr="00AF5684">
        <w:rPr>
          <w:rStyle w:val="Emphasis"/>
          <w:highlight w:val="cyan"/>
        </w:rPr>
        <w:t>human exploration of Mars</w:t>
      </w:r>
      <w:r>
        <w:t xml:space="preserve">. It seems that the idea of </w:t>
      </w:r>
      <w:r w:rsidRPr="00D344E1">
        <w:rPr>
          <w:rStyle w:val="StyleUnderline"/>
        </w:rPr>
        <w:t>improving science</w:t>
      </w:r>
      <w:r>
        <w:t xml:space="preserve"> and knowledge can </w:t>
      </w:r>
      <w:r w:rsidRPr="00D344E1">
        <w:rPr>
          <w:rStyle w:val="StyleUnderline"/>
        </w:rPr>
        <w:t>work as an important reason for preparing such a mission</w:t>
      </w:r>
      <w:r>
        <w:t xml:space="preserve">. Thus, the idea of </w:t>
      </w:r>
      <w:r w:rsidRPr="00D344E1">
        <w:rPr>
          <w:rStyle w:val="Emphasis"/>
        </w:rPr>
        <w:t>Mars colonisation can be</w:t>
      </w:r>
      <w:r>
        <w:t xml:space="preserve"> treated as </w:t>
      </w:r>
      <w:r w:rsidRPr="00D344E1">
        <w:rPr>
          <w:rStyle w:val="Emphasis"/>
        </w:rPr>
        <w:t>a purpose of development of the world science</w:t>
      </w:r>
      <w:r>
        <w:t>, especially for developing technologies that can provide safe transport and survival in the outer space. The new knowledge that humanity can get during Mars mission, can provide significant contribution to the field of the evolution of the planets. It can be assumed that this knowledge could improve our knowledge about the Earth by looking for some parallels between the evolution of Mars and of Earth [7].</w:t>
      </w:r>
    </w:p>
    <w:p w14:paraId="07B21049" w14:textId="77777777" w:rsidR="009174BE" w:rsidRDefault="009174BE" w:rsidP="009174BE">
      <w:r>
        <w:t>Mars is the only cosmic object that can be the subject of such mission. The current technological facilities provide journey only to Moon that has worse parameters in comparison with Mars to establish a human colony. Mars is thus the only place on which it could be possible to establish a new developmental line in the human history.</w:t>
      </w:r>
    </w:p>
    <w:p w14:paraId="552776EB" w14:textId="77777777" w:rsidR="009174BE" w:rsidRDefault="009174BE" w:rsidP="009174BE">
      <w:r>
        <w:t xml:space="preserve">It seems that it is possible to find among possible benefits the two following questions. One of them is just partially mentioned an inspiration for intensive scientific development. It can be assumed that for the global intensive development of science a useful policy could provide one superior goal that could connect efforts of various scientists from the whole world. </w:t>
      </w:r>
      <w:r w:rsidRPr="00D344E1">
        <w:rPr>
          <w:rStyle w:val="StyleUnderline"/>
        </w:rPr>
        <w:t>Common work on</w:t>
      </w:r>
      <w:r>
        <w:t xml:space="preserve"> the future manned mission, on </w:t>
      </w:r>
      <w:r w:rsidRPr="00D344E1">
        <w:rPr>
          <w:rStyle w:val="StyleUnderline"/>
        </w:rPr>
        <w:t>establishing human colony</w:t>
      </w:r>
      <w:r>
        <w:t xml:space="preserve">, and on all other challenges needed for increasing the level of security and eliminating all possible threats, can </w:t>
      </w:r>
      <w:r w:rsidRPr="00D344E1">
        <w:rPr>
          <w:rStyle w:val="StyleUnderline"/>
        </w:rPr>
        <w:t>provide such goal</w:t>
      </w:r>
      <w:r>
        <w:t xml:space="preserve">. It is no doubt that </w:t>
      </w:r>
      <w:r w:rsidRPr="00D344E1">
        <w:rPr>
          <w:rStyle w:val="Emphasis"/>
        </w:rPr>
        <w:t xml:space="preserve">many </w:t>
      </w:r>
      <w:r w:rsidRPr="00AF5684">
        <w:rPr>
          <w:rStyle w:val="Emphasis"/>
          <w:highlight w:val="cyan"/>
        </w:rPr>
        <w:t>scientific achievements</w:t>
      </w:r>
      <w:r>
        <w:t xml:space="preserve"> that </w:t>
      </w:r>
      <w:r w:rsidRPr="00AF5684">
        <w:rPr>
          <w:rStyle w:val="Emphasis"/>
          <w:highlight w:val="cyan"/>
        </w:rPr>
        <w:t>will be prepared for</w:t>
      </w:r>
      <w:r w:rsidRPr="00AF5684">
        <w:rPr>
          <w:highlight w:val="cyan"/>
        </w:rPr>
        <w:t xml:space="preserve"> </w:t>
      </w:r>
      <w:r w:rsidRPr="00AF5684">
        <w:t xml:space="preserve">the purpose of </w:t>
      </w:r>
      <w:r w:rsidRPr="00AF5684">
        <w:rPr>
          <w:rStyle w:val="Emphasis"/>
        </w:rPr>
        <w:t xml:space="preserve">that </w:t>
      </w:r>
      <w:r w:rsidRPr="00AF5684">
        <w:rPr>
          <w:rStyle w:val="Emphasis"/>
          <w:highlight w:val="cyan"/>
        </w:rPr>
        <w:t>mission</w:t>
      </w:r>
      <w:r w:rsidRPr="00AF5684">
        <w:rPr>
          <w:highlight w:val="cyan"/>
        </w:rPr>
        <w:t>,</w:t>
      </w:r>
      <w:r w:rsidRPr="00AF5684">
        <w:t xml:space="preserve"> can be applied to particular fields of the mundane life. </w:t>
      </w:r>
      <w:r w:rsidRPr="00AF5684">
        <w:rPr>
          <w:rStyle w:val="Emphasis"/>
          <w:highlight w:val="cyan"/>
        </w:rPr>
        <w:t>Ones of such</w:t>
      </w:r>
      <w:r w:rsidRPr="00AF5684">
        <w:t xml:space="preserve"> fields </w:t>
      </w:r>
      <w:r w:rsidRPr="00AF5684">
        <w:rPr>
          <w:rStyle w:val="Emphasis"/>
          <w:highlight w:val="cyan"/>
        </w:rPr>
        <w:t>are medicine and food production</w:t>
      </w:r>
      <w:r w:rsidRPr="00AF5684">
        <w:t>. It is very likely that some discoveries in medicine can be applied</w:t>
      </w:r>
      <w:r>
        <w:t xml:space="preserve"> for medical treatment on Earth. Perhaps something more important are research that are focused on the production of food on Mars. </w:t>
      </w:r>
      <w:r w:rsidRPr="00AF5684">
        <w:rPr>
          <w:rStyle w:val="Emphasis"/>
          <w:highlight w:val="cyan"/>
        </w:rPr>
        <w:t>Such solutions</w:t>
      </w:r>
      <w:r>
        <w:t xml:space="preserve"> could </w:t>
      </w:r>
      <w:r w:rsidRPr="00AF5684">
        <w:rPr>
          <w:rStyle w:val="Emphasis"/>
          <w:highlight w:val="cyan"/>
        </w:rPr>
        <w:t>work on Earth to avoid a food deficiency and</w:t>
      </w:r>
      <w:r>
        <w:t xml:space="preserve"> to </w:t>
      </w:r>
      <w:r w:rsidRPr="00AF5684">
        <w:rPr>
          <w:rStyle w:val="Emphasis"/>
          <w:highlight w:val="cyan"/>
        </w:rPr>
        <w:t>enable</w:t>
      </w:r>
      <w:r>
        <w:t xml:space="preserve"> the </w:t>
      </w:r>
      <w:r w:rsidRPr="00AF5684">
        <w:rPr>
          <w:rStyle w:val="Emphasis"/>
          <w:sz w:val="24"/>
          <w:szCs w:val="24"/>
          <w:highlight w:val="cyan"/>
        </w:rPr>
        <w:t>food production in regions that are threatened by erosion</w:t>
      </w:r>
      <w:r w:rsidRPr="00AF5684">
        <w:rPr>
          <w:highlight w:val="cyan"/>
        </w:rPr>
        <w:t>.</w:t>
      </w:r>
    </w:p>
    <w:p w14:paraId="6609EA43" w14:textId="77777777" w:rsidR="009174BE" w:rsidRDefault="009174BE" w:rsidP="009174BE"/>
    <w:p w14:paraId="256D04D4" w14:textId="77777777" w:rsidR="009174BE" w:rsidRPr="00967762" w:rsidRDefault="009174BE" w:rsidP="009174BE">
      <w:pPr>
        <w:keepNext/>
        <w:keepLines/>
        <w:spacing w:before="200"/>
        <w:outlineLvl w:val="3"/>
        <w:rPr>
          <w:rFonts w:eastAsia="Times New Roman" w:cs="Times New Roman"/>
          <w:b/>
          <w:iCs/>
          <w:sz w:val="26"/>
        </w:rPr>
      </w:pPr>
      <w:r>
        <w:rPr>
          <w:rFonts w:eastAsia="Times New Roman" w:cs="Times New Roman"/>
          <w:b/>
          <w:iCs/>
          <w:sz w:val="26"/>
        </w:rPr>
        <w:t>Absence of that causes nuke war</w:t>
      </w:r>
    </w:p>
    <w:p w14:paraId="625EEF7D" w14:textId="77777777" w:rsidR="009174BE" w:rsidRPr="00967762" w:rsidRDefault="009174BE" w:rsidP="009174BE">
      <w:pPr>
        <w:rPr>
          <w:rFonts w:eastAsia="Calibri"/>
        </w:rPr>
      </w:pPr>
      <w:r w:rsidRPr="00967762">
        <w:rPr>
          <w:rFonts w:eastAsia="Calibri"/>
          <w:b/>
          <w:bCs/>
          <w:sz w:val="26"/>
          <w:u w:val="single"/>
        </w:rPr>
        <w:t>FDI 12</w:t>
      </w:r>
      <w:r w:rsidRPr="00967762">
        <w:rPr>
          <w:rFonts w:eastAsia="Calibri"/>
        </w:rPr>
        <w:t xml:space="preserve">, Future Directions International, a Research institute providing strategic analysis of Australia’s global interests; citing Lindsay Falvery, PhD in Agricultural Science and former  Professor at the University of Melbourne’s Institute of Land and Environment, “Food and Water Insecurity: International Conflict Triggers &amp; Potential Conflict Points,” </w:t>
      </w:r>
      <w:hyperlink r:id="rId73" w:history="1">
        <w:r w:rsidRPr="00967762">
          <w:rPr>
            <w:rFonts w:eastAsia="Calibri"/>
          </w:rPr>
          <w:t>http://www.futuredirections.org.au/workshop-papers/537-international-conflict-triggers-and-potential-conflict-points-resulting-from-food-and-water-insecurity.html</w:t>
        </w:r>
      </w:hyperlink>
    </w:p>
    <w:p w14:paraId="6F166A45" w14:textId="77777777" w:rsidR="009174BE" w:rsidRPr="00967762" w:rsidRDefault="009174BE" w:rsidP="009174BE">
      <w:pPr>
        <w:rPr>
          <w:rFonts w:eastAsia="Calibri"/>
        </w:rPr>
      </w:pPr>
    </w:p>
    <w:p w14:paraId="49F7CD6E" w14:textId="77777777" w:rsidR="009174BE" w:rsidRPr="00967762" w:rsidRDefault="009174BE" w:rsidP="009174BE">
      <w:pPr>
        <w:rPr>
          <w:rFonts w:eastAsia="Calibri"/>
          <w:szCs w:val="20"/>
        </w:rPr>
      </w:pPr>
      <w:r w:rsidRPr="00967762">
        <w:rPr>
          <w:rFonts w:eastAsia="Calibri"/>
          <w:bCs/>
          <w:szCs w:val="20"/>
          <w:u w:val="single"/>
        </w:rPr>
        <w:t xml:space="preserve">There is a </w:t>
      </w:r>
      <w:r w:rsidRPr="00967762">
        <w:rPr>
          <w:rFonts w:eastAsia="Calibri"/>
          <w:b/>
          <w:iCs/>
          <w:szCs w:val="20"/>
          <w:u w:val="single"/>
        </w:rPr>
        <w:t>growing appreciation</w:t>
      </w:r>
      <w:r w:rsidRPr="00967762">
        <w:rPr>
          <w:rFonts w:eastAsia="Calibri"/>
          <w:szCs w:val="20"/>
        </w:rPr>
        <w:t xml:space="preserve"> </w:t>
      </w:r>
      <w:r w:rsidRPr="00967762">
        <w:rPr>
          <w:rFonts w:eastAsia="Calibri"/>
          <w:bCs/>
          <w:szCs w:val="20"/>
          <w:u w:val="single"/>
        </w:rPr>
        <w:t>that</w:t>
      </w:r>
      <w:r w:rsidRPr="00967762">
        <w:rPr>
          <w:rFonts w:eastAsia="Calibri"/>
          <w:szCs w:val="20"/>
        </w:rPr>
        <w:t xml:space="preserve"> the </w:t>
      </w:r>
      <w:r w:rsidRPr="003E13C0">
        <w:rPr>
          <w:rFonts w:eastAsia="Calibri"/>
          <w:bCs/>
          <w:szCs w:val="20"/>
          <w:highlight w:val="cyan"/>
          <w:u w:val="single"/>
        </w:rPr>
        <w:t>conflicts in the next century will</w:t>
      </w:r>
      <w:r w:rsidRPr="00967762">
        <w:rPr>
          <w:rFonts w:eastAsia="Calibri"/>
          <w:bCs/>
          <w:szCs w:val="20"/>
          <w:u w:val="single"/>
        </w:rPr>
        <w:t xml:space="preserve"> </w:t>
      </w:r>
      <w:r w:rsidRPr="00967762">
        <w:rPr>
          <w:rFonts w:eastAsia="Calibri"/>
          <w:b/>
          <w:iCs/>
          <w:szCs w:val="20"/>
          <w:u w:val="single"/>
        </w:rPr>
        <w:t xml:space="preserve">most </w:t>
      </w:r>
      <w:r w:rsidRPr="003E13C0">
        <w:rPr>
          <w:rFonts w:eastAsia="Calibri"/>
          <w:b/>
          <w:iCs/>
          <w:szCs w:val="20"/>
          <w:highlight w:val="cyan"/>
          <w:u w:val="single"/>
        </w:rPr>
        <w:t>likely</w:t>
      </w:r>
      <w:r w:rsidRPr="003E13C0">
        <w:rPr>
          <w:rFonts w:eastAsia="Calibri"/>
          <w:bCs/>
          <w:szCs w:val="20"/>
          <w:highlight w:val="cyan"/>
          <w:u w:val="single"/>
        </w:rPr>
        <w:t xml:space="preserve"> be fought over a lack of resources.</w:t>
      </w:r>
      <w:r w:rsidRPr="00967762">
        <w:rPr>
          <w:rFonts w:eastAsia="Calibri"/>
          <w:bCs/>
          <w:szCs w:val="20"/>
          <w:u w:val="single"/>
        </w:rPr>
        <w:t xml:space="preserve"> </w:t>
      </w:r>
      <w:r w:rsidRPr="00967762">
        <w:rPr>
          <w:rFonts w:eastAsia="Calibri"/>
          <w:szCs w:val="20"/>
        </w:rPr>
        <w:t xml:space="preserve">Yet, in a sense, </w:t>
      </w:r>
      <w:r w:rsidRPr="00967762">
        <w:rPr>
          <w:rFonts w:eastAsia="Calibri"/>
          <w:bCs/>
          <w:szCs w:val="20"/>
          <w:u w:val="single"/>
        </w:rPr>
        <w:t>this is not new. Researchers point to the French and Russian revolutions as</w:t>
      </w:r>
      <w:r w:rsidRPr="00967762">
        <w:rPr>
          <w:rFonts w:eastAsia="Calibri"/>
          <w:szCs w:val="20"/>
        </w:rPr>
        <w:t xml:space="preserve"> conflicts </w:t>
      </w:r>
      <w:r w:rsidRPr="00967762">
        <w:rPr>
          <w:rFonts w:eastAsia="Calibri"/>
          <w:bCs/>
          <w:szCs w:val="20"/>
          <w:u w:val="single"/>
        </w:rPr>
        <w:t>induced by a lack of food.</w:t>
      </w:r>
      <w:r w:rsidRPr="00967762">
        <w:rPr>
          <w:rFonts w:eastAsia="Calibri"/>
          <w:szCs w:val="20"/>
        </w:rPr>
        <w:t xml:space="preserve"> More recently, </w:t>
      </w:r>
      <w:r w:rsidRPr="003E13C0">
        <w:rPr>
          <w:rFonts w:eastAsia="Calibri"/>
          <w:b/>
          <w:iCs/>
          <w:szCs w:val="20"/>
          <w:highlight w:val="cyan"/>
          <w:u w:val="single"/>
        </w:rPr>
        <w:t>Germany’s World War Two</w:t>
      </w:r>
      <w:r w:rsidRPr="003E13C0">
        <w:rPr>
          <w:rFonts w:eastAsia="Calibri"/>
          <w:bCs/>
          <w:szCs w:val="20"/>
          <w:highlight w:val="cyan"/>
          <w:u w:val="single"/>
        </w:rPr>
        <w:t xml:space="preserve"> efforts</w:t>
      </w:r>
      <w:r w:rsidRPr="00967762">
        <w:rPr>
          <w:rFonts w:eastAsia="Calibri"/>
          <w:bCs/>
          <w:szCs w:val="20"/>
          <w:u w:val="single"/>
        </w:rPr>
        <w:t xml:space="preserve"> are said to have </w:t>
      </w:r>
      <w:r w:rsidRPr="003E13C0">
        <w:rPr>
          <w:rFonts w:eastAsia="Calibri"/>
          <w:bCs/>
          <w:szCs w:val="20"/>
          <w:highlight w:val="cyan"/>
          <w:u w:val="single"/>
        </w:rPr>
        <w:t>been inspired</w:t>
      </w:r>
      <w:r w:rsidRPr="00967762">
        <w:rPr>
          <w:rFonts w:eastAsia="Calibri"/>
          <w:szCs w:val="20"/>
        </w:rPr>
        <w:t xml:space="preserve">, at least in part, </w:t>
      </w:r>
      <w:r w:rsidRPr="003E13C0">
        <w:rPr>
          <w:rFonts w:eastAsia="Calibri"/>
          <w:bCs/>
          <w:szCs w:val="20"/>
          <w:highlight w:val="cyan"/>
          <w:u w:val="single"/>
        </w:rPr>
        <w:t>by</w:t>
      </w:r>
      <w:r w:rsidRPr="00967762">
        <w:rPr>
          <w:rFonts w:eastAsia="Calibri"/>
          <w:bCs/>
          <w:szCs w:val="20"/>
          <w:u w:val="single"/>
        </w:rPr>
        <w:t xml:space="preserve"> its perceived </w:t>
      </w:r>
      <w:r w:rsidRPr="003E13C0">
        <w:rPr>
          <w:rFonts w:eastAsia="Calibri"/>
          <w:bCs/>
          <w:szCs w:val="20"/>
          <w:highlight w:val="cyan"/>
          <w:u w:val="single"/>
        </w:rPr>
        <w:t>need to gain access to more food</w:t>
      </w:r>
      <w:r w:rsidRPr="00967762">
        <w:rPr>
          <w:rFonts w:eastAsia="Calibri"/>
          <w:szCs w:val="20"/>
        </w:rPr>
        <w:t xml:space="preserve">. Yet the general sense among those that attended FDI’s recent workshops, was that </w:t>
      </w:r>
      <w:r w:rsidRPr="00967762">
        <w:rPr>
          <w:rFonts w:eastAsia="Calibri"/>
          <w:bCs/>
          <w:szCs w:val="20"/>
          <w:u w:val="single"/>
        </w:rPr>
        <w:t xml:space="preserve">the </w:t>
      </w:r>
      <w:r w:rsidRPr="003E13C0">
        <w:rPr>
          <w:rFonts w:eastAsia="Calibri"/>
          <w:bCs/>
          <w:szCs w:val="20"/>
          <w:highlight w:val="cyan"/>
          <w:u w:val="single"/>
        </w:rPr>
        <w:t>scale of the problem in the future could be</w:t>
      </w:r>
      <w:r w:rsidRPr="003E13C0">
        <w:rPr>
          <w:rFonts w:eastAsia="Calibri"/>
          <w:bCs/>
          <w:szCs w:val="20"/>
          <w:u w:val="single"/>
        </w:rPr>
        <w:t xml:space="preserve"> </w:t>
      </w:r>
      <w:r w:rsidRPr="003E13C0">
        <w:rPr>
          <w:rFonts w:eastAsia="Calibri"/>
          <w:b/>
          <w:iCs/>
          <w:szCs w:val="20"/>
          <w:u w:val="single"/>
        </w:rPr>
        <w:t xml:space="preserve">significantly </w:t>
      </w:r>
      <w:r w:rsidRPr="003E13C0">
        <w:rPr>
          <w:rFonts w:eastAsia="Calibri"/>
          <w:b/>
          <w:iCs/>
          <w:szCs w:val="20"/>
          <w:highlight w:val="cyan"/>
          <w:u w:val="single"/>
        </w:rPr>
        <w:t>greater</w:t>
      </w:r>
      <w:r w:rsidRPr="00967762">
        <w:rPr>
          <w:rFonts w:eastAsia="Calibri"/>
          <w:szCs w:val="20"/>
        </w:rPr>
        <w:t xml:space="preserve"> as a result of population pressures, changing weather, urbanisation, migration, loss of arable land and other farm inputs, and increased affluence in the developing world. In his book, Small Farmers Secure Food, </w:t>
      </w:r>
      <w:r w:rsidRPr="00967762">
        <w:rPr>
          <w:rFonts w:eastAsia="Calibri"/>
          <w:bCs/>
          <w:szCs w:val="20"/>
          <w:u w:val="single"/>
        </w:rPr>
        <w:t>Lindsay Falvey</w:t>
      </w:r>
      <w:r w:rsidRPr="00967762">
        <w:rPr>
          <w:rFonts w:eastAsia="Calibri"/>
          <w:szCs w:val="20"/>
        </w:rPr>
        <w:t xml:space="preserve">, a participant in FDI’s March 2012 workshop on the issue of food and conflict, clearly </w:t>
      </w:r>
      <w:r w:rsidRPr="00967762">
        <w:rPr>
          <w:rFonts w:eastAsia="Calibri"/>
          <w:bCs/>
          <w:szCs w:val="20"/>
          <w:u w:val="single"/>
        </w:rPr>
        <w:t>expresses the problem</w:t>
      </w:r>
      <w:r w:rsidRPr="00967762">
        <w:rPr>
          <w:rFonts w:eastAsia="Calibri"/>
          <w:szCs w:val="20"/>
        </w:rPr>
        <w:t xml:space="preserve"> and why countries across the globe are starting to take note. . He writes (p.36), “…</w:t>
      </w:r>
      <w:r w:rsidRPr="00967762">
        <w:rPr>
          <w:rFonts w:eastAsia="Calibri"/>
          <w:b/>
          <w:u w:val="single"/>
        </w:rPr>
        <w:t>if people are hungry, especially in cities</w:t>
      </w:r>
      <w:r w:rsidRPr="00967762">
        <w:rPr>
          <w:rFonts w:eastAsia="Calibri"/>
          <w:szCs w:val="20"/>
        </w:rPr>
        <w:t xml:space="preserve">, </w:t>
      </w:r>
      <w:r w:rsidRPr="00967762">
        <w:rPr>
          <w:rFonts w:eastAsia="Calibri"/>
          <w:b/>
          <w:iCs/>
          <w:szCs w:val="20"/>
          <w:u w:val="single"/>
        </w:rPr>
        <w:t>the state is not stable</w:t>
      </w:r>
      <w:r w:rsidRPr="00967762">
        <w:rPr>
          <w:rFonts w:eastAsia="Calibri"/>
          <w:szCs w:val="20"/>
        </w:rPr>
        <w:t xml:space="preserve"> – </w:t>
      </w:r>
      <w:r w:rsidRPr="003E13C0">
        <w:rPr>
          <w:rFonts w:eastAsia="Calibri"/>
          <w:b/>
          <w:highlight w:val="cyan"/>
          <w:u w:val="single"/>
        </w:rPr>
        <w:t>riots, violence, breakdown of law and order and migration result.” “Hunger feeds anarchy.”</w:t>
      </w:r>
      <w:r w:rsidRPr="00967762">
        <w:rPr>
          <w:rFonts w:eastAsia="Calibri"/>
          <w:szCs w:val="20"/>
        </w:rPr>
        <w:t xml:space="preserve"> This view is also shared by </w:t>
      </w:r>
      <w:r w:rsidRPr="00967762">
        <w:rPr>
          <w:rFonts w:eastAsia="Calibri"/>
          <w:bCs/>
          <w:szCs w:val="20"/>
          <w:u w:val="single"/>
        </w:rPr>
        <w:t>Julian Cribb</w:t>
      </w:r>
      <w:r w:rsidRPr="00967762">
        <w:rPr>
          <w:rFonts w:eastAsia="Calibri"/>
          <w:szCs w:val="20"/>
        </w:rPr>
        <w:t xml:space="preserve">, who in his book, The Coming Famine, </w:t>
      </w:r>
      <w:r w:rsidRPr="00967762">
        <w:rPr>
          <w:rFonts w:eastAsia="Calibri"/>
          <w:bCs/>
          <w:szCs w:val="20"/>
          <w:u w:val="single"/>
        </w:rPr>
        <w:t>writes that if “large regions of the world run short of food</w:t>
      </w:r>
      <w:r w:rsidRPr="00967762">
        <w:rPr>
          <w:rFonts w:eastAsia="Calibri"/>
          <w:szCs w:val="20"/>
        </w:rPr>
        <w:t xml:space="preserve">, land or water in the decades that lie ahead, then </w:t>
      </w:r>
      <w:r w:rsidRPr="00967762">
        <w:rPr>
          <w:rFonts w:eastAsia="Calibri"/>
          <w:b/>
          <w:iCs/>
          <w:szCs w:val="20"/>
          <w:u w:val="single"/>
        </w:rPr>
        <w:t xml:space="preserve">wholesale, bloody </w:t>
      </w:r>
      <w:r w:rsidRPr="003E13C0">
        <w:rPr>
          <w:rFonts w:eastAsia="Calibri"/>
          <w:b/>
          <w:iCs/>
          <w:szCs w:val="20"/>
          <w:u w:val="single"/>
        </w:rPr>
        <w:t>wars are liable to follow.”</w:t>
      </w:r>
      <w:r w:rsidRPr="00967762">
        <w:rPr>
          <w:rFonts w:eastAsia="Calibri"/>
          <w:b/>
          <w:iCs/>
          <w:szCs w:val="20"/>
          <w:u w:val="single"/>
        </w:rPr>
        <w:t xml:space="preserve">  </w:t>
      </w:r>
      <w:r w:rsidRPr="00967762">
        <w:rPr>
          <w:rFonts w:eastAsia="Calibri"/>
          <w:szCs w:val="20"/>
        </w:rPr>
        <w:t>He continues: “</w:t>
      </w:r>
      <w:r w:rsidRPr="003E13C0">
        <w:rPr>
          <w:rFonts w:eastAsia="Calibri"/>
          <w:bCs/>
          <w:szCs w:val="20"/>
          <w:highlight w:val="cyan"/>
          <w:u w:val="single"/>
        </w:rPr>
        <w:t>An</w:t>
      </w:r>
      <w:r w:rsidRPr="00967762">
        <w:rPr>
          <w:rFonts w:eastAsia="Calibri"/>
          <w:bCs/>
          <w:szCs w:val="20"/>
          <w:u w:val="single"/>
        </w:rPr>
        <w:t xml:space="preserve"> </w:t>
      </w:r>
      <w:r w:rsidRPr="00967762">
        <w:rPr>
          <w:rFonts w:eastAsia="Calibri"/>
          <w:b/>
          <w:iCs/>
          <w:u w:val="single"/>
        </w:rPr>
        <w:t xml:space="preserve">increasingly </w:t>
      </w:r>
      <w:r w:rsidRPr="003E13C0">
        <w:rPr>
          <w:rFonts w:eastAsia="Calibri"/>
          <w:b/>
          <w:iCs/>
          <w:highlight w:val="cyan"/>
          <w:u w:val="single"/>
        </w:rPr>
        <w:t>credible scenario for World War 3</w:t>
      </w:r>
      <w:r w:rsidRPr="00967762">
        <w:rPr>
          <w:rFonts w:eastAsia="Calibri"/>
          <w:bCs/>
          <w:szCs w:val="20"/>
          <w:u w:val="single"/>
        </w:rPr>
        <w:t xml:space="preserve"> is</w:t>
      </w:r>
      <w:r w:rsidRPr="00967762">
        <w:rPr>
          <w:rFonts w:eastAsia="Calibri"/>
          <w:szCs w:val="20"/>
        </w:rPr>
        <w:t xml:space="preserve"> not so much a confrontation of super powers and their allies, as </w:t>
      </w:r>
      <w:r w:rsidRPr="00967762">
        <w:rPr>
          <w:rFonts w:eastAsia="Calibri"/>
          <w:bCs/>
          <w:szCs w:val="20"/>
          <w:u w:val="single"/>
        </w:rPr>
        <w:t xml:space="preserve">a </w:t>
      </w:r>
      <w:r w:rsidRPr="00967762">
        <w:rPr>
          <w:rFonts w:eastAsia="Calibri"/>
          <w:b/>
          <w:iCs/>
          <w:u w:val="single"/>
        </w:rPr>
        <w:t>festering, self-perpetuating chain of resource conflicts</w:t>
      </w:r>
      <w:r w:rsidRPr="00967762">
        <w:rPr>
          <w:rFonts w:eastAsia="Calibri"/>
          <w:szCs w:val="20"/>
        </w:rPr>
        <w:t xml:space="preserve">.”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 </w:t>
      </w:r>
      <w:r w:rsidRPr="00967762">
        <w:rPr>
          <w:rFonts w:eastAsia="Calibri"/>
          <w:bCs/>
          <w:szCs w:val="20"/>
          <w:u w:val="single"/>
        </w:rPr>
        <w:t xml:space="preserve">A study by </w:t>
      </w:r>
      <w:r w:rsidRPr="00967762">
        <w:rPr>
          <w:rFonts w:eastAsia="Calibri"/>
          <w:u w:val="single"/>
        </w:rPr>
        <w:t>the [IPRI] International Peace Research Institute</w:t>
      </w:r>
      <w:r w:rsidRPr="00967762">
        <w:rPr>
          <w:rFonts w:eastAsia="Calibri"/>
          <w:bCs/>
          <w:szCs w:val="20"/>
          <w:u w:val="single"/>
        </w:rPr>
        <w:t xml:space="preserve"> indicates that where food security is an issue, it is more likely to result in some form of conflict</w:t>
      </w:r>
      <w:r w:rsidRPr="00967762">
        <w:rPr>
          <w:rFonts w:eastAsia="Calibri"/>
          <w:szCs w:val="20"/>
        </w:rPr>
        <w:t xml:space="preserve">. </w:t>
      </w:r>
      <w:r w:rsidRPr="00967762">
        <w:rPr>
          <w:rFonts w:eastAsia="Calibri"/>
          <w:b/>
          <w:iCs/>
          <w:szCs w:val="20"/>
          <w:u w:val="single"/>
        </w:rPr>
        <w:t>Darfur, Rwanda, Eritrea and the Balkans</w:t>
      </w:r>
      <w:r w:rsidRPr="00967762">
        <w:rPr>
          <w:rFonts w:eastAsia="Calibri"/>
          <w:bCs/>
          <w:szCs w:val="20"/>
          <w:u w:val="single"/>
        </w:rPr>
        <w:t xml:space="preserve"> experienced such wars</w:t>
      </w:r>
      <w:r w:rsidRPr="00967762">
        <w:rPr>
          <w:rFonts w:eastAsia="Calibri"/>
          <w:szCs w:val="20"/>
        </w:rPr>
        <w:t xml:space="preserve">. Governments, especially in developed countries, are increasingly aware of this phenomenon. </w:t>
      </w:r>
      <w:r w:rsidRPr="00967762">
        <w:rPr>
          <w:rFonts w:eastAsia="Calibri"/>
          <w:bCs/>
          <w:szCs w:val="20"/>
          <w:u w:val="single"/>
        </w:rPr>
        <w:t xml:space="preserve">The UK Ministry of Defence, the CIA, the [CSIS] </w:t>
      </w:r>
      <w:r w:rsidRPr="00967762">
        <w:rPr>
          <w:rFonts w:eastAsia="Calibri"/>
          <w:u w:val="single"/>
        </w:rPr>
        <w:t>US Center for Strategic and International Studies</w:t>
      </w:r>
      <w:r w:rsidRPr="00967762">
        <w:rPr>
          <w:rFonts w:eastAsia="Calibri"/>
          <w:szCs w:val="20"/>
        </w:rPr>
        <w:t xml:space="preserve"> </w:t>
      </w:r>
      <w:r w:rsidRPr="00967762">
        <w:rPr>
          <w:rFonts w:eastAsia="Calibri"/>
          <w:bCs/>
          <w:szCs w:val="20"/>
          <w:u w:val="single"/>
        </w:rPr>
        <w:t xml:space="preserve">and the [OPRI] </w:t>
      </w:r>
      <w:r w:rsidRPr="00967762">
        <w:rPr>
          <w:rFonts w:eastAsia="Calibri"/>
          <w:u w:val="single"/>
        </w:rPr>
        <w:t>Oslo Peace Research Institute</w:t>
      </w:r>
      <w:r w:rsidRPr="00967762">
        <w:rPr>
          <w:rFonts w:eastAsia="Calibri"/>
          <w:bCs/>
          <w:szCs w:val="20"/>
          <w:u w:val="single"/>
        </w:rPr>
        <w:t xml:space="preserve">, </w:t>
      </w:r>
      <w:r w:rsidRPr="00967762">
        <w:rPr>
          <w:rFonts w:eastAsia="Calibri"/>
          <w:b/>
          <w:iCs/>
          <w:szCs w:val="20"/>
          <w:u w:val="single"/>
        </w:rPr>
        <w:t>all identify</w:t>
      </w:r>
      <w:r w:rsidRPr="00967762">
        <w:rPr>
          <w:rFonts w:eastAsia="Calibri"/>
          <w:bCs/>
          <w:szCs w:val="20"/>
          <w:u w:val="single"/>
        </w:rPr>
        <w:t xml:space="preserve"> famine as a potential </w:t>
      </w:r>
      <w:r w:rsidRPr="00967762">
        <w:rPr>
          <w:rFonts w:eastAsia="Calibri"/>
          <w:b/>
          <w:iCs/>
          <w:u w:val="single"/>
        </w:rPr>
        <w:t>trigger for</w:t>
      </w:r>
      <w:r w:rsidRPr="00967762">
        <w:rPr>
          <w:rFonts w:eastAsia="Calibri"/>
          <w:szCs w:val="20"/>
        </w:rPr>
        <w:t xml:space="preserve"> conflicts and possibly even </w:t>
      </w:r>
      <w:r w:rsidRPr="00967762">
        <w:rPr>
          <w:rFonts w:eastAsia="Calibri"/>
          <w:b/>
          <w:iCs/>
          <w:szCs w:val="20"/>
          <w:u w:val="single"/>
        </w:rPr>
        <w:t>nuclear war</w:t>
      </w:r>
      <w:r w:rsidRPr="00967762">
        <w:rPr>
          <w:rFonts w:eastAsia="Calibri"/>
          <w:szCs w:val="20"/>
        </w:rPr>
        <w:t>.</w:t>
      </w:r>
    </w:p>
    <w:p w14:paraId="4290D23F" w14:textId="77777777" w:rsidR="009174BE" w:rsidRPr="00967762" w:rsidRDefault="009174BE" w:rsidP="009174BE">
      <w:pPr>
        <w:rPr>
          <w:rFonts w:eastAsia="Calibri"/>
        </w:rPr>
      </w:pPr>
    </w:p>
    <w:p w14:paraId="48DE9A32" w14:textId="77777777" w:rsidR="009174BE" w:rsidRPr="00C30DE1" w:rsidRDefault="009174BE" w:rsidP="009174BE"/>
    <w:p w14:paraId="1ECE4BCE" w14:textId="77777777" w:rsidR="009174BE" w:rsidRDefault="009174BE" w:rsidP="009174BE">
      <w:pPr>
        <w:pStyle w:val="Heading4"/>
      </w:pPr>
      <w:r>
        <w:t xml:space="preserve">Next, </w:t>
      </w:r>
      <w:r w:rsidRPr="00D344E1">
        <w:rPr>
          <w:u w:val="single"/>
        </w:rPr>
        <w:t>overpopulation</w:t>
      </w:r>
      <w:r>
        <w:t xml:space="preserve">. It </w:t>
      </w:r>
      <w:r w:rsidRPr="00D344E1">
        <w:rPr>
          <w:u w:val="single"/>
        </w:rPr>
        <w:t>causes extinction</w:t>
      </w:r>
      <w:r>
        <w:t xml:space="preserve">, and </w:t>
      </w:r>
      <w:r w:rsidRPr="00D344E1">
        <w:rPr>
          <w:u w:val="single"/>
        </w:rPr>
        <w:t>space habituation</w:t>
      </w:r>
      <w:r>
        <w:t xml:space="preserve"> solves it. </w:t>
      </w:r>
    </w:p>
    <w:p w14:paraId="6B3ED6EE" w14:textId="77777777" w:rsidR="009174BE" w:rsidRDefault="009174BE" w:rsidP="009174BE">
      <w:r w:rsidRPr="00F56E28">
        <w:rPr>
          <w:rStyle w:val="Style13ptBold"/>
        </w:rPr>
        <w:t>Ramos, 19</w:t>
      </w:r>
      <w:r>
        <w:t xml:space="preserve"> – Works with Smart City Lab, a 21</w:t>
      </w:r>
      <w:r w:rsidRPr="00F56E28">
        <w:rPr>
          <w:vertAlign w:val="superscript"/>
        </w:rPr>
        <w:t>st</w:t>
      </w:r>
      <w:r>
        <w:t xml:space="preserve"> Century Urban Planning organization</w:t>
      </w:r>
    </w:p>
    <w:p w14:paraId="64C85208" w14:textId="77777777" w:rsidR="009174BE" w:rsidRPr="004D679A" w:rsidRDefault="009174BE" w:rsidP="009174BE">
      <w:r>
        <w:t xml:space="preserve">Jaime Ramos, “Should we be looking to the stars or at cities? Practical approaches to the phenomenon of overpopulation,” Smart City Lab. April 1, 2019. </w:t>
      </w:r>
      <w:hyperlink r:id="rId74" w:history="1">
        <w:r>
          <w:rPr>
            <w:rStyle w:val="Hyperlink"/>
          </w:rPr>
          <w:t>https://www.smartcitylab.com/blog/urban-environment/should-we-be-looking-to-the-stars-or-at-cities-practical-approaches-to-the-phenomenon-of-overpopulation/</w:t>
        </w:r>
      </w:hyperlink>
    </w:p>
    <w:p w14:paraId="73FFFA8F" w14:textId="77777777" w:rsidR="009174BE" w:rsidRPr="006539DC" w:rsidRDefault="009174BE" w:rsidP="009174BE"/>
    <w:p w14:paraId="3E3C313E" w14:textId="77777777" w:rsidR="009174BE" w:rsidRPr="009174BE" w:rsidRDefault="009174BE" w:rsidP="009174BE">
      <w:pPr>
        <w:rPr>
          <w:rStyle w:val="Emphasis"/>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6539DC">
        <w:t xml:space="preserve">Historically, </w:t>
      </w:r>
      <w:r w:rsidRPr="00704338">
        <w:rPr>
          <w:rStyle w:val="Emphasis"/>
          <w:highlight w:val="cyan"/>
        </w:rPr>
        <w:t>overpopulation</w:t>
      </w:r>
      <w:r w:rsidRPr="00704338">
        <w:rPr>
          <w:highlight w:val="cyan"/>
        </w:rPr>
        <w:t xml:space="preserve"> </w:t>
      </w:r>
      <w:r w:rsidRPr="00704338">
        <w:rPr>
          <w:rStyle w:val="StyleUnderline"/>
        </w:rPr>
        <w:t xml:space="preserve">has been seen as </w:t>
      </w:r>
      <w:r w:rsidRPr="00704338">
        <w:rPr>
          <w:rStyle w:val="StyleUnderline"/>
          <w:highlight w:val="cyan"/>
        </w:rPr>
        <w:t xml:space="preserve">a </w:t>
      </w:r>
      <w:r w:rsidRPr="00704338">
        <w:rPr>
          <w:rStyle w:val="Emphasis"/>
          <w:highlight w:val="cyan"/>
        </w:rPr>
        <w:t>major threat to humanity</w:t>
      </w:r>
      <w:r w:rsidRPr="006539DC">
        <w:t xml:space="preserve"> in some fields of knowledge, including the areas of philosophy or fiction. Not surprisingly, one of the greatest science fiction authors of all times, Isaac Asimov, provided us with a good metaphor decades ago to help us visualise the issue: What happens </w:t>
      </w:r>
      <w:r w:rsidRPr="009174BE">
        <w:rPr>
          <w:rStyle w:val="Emphasis"/>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when 20 people live in the same apartment and there are only two bathrooms?</w:t>
      </w:r>
    </w:p>
    <w:p w14:paraId="2639E394" w14:textId="77777777" w:rsidR="009174BE" w:rsidRPr="006539DC" w:rsidRDefault="009174BE" w:rsidP="009174BE">
      <w:r w:rsidRPr="006539DC">
        <w:t>Shifts would have to be established and this would lead to distrust regarding the time spent by each person using the service, etc. The freedom of being able to use such an essential object would be very limited. That is what Asimov called the </w:t>
      </w:r>
      <w:hyperlink r:id="rId75" w:history="1">
        <w:r w:rsidRPr="006539DC">
          <w:rPr>
            <w:rStyle w:val="Hyperlink"/>
          </w:rPr>
          <w:t>bathroom metaphor</w:t>
        </w:r>
      </w:hyperlink>
      <w:r w:rsidRPr="006539DC">
        <w:t>, to warn, somewhat crudely, about possible problems of overpopulation and uncontrolled birth rates in many places across the world.</w:t>
      </w:r>
    </w:p>
    <w:p w14:paraId="15DC6641" w14:textId="77777777" w:rsidR="009174BE" w:rsidRPr="006539DC" w:rsidRDefault="009174BE" w:rsidP="009174BE">
      <w:r w:rsidRPr="006539DC">
        <w:t>The phenomenon of overpopulation exists but, does it really pose a threat to survival and lifestyle conditions on Earth? </w:t>
      </w:r>
      <w:r w:rsidRPr="00704338">
        <w:rPr>
          <w:rStyle w:val="Emphasis"/>
          <w:highlight w:val="cyan"/>
        </w:rPr>
        <w:t>What can humanity do to alleviate the effects</w:t>
      </w:r>
      <w:r w:rsidRPr="006539DC">
        <w:t xml:space="preserve"> and to ensure Human Rights are not adversely affected?</w:t>
      </w:r>
    </w:p>
    <w:p w14:paraId="434B9C03" w14:textId="77777777" w:rsidR="009174BE" w:rsidRPr="006539DC" w:rsidRDefault="009174BE" w:rsidP="009174BE">
      <w:r w:rsidRPr="006539DC">
        <w:t xml:space="preserve">These questions have already led to irreconcilable differences among experts. While some believe that possible solutions lie in our power, </w:t>
      </w:r>
      <w:r w:rsidRPr="00D344E1">
        <w:rPr>
          <w:rStyle w:val="StyleUnderline"/>
        </w:rPr>
        <w:t>others look to the sky in search of an escape route</w:t>
      </w:r>
      <w:r w:rsidRPr="006539DC">
        <w:t xml:space="preserve">. The fact is, never before had the subject of </w:t>
      </w:r>
      <w:r w:rsidRPr="00704338">
        <w:rPr>
          <w:rStyle w:val="Emphasis"/>
          <w:highlight w:val="cyan"/>
        </w:rPr>
        <w:t>colonising other worlds</w:t>
      </w:r>
      <w:r w:rsidRPr="006539DC">
        <w:t xml:space="preserve"> been </w:t>
      </w:r>
      <w:r w:rsidRPr="00D344E1">
        <w:rPr>
          <w:rStyle w:val="Emphasis"/>
        </w:rPr>
        <w:t>discussed</w:t>
      </w:r>
      <w:r w:rsidRPr="006539DC">
        <w:t xml:space="preserve"> so </w:t>
      </w:r>
      <w:r w:rsidRPr="00D344E1">
        <w:rPr>
          <w:rStyle w:val="Emphasis"/>
        </w:rPr>
        <w:t>seriously</w:t>
      </w:r>
      <w:r w:rsidRPr="006539DC">
        <w:t xml:space="preserve"> as in the latter part of this decade.</w:t>
      </w:r>
    </w:p>
    <w:p w14:paraId="46ACF51C" w14:textId="77777777" w:rsidR="009174BE" w:rsidRPr="006539DC" w:rsidRDefault="009174BE" w:rsidP="009174BE">
      <w:r w:rsidRPr="006539DC">
        <w:t>Overpopulation figures</w:t>
      </w:r>
    </w:p>
    <w:p w14:paraId="7443FABA" w14:textId="77777777" w:rsidR="009174BE" w:rsidRPr="006539DC" w:rsidRDefault="009174BE" w:rsidP="009174BE">
      <w:r w:rsidRPr="00D344E1">
        <w:rPr>
          <w:rStyle w:val="StyleUnderline"/>
        </w:rPr>
        <w:t xml:space="preserve">The </w:t>
      </w:r>
      <w:r w:rsidRPr="00D344E1">
        <w:rPr>
          <w:rStyle w:val="Emphasis"/>
        </w:rPr>
        <w:t>United Nations</w:t>
      </w:r>
      <w:r w:rsidRPr="006539DC">
        <w:t xml:space="preserve"> </w:t>
      </w:r>
      <w:r w:rsidRPr="008C1C9F">
        <w:rPr>
          <w:rStyle w:val="StyleUnderline"/>
        </w:rPr>
        <w:t>indicates</w:t>
      </w:r>
      <w:r w:rsidRPr="006539DC">
        <w:t xml:space="preserve"> that </w:t>
      </w:r>
      <w:r w:rsidRPr="00704338">
        <w:rPr>
          <w:rStyle w:val="StyleUnderline"/>
          <w:highlight w:val="cyan"/>
        </w:rPr>
        <w:t>the world pop</w:t>
      </w:r>
      <w:r w:rsidRPr="008C1C9F">
        <w:rPr>
          <w:rStyle w:val="StyleUnderline"/>
        </w:rPr>
        <w:t>ulation </w:t>
      </w:r>
      <w:hyperlink r:id="rId76" w:history="1">
        <w:r w:rsidRPr="00A136C2">
          <w:rPr>
            <w:rStyle w:val="StyleUnderline"/>
            <w:highlight w:val="cyan"/>
          </w:rPr>
          <w:t>is</w:t>
        </w:r>
        <w:r w:rsidRPr="008C1C9F">
          <w:rPr>
            <w:rStyle w:val="StyleUnderline"/>
          </w:rPr>
          <w:t xml:space="preserve"> projected to reach 9 billion in 2050</w:t>
        </w:r>
      </w:hyperlink>
      <w:r w:rsidRPr="006539DC">
        <w:t xml:space="preserve">. </w:t>
      </w:r>
      <w:r w:rsidRPr="008C1C9F">
        <w:rPr>
          <w:rStyle w:val="StyleUnderline"/>
        </w:rPr>
        <w:t>This would mean </w:t>
      </w:r>
      <w:r w:rsidRPr="00A136C2">
        <w:rPr>
          <w:rStyle w:val="StyleUnderline"/>
          <w:highlight w:val="cyan"/>
        </w:rPr>
        <w:t>doubling</w:t>
      </w:r>
      <w:r w:rsidRPr="008C1C9F">
        <w:rPr>
          <w:rStyle w:val="StyleUnderline"/>
        </w:rPr>
        <w:t xml:space="preserve"> the number of inhabitants on the planet </w:t>
      </w:r>
      <w:r w:rsidRPr="00A136C2">
        <w:rPr>
          <w:rStyle w:val="StyleUnderline"/>
          <w:highlight w:val="cyan"/>
        </w:rPr>
        <w:t>in</w:t>
      </w:r>
      <w:r w:rsidRPr="008C1C9F">
        <w:rPr>
          <w:rStyle w:val="StyleUnderline"/>
        </w:rPr>
        <w:t xml:space="preserve"> just </w:t>
      </w:r>
      <w:r w:rsidRPr="00A136C2">
        <w:rPr>
          <w:rStyle w:val="StyleUnderline"/>
          <w:highlight w:val="cyan"/>
        </w:rPr>
        <w:t>70 years</w:t>
      </w:r>
      <w:r w:rsidRPr="006539DC">
        <w:t>. In the distribution between continents, Asia would accumulate 5.3 billion, Africa 1.8 billion, Latin America and the Caribbean 809 million, the United States and Canada 392 million and Europe 628 million.</w:t>
      </w:r>
    </w:p>
    <w:p w14:paraId="6EF69D51" w14:textId="77777777" w:rsidR="009174BE" w:rsidRPr="006539DC" w:rsidRDefault="009174BE" w:rsidP="009174BE">
      <w:r w:rsidRPr="00A136C2">
        <w:rPr>
          <w:rStyle w:val="Emphasis"/>
          <w:highlight w:val="cyan"/>
        </w:rPr>
        <w:t>Major cities would bear the brunt</w:t>
      </w:r>
      <w:r w:rsidRPr="008C1C9F">
        <w:rPr>
          <w:rStyle w:val="Emphasis"/>
        </w:rPr>
        <w:t xml:space="preserve"> of this increase</w:t>
      </w:r>
      <w:r w:rsidRPr="006539DC">
        <w:t>. </w:t>
      </w:r>
      <w:hyperlink r:id="rId77" w:history="1">
        <w:r w:rsidRPr="006539DC">
          <w:rPr>
            <w:rStyle w:val="Hyperlink"/>
          </w:rPr>
          <w:t>68% of the population will live in cities by 2050.</w:t>
        </w:r>
      </w:hyperlink>
      <w:r w:rsidRPr="006539DC">
        <w:t> The large-scale analysis of these types of data has been a concern over the last two centuries and even during the pre-industrial era, with Thomas Malthus’ predictions on population growth and his famous work An Essay on the Principle of Population. His demographic theory predicted the extinction of humanity by 1880.</w:t>
      </w:r>
    </w:p>
    <w:p w14:paraId="05FE0E10" w14:textId="77777777" w:rsidR="009174BE" w:rsidRPr="006539DC" w:rsidRDefault="009174BE" w:rsidP="009174BE">
      <w:r w:rsidRPr="006539DC">
        <w:t xml:space="preserve">This type of alarmism has continued throughout history. In spite of everything, the </w:t>
      </w:r>
      <w:r w:rsidRPr="00A136C2">
        <w:rPr>
          <w:rStyle w:val="StyleUnderline"/>
          <w:highlight w:val="cyan"/>
        </w:rPr>
        <w:t>requirements caused by</w:t>
      </w:r>
      <w:r w:rsidRPr="008C1C9F">
        <w:rPr>
          <w:rStyle w:val="StyleUnderline"/>
        </w:rPr>
        <w:t xml:space="preserve"> the exponential </w:t>
      </w:r>
      <w:r w:rsidRPr="00A136C2">
        <w:rPr>
          <w:rStyle w:val="StyleUnderline"/>
          <w:highlight w:val="cyan"/>
        </w:rPr>
        <w:t>growth</w:t>
      </w:r>
      <w:r w:rsidRPr="008C1C9F">
        <w:rPr>
          <w:rStyle w:val="StyleUnderline"/>
        </w:rPr>
        <w:t xml:space="preserve"> of the population </w:t>
      </w:r>
      <w:r w:rsidRPr="00A136C2">
        <w:rPr>
          <w:rStyle w:val="Emphasis"/>
          <w:highlight w:val="cyan"/>
        </w:rPr>
        <w:t>should not be underestimated</w:t>
      </w:r>
      <w:r w:rsidRPr="00A136C2">
        <w:rPr>
          <w:highlight w:val="cyan"/>
        </w:rPr>
        <w:t>,</w:t>
      </w:r>
      <w:r w:rsidRPr="006539DC">
        <w:t xml:space="preserve"> bearing in mind Asimov and his bathroom metaphor.</w:t>
      </w:r>
    </w:p>
    <w:p w14:paraId="7E6E22FF" w14:textId="77777777" w:rsidR="009174BE" w:rsidRPr="006539DC" w:rsidRDefault="009174BE" w:rsidP="009174BE">
      <w:r w:rsidRPr="006539DC">
        <w:t>Solutions to the phenomenon of overpopulation</w:t>
      </w:r>
    </w:p>
    <w:p w14:paraId="624190C3" w14:textId="77777777" w:rsidR="009174BE" w:rsidRPr="006539DC" w:rsidRDefault="009174BE" w:rsidP="009174BE">
      <w:r w:rsidRPr="006539DC">
        <w:t>Population growth and </w:t>
      </w:r>
      <w:hyperlink r:id="rId78" w:history="1">
        <w:r w:rsidRPr="006539DC">
          <w:rPr>
            <w:rStyle w:val="Hyperlink"/>
          </w:rPr>
          <w:t>large urban concentrations</w:t>
        </w:r>
      </w:hyperlink>
      <w:r w:rsidRPr="006539DC">
        <w:t xml:space="preserve"> will have an impact on countless aspects. </w:t>
      </w:r>
      <w:r w:rsidRPr="008C1C9F">
        <w:rPr>
          <w:rStyle w:val="StyleUnderline"/>
        </w:rPr>
        <w:t xml:space="preserve">The </w:t>
      </w:r>
      <w:r w:rsidRPr="00A136C2">
        <w:rPr>
          <w:rStyle w:val="StyleUnderline"/>
          <w:highlight w:val="cyan"/>
        </w:rPr>
        <w:t>threats</w:t>
      </w:r>
      <w:r w:rsidRPr="008C1C9F">
        <w:rPr>
          <w:rStyle w:val="StyleUnderline"/>
        </w:rPr>
        <w:t xml:space="preserve"> exist</w:t>
      </w:r>
      <w:r w:rsidRPr="006539DC">
        <w:t xml:space="preserve"> and they are already </w:t>
      </w:r>
      <w:r w:rsidRPr="00A136C2">
        <w:t>associated</w:t>
      </w:r>
      <w:r w:rsidRPr="00A136C2">
        <w:rPr>
          <w:highlight w:val="cyan"/>
        </w:rPr>
        <w:t xml:space="preserve"> </w:t>
      </w:r>
      <w:r w:rsidRPr="00A136C2">
        <w:rPr>
          <w:rStyle w:val="StyleUnderline"/>
          <w:highlight w:val="cyan"/>
        </w:rPr>
        <w:t>with</w:t>
      </w:r>
      <w:r w:rsidRPr="006539DC">
        <w:t xml:space="preserve">: </w:t>
      </w:r>
      <w:r w:rsidRPr="008C1C9F">
        <w:rPr>
          <w:rStyle w:val="Emphasis"/>
        </w:rPr>
        <w:t xml:space="preserve">population </w:t>
      </w:r>
      <w:r w:rsidRPr="00A136C2">
        <w:rPr>
          <w:rStyle w:val="Emphasis"/>
          <w:highlight w:val="cyan"/>
        </w:rPr>
        <w:t>impoverishment</w:t>
      </w:r>
      <w:r w:rsidRPr="00A136C2">
        <w:rPr>
          <w:highlight w:val="cyan"/>
        </w:rPr>
        <w:t>,</w:t>
      </w:r>
      <w:r w:rsidRPr="006539DC">
        <w:t xml:space="preserve"> more </w:t>
      </w:r>
      <w:r w:rsidRPr="00A136C2">
        <w:rPr>
          <w:rStyle w:val="Emphasis"/>
          <w:highlight w:val="cyan"/>
        </w:rPr>
        <w:t>unequal societies</w:t>
      </w:r>
      <w:r w:rsidRPr="006539DC">
        <w:t xml:space="preserve"> and </w:t>
      </w:r>
      <w:r w:rsidRPr="008C1C9F">
        <w:rPr>
          <w:rStyle w:val="Emphasis"/>
        </w:rPr>
        <w:t xml:space="preserve">greater </w:t>
      </w:r>
      <w:r w:rsidRPr="00A136C2">
        <w:rPr>
          <w:rStyle w:val="Emphasis"/>
          <w:highlight w:val="cyan"/>
        </w:rPr>
        <w:t>risks for sustainability</w:t>
      </w:r>
      <w:r w:rsidRPr="006539DC">
        <w:t>. By the same token, smart cities are proving to have real solutions to these problems.</w:t>
      </w:r>
    </w:p>
    <w:p w14:paraId="085B7A0F" w14:textId="77777777" w:rsidR="009174BE" w:rsidRPr="006539DC" w:rsidRDefault="009174BE" w:rsidP="009174BE">
      <w:r w:rsidRPr="006539DC">
        <w:t>These can be found in numerous technology disciplines, such as advanced data processing. Enhanced management of data through Big Data favours the exchange of knowledge and fosters more efficient and viable services and infrastructures from an economic point of view. This collection of data forms the basis of projects such as the EU Framework Programme. One of its main initiatives is the installation of 20,000 sensors in four cities in Europe.</w:t>
      </w:r>
    </w:p>
    <w:p w14:paraId="38665689" w14:textId="77777777" w:rsidR="009174BE" w:rsidRPr="006539DC" w:rsidRDefault="009174BE" w:rsidP="009174BE">
      <w:r w:rsidRPr="006539DC">
        <w:t>Sustainability and reducing contaminating emissions, so in vogue in recent years, is another example of how the increased population requires changes in city transport systems. Just 20 years ago, it was impossible to imagine that cars would be removed from city centres or that private transport would be based on electric, shared and autonomous vehicles.</w:t>
      </w:r>
    </w:p>
    <w:p w14:paraId="49128B61" w14:textId="77777777" w:rsidR="009174BE" w:rsidRPr="006539DC" w:rsidRDefault="009174BE" w:rsidP="009174BE">
      <w:r w:rsidRPr="006539DC">
        <w:t>These are concepts that are becoming a reality with an eye already on the next step, </w:t>
      </w:r>
      <w:hyperlink r:id="rId79" w:history="1">
        <w:r w:rsidRPr="006539DC">
          <w:rPr>
            <w:rStyle w:val="Hyperlink"/>
          </w:rPr>
          <w:t>urban air transport</w:t>
        </w:r>
      </w:hyperlink>
      <w:r w:rsidRPr="006539DC">
        <w:t>. These are just a few examples that prove the incredible adaptation of cities to accept the great challenges that come with high population growth.</w:t>
      </w:r>
    </w:p>
    <w:p w14:paraId="6779D842" w14:textId="77777777" w:rsidR="009174BE" w:rsidRPr="006539DC" w:rsidRDefault="009174BE" w:rsidP="009174BE">
      <w:r w:rsidRPr="006539DC">
        <w:t>The bathroom metaphor relates perfectly to the phenomenon of </w:t>
      </w:r>
      <w:hyperlink r:id="rId80" w:history="1">
        <w:r w:rsidRPr="006539DC">
          <w:rPr>
            <w:rStyle w:val="Hyperlink"/>
          </w:rPr>
          <w:t>co-living</w:t>
        </w:r>
      </w:hyperlink>
      <w:r w:rsidRPr="006539DC">
        <w:t> and the essence of sharing. Will it be a mandatory option given living costs or will it be chosen with economic freedom? The physical boundaries of cities are unmovable, but efficient management of resources still has a great deal to offer.</w:t>
      </w:r>
    </w:p>
    <w:p w14:paraId="486A5BE1" w14:textId="77777777" w:rsidR="009174BE" w:rsidRPr="006539DC" w:rsidRDefault="009174BE" w:rsidP="009174BE">
      <w:r w:rsidRPr="006539DC">
        <w:t>The stars, our destiny?</w:t>
      </w:r>
    </w:p>
    <w:p w14:paraId="3353A2E7" w14:textId="77777777" w:rsidR="009174BE" w:rsidRPr="006539DC" w:rsidRDefault="009174BE" w:rsidP="009174BE">
      <w:r w:rsidRPr="006539DC">
        <w:t xml:space="preserve">The utopian dream of conquering space appears to establish the opposite. That is, a whole host of resources need to be used in order to achieve the benefits of alleviating the negative effects of overpopulation in the very long term. Despite this, many great </w:t>
      </w:r>
      <w:r w:rsidRPr="008C1C9F">
        <w:rPr>
          <w:rStyle w:val="Emphasis"/>
        </w:rPr>
        <w:t>technology gurus of our time champion looking to the stars.</w:t>
      </w:r>
      <w:r w:rsidRPr="006539DC">
        <w:t xml:space="preserve"> In fact, some believe it may be </w:t>
      </w:r>
      <w:r w:rsidRPr="00A136C2">
        <w:rPr>
          <w:rStyle w:val="Emphasis"/>
          <w:sz w:val="24"/>
          <w:szCs w:val="24"/>
          <w:highlight w:val="cyan"/>
        </w:rPr>
        <w:t>the only solution</w:t>
      </w:r>
      <w:r w:rsidRPr="008C1C9F">
        <w:rPr>
          <w:rStyle w:val="StyleUnderline"/>
          <w:sz w:val="24"/>
          <w:szCs w:val="24"/>
        </w:rPr>
        <w:t> </w:t>
      </w:r>
      <w:r w:rsidRPr="008C1C9F">
        <w:rPr>
          <w:rStyle w:val="StyleUnderline"/>
        </w:rPr>
        <w:t xml:space="preserve">when the time comes and we </w:t>
      </w:r>
      <w:r w:rsidRPr="008C1C9F">
        <w:rPr>
          <w:rStyle w:val="Emphasis"/>
        </w:rPr>
        <w:t>cannot afford the maintenance costs</w:t>
      </w:r>
      <w:r w:rsidRPr="006539DC">
        <w:t xml:space="preserve"> of those broken items in our bathroom.</w:t>
      </w:r>
    </w:p>
    <w:p w14:paraId="2A9D3B6E" w14:textId="77777777" w:rsidR="009174BE" w:rsidRPr="006539DC" w:rsidRDefault="009174BE" w:rsidP="009174BE">
      <w:r w:rsidRPr="006539DC">
        <w:t>This is the case of Jeff Bezos. The creator of Amazon is, today, the richest person in the world. His net worth of $150 billion corroborates this. He believes, along with others, that </w:t>
      </w:r>
      <w:hyperlink r:id="rId81" w:history="1">
        <w:r w:rsidRPr="00A136C2">
          <w:rPr>
            <w:rStyle w:val="Emphasis"/>
            <w:highlight w:val="cyan"/>
          </w:rPr>
          <w:t>in order to save Earth, we need to conquer other planets</w:t>
        </w:r>
      </w:hyperlink>
      <w:r w:rsidRPr="00A136C2">
        <w:rPr>
          <w:rStyle w:val="Emphasis"/>
          <w:highlight w:val="cyan"/>
        </w:rPr>
        <w:t>.</w:t>
      </w:r>
      <w:r w:rsidRPr="008C1C9F">
        <w:rPr>
          <w:rStyle w:val="Emphasis"/>
        </w:rPr>
        <w:t xml:space="preserve"> </w:t>
      </w:r>
      <w:r w:rsidRPr="006539DC">
        <w:t>A self-confessed science fiction enthusiast, he has provided all the mechanisms available thanks to his economic empire, creating </w:t>
      </w:r>
      <w:hyperlink r:id="rId82" w:history="1">
        <w:r w:rsidRPr="006539DC">
          <w:rPr>
            <w:rStyle w:val="Hyperlink"/>
          </w:rPr>
          <w:t>Blue Origin</w:t>
        </w:r>
      </w:hyperlink>
      <w:r w:rsidRPr="006539DC">
        <w:t>.</w:t>
      </w:r>
    </w:p>
    <w:sectPr w:rsidR="009174BE" w:rsidRPr="00653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C469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4692"/>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174B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1945"/>
  <w15:chartTrackingRefBased/>
  <w15:docId w15:val="{7B33F18F-905F-4E3A-9961-AB32DADB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C4692"/>
    <w:rPr>
      <w:rFonts w:ascii="Calibri" w:hAnsi="Calibri" w:cs="Calibri"/>
    </w:rPr>
  </w:style>
  <w:style w:type="paragraph" w:styleId="Heading1">
    <w:name w:val="heading 1"/>
    <w:aliases w:val="Pocket"/>
    <w:basedOn w:val="Normal"/>
    <w:next w:val="Normal"/>
    <w:link w:val="Heading1Char"/>
    <w:qFormat/>
    <w:rsid w:val="004C469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C469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4C469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Ch,no read,No Spacing1121,No Spacing111111,No Spacing211,No Spacing12,No Spacing2111,No Spacing11,No Spacing111,No Spacing112,tags,No Spacing11111,small space,Dont use,ta,Car,CD - Cite,t,Ta"/>
    <w:basedOn w:val="Normal"/>
    <w:next w:val="Normal"/>
    <w:link w:val="Heading4Char"/>
    <w:uiPriority w:val="3"/>
    <w:unhideWhenUsed/>
    <w:qFormat/>
    <w:rsid w:val="004C469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C46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4692"/>
  </w:style>
  <w:style w:type="character" w:customStyle="1" w:styleId="Heading1Char">
    <w:name w:val="Heading 1 Char"/>
    <w:aliases w:val="Pocket Char"/>
    <w:basedOn w:val="DefaultParagraphFont"/>
    <w:link w:val="Heading1"/>
    <w:rsid w:val="004C469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C4692"/>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4C469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Ch Char,no read Char,No Spacing1121 Char,No Spacing111111 Char,No Spacing211 Char,No Spacing12 Char,No Spacing2111 Char,No Spacing11 Char,tags Char"/>
    <w:basedOn w:val="DefaultParagraphFont"/>
    <w:link w:val="Heading4"/>
    <w:uiPriority w:val="3"/>
    <w:rsid w:val="004C4692"/>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Qualifications,normal card text,Shrunk,qualifications in card,qualifications,Style1,B,Debate,Text 8,small,bold underline,Box,s"/>
    <w:basedOn w:val="DefaultParagraphFont"/>
    <w:link w:val="textbold"/>
    <w:uiPriority w:val="7"/>
    <w:qFormat/>
    <w:rsid w:val="004C469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C4692"/>
    <w:rPr>
      <w:b/>
      <w:bCs/>
      <w:sz w:val="26"/>
      <w:u w:val="none"/>
    </w:rPr>
  </w:style>
  <w:style w:type="character" w:customStyle="1" w:styleId="StyleUnderline">
    <w:name w:val="Style Underline"/>
    <w:aliases w:val="Underline,Style Bold Underline,apple-style-span + 6 pt,Kern at 16 pt,Bold,Intense Emphasis1,Intense Emphasis2,HHeading 3 + 12 pt,Intense Emphasis3,Cards + Font: 12 pt Char,ci,Bold Cite Char,Citation Char Char Char,c,Bo,Intense Emphasis11"/>
    <w:basedOn w:val="DefaultParagraphFont"/>
    <w:uiPriority w:val="6"/>
    <w:qFormat/>
    <w:rsid w:val="004C469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4C4692"/>
    <w:rPr>
      <w:color w:val="auto"/>
      <w:u w:val="none"/>
    </w:rPr>
  </w:style>
  <w:style w:type="character" w:styleId="FollowedHyperlink">
    <w:name w:val="FollowedHyperlink"/>
    <w:basedOn w:val="DefaultParagraphFont"/>
    <w:uiPriority w:val="99"/>
    <w:semiHidden/>
    <w:unhideWhenUsed/>
    <w:rsid w:val="004C4692"/>
    <w:rPr>
      <w:color w:val="auto"/>
      <w:u w:val="none"/>
    </w:rPr>
  </w:style>
  <w:style w:type="paragraph" w:customStyle="1" w:styleId="textbold">
    <w:name w:val="text bold"/>
    <w:basedOn w:val="Normal"/>
    <w:link w:val="Emphasis"/>
    <w:uiPriority w:val="7"/>
    <w:qFormat/>
    <w:rsid w:val="004C4692"/>
    <w:pPr>
      <w:pBdr>
        <w:top w:val="single" w:sz="4" w:space="0" w:color="auto"/>
        <w:left w:val="single" w:sz="4" w:space="0" w:color="auto"/>
        <w:bottom w:val="single" w:sz="4" w:space="0" w:color="auto"/>
        <w:right w:val="single" w:sz="4" w:space="0" w:color="auto"/>
      </w:pBdr>
      <w:spacing w:line="254" w:lineRule="auto"/>
      <w:ind w:left="720"/>
      <w:jc w:val="both"/>
    </w:pPr>
    <w:rPr>
      <w:b/>
      <w:iCs/>
      <w:u w:val="single"/>
    </w:rPr>
  </w:style>
  <w:style w:type="paragraph" w:customStyle="1" w:styleId="CardIndented">
    <w:name w:val="Card (Indented)"/>
    <w:basedOn w:val="Normal"/>
    <w:link w:val="CardIndentedChar"/>
    <w:qFormat/>
    <w:rsid w:val="004C4692"/>
    <w:pPr>
      <w:ind w:left="288"/>
    </w:pPr>
  </w:style>
  <w:style w:type="character" w:customStyle="1" w:styleId="CardIndentedChar">
    <w:name w:val="Card (Indented) Char"/>
    <w:basedOn w:val="DefaultParagraphFont"/>
    <w:link w:val="CardIndented"/>
    <w:rsid w:val="004C4692"/>
    <w:rPr>
      <w:rFonts w:ascii="Calibri" w:hAnsi="Calibri" w:cs="Calibri"/>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4C4692"/>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4C4692"/>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C4692"/>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alyarkoni.org/blog/2010/07/07/what-the-dunning-kruger-effect-is-and-isnt/" TargetMode="External"/><Relationship Id="rId21" Type="http://schemas.openxmlformats.org/officeDocument/2006/relationships/hyperlink" Target="https://www.vox.com/science-and-health/2017/10/5/16410912/illusory-truth-fake-news-las-vegas-google-facebook" TargetMode="External"/><Relationship Id="rId42" Type="http://schemas.openxmlformats.org/officeDocument/2006/relationships/hyperlink" Target="http://michaelinzlicht.com/getting-better/2016/2/29/reckoning-with-the-past" TargetMode="External"/><Relationship Id="rId47" Type="http://schemas.openxmlformats.org/officeDocument/2006/relationships/hyperlink" Target="https://greatergood.berkeley.edu/profile/tenelle_porter" TargetMode="External"/><Relationship Id="rId63" Type="http://schemas.openxmlformats.org/officeDocument/2006/relationships/hyperlink" Target="https://madeinspace.us/capabilities-and-technology/archinaut/" TargetMode="External"/><Relationship Id="rId68" Type="http://schemas.openxmlformats.org/officeDocument/2006/relationships/hyperlink" Target="https://kovic.ch/zipar/" TargetMode="External"/><Relationship Id="rId84" Type="http://schemas.openxmlformats.org/officeDocument/2006/relationships/theme" Target="theme/theme1.xml"/><Relationship Id="rId16" Type="http://schemas.openxmlformats.org/officeDocument/2006/relationships/hyperlink" Target="https://awealthofcommonsense.com/2018/05/when-intelligence-fails-miserably/" TargetMode="External"/><Relationship Id="rId11" Type="http://schemas.openxmlformats.org/officeDocument/2006/relationships/hyperlink" Target="https://www.tandfonline.com/doi/abs/10.1080/15298868.2017.1361861" TargetMode="External"/><Relationship Id="rId32" Type="http://schemas.openxmlformats.org/officeDocument/2006/relationships/hyperlink" Target="https://journals.plos.org/plosone/article?id=10.1371/journal.pone.0172636" TargetMode="External"/><Relationship Id="rId37" Type="http://schemas.openxmlformats.org/officeDocument/2006/relationships/hyperlink" Target="https://www.sciencedirect.com/science/article/pii/S0191886918305336" TargetMode="External"/><Relationship Id="rId53" Type="http://schemas.openxmlformats.org/officeDocument/2006/relationships/hyperlink" Target="https://hbsp.harvard.edu/product/716037-PDF-ENG" TargetMode="External"/><Relationship Id="rId58" Type="http://schemas.openxmlformats.org/officeDocument/2006/relationships/hyperlink" Target="https://www.nasa.gov/feature/boeing-s-starliner-makes-progress-ahead-of-flight-test-with-astronauts" TargetMode="External"/><Relationship Id="rId74" Type="http://schemas.openxmlformats.org/officeDocument/2006/relationships/hyperlink" Target="https://www.smartcitylab.com/blog/urban-environment/should-we-be-looking-to-the-stars-or-at-cities-practical-approaches-to-the-phenomenon-of-overpopulation/" TargetMode="External"/><Relationship Id="rId79" Type="http://schemas.openxmlformats.org/officeDocument/2006/relationships/hyperlink" Target="https://www.smartcitylab.com/mobility/the-taxis-of-the-future-will-fly/" TargetMode="External"/><Relationship Id="rId5" Type="http://schemas.openxmlformats.org/officeDocument/2006/relationships/webSettings" Target="webSettings.xml"/><Relationship Id="rId61" Type="http://schemas.openxmlformats.org/officeDocument/2006/relationships/hyperlink" Target="https://www.hbs.edu/faculty/Publication%20Files/jep.32.2.173_Space,%20the%20Final%20Economic%20Frontier_413bf24d-42e6-4cea-8cc5-a0d2f6fc6a70.pdf" TargetMode="External"/><Relationship Id="rId82" Type="http://schemas.openxmlformats.org/officeDocument/2006/relationships/hyperlink" Target="https://www.blueorigin.com/" TargetMode="External"/><Relationship Id="rId19" Type="http://schemas.openxmlformats.org/officeDocument/2006/relationships/hyperlink" Target="http://www.chabris.com/" TargetMode="External"/><Relationship Id="rId14" Type="http://schemas.openxmlformats.org/officeDocument/2006/relationships/hyperlink" Target="http://digg.com/2017/trump-great-memories-of-all-time" TargetMode="External"/><Relationship Id="rId22" Type="http://schemas.openxmlformats.org/officeDocument/2006/relationships/hyperlink" Target="https://www.vox.com/science-and-health/2017/10/5/16410912/illusory-truth-fake-news-las-vegas-google-facebook" TargetMode="External"/><Relationship Id="rId27" Type="http://schemas.openxmlformats.org/officeDocument/2006/relationships/hyperlink" Target="https://journals.plos.org/plosone/article?id=10.1371/journal.pone.0200103" TargetMode="External"/><Relationship Id="rId30" Type="http://schemas.openxmlformats.org/officeDocument/2006/relationships/hyperlink" Target="https://en.wikipedia.org/wiki/The_Thinker" TargetMode="External"/><Relationship Id="rId35" Type="http://schemas.openxmlformats.org/officeDocument/2006/relationships/hyperlink" Target="https://www.utep.edu/liberalarts/psychology/people/adam-k-fetterman.html" TargetMode="External"/><Relationship Id="rId43" Type="http://schemas.openxmlformats.org/officeDocument/2006/relationships/hyperlink" Target="https://www.simine.com/" TargetMode="External"/><Relationship Id="rId48" Type="http://schemas.openxmlformats.org/officeDocument/2006/relationships/hyperlink" Target="https://www.tandfonline.com/doi/abs/10.1080/15298868.2017.1361861" TargetMode="External"/><Relationship Id="rId56" Type="http://schemas.openxmlformats.org/officeDocument/2006/relationships/hyperlink" Target="https://www.space.com/6503-population-space-historic-high-13.html" TargetMode="External"/><Relationship Id="rId64" Type="http://schemas.openxmlformats.org/officeDocument/2006/relationships/hyperlink" Target="https://www.nasa.gov/press-release/nasa-funds-demo-of-3d-printed-spacecraft-parts-made-assembled-in-orbit" TargetMode="External"/><Relationship Id="rId69" Type="http://schemas.openxmlformats.org/officeDocument/2006/relationships/hyperlink" Target="https://kovic.ch/consulting-ars-cognitionis/" TargetMode="External"/><Relationship Id="rId77" Type="http://schemas.openxmlformats.org/officeDocument/2006/relationships/hyperlink" Target="https://www.smartcitylab.com/urban-environment/smart-city-in-data-infographic/" TargetMode="External"/><Relationship Id="rId8" Type="http://schemas.openxmlformats.org/officeDocument/2006/relationships/hyperlink" Target="https://www.vox.com/science-and-health/2018/3/8/17085928/fake-news-study-mit-science" TargetMode="External"/><Relationship Id="rId51" Type="http://schemas.openxmlformats.org/officeDocument/2006/relationships/hyperlink" Target="https://hbr.org/2021/02/the-commercial-space-age-is-here" TargetMode="External"/><Relationship Id="rId72" Type="http://schemas.openxmlformats.org/officeDocument/2006/relationships/hyperlink" Target="https://www.globalpolicyjournal.com/blog/22/07/2021/what-harm-forecasting-catastrophe-due-man-made-global-warming" TargetMode="External"/><Relationship Id="rId80" Type="http://schemas.openxmlformats.org/officeDocument/2006/relationships/hyperlink" Target="https://www.smartcitylab.com/co-living-or-shared-houses-a-smart-solution-for-cities/" TargetMode="External"/><Relationship Id="rId3" Type="http://schemas.openxmlformats.org/officeDocument/2006/relationships/styles" Target="styles.xml"/><Relationship Id="rId12" Type="http://schemas.openxmlformats.org/officeDocument/2006/relationships/hyperlink" Target="https://www.templeton.org/wp-content/uploads/2018/11/Intellectual-Humility-Leary-FullLength-Final.pdf" TargetMode="External"/><Relationship Id="rId17" Type="http://schemas.openxmlformats.org/officeDocument/2006/relationships/hyperlink" Target="https://www.vox.com/2018/5/16/17358774/yanny-laurel-explained" TargetMode="External"/><Relationship Id="rId25" Type="http://schemas.openxmlformats.org/officeDocument/2006/relationships/hyperlink" Target="https://www.vox.com/science-and-health/2017/3/7/14456154/dehumanization-psychology-explained" TargetMode="External"/><Relationship Id="rId33" Type="http://schemas.openxmlformats.org/officeDocument/2006/relationships/hyperlink" Target="https://www.scientificamerican.com/article/losing-your-religion-analytic-thinking-can-undermine-belief/" TargetMode="External"/><Relationship Id="rId38" Type="http://schemas.openxmlformats.org/officeDocument/2006/relationships/hyperlink" Target="https://www.vox.com/2016/2/29/11133822/internet-outrage-explained" TargetMode="External"/><Relationship Id="rId46" Type="http://schemas.openxmlformats.org/officeDocument/2006/relationships/hyperlink" Target="https://lossofconfidence.com/" TargetMode="External"/><Relationship Id="rId59" Type="http://schemas.openxmlformats.org/officeDocument/2006/relationships/hyperlink" Target="https://www.blueorigin.com/news/nasa-selects-blue-origin-national-team-to-return-humans-to-the-moon" TargetMode="External"/><Relationship Id="rId67" Type="http://schemas.openxmlformats.org/officeDocument/2006/relationships/hyperlink" Target="https://www.builtincolorado.com/2020/02/03/maxar-technologies-142m-nasa-contract" TargetMode="External"/><Relationship Id="rId20" Type="http://schemas.openxmlformats.org/officeDocument/2006/relationships/hyperlink" Target="https://go.redirectingat.com/?id=66960X1516588&amp;xs=1&amp;url=https%3A%2F%2Fwww.amazon.com%2FInvisible-Gorilla-How-Intuitions-Deceive%2Fdp%2F0307459667%2Fref%3Dsr_1_1%3Fie%3DUTF8%26qid%3D1545250306%26sr%3D8-1%26keywords%3Dinvisible%2Bgorilla%2Bbook" TargetMode="External"/><Relationship Id="rId41" Type="http://schemas.openxmlformats.org/officeDocument/2006/relationships/hyperlink" Target="https://www.vox.com/science-and-health/2018/6/6/17413000/marshmallow-test-replication-mischel-psychology" TargetMode="External"/><Relationship Id="rId54" Type="http://schemas.openxmlformats.org/officeDocument/2006/relationships/hyperlink" Target="https://hbsp.harvard.edu/product/720027-PDF-ENG" TargetMode="External"/><Relationship Id="rId62" Type="http://schemas.openxmlformats.org/officeDocument/2006/relationships/hyperlink" Target="https://www.spacex.com/media/making_life_multiplanetary_transcript_2017.pdf" TargetMode="External"/><Relationship Id="rId70" Type="http://schemas.openxmlformats.org/officeDocument/2006/relationships/hyperlink" Target="https://medium.com/@marko_kovic/space-colonization-why-nothing-else-matters-a877723f77d4" TargetMode="External"/><Relationship Id="rId75" Type="http://schemas.openxmlformats.org/officeDocument/2006/relationships/hyperlink" Target="https://youtu.be/qkaobW8UNXo"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vox.com/science-and-health/2019/1/4/17989224/intellectual-humility-explained-psychology-replication" TargetMode="External"/><Relationship Id="rId15" Type="http://schemas.openxmlformats.org/officeDocument/2006/relationships/hyperlink" Target="http://nymag.com/intelligencer/2018/10/trump-i-have-a-natural-instinct-for-science.html" TargetMode="External"/><Relationship Id="rId23" Type="http://schemas.openxmlformats.org/officeDocument/2006/relationships/hyperlink" Target="https://jov.arvojournals.org/article.aspx?articleid=2613309" TargetMode="External"/><Relationship Id="rId28" Type="http://schemas.openxmlformats.org/officeDocument/2006/relationships/hyperlink" Target="https://www.ncbi.nlm.nih.gov/pmc/articles/PMC3149610/" TargetMode="External"/><Relationship Id="rId36" Type="http://schemas.openxmlformats.org/officeDocument/2006/relationships/hyperlink" Target="https://journals.plos.org/plosone/article?id=10.1371/journal.pone.0143723" TargetMode="External"/><Relationship Id="rId49" Type="http://schemas.openxmlformats.org/officeDocument/2006/relationships/hyperlink" Target="https://michael-lynch.philosophy.uconn.edu/" TargetMode="External"/><Relationship Id="rId57" Type="http://schemas.openxmlformats.org/officeDocument/2006/relationships/hyperlink" Target="https://www.nasa.gov/press-release/nasa-s-spacex-crew-1-astronauts-headed-to-international-space-station/" TargetMode="External"/><Relationship Id="rId10" Type="http://schemas.openxmlformats.org/officeDocument/2006/relationships/hyperlink" Target="https://philosophynow.org/issues/53/Socratic_Humility" TargetMode="External"/><Relationship Id="rId31" Type="http://schemas.openxmlformats.org/officeDocument/2006/relationships/hyperlink" Target="https://www.scientificamerican.com/article/how-critical-thinkers-lose-faith-god/" TargetMode="External"/><Relationship Id="rId44" Type="http://schemas.openxmlformats.org/officeDocument/2006/relationships/hyperlink" Target="https://www.vox.com/science-and-health/2018/6/28/17509470/stanford-prison-experiment-zimbardo-interview" TargetMode="External"/><Relationship Id="rId52" Type="http://schemas.openxmlformats.org/officeDocument/2006/relationships/hyperlink" Target="https://brycetech.com/reports" TargetMode="External"/><Relationship Id="rId60" Type="http://schemas.openxmlformats.org/officeDocument/2006/relationships/hyperlink" Target="https://spacenews.com/virgin-galactic-prepares-to-transition-to-operations" TargetMode="External"/><Relationship Id="rId65" Type="http://schemas.openxmlformats.org/officeDocument/2006/relationships/hyperlink" Target="https://www.theverge.com/2021/1/26/22250327/space-tourists-axiom-private-crew-iss-price" TargetMode="External"/><Relationship Id="rId73" Type="http://schemas.openxmlformats.org/officeDocument/2006/relationships/hyperlink" Target="http://www.futuredirections.org.au/workshop-papers/537-international-conflict-triggers-and-potential-conflict-points-resulting-from-food-and-water-insecurity.html" TargetMode="External"/><Relationship Id="rId78" Type="http://schemas.openxmlformats.org/officeDocument/2006/relationships/hyperlink" Target="https://www.smartcitylab.com/inclusive-sharing/the-cost-of-high-density/" TargetMode="External"/><Relationship Id="rId81" Type="http://schemas.openxmlformats.org/officeDocument/2006/relationships/hyperlink" Target="https://www.bloomberg.com/news/features/2018-07-26/amazon-s-jeff-bezos-wants-to-send-you-to-space-too" TargetMode="External"/><Relationship Id="rId4" Type="http://schemas.openxmlformats.org/officeDocument/2006/relationships/settings" Target="settings.xml"/><Relationship Id="rId9" Type="http://schemas.openxmlformats.org/officeDocument/2006/relationships/hyperlink" Target="http://people.duke.edu/~leary/" TargetMode="External"/><Relationship Id="rId13" Type="http://schemas.openxmlformats.org/officeDocument/2006/relationships/hyperlink" Target="https://static1.squarespace.com/static/51ed234ae4b0867e2385d879/t/5b43b48b03ce6471753c78ba/1531163796071/2018+Pennycook+Rand+-+Cognition.pdf" TargetMode="External"/><Relationship Id="rId18" Type="http://schemas.openxmlformats.org/officeDocument/2006/relationships/hyperlink" Target="https://www.vox.com/2015/2/27/8119901/explain-color-dress" TargetMode="External"/><Relationship Id="rId39" Type="http://schemas.openxmlformats.org/officeDocument/2006/relationships/hyperlink" Target="https://www.vox.com/science-and-health/2018/8/27/17761466/psychology-replication-crisis-nature-social-science" TargetMode="External"/><Relationship Id="rId34" Type="http://schemas.openxmlformats.org/officeDocument/2006/relationships/hyperlink" Target="https://journals.plos.org/plosone/article?id=10.1371/journal.pone.0143723" TargetMode="External"/><Relationship Id="rId50" Type="http://schemas.openxmlformats.org/officeDocument/2006/relationships/hyperlink" Target="https://www.foreignaffairs.com/articles/2019-04-16/new-revolution-military-affairs" TargetMode="External"/><Relationship Id="rId55" Type="http://schemas.openxmlformats.org/officeDocument/2006/relationships/hyperlink" Target="https://ntrs.nasa.gov/citations/19780004167" TargetMode="External"/><Relationship Id="rId76" Type="http://schemas.openxmlformats.org/officeDocument/2006/relationships/hyperlink" Target="https://web.archive.org/web/20160125014702/http:/www.un.org/esa/population/publications/sixbillion/sixbilpart1.pdf" TargetMode="External"/><Relationship Id="rId7" Type="http://schemas.openxmlformats.org/officeDocument/2006/relationships/hyperlink" Target="https://www.vox.com/science-and-health/2018/4/20/17109764/deepfake-ai-false-memory-psychology-mandela-effect" TargetMode="External"/><Relationship Id="rId71" Type="http://schemas.openxmlformats.org/officeDocument/2006/relationships/hyperlink" Target="https://newpol.org/issue_post/problems-with-an-electoral-road-to-socialism-in-the-united-states/" TargetMode="External"/><Relationship Id="rId2" Type="http://schemas.openxmlformats.org/officeDocument/2006/relationships/numbering" Target="numbering.xml"/><Relationship Id="rId29" Type="http://schemas.openxmlformats.org/officeDocument/2006/relationships/hyperlink" Target="http://science.sciencemag.org/content/336/6080/493" TargetMode="External"/><Relationship Id="rId24" Type="http://schemas.openxmlformats.org/officeDocument/2006/relationships/hyperlink" Target="https://www.vox.com/science-and-health/2018/4/19/17251752/philadelphia-starbucks-arrest-racial-bias-training" TargetMode="External"/><Relationship Id="rId40" Type="http://schemas.openxmlformats.org/officeDocument/2006/relationships/hyperlink" Target="https://www.vox.com/2016/3/14/11219446/psychology-replication-crisis" TargetMode="External"/><Relationship Id="rId45" Type="http://schemas.openxmlformats.org/officeDocument/2006/relationships/hyperlink" Target="https://www.vox.com/science-and-health/2018/6/28/17509470/stanford-prison-experiment-zimbardo-interview" TargetMode="External"/><Relationship Id="rId66" Type="http://schemas.openxmlformats.org/officeDocument/2006/relationships/hyperlink" Target="https://spacenews.com/nasa-selects-axiom-space-to-build-commercial-space-station-modu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40858</Words>
  <Characters>232893</Characters>
  <Application>Microsoft Office Word</Application>
  <DocSecurity>0</DocSecurity>
  <Lines>1940</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2</cp:revision>
  <dcterms:created xsi:type="dcterms:W3CDTF">2022-01-15T22:21:00Z</dcterms:created>
  <dcterms:modified xsi:type="dcterms:W3CDTF">2022-01-15T22:24:00Z</dcterms:modified>
</cp:coreProperties>
</file>