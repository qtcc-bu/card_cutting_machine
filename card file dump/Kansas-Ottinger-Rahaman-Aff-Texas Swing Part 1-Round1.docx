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4A3C" w14:textId="3847BE57" w:rsidR="005716FD" w:rsidRDefault="005716FD" w:rsidP="005716FD">
      <w:pPr>
        <w:pStyle w:val="Heading1"/>
      </w:pPr>
      <w:r>
        <w:t>1AC</w:t>
      </w:r>
    </w:p>
    <w:p w14:paraId="2F30A8EE" w14:textId="77777777" w:rsidR="005716FD" w:rsidRDefault="005716FD" w:rsidP="005716FD">
      <w:pPr>
        <w:pStyle w:val="Heading3"/>
      </w:pPr>
      <w:r>
        <w:t>1AC---Innovation Advantage</w:t>
      </w:r>
    </w:p>
    <w:p w14:paraId="78CD70B9" w14:textId="77777777" w:rsidR="005716FD" w:rsidRDefault="005716FD" w:rsidP="005716FD">
      <w:pPr>
        <w:pStyle w:val="Heading4"/>
        <w:rPr>
          <w:u w:val="single"/>
        </w:rPr>
      </w:pPr>
      <w:r>
        <w:t xml:space="preserve">Advantage one is </w:t>
      </w:r>
      <w:r>
        <w:rPr>
          <w:u w:val="single"/>
        </w:rPr>
        <w:t>Innovation</w:t>
      </w:r>
      <w:r w:rsidRPr="00502B4D">
        <w:rPr>
          <w:u w:val="single"/>
        </w:rPr>
        <w:t>:</w:t>
      </w:r>
    </w:p>
    <w:p w14:paraId="7C6A673C" w14:textId="77777777" w:rsidR="005716FD" w:rsidRDefault="005716FD" w:rsidP="005716FD">
      <w:r>
        <w:t xml:space="preserve"> </w:t>
      </w:r>
    </w:p>
    <w:p w14:paraId="190756B8" w14:textId="77777777" w:rsidR="005716FD" w:rsidRPr="009D6CD2" w:rsidRDefault="005716FD" w:rsidP="005716FD">
      <w:pPr>
        <w:pStyle w:val="Heading4"/>
      </w:pPr>
      <w:bookmarkStart w:id="0" w:name="_Hlk77676002"/>
      <w:r>
        <w:t xml:space="preserve">The Ninth Circuit’s decision in </w:t>
      </w:r>
      <w:r w:rsidRPr="00E5365A">
        <w:rPr>
          <w:i/>
          <w:iCs w:val="0"/>
        </w:rPr>
        <w:t>FTC v. Qualcomm</w:t>
      </w:r>
      <w:r>
        <w:t xml:space="preserve"> permits ICT firms who hold standard-essential patents to engage in </w:t>
      </w:r>
      <w:r w:rsidRPr="001639CC">
        <w:rPr>
          <w:u w:val="single"/>
        </w:rPr>
        <w:t>exclusionary conduct</w:t>
      </w:r>
      <w:r>
        <w:t xml:space="preserve"> with antitrust impunity.</w:t>
      </w:r>
    </w:p>
    <w:bookmarkEnd w:id="0"/>
    <w:p w14:paraId="4996964D" w14:textId="77777777" w:rsidR="005716FD" w:rsidRPr="00E93A4B" w:rsidRDefault="005716FD" w:rsidP="005716FD">
      <w:r w:rsidRPr="00E93A4B">
        <w:rPr>
          <w:rStyle w:val="Emphasis1"/>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3110F06D" w14:textId="77777777" w:rsidR="005716FD" w:rsidRPr="009514FB" w:rsidRDefault="005716FD" w:rsidP="005716FD">
      <w:pPr>
        <w:rPr>
          <w:sz w:val="16"/>
        </w:rPr>
      </w:pPr>
      <w:r w:rsidRPr="00C97C6B">
        <w:rPr>
          <w:rStyle w:val="Style13ptBold"/>
          <w:highlight w:val="cyan"/>
        </w:rPr>
        <w:t>Standards</w:t>
      </w:r>
      <w:r w:rsidRPr="009514FB">
        <w:rPr>
          <w:sz w:val="16"/>
        </w:rPr>
        <w:t xml:space="preserve"> can </w:t>
      </w:r>
      <w:r w:rsidRPr="00BA6713">
        <w:rPr>
          <w:rStyle w:val="Style13ptBold"/>
        </w:rPr>
        <w:t xml:space="preserve">enhance </w:t>
      </w:r>
      <w:r w:rsidRPr="00BA6713">
        <w:rPr>
          <w:rStyle w:val="Emphasis"/>
        </w:rPr>
        <w:t>competition</w:t>
      </w:r>
      <w:r w:rsidRPr="00BA6713">
        <w:rPr>
          <w:rStyle w:val="Style13ptBold"/>
        </w:rPr>
        <w:t xml:space="preserve"> and </w:t>
      </w:r>
      <w:r w:rsidRPr="00BA6713">
        <w:rPr>
          <w:rStyle w:val="Emphasis"/>
        </w:rPr>
        <w:t>consumer choice</w:t>
      </w:r>
      <w:r w:rsidRPr="00BA6713">
        <w:rPr>
          <w:sz w:val="16"/>
        </w:rPr>
        <w:t xml:space="preserve">, </w:t>
      </w:r>
      <w:r w:rsidRPr="00BA6713">
        <w:rPr>
          <w:rStyle w:val="Style13ptBold"/>
        </w:rPr>
        <w:t xml:space="preserve">but they also </w:t>
      </w:r>
      <w:r w:rsidRPr="00C97C6B">
        <w:rPr>
          <w:rStyle w:val="Emphasis"/>
          <w:highlight w:val="cyan"/>
        </w:rPr>
        <w:t>massively inflate</w:t>
      </w:r>
      <w:r w:rsidRPr="00892DC6">
        <w:rPr>
          <w:rStyle w:val="Style13ptBold"/>
        </w:rPr>
        <w:t xml:space="preserve"> </w:t>
      </w:r>
      <w:r w:rsidRPr="00C97C6B">
        <w:rPr>
          <w:rStyle w:val="Style13ptBold"/>
          <w:highlight w:val="cyan"/>
        </w:rPr>
        <w:t>the</w:t>
      </w:r>
      <w:r w:rsidRPr="009514FB">
        <w:rPr>
          <w:rStyle w:val="Style13ptBold"/>
        </w:rPr>
        <w:t xml:space="preserve"> </w:t>
      </w:r>
      <w:r w:rsidRPr="00C97C6B">
        <w:rPr>
          <w:rStyle w:val="Emphasis"/>
          <w:highlight w:val="cyan"/>
        </w:rPr>
        <w:t>value</w:t>
      </w:r>
      <w:r w:rsidRPr="00C97C6B">
        <w:rPr>
          <w:rStyle w:val="Style13ptBold"/>
          <w:highlight w:val="cyan"/>
        </w:rPr>
        <w:t xml:space="preserve"> of </w:t>
      </w:r>
      <w:r w:rsidRPr="00C97C6B">
        <w:rPr>
          <w:rStyle w:val="Emphasis"/>
          <w:highlight w:val="cyan"/>
        </w:rPr>
        <w:t>patents</w:t>
      </w:r>
      <w:r w:rsidRPr="00C97C6B">
        <w:rPr>
          <w:rStyle w:val="Style13ptBold"/>
          <w:highlight w:val="cyan"/>
        </w:rPr>
        <w:t xml:space="preserve"> deemed </w:t>
      </w:r>
      <w:r w:rsidRPr="00C97C6B">
        <w:rPr>
          <w:rStyle w:val="Emphasis"/>
          <w:highlight w:val="cyan"/>
        </w:rPr>
        <w:t>essential</w:t>
      </w:r>
      <w:r w:rsidRPr="009514FB">
        <w:rPr>
          <w:rStyle w:val="Style13ptBold"/>
        </w:rPr>
        <w:t xml:space="preserve"> to the </w:t>
      </w:r>
      <w:proofErr w:type="gramStart"/>
      <w:r w:rsidRPr="00BA6713">
        <w:rPr>
          <w:rStyle w:val="Style13ptBold"/>
        </w:rPr>
        <w:t>standard</w:t>
      </w:r>
      <w:r w:rsidRPr="00BA6713">
        <w:rPr>
          <w:sz w:val="16"/>
        </w:rPr>
        <w:t xml:space="preserve">, </w:t>
      </w:r>
      <w:r w:rsidRPr="00BA6713">
        <w:rPr>
          <w:rStyle w:val="Style13ptBold"/>
        </w:rPr>
        <w:t>and</w:t>
      </w:r>
      <w:proofErr w:type="gramEnd"/>
      <w:r w:rsidRPr="00BA6713">
        <w:rPr>
          <w:rStyle w:val="Style13ptBold"/>
        </w:rPr>
        <w:t xml:space="preserve"> give their owners the power to </w:t>
      </w:r>
      <w:r w:rsidRPr="00BA6713">
        <w:rPr>
          <w:rStyle w:val="Emphasis"/>
        </w:rPr>
        <w:t>sue companies</w:t>
      </w:r>
      <w:r w:rsidRPr="00BA6713">
        <w:rPr>
          <w:rStyle w:val="Style13ptBold"/>
        </w:rPr>
        <w:t xml:space="preserve"> that implement the standard for </w:t>
      </w:r>
      <w:r w:rsidRPr="00BA6713">
        <w:rPr>
          <w:rStyle w:val="Emphasis"/>
        </w:rPr>
        <w:t>money damages</w:t>
      </w:r>
      <w:r w:rsidRPr="00BA6713">
        <w:rPr>
          <w:rStyle w:val="Style13ptBold"/>
        </w:rPr>
        <w:t xml:space="preserve"> or </w:t>
      </w:r>
      <w:r w:rsidRPr="00BA6713">
        <w:rPr>
          <w:rStyle w:val="Emphasis"/>
        </w:rPr>
        <w:t>injunctions</w:t>
      </w:r>
      <w:r w:rsidRPr="00BA6713">
        <w:rPr>
          <w:rStyle w:val="Style13ptBold"/>
        </w:rPr>
        <w:t xml:space="preserve"> to block them from using their SEPs</w:t>
      </w:r>
      <w:r w:rsidRPr="00BA6713">
        <w:rPr>
          <w:sz w:val="16"/>
        </w:rPr>
        <w:t xml:space="preserve">. </w:t>
      </w:r>
      <w:r w:rsidRPr="00BA6713">
        <w:rPr>
          <w:rStyle w:val="Style13ptBold"/>
        </w:rPr>
        <w:t>When standards</w:t>
      </w:r>
      <w:r w:rsidRPr="009514FB">
        <w:rPr>
          <w:rStyle w:val="Style13ptBold"/>
        </w:rPr>
        <w:t xml:space="preserve"> cover critical features</w:t>
      </w:r>
      <w:r w:rsidRPr="009514FB">
        <w:rPr>
          <w:sz w:val="16"/>
        </w:rPr>
        <w:t xml:space="preserve"> like wireless connectivity, </w:t>
      </w:r>
      <w:r w:rsidRPr="00C97C6B">
        <w:rPr>
          <w:rStyle w:val="Style13ptBold"/>
          <w:highlight w:val="cyan"/>
        </w:rPr>
        <w:t>SEP owners</w:t>
      </w:r>
      <w:r w:rsidRPr="00647CA9">
        <w:rPr>
          <w:rStyle w:val="Style13ptBold"/>
        </w:rPr>
        <w:t xml:space="preserve"> wield</w:t>
      </w:r>
      <w:r w:rsidRPr="009514FB">
        <w:rPr>
          <w:rStyle w:val="Style13ptBold"/>
        </w:rPr>
        <w:t xml:space="preserve"> a huge amount of </w:t>
      </w:r>
      <w:r w:rsidRPr="00C97C6B">
        <w:rPr>
          <w:rStyle w:val="Emphasis"/>
          <w:highlight w:val="cyan"/>
        </w:rPr>
        <w:t>“hold-up” power</w:t>
      </w:r>
      <w:r w:rsidRPr="00356306">
        <w:rPr>
          <w:sz w:val="16"/>
        </w:rPr>
        <w:t xml:space="preserve"> </w:t>
      </w:r>
      <w:r w:rsidRPr="00356306">
        <w:rPr>
          <w:rStyle w:val="Style13ptBold"/>
        </w:rPr>
        <w:t>because their patents</w:t>
      </w:r>
      <w:r w:rsidRPr="009514FB">
        <w:rPr>
          <w:rStyle w:val="Style13ptBold"/>
        </w:rPr>
        <w:t xml:space="preserve"> allow them to effectively </w:t>
      </w:r>
      <w:r w:rsidRPr="009514FB">
        <w:rPr>
          <w:rStyle w:val="Emphasis"/>
        </w:rPr>
        <w:t>block access</w:t>
      </w:r>
      <w:r w:rsidRPr="009514FB">
        <w:rPr>
          <w:rStyle w:val="Style13ptBold"/>
        </w:rPr>
        <w:t xml:space="preserve"> to the </w:t>
      </w:r>
      <w:r w:rsidRPr="009514FB">
        <w:rPr>
          <w:rStyle w:val="Emphasis"/>
        </w:rPr>
        <w:t>standard</w:t>
      </w:r>
      <w:r w:rsidRPr="009514FB">
        <w:rPr>
          <w:rStyle w:val="Style13ptBold"/>
        </w:rPr>
        <w:t xml:space="preserve"> altogether</w:t>
      </w:r>
      <w:r w:rsidRPr="009514FB">
        <w:rPr>
          <w:sz w:val="16"/>
        </w:rPr>
        <w:t xml:space="preserve">. </w:t>
      </w:r>
      <w:r w:rsidRPr="00647CA9">
        <w:rPr>
          <w:rStyle w:val="Style13ptBold"/>
        </w:rPr>
        <w:t xml:space="preserve">That </w:t>
      </w:r>
      <w:r w:rsidRPr="00C97C6B">
        <w:rPr>
          <w:rStyle w:val="Style13ptBold"/>
          <w:highlight w:val="cyan"/>
        </w:rPr>
        <w:t xml:space="preserve">lets them charge </w:t>
      </w:r>
      <w:r w:rsidRPr="00C97C6B">
        <w:rPr>
          <w:rStyle w:val="Emphasis"/>
          <w:highlight w:val="cyan"/>
        </w:rPr>
        <w:t>unduly large tolls</w:t>
      </w:r>
      <w:r w:rsidRPr="00BA6713">
        <w:rPr>
          <w:rStyle w:val="Style13ptBold"/>
        </w:rPr>
        <w:t xml:space="preserve"> to anyone who wants to implement the standard</w:t>
      </w:r>
      <w:r w:rsidRPr="00BA6713">
        <w:rPr>
          <w:sz w:val="16"/>
        </w:rPr>
        <w:t>.</w:t>
      </w:r>
    </w:p>
    <w:p w14:paraId="71E44103" w14:textId="77777777" w:rsidR="005716FD" w:rsidRPr="009514FB" w:rsidRDefault="005716FD" w:rsidP="005716FD">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13ptBold"/>
        </w:rPr>
        <w:t>FRAND</w:t>
      </w:r>
      <w:r w:rsidRPr="009514FB">
        <w:rPr>
          <w:sz w:val="16"/>
        </w:rPr>
        <w:t xml:space="preserve">) </w:t>
      </w:r>
      <w:r w:rsidRPr="009514FB">
        <w:rPr>
          <w:rStyle w:val="Style13ptBold"/>
        </w:rPr>
        <w:t>terms</w:t>
      </w:r>
      <w:r w:rsidRPr="009514FB">
        <w:rPr>
          <w:sz w:val="16"/>
        </w:rPr>
        <w:t xml:space="preserve">. But that </w:t>
      </w:r>
      <w:r w:rsidRPr="009514FB">
        <w:rPr>
          <w:rStyle w:val="Style13ptBold"/>
        </w:rPr>
        <w:t xml:space="preserve">promise strikes at a </w:t>
      </w:r>
      <w:r w:rsidRPr="009514FB">
        <w:rPr>
          <w:rStyle w:val="Emphasis"/>
        </w:rPr>
        <w:t>key tension</w:t>
      </w:r>
      <w:r w:rsidRPr="009514FB">
        <w:rPr>
          <w:rStyle w:val="Style13ptBold"/>
        </w:rPr>
        <w:t xml:space="preserve"> between antitrust and patent law</w:t>
      </w:r>
      <w:r w:rsidRPr="009514FB">
        <w:rPr>
          <w:sz w:val="16"/>
        </w:rPr>
        <w:t xml:space="preserve">: </w:t>
      </w:r>
      <w:r w:rsidRPr="009514FB">
        <w:rPr>
          <w:rStyle w:val="Style13ptBold"/>
        </w:rPr>
        <w:t xml:space="preserve">patent owners have </w:t>
      </w:r>
      <w:r w:rsidRPr="009514FB">
        <w:rPr>
          <w:rStyle w:val="Emphasis"/>
        </w:rPr>
        <w:t>no obligation</w:t>
      </w:r>
      <w:r w:rsidRPr="009514FB">
        <w:rPr>
          <w:rStyle w:val="Style13ptBold"/>
        </w:rPr>
        <w:t xml:space="preserve"> to let anyone use technology their patent covers</w:t>
      </w:r>
      <w:r w:rsidRPr="009514FB">
        <w:rPr>
          <w:sz w:val="16"/>
        </w:rPr>
        <w:t xml:space="preserve">, </w:t>
      </w:r>
      <w:r w:rsidRPr="009514FB">
        <w:rPr>
          <w:rStyle w:val="Style13ptBold"/>
        </w:rPr>
        <w:t>but to get those technologies incorporated into standards</w:t>
      </w:r>
      <w:r w:rsidRPr="009514FB">
        <w:rPr>
          <w:sz w:val="16"/>
        </w:rPr>
        <w:t xml:space="preserve">, </w:t>
      </w:r>
      <w:r w:rsidRPr="009514FB">
        <w:rPr>
          <w:rStyle w:val="Style13ptBold"/>
        </w:rPr>
        <w:t xml:space="preserve">patent owners usually </w:t>
      </w:r>
      <w:proofErr w:type="gramStart"/>
      <w:r w:rsidRPr="009514FB">
        <w:rPr>
          <w:rStyle w:val="Style13ptBold"/>
        </w:rPr>
        <w:t>have to</w:t>
      </w:r>
      <w:proofErr w:type="gramEnd"/>
      <w:r w:rsidRPr="009514FB">
        <w:rPr>
          <w:rStyle w:val="Style13ptBold"/>
        </w:rPr>
        <w:t xml:space="preserve"> promise that they will give </w:t>
      </w:r>
      <w:r w:rsidRPr="009514FB">
        <w:rPr>
          <w:rStyle w:val="Emphasis"/>
        </w:rPr>
        <w:t>permission</w:t>
      </w:r>
      <w:r w:rsidRPr="009514FB">
        <w:rPr>
          <w:rStyle w:val="Style13ptBold"/>
        </w:rPr>
        <w:t xml:space="preserve"> to anyone who wants</w:t>
      </w:r>
      <w:r w:rsidRPr="009514FB">
        <w:rPr>
          <w:sz w:val="16"/>
        </w:rPr>
        <w:t xml:space="preserve"> to implement the standard as long as they pay a reasonable license fee.</w:t>
      </w:r>
      <w:r>
        <w:rPr>
          <w:sz w:val="16"/>
        </w:rPr>
        <w:t xml:space="preserve"> </w:t>
      </w:r>
    </w:p>
    <w:p w14:paraId="5C9F11DD" w14:textId="77777777" w:rsidR="005716FD" w:rsidRPr="009514FB" w:rsidRDefault="005716FD" w:rsidP="005716FD">
      <w:pPr>
        <w:rPr>
          <w:sz w:val="16"/>
        </w:rPr>
      </w:pPr>
      <w:r w:rsidRPr="00C97C6B">
        <w:rPr>
          <w:rStyle w:val="Style13ptBold"/>
          <w:highlight w:val="cyan"/>
        </w:rPr>
        <w:t>Qualcomm</w:t>
      </w:r>
      <w:r w:rsidRPr="00892DC6">
        <w:rPr>
          <w:rStyle w:val="Style13ptBold"/>
        </w:rPr>
        <w:t xml:space="preserve"> is one of </w:t>
      </w:r>
      <w:r w:rsidRPr="00C97C6B">
        <w:rPr>
          <w:rStyle w:val="Style13ptBold"/>
          <w:highlight w:val="cyan"/>
        </w:rPr>
        <w:t>the most</w:t>
      </w:r>
      <w:r w:rsidRPr="009514FB">
        <w:rPr>
          <w:rStyle w:val="Style13ptBold"/>
        </w:rPr>
        <w:t xml:space="preserve"> </w:t>
      </w:r>
      <w:r w:rsidRPr="009514FB">
        <w:rPr>
          <w:rStyle w:val="Emphasis"/>
        </w:rPr>
        <w:t>important</w:t>
      </w:r>
      <w:r w:rsidRPr="009514FB">
        <w:rPr>
          <w:rStyle w:val="Style13ptBold"/>
        </w:rPr>
        <w:t xml:space="preserve"> and </w:t>
      </w:r>
      <w:r w:rsidRPr="00C97C6B">
        <w:rPr>
          <w:rStyle w:val="Emphasis"/>
          <w:highlight w:val="cyan"/>
        </w:rPr>
        <w:t>dominant</w:t>
      </w:r>
      <w:r w:rsidRPr="00892DC6">
        <w:rPr>
          <w:rStyle w:val="Style13ptBold"/>
        </w:rPr>
        <w:t xml:space="preserve"> companies</w:t>
      </w:r>
      <w:r w:rsidRPr="00A236DD">
        <w:rPr>
          <w:rStyle w:val="Style13ptBold"/>
        </w:rPr>
        <w:t xml:space="preserve"> in</w:t>
      </w:r>
      <w:r w:rsidRPr="009514FB">
        <w:rPr>
          <w:rStyle w:val="Style13ptBold"/>
        </w:rPr>
        <w:t xml:space="preserve"> the </w:t>
      </w:r>
      <w:r w:rsidRPr="009514FB">
        <w:rPr>
          <w:rStyle w:val="Emphasis"/>
        </w:rPr>
        <w:t>history</w:t>
      </w:r>
      <w:r w:rsidRPr="009514FB">
        <w:rPr>
          <w:rStyle w:val="Style13ptBold"/>
        </w:rPr>
        <w:t xml:space="preserve"> of </w:t>
      </w:r>
      <w:r w:rsidRPr="00A236DD">
        <w:rPr>
          <w:rStyle w:val="Emphasis"/>
        </w:rPr>
        <w:t>wireless</w:t>
      </w:r>
      <w:r w:rsidRPr="00A236DD">
        <w:rPr>
          <w:rStyle w:val="Style13ptBold"/>
        </w:rPr>
        <w:t xml:space="preserve"> communication</w:t>
      </w:r>
      <w:r w:rsidRPr="009514FB">
        <w:rPr>
          <w:rStyle w:val="Style13ptBold"/>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13ptBold"/>
        </w:rPr>
        <w:t xml:space="preserve">it </w:t>
      </w:r>
      <w:r w:rsidRPr="00CC00E4">
        <w:rPr>
          <w:rStyle w:val="Emphasis"/>
        </w:rPr>
        <w:t>participates</w:t>
      </w:r>
      <w:r w:rsidRPr="00CC00E4">
        <w:rPr>
          <w:rStyle w:val="Style13ptBold"/>
        </w:rPr>
        <w:t xml:space="preserve"> </w:t>
      </w:r>
      <w:r w:rsidRPr="00C97C6B">
        <w:rPr>
          <w:rStyle w:val="Style13ptBold"/>
          <w:highlight w:val="cyan"/>
        </w:rPr>
        <w:t>in</w:t>
      </w:r>
      <w:r w:rsidRPr="00CC00E4">
        <w:rPr>
          <w:rStyle w:val="Style13ptBold"/>
        </w:rPr>
        <w:t xml:space="preserve"> the </w:t>
      </w:r>
      <w:r w:rsidRPr="00C97C6B">
        <w:rPr>
          <w:rStyle w:val="Emphasis"/>
          <w:highlight w:val="cyan"/>
        </w:rPr>
        <w:t>s</w:t>
      </w:r>
      <w:r w:rsidRPr="009517B4">
        <w:rPr>
          <w:rStyle w:val="Style13ptBold"/>
        </w:rPr>
        <w:t>tandard-</w:t>
      </w:r>
      <w:r w:rsidRPr="00C97C6B">
        <w:rPr>
          <w:rStyle w:val="Emphasis"/>
          <w:highlight w:val="cyan"/>
        </w:rPr>
        <w:t>s</w:t>
      </w:r>
      <w:r w:rsidRPr="009517B4">
        <w:rPr>
          <w:rStyle w:val="Style13ptBold"/>
        </w:rPr>
        <w:t xml:space="preserve">etting </w:t>
      </w:r>
      <w:r w:rsidRPr="00C97C6B">
        <w:rPr>
          <w:rStyle w:val="Emphasis"/>
          <w:highlight w:val="cyan"/>
        </w:rPr>
        <w:t>o</w:t>
      </w:r>
      <w:r w:rsidRPr="009517B4">
        <w:rPr>
          <w:rStyle w:val="Style13ptBold"/>
        </w:rPr>
        <w:t>rganization</w:t>
      </w:r>
      <w:r w:rsidRPr="00C97C6B">
        <w:rPr>
          <w:rStyle w:val="Emphasis"/>
          <w:highlight w:val="cyan"/>
        </w:rPr>
        <w:t>s</w:t>
      </w:r>
      <w:r w:rsidRPr="009517B4">
        <w:rPr>
          <w:rStyle w:val="Style13ptBold"/>
        </w:rPr>
        <w:t xml:space="preserve"> </w:t>
      </w:r>
      <w:r w:rsidRPr="00BA6713">
        <w:rPr>
          <w:rStyle w:val="Style13ptBold"/>
        </w:rPr>
        <w:t>that define those standards</w:t>
      </w:r>
      <w:r w:rsidRPr="009514FB">
        <w:rPr>
          <w:sz w:val="16"/>
        </w:rPr>
        <w:t xml:space="preserve">. </w:t>
      </w:r>
      <w:r w:rsidRPr="009517B4">
        <w:rPr>
          <w:rStyle w:val="Style13ptBold"/>
        </w:rPr>
        <w:t xml:space="preserve">Qualcomm is somewhat unique in that it not only </w:t>
      </w:r>
      <w:r w:rsidRPr="009517B4">
        <w:rPr>
          <w:rStyle w:val="Emphasis"/>
        </w:rPr>
        <w:t>licenses SEPs</w:t>
      </w:r>
      <w:r w:rsidRPr="009514FB">
        <w:rPr>
          <w:sz w:val="16"/>
        </w:rPr>
        <w:t xml:space="preserve">, </w:t>
      </w:r>
      <w:r w:rsidRPr="009517B4">
        <w:rPr>
          <w:rStyle w:val="Style13ptBold"/>
        </w:rPr>
        <w:t xml:space="preserve">but also </w:t>
      </w:r>
      <w:r w:rsidRPr="009517B4">
        <w:rPr>
          <w:rStyle w:val="Emphasis"/>
        </w:rPr>
        <w:t>supplies</w:t>
      </w:r>
      <w:r w:rsidRPr="009517B4">
        <w:rPr>
          <w:rStyle w:val="Style13ptBold"/>
        </w:rPr>
        <w:t xml:space="preserve"> the </w:t>
      </w:r>
      <w:r w:rsidRPr="009517B4">
        <w:rPr>
          <w:rStyle w:val="Emphasis"/>
        </w:rPr>
        <w:t>modem chips</w:t>
      </w:r>
      <w:r w:rsidRPr="009517B4">
        <w:rPr>
          <w:rStyle w:val="Style13ptBold"/>
        </w:rPr>
        <w:t xml:space="preserve"> used by a wide range of devices</w:t>
      </w:r>
      <w:r w:rsidRPr="009514FB">
        <w:rPr>
          <w:sz w:val="16"/>
        </w:rPr>
        <w:t xml:space="preserve">. </w:t>
      </w:r>
      <w:r w:rsidRPr="009517B4">
        <w:rPr>
          <w:rStyle w:val="Style13ptBold"/>
        </w:rPr>
        <w:t xml:space="preserve">These include chips that </w:t>
      </w:r>
      <w:r w:rsidRPr="009517B4">
        <w:rPr>
          <w:rStyle w:val="Emphasis"/>
        </w:rPr>
        <w:t>implement</w:t>
      </w:r>
      <w:r w:rsidRPr="009517B4">
        <w:rPr>
          <w:rStyle w:val="Style13ptBold"/>
        </w:rPr>
        <w:t xml:space="preserve"> wireless communication </w:t>
      </w:r>
      <w:r w:rsidRPr="009517B4">
        <w:rPr>
          <w:rStyle w:val="Emphasis"/>
        </w:rPr>
        <w:t>standards</w:t>
      </w:r>
      <w:r w:rsidRPr="009514FB">
        <w:rPr>
          <w:sz w:val="16"/>
        </w:rPr>
        <w:t xml:space="preserve">, </w:t>
      </w:r>
      <w:r w:rsidRPr="009517B4">
        <w:rPr>
          <w:rStyle w:val="Style13ptBold"/>
        </w:rPr>
        <w:t xml:space="preserve">which lie at the </w:t>
      </w:r>
      <w:r w:rsidRPr="009517B4">
        <w:rPr>
          <w:rStyle w:val="Emphasis"/>
        </w:rPr>
        <w:t>heart</w:t>
      </w:r>
      <w:r w:rsidRPr="009517B4">
        <w:rPr>
          <w:rStyle w:val="Style13ptBold"/>
        </w:rPr>
        <w:t xml:space="preserve"> of every mobile </w:t>
      </w:r>
      <w:r w:rsidRPr="009517B4">
        <w:rPr>
          <w:rStyle w:val="Emphasis"/>
        </w:rPr>
        <w:t>computing device</w:t>
      </w:r>
      <w:r w:rsidRPr="009517B4">
        <w:rPr>
          <w:rStyle w:val="Style13ptBold"/>
        </w:rPr>
        <w:t>.</w:t>
      </w:r>
    </w:p>
    <w:p w14:paraId="5D7D3C33" w14:textId="77777777" w:rsidR="005716FD" w:rsidRPr="009514FB" w:rsidRDefault="005716FD" w:rsidP="005716FD">
      <w:pPr>
        <w:rPr>
          <w:sz w:val="16"/>
        </w:rPr>
      </w:pPr>
      <w:r w:rsidRPr="000B4811">
        <w:rPr>
          <w:rStyle w:val="Style13ptBold"/>
        </w:rPr>
        <w:t xml:space="preserve">Although </w:t>
      </w:r>
      <w:r w:rsidRPr="00915ABD">
        <w:rPr>
          <w:rStyle w:val="Style13ptBold"/>
        </w:rPr>
        <w:t xml:space="preserve">Qualcomm </w:t>
      </w:r>
      <w:r w:rsidRPr="000B4811">
        <w:rPr>
          <w:rStyle w:val="Style13ptBold"/>
        </w:rPr>
        <w:t>promised to license its SEPs</w:t>
      </w:r>
      <w:r w:rsidRPr="000B4811">
        <w:rPr>
          <w:sz w:val="16"/>
        </w:rPr>
        <w:t xml:space="preserve"> (</w:t>
      </w:r>
      <w:r w:rsidRPr="000B4811">
        <w:rPr>
          <w:rStyle w:val="Style13ptBold"/>
        </w:rPr>
        <w:t>including patents essential to</w:t>
      </w:r>
      <w:r w:rsidRPr="000B4811">
        <w:rPr>
          <w:sz w:val="16"/>
        </w:rPr>
        <w:t xml:space="preserve"> CDMA, 3G, 4G, and </w:t>
      </w:r>
      <w:r w:rsidRPr="000B4811">
        <w:rPr>
          <w:rStyle w:val="Style13ptBold"/>
        </w:rPr>
        <w:t>5G</w:t>
      </w:r>
      <w:r w:rsidRPr="000B4811">
        <w:rPr>
          <w:sz w:val="16"/>
        </w:rPr>
        <w:t xml:space="preserve">) </w:t>
      </w:r>
      <w:r w:rsidRPr="000B4811">
        <w:rPr>
          <w:rStyle w:val="Style13ptBold"/>
        </w:rPr>
        <w:t>on FRAND terms</w:t>
      </w:r>
      <w:r w:rsidRPr="000B4811">
        <w:rPr>
          <w:sz w:val="16"/>
        </w:rPr>
        <w:t xml:space="preserve">, </w:t>
      </w:r>
      <w:r w:rsidRPr="000B4811">
        <w:rPr>
          <w:rStyle w:val="Style13ptBold"/>
        </w:rPr>
        <w:t xml:space="preserve">its </w:t>
      </w:r>
      <w:r w:rsidRPr="00C97C6B">
        <w:rPr>
          <w:rStyle w:val="Style13ptBold"/>
          <w:highlight w:val="cyan"/>
        </w:rPr>
        <w:t>conduct</w:t>
      </w:r>
      <w:r w:rsidRPr="00892DC6">
        <w:rPr>
          <w:rStyle w:val="Style13ptBold"/>
        </w:rPr>
        <w:t xml:space="preserve"> </w:t>
      </w:r>
      <w:r w:rsidRPr="00C97C6B">
        <w:rPr>
          <w:rStyle w:val="Style13ptBold"/>
          <w:highlight w:val="cyan"/>
        </w:rPr>
        <w:t>has</w:t>
      </w:r>
      <w:r w:rsidRPr="00892DC6">
        <w:rPr>
          <w:rStyle w:val="Style13ptBold"/>
        </w:rPr>
        <w:t xml:space="preserve"> to many</w:t>
      </w:r>
      <w:r w:rsidRPr="00356306">
        <w:rPr>
          <w:rStyle w:val="Style13ptBold"/>
        </w:rPr>
        <w:t xml:space="preserve"> </w:t>
      </w:r>
      <w:r w:rsidRPr="00C97C6B">
        <w:rPr>
          <w:rStyle w:val="Style13ptBold"/>
          <w:highlight w:val="cyan"/>
        </w:rPr>
        <w:t>looked</w:t>
      </w:r>
      <w:r w:rsidRPr="009514FB">
        <w:rPr>
          <w:rStyle w:val="Style13ptBold"/>
        </w:rPr>
        <w:t xml:space="preserve"> </w:t>
      </w:r>
      <w:r w:rsidRPr="00C97C6B">
        <w:rPr>
          <w:rStyle w:val="Emphasis"/>
          <w:highlight w:val="cyan"/>
        </w:rPr>
        <w:t>unfair</w:t>
      </w:r>
      <w:r w:rsidRPr="009514FB">
        <w:rPr>
          <w:sz w:val="16"/>
        </w:rPr>
        <w:t xml:space="preserve">, </w:t>
      </w:r>
      <w:r w:rsidRPr="009514FB">
        <w:rPr>
          <w:rStyle w:val="Emphasis"/>
        </w:rPr>
        <w:t>unreasonable</w:t>
      </w:r>
      <w:r w:rsidRPr="009514FB">
        <w:rPr>
          <w:sz w:val="16"/>
        </w:rPr>
        <w:t xml:space="preserve">, </w:t>
      </w:r>
      <w:r w:rsidRPr="009514FB">
        <w:rPr>
          <w:rStyle w:val="Style13ptBold"/>
        </w:rPr>
        <w:t xml:space="preserve">and </w:t>
      </w:r>
      <w:r w:rsidRPr="00892DC6">
        <w:rPr>
          <w:rStyle w:val="Emphasis"/>
        </w:rPr>
        <w:t>highly discriminatory</w:t>
      </w:r>
      <w:r w:rsidRPr="009514FB">
        <w:rPr>
          <w:sz w:val="16"/>
        </w:rPr>
        <w:t xml:space="preserve">. In particular, </w:t>
      </w:r>
      <w:r w:rsidRPr="000B4811">
        <w:rPr>
          <w:rStyle w:val="Style13ptBold"/>
        </w:rPr>
        <w:t xml:space="preserve">Qualcomm has drawn scrutiny for </w:t>
      </w:r>
      <w:r w:rsidRPr="00C97C6B">
        <w:rPr>
          <w:rStyle w:val="Style13ptBold"/>
          <w:highlight w:val="cyan"/>
        </w:rPr>
        <w:t>bundling</w:t>
      </w:r>
      <w:r w:rsidRPr="009514FB">
        <w:rPr>
          <w:rStyle w:val="Style13ptBold"/>
        </w:rPr>
        <w:t xml:space="preserve"> tens of </w:t>
      </w:r>
      <w:r w:rsidRPr="00BA6713">
        <w:rPr>
          <w:rStyle w:val="Style13ptBold"/>
        </w:rPr>
        <w:t xml:space="preserve">thousands of </w:t>
      </w:r>
      <w:r w:rsidRPr="00C97C6B">
        <w:rPr>
          <w:rStyle w:val="Style13ptBold"/>
          <w:highlight w:val="cyan"/>
        </w:rPr>
        <w:t>patents</w:t>
      </w:r>
      <w:r w:rsidRPr="000B4811">
        <w:rPr>
          <w:rStyle w:val="Style13ptBold"/>
        </w:rPr>
        <w:t xml:space="preserve"> </w:t>
      </w:r>
      <w:r w:rsidRPr="00BA6713">
        <w:rPr>
          <w:rStyle w:val="Style13ptBold"/>
        </w:rPr>
        <w:t>together</w:t>
      </w:r>
      <w:r w:rsidRPr="009514FB">
        <w:rPr>
          <w:sz w:val="16"/>
        </w:rPr>
        <w:t>—</w:t>
      </w:r>
      <w:r w:rsidRPr="009514FB">
        <w:rPr>
          <w:rStyle w:val="Style13ptBold"/>
        </w:rPr>
        <w:t xml:space="preserve">including many that are </w:t>
      </w:r>
      <w:r w:rsidRPr="009514FB">
        <w:rPr>
          <w:rStyle w:val="Emphasis"/>
        </w:rPr>
        <w:t>not</w:t>
      </w:r>
      <w:r w:rsidRPr="009514FB">
        <w:rPr>
          <w:rStyle w:val="Style13ptBold"/>
        </w:rPr>
        <w:t xml:space="preserve"> standard-</w:t>
      </w:r>
      <w:r w:rsidRPr="009514FB">
        <w:rPr>
          <w:rStyle w:val="Emphasis"/>
        </w:rPr>
        <w:t>essential</w:t>
      </w:r>
      <w:r w:rsidRPr="009514FB">
        <w:rPr>
          <w:sz w:val="16"/>
        </w:rPr>
        <w:t>—</w:t>
      </w:r>
      <w:r w:rsidRPr="009514FB">
        <w:rPr>
          <w:rStyle w:val="Style13ptBold"/>
        </w:rPr>
        <w:t xml:space="preserve">and offering portfolio-only licenses no matter what licensees actually </w:t>
      </w:r>
      <w:r w:rsidRPr="009514FB">
        <w:rPr>
          <w:rStyle w:val="Emphasis"/>
        </w:rPr>
        <w:t>want</w:t>
      </w:r>
      <w:r w:rsidRPr="009514FB">
        <w:rPr>
          <w:rStyle w:val="Style13ptBold"/>
        </w:rPr>
        <w:t xml:space="preserve"> or </w:t>
      </w:r>
      <w:r w:rsidRPr="009514FB">
        <w:rPr>
          <w:rStyle w:val="Emphasis"/>
        </w:rPr>
        <w:t>need</w:t>
      </w:r>
      <w:r w:rsidRPr="009514FB">
        <w:rPr>
          <w:sz w:val="16"/>
        </w:rPr>
        <w:t xml:space="preserve">; </w:t>
      </w:r>
      <w:r w:rsidRPr="00C97C6B">
        <w:rPr>
          <w:rStyle w:val="Style13ptBold"/>
          <w:highlight w:val="cyan"/>
        </w:rPr>
        <w:t>refusing to sell</w:t>
      </w:r>
      <w:r w:rsidRPr="009514FB">
        <w:rPr>
          <w:rStyle w:val="Style13ptBold"/>
        </w:rPr>
        <w:t xml:space="preserve"> modem </w:t>
      </w:r>
      <w:r w:rsidRPr="00C97C6B">
        <w:rPr>
          <w:rStyle w:val="Style13ptBold"/>
          <w:highlight w:val="cyan"/>
        </w:rPr>
        <w:t>chips</w:t>
      </w:r>
      <w:r w:rsidRPr="00BA6713">
        <w:rPr>
          <w:rStyle w:val="Style13ptBold"/>
        </w:rPr>
        <w:t xml:space="preserve"> to anyone without a SEP license and </w:t>
      </w:r>
      <w:r w:rsidRPr="00C97C6B">
        <w:rPr>
          <w:rStyle w:val="Style13ptBold"/>
          <w:highlight w:val="cyan"/>
        </w:rPr>
        <w:t xml:space="preserve">threatening to </w:t>
      </w:r>
      <w:r w:rsidRPr="00C97C6B">
        <w:rPr>
          <w:rStyle w:val="Emphasis"/>
          <w:highlight w:val="cyan"/>
        </w:rPr>
        <w:t>withhold</w:t>
      </w:r>
      <w:r w:rsidRPr="00892DC6">
        <w:rPr>
          <w:rStyle w:val="Emphasis"/>
        </w:rPr>
        <w:t xml:space="preserve"> chips</w:t>
      </w:r>
      <w:r w:rsidRPr="00BA6713">
        <w:rPr>
          <w:sz w:val="16"/>
        </w:rPr>
        <w:t xml:space="preserve"> </w:t>
      </w:r>
      <w:r w:rsidRPr="00BA6713">
        <w:rPr>
          <w:rStyle w:val="Style13ptBold"/>
        </w:rPr>
        <w:t xml:space="preserve">from companies trying to </w:t>
      </w:r>
      <w:r w:rsidRPr="00BA6713">
        <w:rPr>
          <w:rStyle w:val="Emphasis"/>
        </w:rPr>
        <w:t>negotiate</w:t>
      </w:r>
      <w:r w:rsidRPr="00BA6713">
        <w:rPr>
          <w:sz w:val="16"/>
        </w:rPr>
        <w:t xml:space="preserve"> </w:t>
      </w:r>
      <w:r w:rsidRPr="00BA6713">
        <w:rPr>
          <w:rStyle w:val="Style13ptBold"/>
        </w:rPr>
        <w:t>different license</w:t>
      </w:r>
      <w:r w:rsidRPr="009514FB">
        <w:rPr>
          <w:rStyle w:val="Style13ptBold"/>
        </w:rPr>
        <w:t xml:space="preserve"> terms</w:t>
      </w:r>
      <w:r w:rsidRPr="009514FB">
        <w:rPr>
          <w:sz w:val="16"/>
        </w:rPr>
        <w:t xml:space="preserve">; </w:t>
      </w:r>
      <w:r w:rsidRPr="00C97C6B">
        <w:rPr>
          <w:rStyle w:val="Emphasis"/>
          <w:highlight w:val="cyan"/>
        </w:rPr>
        <w:t>refusing</w:t>
      </w:r>
      <w:r w:rsidRPr="00C97C6B">
        <w:rPr>
          <w:rStyle w:val="Style13ptBold"/>
          <w:highlight w:val="cyan"/>
        </w:rPr>
        <w:t xml:space="preserve"> to license anyone other than</w:t>
      </w:r>
      <w:r w:rsidRPr="009514FB">
        <w:rPr>
          <w:sz w:val="16"/>
        </w:rPr>
        <w:t xml:space="preserve"> original-equipment manufacturers (</w:t>
      </w:r>
      <w:r w:rsidRPr="00C97C6B">
        <w:rPr>
          <w:rStyle w:val="Style13ptBold"/>
          <w:highlight w:val="cyan"/>
        </w:rPr>
        <w:t>OEMs</w:t>
      </w:r>
      <w:r w:rsidRPr="00A236DD">
        <w:rPr>
          <w:sz w:val="16"/>
        </w:rPr>
        <w:t xml:space="preserve">); </w:t>
      </w:r>
      <w:r w:rsidRPr="00C97C6B">
        <w:rPr>
          <w:rStyle w:val="Style13ptBold"/>
          <w:highlight w:val="cyan"/>
        </w:rPr>
        <w:t xml:space="preserve">and insisting on </w:t>
      </w:r>
      <w:r w:rsidRPr="00C97C6B">
        <w:rPr>
          <w:rStyle w:val="Emphasis"/>
          <w:highlight w:val="cyan"/>
        </w:rPr>
        <w:t>royalties</w:t>
      </w:r>
      <w:r w:rsidRPr="009517B4">
        <w:rPr>
          <w:rStyle w:val="Style13ptBold"/>
        </w:rPr>
        <w:t xml:space="preserve"> calculated </w:t>
      </w:r>
      <w:r w:rsidRPr="00C97C6B">
        <w:rPr>
          <w:rStyle w:val="Style13ptBold"/>
          <w:highlight w:val="cyan"/>
        </w:rPr>
        <w:t xml:space="preserve">as a </w:t>
      </w:r>
      <w:r w:rsidRPr="00C97C6B">
        <w:rPr>
          <w:rStyle w:val="Emphasis"/>
          <w:highlight w:val="cyan"/>
        </w:rPr>
        <w:t>percent</w:t>
      </w:r>
      <w:r w:rsidRPr="00647CA9">
        <w:rPr>
          <w:rStyle w:val="Style13ptBold"/>
        </w:rPr>
        <w:t xml:space="preserve">age </w:t>
      </w:r>
      <w:r w:rsidRPr="00C97C6B">
        <w:rPr>
          <w:rStyle w:val="Style13ptBold"/>
          <w:highlight w:val="cyan"/>
        </w:rPr>
        <w:t xml:space="preserve">of the </w:t>
      </w:r>
      <w:r w:rsidRPr="00C97C6B">
        <w:rPr>
          <w:rStyle w:val="Emphasis"/>
          <w:highlight w:val="cyan"/>
        </w:rPr>
        <w:t>sale price</w:t>
      </w:r>
      <w:r w:rsidRPr="009517B4">
        <w:rPr>
          <w:rStyle w:val="Style13ptBold"/>
        </w:rPr>
        <w:t xml:space="preserve"> of a handset</w:t>
      </w:r>
      <w:r w:rsidRPr="009514FB">
        <w:rPr>
          <w:sz w:val="16"/>
        </w:rPr>
        <w:t xml:space="preserve"> sold to end users for hundreds of dollars, despite the minimal contribution of any particular patent to the retail value.</w:t>
      </w:r>
    </w:p>
    <w:p w14:paraId="287B6677" w14:textId="77777777" w:rsidR="005716FD" w:rsidRPr="009514FB" w:rsidRDefault="005716FD" w:rsidP="005716FD">
      <w:pPr>
        <w:rPr>
          <w:sz w:val="16"/>
          <w:szCs w:val="16"/>
        </w:rPr>
      </w:pPr>
      <w:r w:rsidRPr="009514FB">
        <w:rPr>
          <w:sz w:val="16"/>
          <w:szCs w:val="16"/>
        </w:rPr>
        <w:t>In 2017, the U.S. Federal Trade Commission</w:t>
      </w:r>
      <w:r>
        <w:rPr>
          <w:sz w:val="16"/>
          <w:szCs w:val="16"/>
        </w:rPr>
        <w:t xml:space="preserve"> </w:t>
      </w:r>
      <w:hyperlink r:id="rId6" w:history="1">
        <w:r w:rsidRPr="009514FB">
          <w:rPr>
            <w:rStyle w:val="StyleUnderline"/>
            <w:sz w:val="16"/>
            <w:szCs w:val="16"/>
          </w:rPr>
          <w:t>sued</w:t>
        </w:r>
      </w:hyperlink>
      <w:r>
        <w:rPr>
          <w:sz w:val="16"/>
          <w:szCs w:val="16"/>
        </w:rPr>
        <w:t xml:space="preserve"> </w:t>
      </w:r>
      <w:r w:rsidRPr="009514FB">
        <w:rPr>
          <w:sz w:val="16"/>
          <w:szCs w:val="16"/>
        </w:rPr>
        <w:t>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w:t>
      </w:r>
      <w:r>
        <w:rPr>
          <w:sz w:val="16"/>
          <w:szCs w:val="16"/>
        </w:rPr>
        <w:t xml:space="preserve"> </w:t>
      </w:r>
      <w:hyperlink r:id="rId7" w:history="1">
        <w:r w:rsidRPr="009514FB">
          <w:rPr>
            <w:rStyle w:val="StyleUnderline"/>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2116B953" w14:textId="77777777" w:rsidR="005716FD" w:rsidRPr="00A236DD" w:rsidRDefault="005716FD" w:rsidP="005716FD">
      <w:pPr>
        <w:rPr>
          <w:sz w:val="16"/>
        </w:rPr>
      </w:pPr>
      <w:r w:rsidRPr="009514FB">
        <w:rPr>
          <w:sz w:val="16"/>
        </w:rPr>
        <w:t xml:space="preserve">But this month, </w:t>
      </w:r>
      <w:r w:rsidRPr="009514FB">
        <w:rPr>
          <w:rStyle w:val="Style13ptBold"/>
        </w:rPr>
        <w:t>a panel of judges</w:t>
      </w:r>
      <w:r w:rsidRPr="009514FB">
        <w:rPr>
          <w:sz w:val="16"/>
        </w:rPr>
        <w:t xml:space="preserve"> from the Court of Appeals for the Ninth Circuit </w:t>
      </w:r>
      <w:r w:rsidRPr="009514FB">
        <w:rPr>
          <w:rStyle w:val="Style13ptBold"/>
        </w:rPr>
        <w:t>unanimously</w:t>
      </w:r>
      <w:r>
        <w:rPr>
          <w:rStyle w:val="Style13ptBold"/>
        </w:rPr>
        <w:t xml:space="preserve"> </w:t>
      </w:r>
      <w:hyperlink r:id="rId8" w:history="1">
        <w:r w:rsidRPr="009514FB">
          <w:rPr>
            <w:rStyle w:val="Style13ptBold"/>
          </w:rPr>
          <w:t>overturned</w:t>
        </w:r>
      </w:hyperlink>
      <w:r>
        <w:rPr>
          <w:rStyle w:val="Style13ptBold"/>
        </w:rPr>
        <w:t xml:space="preserve"> </w:t>
      </w:r>
      <w:r w:rsidRPr="009514FB">
        <w:rPr>
          <w:rStyle w:val="Style13ptBold"/>
        </w:rPr>
        <w:t>the district court’s decision</w:t>
      </w:r>
      <w:r w:rsidRPr="009514FB">
        <w:rPr>
          <w:sz w:val="16"/>
        </w:rPr>
        <w:t xml:space="preserve">, reasoning that Qualcomm’s conduct was “hypercompetitive” but not “anticompetitive,” and therefore </w:t>
      </w:r>
      <w:r w:rsidRPr="00A236DD">
        <w:rPr>
          <w:sz w:val="16"/>
        </w:rPr>
        <w:t>not a violation of antitrust law. To reach that result, the Ninth Circuit made the patent grant more powerful and antitrust law weaker than ever.</w:t>
      </w:r>
    </w:p>
    <w:p w14:paraId="7FD073AC" w14:textId="77777777" w:rsidR="005716FD" w:rsidRPr="009514FB" w:rsidRDefault="005716FD" w:rsidP="005716FD">
      <w:pPr>
        <w:rPr>
          <w:sz w:val="16"/>
        </w:rPr>
      </w:pPr>
      <w:r w:rsidRPr="00A236DD">
        <w:rPr>
          <w:rStyle w:val="Style13ptBold"/>
        </w:rPr>
        <w:t>According to the Ninth Circuit</w:t>
      </w:r>
      <w:r w:rsidRPr="00A236DD">
        <w:rPr>
          <w:sz w:val="16"/>
        </w:rPr>
        <w:t xml:space="preserve">, </w:t>
      </w:r>
      <w:r w:rsidRPr="00A236DD">
        <w:rPr>
          <w:rStyle w:val="Style13ptBold"/>
        </w:rPr>
        <w:t>patent owners don’t have a duty to let anyone use what their patent covers</w:t>
      </w:r>
      <w:r w:rsidRPr="00A236DD">
        <w:rPr>
          <w:sz w:val="16"/>
        </w:rPr>
        <w:t xml:space="preserve">, </w:t>
      </w:r>
      <w:r w:rsidRPr="00A236DD">
        <w:rPr>
          <w:rStyle w:val="Style13ptBold"/>
        </w:rPr>
        <w:t>and therefore Qualcomm had no duty to license its SEPs to anyone</w:t>
      </w:r>
      <w:r w:rsidRPr="00A236DD">
        <w:rPr>
          <w:sz w:val="16"/>
        </w:rPr>
        <w:t xml:space="preserve">. But </w:t>
      </w:r>
      <w:r w:rsidRPr="00A236DD">
        <w:rPr>
          <w:rStyle w:val="Style13ptBold"/>
        </w:rPr>
        <w:t xml:space="preserve">that framing requires </w:t>
      </w:r>
      <w:r w:rsidRPr="00A236DD">
        <w:rPr>
          <w:rStyle w:val="Emphasis"/>
        </w:rPr>
        <w:t>ignoring</w:t>
      </w:r>
      <w:r w:rsidRPr="00A236DD">
        <w:rPr>
          <w:rStyle w:val="Style13ptBold"/>
        </w:rPr>
        <w:t xml:space="preserve"> the </w:t>
      </w:r>
      <w:r w:rsidRPr="00A236DD">
        <w:rPr>
          <w:rStyle w:val="Emphasis"/>
        </w:rPr>
        <w:t>promises</w:t>
      </w:r>
      <w:r w:rsidRPr="00A236DD">
        <w:rPr>
          <w:rStyle w:val="Style13ptBold"/>
        </w:rPr>
        <w:t xml:space="preserve"> Qualcomm made to license its SEPs on </w:t>
      </w:r>
      <w:r w:rsidRPr="00A236DD">
        <w:rPr>
          <w:rStyle w:val="Emphasis"/>
        </w:rPr>
        <w:t>r</w:t>
      </w:r>
      <w:r w:rsidRPr="00A236DD">
        <w:rPr>
          <w:rStyle w:val="Style13ptBold"/>
        </w:rPr>
        <w:t xml:space="preserve">easonable and </w:t>
      </w:r>
      <w:r w:rsidRPr="00A236DD">
        <w:rPr>
          <w:rStyle w:val="Emphasis"/>
        </w:rPr>
        <w:t>n</w:t>
      </w:r>
      <w:r w:rsidRPr="00A236DD">
        <w:rPr>
          <w:rStyle w:val="Style13ptBold"/>
        </w:rPr>
        <w:t>on-</w:t>
      </w:r>
      <w:r w:rsidRPr="00A236DD">
        <w:rPr>
          <w:rStyle w:val="Emphasis"/>
        </w:rPr>
        <w:t>d</w:t>
      </w:r>
      <w:r w:rsidRPr="00A236DD">
        <w:rPr>
          <w:rStyle w:val="Style13ptBold"/>
        </w:rPr>
        <w:t>iscriminatory terms</w:t>
      </w:r>
      <w:r w:rsidRPr="00A236DD">
        <w:rPr>
          <w:sz w:val="16"/>
        </w:rPr>
        <w:t>—</w:t>
      </w:r>
      <w:r w:rsidRPr="00A236DD">
        <w:rPr>
          <w:rStyle w:val="Style13ptBold"/>
        </w:rPr>
        <w:t>promises that courts</w:t>
      </w:r>
      <w:r w:rsidRPr="00A236DD">
        <w:rPr>
          <w:sz w:val="16"/>
        </w:rPr>
        <w:t xml:space="preserve"> in this country and around the world </w:t>
      </w:r>
      <w:r w:rsidRPr="00A236DD">
        <w:rPr>
          <w:rStyle w:val="Style13ptBold"/>
        </w:rPr>
        <w:t xml:space="preserve">have </w:t>
      </w:r>
      <w:r w:rsidRPr="00A236DD">
        <w:rPr>
          <w:rStyle w:val="Emphasis"/>
        </w:rPr>
        <w:t>consistently</w:t>
      </w:r>
      <w:r w:rsidRPr="00A236DD">
        <w:rPr>
          <w:rStyle w:val="Style13ptBold"/>
        </w:rPr>
        <w:t xml:space="preserve"> enforced</w:t>
      </w:r>
      <w:r w:rsidRPr="00A236DD">
        <w:rPr>
          <w:sz w:val="16"/>
        </w:rPr>
        <w:t xml:space="preserve">. </w:t>
      </w:r>
      <w:r w:rsidRPr="00A236DD">
        <w:rPr>
          <w:rStyle w:val="Style13ptBold"/>
        </w:rPr>
        <w:t>It also means ignoring antitrust principles like the essential facilities doctrine</w:t>
      </w:r>
      <w:r w:rsidRPr="00A236DD">
        <w:rPr>
          <w:sz w:val="16"/>
        </w:rPr>
        <w:t xml:space="preserve">, </w:t>
      </w:r>
      <w:r w:rsidRPr="00A236DD">
        <w:rPr>
          <w:rStyle w:val="Style13ptBold"/>
        </w:rPr>
        <w:t xml:space="preserve">which limits the ability of a monopolist with </w:t>
      </w:r>
      <w:r w:rsidRPr="00A236DD">
        <w:rPr>
          <w:rStyle w:val="Emphasis"/>
        </w:rPr>
        <w:t>hold-up power</w:t>
      </w:r>
      <w:r w:rsidRPr="00A236DD">
        <w:rPr>
          <w:rStyle w:val="Style13ptBold"/>
        </w:rPr>
        <w:t xml:space="preserve"> over an </w:t>
      </w:r>
      <w:r w:rsidRPr="00A236DD">
        <w:rPr>
          <w:rStyle w:val="Emphasis"/>
        </w:rPr>
        <w:t>essential facility</w:t>
      </w:r>
      <w:r w:rsidRPr="00A236DD">
        <w:rPr>
          <w:sz w:val="16"/>
        </w:rPr>
        <w:t xml:space="preserve"> (like a port) </w:t>
      </w:r>
      <w:r w:rsidRPr="00A236DD">
        <w:rPr>
          <w:rStyle w:val="Style13ptBold"/>
        </w:rPr>
        <w:t xml:space="preserve">to </w:t>
      </w:r>
      <w:r w:rsidRPr="00A236DD">
        <w:rPr>
          <w:rStyle w:val="Emphasis"/>
        </w:rPr>
        <w:t>shut out</w:t>
      </w:r>
      <w:r w:rsidRPr="00A236DD">
        <w:rPr>
          <w:rStyle w:val="Style13ptBold"/>
        </w:rPr>
        <w:t xml:space="preserve"> rivals</w:t>
      </w:r>
      <w:r w:rsidRPr="00A236DD">
        <w:rPr>
          <w:sz w:val="16"/>
        </w:rPr>
        <w:t>. Instead, the Ninth Circuit held rather simplistically that a duty to deal could arise only if the monopolist had provided access, and then reversed</w:t>
      </w:r>
      <w:r w:rsidRPr="00BA6713">
        <w:rPr>
          <w:sz w:val="16"/>
        </w:rPr>
        <w:t xml:space="preserve"> its policy.</w:t>
      </w:r>
    </w:p>
    <w:p w14:paraId="7AF29B78" w14:textId="77777777" w:rsidR="005716FD" w:rsidRPr="009514FB" w:rsidRDefault="005716FD" w:rsidP="005716FD">
      <w:pPr>
        <w:rPr>
          <w:sz w:val="16"/>
        </w:rPr>
      </w:pPr>
      <w:r w:rsidRPr="009514FB">
        <w:rPr>
          <w:sz w:val="16"/>
        </w:rPr>
        <w:t xml:space="preserve">But </w:t>
      </w:r>
      <w:r w:rsidRPr="009514FB">
        <w:rPr>
          <w:rStyle w:val="Style13ptBold"/>
        </w:rPr>
        <w:t>even when Qualcomm restricted its licensing policies in critical ways</w:t>
      </w:r>
      <w:r w:rsidRPr="009514FB">
        <w:rPr>
          <w:sz w:val="16"/>
        </w:rPr>
        <w:t xml:space="preserve">, </w:t>
      </w:r>
      <w:r w:rsidRPr="009514FB">
        <w:rPr>
          <w:rStyle w:val="Style13ptBold"/>
        </w:rPr>
        <w:t>the Ninth Circuit found reasons to approve those restrictions</w:t>
      </w:r>
      <w:r w:rsidRPr="009514FB">
        <w:rPr>
          <w:sz w:val="16"/>
        </w:rPr>
        <w:t xml:space="preserve">. For example, </w:t>
      </w:r>
      <w:r w:rsidRPr="009514FB">
        <w:rPr>
          <w:rStyle w:val="Style13ptBold"/>
        </w:rPr>
        <w:t xml:space="preserve">Qualcomm stopped licensing its patents to chip manufacturers and started </w:t>
      </w:r>
      <w:r w:rsidRPr="00C97C6B">
        <w:rPr>
          <w:rStyle w:val="Style13ptBold"/>
          <w:highlight w:val="cyan"/>
        </w:rPr>
        <w:t>licensing</w:t>
      </w:r>
      <w:r w:rsidRPr="009514FB">
        <w:rPr>
          <w:rStyle w:val="Style13ptBold"/>
        </w:rPr>
        <w:t xml:space="preserve"> them </w:t>
      </w:r>
      <w:r w:rsidRPr="00C97C6B">
        <w:rPr>
          <w:rStyle w:val="Style13ptBold"/>
          <w:highlight w:val="cyan"/>
        </w:rPr>
        <w:t>only to OEMs</w:t>
      </w:r>
      <w:r w:rsidRPr="009514FB">
        <w:rPr>
          <w:sz w:val="16"/>
        </w:rPr>
        <w:t>. This had a major</w:t>
      </w:r>
      <w:r>
        <w:rPr>
          <w:sz w:val="16"/>
        </w:rPr>
        <w:t xml:space="preserve"> </w:t>
      </w:r>
      <w:r w:rsidRPr="009514FB">
        <w:rPr>
          <w:sz w:val="16"/>
        </w:rPr>
        <w:t xml:space="preserve">benefit: </w:t>
      </w:r>
      <w:r w:rsidRPr="009514FB">
        <w:rPr>
          <w:rStyle w:val="Style13ptBold"/>
        </w:rPr>
        <w:t xml:space="preserve">it </w:t>
      </w:r>
      <w:r w:rsidRPr="00C97C6B">
        <w:rPr>
          <w:rStyle w:val="Style13ptBold"/>
          <w:highlight w:val="cyan"/>
        </w:rPr>
        <w:t xml:space="preserve">let Qualcomm charge a much </w:t>
      </w:r>
      <w:r w:rsidRPr="00C97C6B">
        <w:rPr>
          <w:rStyle w:val="Emphasis"/>
          <w:highlight w:val="cyan"/>
        </w:rPr>
        <w:t xml:space="preserve">higher </w:t>
      </w:r>
      <w:r w:rsidRPr="00A236DD">
        <w:rPr>
          <w:rStyle w:val="Emphasis"/>
        </w:rPr>
        <w:t xml:space="preserve">royalty </w:t>
      </w:r>
      <w:r w:rsidRPr="00C97C6B">
        <w:rPr>
          <w:rStyle w:val="Emphasis"/>
          <w:highlight w:val="cyan"/>
        </w:rPr>
        <w:t>rate</w:t>
      </w:r>
      <w:r w:rsidRPr="00CC00E4">
        <w:rPr>
          <w:rStyle w:val="Style13ptBold"/>
        </w:rPr>
        <w:t xml:space="preserve"> based on</w:t>
      </w:r>
      <w:r w:rsidRPr="009514FB">
        <w:rPr>
          <w:rStyle w:val="Style13ptBold"/>
        </w:rPr>
        <w:t xml:space="preserve"> the </w:t>
      </w:r>
      <w:r w:rsidRPr="009514FB">
        <w:rPr>
          <w:rStyle w:val="Emphasis"/>
        </w:rPr>
        <w:t xml:space="preserve">high </w:t>
      </w:r>
      <w:r w:rsidRPr="00CC00E4">
        <w:rPr>
          <w:rStyle w:val="Emphasis"/>
        </w:rPr>
        <w:t>retail price</w:t>
      </w:r>
      <w:r w:rsidRPr="00CC00E4">
        <w:rPr>
          <w:rStyle w:val="Style13ptBold"/>
        </w:rPr>
        <w:t xml:space="preserve"> of the</w:t>
      </w:r>
      <w:r w:rsidRPr="009514FB">
        <w:rPr>
          <w:rStyle w:val="Style13ptBold"/>
        </w:rPr>
        <w:t xml:space="preserve"> end user </w:t>
      </w:r>
      <w:r w:rsidRPr="00A236DD">
        <w:rPr>
          <w:rStyle w:val="Style13ptBold"/>
        </w:rPr>
        <w:t>devices</w:t>
      </w:r>
      <w:r w:rsidRPr="00A236DD">
        <w:rPr>
          <w:sz w:val="16"/>
        </w:rPr>
        <w:t>, like smartphones</w:t>
      </w:r>
      <w:r w:rsidRPr="009514FB">
        <w:rPr>
          <w:sz w:val="16"/>
        </w:rPr>
        <w:t xml:space="preserve"> and tablets, </w:t>
      </w:r>
      <w:r w:rsidRPr="009514FB">
        <w:rPr>
          <w:rStyle w:val="Style13ptBold"/>
        </w:rPr>
        <w:t xml:space="preserve">that </w:t>
      </w:r>
      <w:r w:rsidRPr="00915ABD">
        <w:rPr>
          <w:rStyle w:val="Style13ptBold"/>
        </w:rPr>
        <w:t>OEMs mak</w:t>
      </w:r>
      <w:r w:rsidRPr="009514FB">
        <w:rPr>
          <w:rStyle w:val="Style13ptBold"/>
        </w:rPr>
        <w:t>e and sell</w:t>
      </w:r>
      <w:r w:rsidRPr="009514FB">
        <w:rPr>
          <w:sz w:val="16"/>
        </w:rPr>
        <w:t xml:space="preserve">. </w:t>
      </w:r>
      <w:r w:rsidRPr="00C97C6B">
        <w:rPr>
          <w:rStyle w:val="Style13ptBold"/>
          <w:highlight w:val="cyan"/>
        </w:rPr>
        <w:t>If Qualcomm</w:t>
      </w:r>
      <w:r w:rsidRPr="009514FB">
        <w:rPr>
          <w:rStyle w:val="Style13ptBold"/>
        </w:rPr>
        <w:t xml:space="preserve"> had continued to </w:t>
      </w:r>
      <w:r w:rsidRPr="00C97C6B">
        <w:rPr>
          <w:rStyle w:val="Style13ptBold"/>
          <w:highlight w:val="cyan"/>
        </w:rPr>
        <w:t>license to chip suppliers</w:t>
      </w:r>
      <w:r w:rsidRPr="00C97C6B">
        <w:rPr>
          <w:sz w:val="16"/>
          <w:highlight w:val="cyan"/>
        </w:rPr>
        <w:t xml:space="preserve">, </w:t>
      </w:r>
      <w:r w:rsidRPr="00C97C6B">
        <w:rPr>
          <w:rStyle w:val="Style13ptBold"/>
          <w:highlight w:val="cyan"/>
        </w:rPr>
        <w:t>its patents would be “</w:t>
      </w:r>
      <w:r w:rsidRPr="00C97C6B">
        <w:rPr>
          <w:rStyle w:val="Emphasis"/>
          <w:highlight w:val="cyan"/>
        </w:rPr>
        <w:t>exhausted</w:t>
      </w:r>
      <w:r w:rsidRPr="009514FB">
        <w:rPr>
          <w:sz w:val="16"/>
        </w:rPr>
        <w:t xml:space="preserve">” </w:t>
      </w:r>
      <w:r w:rsidRPr="009514FB">
        <w:rPr>
          <w:rStyle w:val="Style13ptBold"/>
        </w:rPr>
        <w:t>once the chips were sold to OEMs</w:t>
      </w:r>
      <w:r w:rsidRPr="009514FB">
        <w:rPr>
          <w:sz w:val="16"/>
        </w:rPr>
        <w:t>, extinguishing Qualcomm’s right to assert its patents and control how the chips were used.</w:t>
      </w:r>
    </w:p>
    <w:p w14:paraId="484352E3" w14:textId="77777777" w:rsidR="005716FD" w:rsidRPr="009514FB" w:rsidRDefault="005716FD" w:rsidP="005716FD">
      <w:pPr>
        <w:rPr>
          <w:rStyle w:val="Style13ptBold"/>
        </w:rPr>
      </w:pPr>
      <w:r w:rsidRPr="009514FB">
        <w:rPr>
          <w:rStyle w:val="Style13ptBold"/>
        </w:rPr>
        <w:t>Patent exhaustion is a century-old doctrine that protects</w:t>
      </w:r>
      <w:r w:rsidRPr="009514FB">
        <w:rPr>
          <w:sz w:val="16"/>
        </w:rPr>
        <w:t xml:space="preserve"> the </w:t>
      </w:r>
      <w:r w:rsidRPr="009514FB">
        <w:rPr>
          <w:rStyle w:val="Style13ptBold"/>
        </w:rPr>
        <w:t>rights of consumers to use things they buy</w:t>
      </w:r>
      <w:r w:rsidRPr="009514FB">
        <w:rPr>
          <w:sz w:val="16"/>
        </w:rPr>
        <w:t xml:space="preserve"> without getting the patent owner’s permission again and again. </w:t>
      </w:r>
      <w:r w:rsidRPr="000B4811">
        <w:rPr>
          <w:rStyle w:val="Style13ptBold"/>
        </w:rPr>
        <w:t xml:space="preserve">Patent </w:t>
      </w:r>
      <w:r w:rsidRPr="00C97C6B">
        <w:rPr>
          <w:rStyle w:val="Style13ptBold"/>
          <w:highlight w:val="cyan"/>
        </w:rPr>
        <w:t>exhaustion</w:t>
      </w:r>
      <w:r w:rsidRPr="009514FB">
        <w:rPr>
          <w:rStyle w:val="Style13ptBold"/>
        </w:rPr>
        <w:t xml:space="preserve"> is important because it </w:t>
      </w:r>
      <w:r w:rsidRPr="00915ABD">
        <w:rPr>
          <w:rStyle w:val="Emphasis"/>
        </w:rPr>
        <w:t>prevents price-gouging</w:t>
      </w:r>
      <w:r w:rsidRPr="009514FB">
        <w:rPr>
          <w:sz w:val="16"/>
        </w:rPr>
        <w:t xml:space="preserve">, </w:t>
      </w:r>
      <w:r w:rsidRPr="009514FB">
        <w:rPr>
          <w:rStyle w:val="Style13ptBold"/>
        </w:rPr>
        <w:t xml:space="preserve">but </w:t>
      </w:r>
      <w:r w:rsidRPr="00915ABD">
        <w:rPr>
          <w:rStyle w:val="Style13ptBold"/>
        </w:rPr>
        <w:t>also</w:t>
      </w:r>
      <w:r w:rsidRPr="009514FB">
        <w:rPr>
          <w:rStyle w:val="Style13ptBold"/>
        </w:rPr>
        <w:t xml:space="preserve"> </w:t>
      </w:r>
      <w:r w:rsidRPr="00915ABD">
        <w:rPr>
          <w:rStyle w:val="Style13ptBold"/>
        </w:rPr>
        <w:t xml:space="preserve">because it </w:t>
      </w:r>
      <w:r w:rsidRPr="00C97C6B">
        <w:rPr>
          <w:rStyle w:val="Style13ptBold"/>
          <w:highlight w:val="cyan"/>
        </w:rPr>
        <w:t>protects</w:t>
      </w:r>
      <w:r w:rsidRPr="00915ABD">
        <w:rPr>
          <w:rStyle w:val="Style13ptBold"/>
        </w:rPr>
        <w:t xml:space="preserve"> </w:t>
      </w:r>
      <w:r w:rsidRPr="00915ABD">
        <w:rPr>
          <w:rStyle w:val="Emphasis"/>
        </w:rPr>
        <w:t>space</w:t>
      </w:r>
      <w:r w:rsidRPr="00915ABD">
        <w:rPr>
          <w:rStyle w:val="Style13ptBold"/>
        </w:rPr>
        <w:t xml:space="preserve"> for </w:t>
      </w:r>
      <w:r w:rsidRPr="00C97C6B">
        <w:rPr>
          <w:rStyle w:val="Emphasis"/>
          <w:highlight w:val="cyan"/>
        </w:rPr>
        <w:t>innovation</w:t>
      </w:r>
      <w:r w:rsidRPr="00915ABD">
        <w:rPr>
          <w:rStyle w:val="Style13ptBold"/>
        </w:rPr>
        <w:t xml:space="preserve"> </w:t>
      </w:r>
      <w:r w:rsidRPr="00C97C6B">
        <w:rPr>
          <w:rStyle w:val="Style13ptBold"/>
          <w:highlight w:val="cyan"/>
        </w:rPr>
        <w:t xml:space="preserve">by letting people </w:t>
      </w:r>
      <w:r w:rsidRPr="00C97C6B">
        <w:rPr>
          <w:rStyle w:val="Emphasis"/>
          <w:highlight w:val="cyan"/>
        </w:rPr>
        <w:t>use things</w:t>
      </w:r>
      <w:r w:rsidRPr="009514FB">
        <w:rPr>
          <w:rStyle w:val="Style13ptBold"/>
        </w:rPr>
        <w:t xml:space="preserve"> they buy </w:t>
      </w:r>
      <w:r w:rsidRPr="00C97C6B">
        <w:rPr>
          <w:rStyle w:val="Emphasis"/>
          <w:highlight w:val="cyan"/>
        </w:rPr>
        <w:t>freely</w:t>
      </w:r>
      <w:r w:rsidRPr="00CF23BA">
        <w:rPr>
          <w:sz w:val="16"/>
        </w:rPr>
        <w:t xml:space="preserve">, </w:t>
      </w:r>
      <w:r w:rsidRPr="00CF23BA">
        <w:rPr>
          <w:rStyle w:val="Style13ptBold"/>
        </w:rPr>
        <w:t>including to build innovations of their own</w:t>
      </w:r>
      <w:r w:rsidRPr="00CF23BA">
        <w:rPr>
          <w:sz w:val="16"/>
        </w:rPr>
        <w:t xml:space="preserve">. </w:t>
      </w:r>
      <w:r w:rsidRPr="00CF23BA">
        <w:rPr>
          <w:rStyle w:val="Style13ptBold"/>
        </w:rPr>
        <w:t>The doctrine thus helps patent law serve its underlying goal</w:t>
      </w:r>
      <w:r w:rsidRPr="00CF23BA">
        <w:rPr>
          <w:sz w:val="16"/>
        </w:rPr>
        <w:t>—</w:t>
      </w:r>
      <w:r w:rsidRPr="00CF23BA">
        <w:rPr>
          <w:rStyle w:val="Style13ptBold"/>
        </w:rPr>
        <w:t xml:space="preserve">promoting economic </w:t>
      </w:r>
      <w:r w:rsidRPr="00CF23BA">
        <w:rPr>
          <w:rStyle w:val="Emphasis"/>
        </w:rPr>
        <w:t>growth</w:t>
      </w:r>
      <w:r w:rsidRPr="00CF23BA">
        <w:rPr>
          <w:rStyle w:val="Style13ptBold"/>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13ptBold"/>
        </w:rPr>
        <w:t xml:space="preserve">the Ninth Circuit wholeheartedly approved of Qualcomm’s efforts to avoid </w:t>
      </w:r>
      <w:r w:rsidRPr="000B4811">
        <w:rPr>
          <w:rStyle w:val="Emphasis"/>
        </w:rPr>
        <w:t>exhaustion</w:t>
      </w:r>
      <w:r w:rsidRPr="000B4811">
        <w:rPr>
          <w:sz w:val="16"/>
        </w:rPr>
        <w:t>—</w:t>
      </w:r>
      <w:r w:rsidRPr="000B4811">
        <w:rPr>
          <w:rStyle w:val="Style13ptBold"/>
        </w:rPr>
        <w:t xml:space="preserve">even when that meant </w:t>
      </w:r>
      <w:r w:rsidRPr="000B4811">
        <w:rPr>
          <w:rStyle w:val="Emphasis"/>
        </w:rPr>
        <w:t>cutting off</w:t>
      </w:r>
      <w:r w:rsidRPr="000B4811">
        <w:rPr>
          <w:rStyle w:val="Style13ptBold"/>
        </w:rPr>
        <w:t xml:space="preserve"> access to </w:t>
      </w:r>
      <w:r w:rsidRPr="000B4811">
        <w:rPr>
          <w:rStyle w:val="Emphasis"/>
        </w:rPr>
        <w:t>previous licensees</w:t>
      </w:r>
      <w:r w:rsidRPr="000B4811">
        <w:rPr>
          <w:sz w:val="16"/>
        </w:rPr>
        <w:t xml:space="preserve"> (</w:t>
      </w:r>
      <w:proofErr w:type="gramStart"/>
      <w:r w:rsidRPr="000B4811">
        <w:rPr>
          <w:sz w:val="16"/>
        </w:rPr>
        <w:t>chip-makers</w:t>
      </w:r>
      <w:proofErr w:type="gramEnd"/>
      <w:r w:rsidRPr="000B4811">
        <w:rPr>
          <w:sz w:val="16"/>
        </w:rPr>
        <w:t xml:space="preserve">) </w:t>
      </w:r>
      <w:r w:rsidRPr="000B4811">
        <w:rPr>
          <w:rStyle w:val="Style13ptBold"/>
        </w:rPr>
        <w:t xml:space="preserve">in ways that let Qualcomm charge </w:t>
      </w:r>
      <w:r w:rsidRPr="000B4811">
        <w:rPr>
          <w:rStyle w:val="Emphasis"/>
        </w:rPr>
        <w:t>far more</w:t>
      </w:r>
      <w:r w:rsidRPr="000B4811">
        <w:rPr>
          <w:rStyle w:val="Style13ptBold"/>
        </w:rPr>
        <w:t xml:space="preserve"> in </w:t>
      </w:r>
      <w:r w:rsidRPr="000B4811">
        <w:rPr>
          <w:rStyle w:val="Emphasis"/>
        </w:rPr>
        <w:t>licensing fees</w:t>
      </w:r>
      <w:r w:rsidRPr="000B4811">
        <w:rPr>
          <w:rStyle w:val="Style13ptBold"/>
        </w:rPr>
        <w:t xml:space="preserve"> than its SEPs </w:t>
      </w:r>
      <w:r w:rsidRPr="000B4811">
        <w:rPr>
          <w:rStyle w:val="Emphasis"/>
        </w:rPr>
        <w:t>could possibly</w:t>
      </w:r>
      <w:r w:rsidRPr="00BA6713">
        <w:rPr>
          <w:rStyle w:val="Style13ptBold"/>
        </w:rPr>
        <w:t xml:space="preserve"> have </w:t>
      </w:r>
      <w:r w:rsidRPr="00BA6713">
        <w:rPr>
          <w:rStyle w:val="Emphasis"/>
        </w:rPr>
        <w:t>contributed</w:t>
      </w:r>
      <w:r w:rsidRPr="00BA6713">
        <w:rPr>
          <w:rStyle w:val="Style13ptBold"/>
        </w:rPr>
        <w:t xml:space="preserve"> to the </w:t>
      </w:r>
      <w:r w:rsidRPr="00BA6713">
        <w:rPr>
          <w:rStyle w:val="Emphasis"/>
        </w:rPr>
        <w:t>retail value</w:t>
      </w:r>
      <w:r w:rsidRPr="00BA6713">
        <w:rPr>
          <w:rStyle w:val="Style13ptBold"/>
        </w:rPr>
        <w:t xml:space="preserve"> of the </w:t>
      </w:r>
      <w:r w:rsidRPr="00BA6713">
        <w:rPr>
          <w:rStyle w:val="Emphasis"/>
        </w:rPr>
        <w:t>final product</w:t>
      </w:r>
      <w:r w:rsidRPr="00BA6713">
        <w:rPr>
          <w:rStyle w:val="Style13ptBold"/>
        </w:rPr>
        <w:t>.</w:t>
      </w:r>
    </w:p>
    <w:p w14:paraId="59CFB7E3" w14:textId="77777777" w:rsidR="005716FD" w:rsidRPr="009514FB" w:rsidRDefault="005716FD" w:rsidP="005716FD">
      <w:pPr>
        <w:rPr>
          <w:sz w:val="16"/>
        </w:rPr>
      </w:pPr>
      <w:r w:rsidRPr="009514FB">
        <w:rPr>
          <w:rStyle w:val="Style13ptBold"/>
        </w:rPr>
        <w:t xml:space="preserve">It makes </w:t>
      </w:r>
      <w:r w:rsidRPr="009514FB">
        <w:rPr>
          <w:rStyle w:val="Emphasis"/>
        </w:rPr>
        <w:t>no sense</w:t>
      </w:r>
      <w:r w:rsidRPr="009514FB">
        <w:rPr>
          <w:sz w:val="16"/>
        </w:rPr>
        <w:t xml:space="preserve"> that </w:t>
      </w:r>
      <w:r w:rsidRPr="009514FB">
        <w:rPr>
          <w:rStyle w:val="Style13ptBold"/>
        </w:rPr>
        <w:t xml:space="preserve">Qualcomm could </w:t>
      </w:r>
      <w:r w:rsidRPr="009514FB">
        <w:rPr>
          <w:rStyle w:val="Emphasis"/>
        </w:rPr>
        <w:t>contract around</w:t>
      </w:r>
      <w:r w:rsidRPr="009514FB">
        <w:rPr>
          <w:rStyle w:val="Style13ptBold"/>
        </w:rPr>
        <w:t xml:space="preserve"> a fundamental principle like patent </w:t>
      </w:r>
      <w:r w:rsidRPr="009514FB">
        <w:rPr>
          <w:rStyle w:val="Emphasis"/>
        </w:rPr>
        <w:t>exhaustion</w:t>
      </w:r>
      <w:r w:rsidRPr="009514FB">
        <w:rPr>
          <w:sz w:val="16"/>
        </w:rPr>
        <w:t xml:space="preserve">, </w:t>
      </w:r>
      <w:r w:rsidRPr="009514FB">
        <w:rPr>
          <w:rStyle w:val="Style13ptBold"/>
        </w:rPr>
        <w:t xml:space="preserve">but at the same time </w:t>
      </w:r>
      <w:r w:rsidRPr="009514FB">
        <w:rPr>
          <w:rStyle w:val="Emphasis"/>
        </w:rPr>
        <w:t>did not assume</w:t>
      </w:r>
      <w:r w:rsidRPr="009514FB">
        <w:rPr>
          <w:rStyle w:val="Style13ptBold"/>
        </w:rPr>
        <w:t xml:space="preserve"> any </w:t>
      </w:r>
      <w:r w:rsidRPr="009514FB">
        <w:rPr>
          <w:rStyle w:val="Emphasis"/>
        </w:rPr>
        <w:t>antitrust duty</w:t>
      </w:r>
      <w:r w:rsidRPr="009514FB">
        <w:rPr>
          <w:rStyle w:val="Style13ptBold"/>
        </w:rPr>
        <w:t xml:space="preserve"> to deal under these circumstances</w:t>
      </w:r>
      <w:r w:rsidRPr="009514FB">
        <w:rPr>
          <w:sz w:val="16"/>
        </w:rPr>
        <w:t xml:space="preserve">. Worse, </w:t>
      </w:r>
      <w:r w:rsidRPr="00C97C6B">
        <w:rPr>
          <w:rStyle w:val="Style13ptBold"/>
          <w:highlight w:val="cyan"/>
        </w:rPr>
        <w:t xml:space="preserve">it’s </w:t>
      </w:r>
      <w:r w:rsidRPr="00C97C6B">
        <w:rPr>
          <w:rStyle w:val="Emphasis"/>
          <w:highlight w:val="cyan"/>
        </w:rPr>
        <w:t>harmful</w:t>
      </w:r>
      <w:r w:rsidRPr="00C97C6B">
        <w:rPr>
          <w:rStyle w:val="Style13ptBold"/>
          <w:highlight w:val="cyan"/>
        </w:rPr>
        <w:t xml:space="preserve"> for</w:t>
      </w:r>
      <w:r w:rsidRPr="009F6C33">
        <w:rPr>
          <w:rStyle w:val="Style13ptBold"/>
        </w:rPr>
        <w:t xml:space="preserve"> the </w:t>
      </w:r>
      <w:r w:rsidRPr="009F6C33">
        <w:rPr>
          <w:rStyle w:val="Emphasis"/>
        </w:rPr>
        <w:t>economy</w:t>
      </w:r>
      <w:r w:rsidRPr="009F6C33">
        <w:rPr>
          <w:sz w:val="16"/>
        </w:rPr>
        <w:t xml:space="preserve">, </w:t>
      </w:r>
      <w:r w:rsidRPr="00C97C6B">
        <w:rPr>
          <w:rStyle w:val="Emphasis"/>
          <w:highlight w:val="cyan"/>
        </w:rPr>
        <w:t>innovation</w:t>
      </w:r>
      <w:r w:rsidRPr="00C97C6B">
        <w:rPr>
          <w:sz w:val="16"/>
          <w:highlight w:val="cyan"/>
        </w:rPr>
        <w:t xml:space="preserve">, </w:t>
      </w:r>
      <w:r w:rsidRPr="00C97C6B">
        <w:rPr>
          <w:rStyle w:val="Style13ptBold"/>
          <w:highlight w:val="cyan"/>
        </w:rPr>
        <w:t xml:space="preserve">and </w:t>
      </w:r>
      <w:r w:rsidRPr="009F6C33">
        <w:rPr>
          <w:rStyle w:val="Emphasis"/>
        </w:rPr>
        <w:t>consumers</w:t>
      </w:r>
      <w:r w:rsidRPr="009514FB">
        <w:rPr>
          <w:sz w:val="16"/>
        </w:rPr>
        <w:t xml:space="preserve">. Unfortunately, </w:t>
      </w:r>
      <w:r w:rsidRPr="009514FB">
        <w:rPr>
          <w:rStyle w:val="Style13ptBold"/>
        </w:rPr>
        <w:t>the kind of harm that antitrust law recognizes is limited to harm affecting</w:t>
      </w:r>
      <w:r w:rsidRPr="009514FB">
        <w:rPr>
          <w:sz w:val="16"/>
        </w:rPr>
        <w:t xml:space="preserve"> “</w:t>
      </w:r>
      <w:r w:rsidRPr="00C97C6B">
        <w:rPr>
          <w:rStyle w:val="Style13ptBold"/>
          <w:highlight w:val="cyan"/>
        </w:rPr>
        <w:t>competition</w:t>
      </w:r>
      <w:r w:rsidRPr="009514FB">
        <w:rPr>
          <w:sz w:val="16"/>
        </w:rPr>
        <w:t xml:space="preserve">” </w:t>
      </w:r>
      <w:r w:rsidRPr="009514FB">
        <w:rPr>
          <w:rStyle w:val="Style13ptBold"/>
        </w:rPr>
        <w:t>or the</w:t>
      </w:r>
      <w:r w:rsidRPr="009514FB">
        <w:rPr>
          <w:sz w:val="16"/>
        </w:rPr>
        <w:t xml:space="preserve"> “</w:t>
      </w:r>
      <w:r w:rsidRPr="009514FB">
        <w:rPr>
          <w:rStyle w:val="Style13ptBold"/>
        </w:rPr>
        <w:t>competitive process</w:t>
      </w:r>
      <w:r w:rsidRPr="009514FB">
        <w:rPr>
          <w:sz w:val="16"/>
        </w:rPr>
        <w:t xml:space="preserve">.” </w:t>
      </w:r>
      <w:r w:rsidRPr="009514FB">
        <w:rPr>
          <w:rStyle w:val="Style13ptBold"/>
        </w:rPr>
        <w:t>Antitrust law</w:t>
      </w:r>
      <w:r w:rsidRPr="009514FB">
        <w:rPr>
          <w:sz w:val="16"/>
        </w:rPr>
        <w:t xml:space="preserve">, </w:t>
      </w:r>
      <w:r w:rsidRPr="009514FB">
        <w:rPr>
          <w:rStyle w:val="Style13ptBold"/>
        </w:rPr>
        <w:t>at least as the Ninth Circuit interprets it</w:t>
      </w:r>
      <w:r w:rsidRPr="009514FB">
        <w:rPr>
          <w:sz w:val="16"/>
        </w:rPr>
        <w:t xml:space="preserve">, </w:t>
      </w:r>
      <w:r w:rsidRPr="009514FB">
        <w:rPr>
          <w:rStyle w:val="Style13ptBold"/>
        </w:rPr>
        <w:t xml:space="preserve">doesn’t do nearly enough to address the </w:t>
      </w:r>
      <w:r w:rsidRPr="009514FB">
        <w:rPr>
          <w:rStyle w:val="Emphasis"/>
        </w:rPr>
        <w:t>harm</w:t>
      </w:r>
      <w:r w:rsidRPr="009514FB">
        <w:rPr>
          <w:rStyle w:val="Style13ptBold"/>
        </w:rPr>
        <w:t xml:space="preserve"> downstream </w:t>
      </w:r>
      <w:r w:rsidRPr="00C97C6B">
        <w:rPr>
          <w:rStyle w:val="Style13ptBold"/>
          <w:highlight w:val="cyan"/>
        </w:rPr>
        <w:t>consumers</w:t>
      </w:r>
      <w:r w:rsidRPr="009514FB">
        <w:rPr>
          <w:rStyle w:val="Style13ptBold"/>
        </w:rPr>
        <w:t xml:space="preserve"> experience when they </w:t>
      </w:r>
      <w:r w:rsidRPr="00915ABD">
        <w:rPr>
          <w:rStyle w:val="Style13ptBold"/>
        </w:rPr>
        <w:t xml:space="preserve">pay </w:t>
      </w:r>
      <w:r w:rsidRPr="00915ABD">
        <w:rPr>
          <w:rStyle w:val="Emphasis"/>
        </w:rPr>
        <w:t>inflated</w:t>
      </w:r>
      <w:r w:rsidRPr="00915ABD">
        <w:rPr>
          <w:sz w:val="16"/>
        </w:rPr>
        <w:t xml:space="preserve"> </w:t>
      </w:r>
      <w:r w:rsidRPr="00915ABD">
        <w:rPr>
          <w:rStyle w:val="Style13ptBold"/>
        </w:rPr>
        <w:t>prices for</w:t>
      </w:r>
      <w:r w:rsidRPr="009514FB">
        <w:rPr>
          <w:rStyle w:val="Style13ptBold"/>
        </w:rPr>
        <w:t xml:space="preserve"> high-tech </w:t>
      </w:r>
      <w:r w:rsidRPr="00915ABD">
        <w:rPr>
          <w:rStyle w:val="Style13ptBold"/>
        </w:rPr>
        <w:t>devices</w:t>
      </w:r>
      <w:r w:rsidRPr="00915ABD">
        <w:rPr>
          <w:sz w:val="16"/>
        </w:rPr>
        <w:t xml:space="preserve">, </w:t>
      </w:r>
      <w:r w:rsidRPr="00892DC6">
        <w:rPr>
          <w:rStyle w:val="Style13ptBold"/>
        </w:rPr>
        <w:t xml:space="preserve">and </w:t>
      </w:r>
      <w:r w:rsidRPr="00C97C6B">
        <w:rPr>
          <w:rStyle w:val="Style13ptBold"/>
          <w:highlight w:val="cyan"/>
        </w:rPr>
        <w:t xml:space="preserve">miss out on </w:t>
      </w:r>
      <w:r w:rsidRPr="00C97C6B">
        <w:rPr>
          <w:rStyle w:val="Emphasis"/>
          <w:highlight w:val="cyan"/>
        </w:rPr>
        <w:t>innovation</w:t>
      </w:r>
      <w:r w:rsidRPr="000B4811">
        <w:rPr>
          <w:rStyle w:val="Style13ptBold"/>
        </w:rPr>
        <w:t xml:space="preserve"> that might have </w:t>
      </w:r>
      <w:r w:rsidRPr="00C97C6B">
        <w:rPr>
          <w:rStyle w:val="Style13ptBold"/>
          <w:highlight w:val="cyan"/>
        </w:rPr>
        <w:t>developed from fair</w:t>
      </w:r>
      <w:r w:rsidRPr="009514FB">
        <w:rPr>
          <w:sz w:val="16"/>
        </w:rPr>
        <w:t xml:space="preserve">, </w:t>
      </w:r>
      <w:r w:rsidRPr="009514FB">
        <w:rPr>
          <w:rStyle w:val="Style13ptBold"/>
        </w:rPr>
        <w:t>reasonable</w:t>
      </w:r>
      <w:r w:rsidRPr="009514FB">
        <w:rPr>
          <w:sz w:val="16"/>
        </w:rPr>
        <w:t xml:space="preserve">, </w:t>
      </w:r>
      <w:r w:rsidRPr="009514FB">
        <w:rPr>
          <w:rStyle w:val="Style13ptBold"/>
        </w:rPr>
        <w:t xml:space="preserve">and non-discriminatory </w:t>
      </w:r>
      <w:r w:rsidRPr="00C97C6B">
        <w:rPr>
          <w:rStyle w:val="Style13ptBold"/>
          <w:highlight w:val="cyan"/>
        </w:rPr>
        <w:t>licensing</w:t>
      </w:r>
      <w:r w:rsidRPr="00915ABD">
        <w:rPr>
          <w:rStyle w:val="Style13ptBold"/>
        </w:rPr>
        <w:t xml:space="preserve"> </w:t>
      </w:r>
      <w:r w:rsidRPr="00721D7D">
        <w:rPr>
          <w:rStyle w:val="Style13ptBold"/>
        </w:rPr>
        <w:t>practices</w:t>
      </w:r>
      <w:r w:rsidRPr="00450315">
        <w:rPr>
          <w:sz w:val="16"/>
        </w:rPr>
        <w:t>.</w:t>
      </w:r>
    </w:p>
    <w:p w14:paraId="10CE6F1C" w14:textId="77777777" w:rsidR="005716FD" w:rsidRDefault="005716FD" w:rsidP="005716FD">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C97C6B">
        <w:rPr>
          <w:rStyle w:val="Style13ptBold"/>
          <w:highlight w:val="cyan"/>
        </w:rPr>
        <w:t>antitrust</w:t>
      </w:r>
      <w:r w:rsidRPr="00BA6713">
        <w:rPr>
          <w:rStyle w:val="Style13ptBold"/>
        </w:rPr>
        <w:t xml:space="preserve"> law </w:t>
      </w:r>
      <w:r w:rsidRPr="00C97C6B">
        <w:rPr>
          <w:rStyle w:val="Style13ptBold"/>
          <w:highlight w:val="cyan"/>
        </w:rPr>
        <w:t>will become</w:t>
      </w:r>
      <w:r w:rsidRPr="00BA6713">
        <w:rPr>
          <w:rStyle w:val="Style13ptBold"/>
        </w:rPr>
        <w:t xml:space="preserve"> an even </w:t>
      </w:r>
      <w:r w:rsidRPr="00C97C6B">
        <w:rPr>
          <w:rStyle w:val="Emphasis"/>
          <w:highlight w:val="cyan"/>
        </w:rPr>
        <w:t>weaker</w:t>
      </w:r>
      <w:r w:rsidRPr="00BA6713">
        <w:rPr>
          <w:rStyle w:val="Emphasis"/>
        </w:rPr>
        <w:t xml:space="preserve"> weapon</w:t>
      </w:r>
      <w:r w:rsidRPr="00BA6713">
        <w:rPr>
          <w:rStyle w:val="Style13ptBold"/>
        </w:rPr>
        <w:t xml:space="preserve"> </w:t>
      </w:r>
      <w:r w:rsidRPr="00C97C6B">
        <w:rPr>
          <w:rStyle w:val="Style13ptBold"/>
          <w:highlight w:val="cyan"/>
        </w:rPr>
        <w:t xml:space="preserve">against </w:t>
      </w:r>
      <w:r w:rsidRPr="00C97C6B">
        <w:rPr>
          <w:rStyle w:val="Emphasis"/>
          <w:highlight w:val="cyan"/>
        </w:rPr>
        <w:t>innovation-stifling conduct</w:t>
      </w:r>
      <w:r w:rsidRPr="00915ABD">
        <w:rPr>
          <w:rStyle w:val="Style13ptBold"/>
        </w:rPr>
        <w:t xml:space="preserve"> in </w:t>
      </w:r>
      <w:r w:rsidRPr="00915ABD">
        <w:rPr>
          <w:rStyle w:val="Emphasis"/>
        </w:rPr>
        <w:t>technology markets.</w:t>
      </w:r>
      <w:r>
        <w:rPr>
          <w:sz w:val="16"/>
        </w:rPr>
        <w:t xml:space="preserve">   </w:t>
      </w:r>
    </w:p>
    <w:p w14:paraId="5A89515F" w14:textId="77777777" w:rsidR="005716FD" w:rsidRDefault="005716FD" w:rsidP="005716FD">
      <w:pPr>
        <w:rPr>
          <w:sz w:val="16"/>
        </w:rPr>
      </w:pPr>
    </w:p>
    <w:p w14:paraId="61039F4C" w14:textId="77777777" w:rsidR="005716FD" w:rsidRDefault="005716FD" w:rsidP="005716FD">
      <w:pPr>
        <w:pStyle w:val="Heading4"/>
      </w:pPr>
      <w:r>
        <w:t xml:space="preserve">FRAND enforcement is key because of the </w:t>
      </w:r>
      <w:r w:rsidRPr="001639CC">
        <w:rPr>
          <w:u w:val="single"/>
        </w:rPr>
        <w:t>massive</w:t>
      </w:r>
      <w:r>
        <w:t xml:space="preserve"> </w:t>
      </w:r>
      <w:r w:rsidRPr="001639CC">
        <w:t>exclusionary power</w:t>
      </w:r>
      <w:r>
        <w:t xml:space="preserve"> conferred upon SEP holders.</w:t>
      </w:r>
    </w:p>
    <w:p w14:paraId="63031520" w14:textId="77777777" w:rsidR="005716FD" w:rsidRPr="009D6CD2" w:rsidRDefault="005716FD" w:rsidP="005716FD">
      <w:r w:rsidRPr="009D6CD2">
        <w:rPr>
          <w:rStyle w:val="Emphasis1"/>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84E69C2" w14:textId="77777777" w:rsidR="005716FD" w:rsidRPr="009D6CD2" w:rsidRDefault="005716FD" w:rsidP="005716FD">
      <w:pPr>
        <w:rPr>
          <w:sz w:val="16"/>
          <w:szCs w:val="16"/>
        </w:rPr>
      </w:pPr>
      <w:r w:rsidRPr="009D6CD2">
        <w:rPr>
          <w:sz w:val="16"/>
          <w:szCs w:val="16"/>
        </w:rPr>
        <w:t>I. Standard Setting and the Competitive Process</w:t>
      </w:r>
    </w:p>
    <w:p w14:paraId="433BF7FD" w14:textId="77777777" w:rsidR="005716FD" w:rsidRPr="009D6CD2" w:rsidRDefault="005716FD" w:rsidP="005716FD">
      <w:pPr>
        <w:rPr>
          <w:sz w:val="16"/>
        </w:rPr>
      </w:pPr>
      <w:r w:rsidRPr="009D6CD2">
        <w:rPr>
          <w:sz w:val="16"/>
        </w:rPr>
        <w:t xml:space="preserve">The </w:t>
      </w:r>
      <w:r w:rsidRPr="00C97C6B">
        <w:rPr>
          <w:rStyle w:val="Emphasis"/>
          <w:highlight w:val="cyan"/>
        </w:rPr>
        <w:t>fundamental economics</w:t>
      </w:r>
      <w:r w:rsidRPr="00892DC6">
        <w:rPr>
          <w:rStyle w:val="Style13ptBold"/>
        </w:rPr>
        <w:t xml:space="preserve"> in</w:t>
      </w:r>
      <w:r w:rsidRPr="009D6CD2">
        <w:rPr>
          <w:sz w:val="16"/>
        </w:rPr>
        <w:t xml:space="preserve"> the </w:t>
      </w:r>
      <w:r w:rsidRPr="001639CC">
        <w:rPr>
          <w:rStyle w:val="Emphasis"/>
        </w:rPr>
        <w:t>information technology</w:t>
      </w:r>
      <w:r w:rsidRPr="009D6CD2">
        <w:rPr>
          <w:sz w:val="16"/>
        </w:rPr>
        <w:t xml:space="preserve"> sector, </w:t>
      </w:r>
      <w:r w:rsidRPr="009D6CD2">
        <w:rPr>
          <w:rStyle w:val="Style13ptBold"/>
        </w:rPr>
        <w:t xml:space="preserve">driven by </w:t>
      </w:r>
      <w:r w:rsidRPr="009D6CD2">
        <w:rPr>
          <w:rStyle w:val="Emphasis"/>
        </w:rPr>
        <w:t>network effects</w:t>
      </w:r>
      <w:r w:rsidRPr="009D6CD2">
        <w:rPr>
          <w:sz w:val="16"/>
        </w:rPr>
        <w:t xml:space="preserve">, </w:t>
      </w:r>
      <w:r w:rsidRPr="00C97C6B">
        <w:rPr>
          <w:rStyle w:val="Style13ptBold"/>
          <w:highlight w:val="cyan"/>
        </w:rPr>
        <w:t>implies</w:t>
      </w:r>
      <w:r w:rsidRPr="009D6CD2">
        <w:rPr>
          <w:sz w:val="16"/>
        </w:rPr>
        <w:t xml:space="preserve"> that there is </w:t>
      </w:r>
      <w:r w:rsidRPr="00C97C6B">
        <w:rPr>
          <w:rStyle w:val="Emphasis"/>
          <w:highlight w:val="cyan"/>
        </w:rPr>
        <w:t>enormous value</w:t>
      </w:r>
      <w:r w:rsidRPr="00892DC6">
        <w:rPr>
          <w:rStyle w:val="Style13ptBold"/>
        </w:rPr>
        <w:t xml:space="preserve"> </w:t>
      </w:r>
      <w:r w:rsidRPr="00C97C6B">
        <w:rPr>
          <w:rStyle w:val="Style13ptBold"/>
          <w:highlight w:val="cyan"/>
        </w:rPr>
        <w:t>associated with establishing</w:t>
      </w:r>
      <w:r w:rsidRPr="009D6CD2">
        <w:rPr>
          <w:rStyle w:val="Style13ptBold"/>
        </w:rPr>
        <w:t xml:space="preserve"> compatibility </w:t>
      </w:r>
      <w:r w:rsidRPr="00C97C6B">
        <w:rPr>
          <w:rStyle w:val="Style13ptBold"/>
          <w:highlight w:val="cyan"/>
        </w:rPr>
        <w:t>standards</w:t>
      </w:r>
      <w:r w:rsidRPr="009D6CD2">
        <w:rPr>
          <w:sz w:val="16"/>
        </w:rPr>
        <w:t xml:space="preserve">. </w:t>
      </w:r>
      <w:r w:rsidRPr="009D6CD2">
        <w:rPr>
          <w:rStyle w:val="Style13ptBold"/>
        </w:rPr>
        <w:t>Popular standards include</w:t>
      </w:r>
      <w:r w:rsidRPr="009D6CD2">
        <w:rPr>
          <w:sz w:val="16"/>
        </w:rPr>
        <w:t xml:space="preserve"> the </w:t>
      </w:r>
      <w:r w:rsidRPr="009D6CD2">
        <w:rPr>
          <w:rStyle w:val="Style13ptBold"/>
        </w:rPr>
        <w:t>mobile broadband standards</w:t>
      </w:r>
      <w:r w:rsidRPr="009D6CD2">
        <w:rPr>
          <w:sz w:val="16"/>
        </w:rPr>
        <w:t xml:space="preserve"> used in cell phones, which are established by the 3rd Generation Partnership Project (3GPP), </w:t>
      </w:r>
      <w:r w:rsidRPr="009D6CD2">
        <w:rPr>
          <w:rStyle w:val="Style13ptBold"/>
        </w:rPr>
        <w:t>and</w:t>
      </w:r>
      <w:r w:rsidRPr="009D6CD2">
        <w:rPr>
          <w:sz w:val="16"/>
        </w:rPr>
        <w:t xml:space="preserve"> the </w:t>
      </w:r>
      <w:r w:rsidRPr="009D6CD2">
        <w:rPr>
          <w:rStyle w:val="Style13ptBold"/>
        </w:rPr>
        <w:t>Wi-Fi technology</w:t>
      </w:r>
      <w:r w:rsidRPr="009D6CD2">
        <w:rPr>
          <w:sz w:val="16"/>
        </w:rPr>
        <w:t xml:space="preserve"> for wireless local area networks, which is enabled by the 802.11 standard established by the Institute of Electrical and Electronics Engineers (IEEE).4 </w:t>
      </w:r>
    </w:p>
    <w:p w14:paraId="6EA58DCF" w14:textId="77777777" w:rsidR="005716FD" w:rsidRPr="00BA6713" w:rsidRDefault="005716FD" w:rsidP="005716FD">
      <w:pPr>
        <w:rPr>
          <w:sz w:val="16"/>
        </w:rPr>
      </w:pPr>
      <w:r w:rsidRPr="009D6CD2">
        <w:rPr>
          <w:rStyle w:val="Style13ptBold"/>
        </w:rPr>
        <w:t>There are many SSOs</w:t>
      </w:r>
      <w:r w:rsidRPr="009D6CD2">
        <w:rPr>
          <w:sz w:val="16"/>
        </w:rPr>
        <w:t xml:space="preserve">, </w:t>
      </w:r>
      <w:r w:rsidRPr="009D6CD2">
        <w:rPr>
          <w:rStyle w:val="Style13ptBold"/>
        </w:rPr>
        <w:t>and</w:t>
      </w:r>
      <w:r w:rsidRPr="009D6CD2">
        <w:rPr>
          <w:sz w:val="16"/>
        </w:rPr>
        <w:t xml:space="preserve"> their rules and procedures differ considerably. In addition to IEEE, </w:t>
      </w:r>
      <w:r w:rsidRPr="009D6CD2">
        <w:rPr>
          <w:rStyle w:val="Style13ptBold"/>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13ptBold"/>
        </w:rPr>
        <w:t>establish standards by holding</w:t>
      </w:r>
      <w:r w:rsidRPr="009D6CD2">
        <w:rPr>
          <w:sz w:val="16"/>
        </w:rPr>
        <w:t xml:space="preserve"> a series of </w:t>
      </w:r>
      <w:r w:rsidRPr="009D6CD2">
        <w:rPr>
          <w:rStyle w:val="Style13ptBold"/>
        </w:rPr>
        <w:t>committee meetings</w:t>
      </w:r>
      <w:r w:rsidRPr="009D6CD2">
        <w:rPr>
          <w:sz w:val="16"/>
        </w:rPr>
        <w:t xml:space="preserve"> among industry participants. </w:t>
      </w:r>
      <w:r w:rsidRPr="009D6CD2">
        <w:rPr>
          <w:rStyle w:val="Style13ptBold"/>
        </w:rPr>
        <w:t>These</w:t>
      </w:r>
      <w:r w:rsidRPr="009D6CD2">
        <w:rPr>
          <w:sz w:val="16"/>
        </w:rPr>
        <w:t xml:space="preserve"> meetings </w:t>
      </w:r>
      <w:r w:rsidRPr="009D6CD2">
        <w:rPr>
          <w:rStyle w:val="Style13ptBold"/>
        </w:rPr>
        <w:t>culminate in a vote on</w:t>
      </w:r>
      <w:r w:rsidRPr="009D6CD2">
        <w:rPr>
          <w:sz w:val="16"/>
        </w:rPr>
        <w:t xml:space="preserve"> a </w:t>
      </w:r>
      <w:r w:rsidRPr="009D6CD2">
        <w:rPr>
          <w:rStyle w:val="Style13ptBold"/>
        </w:rPr>
        <w:t>technical specification that describes</w:t>
      </w:r>
      <w:r w:rsidRPr="009D6CD2">
        <w:rPr>
          <w:sz w:val="16"/>
        </w:rPr>
        <w:t xml:space="preserve"> what </w:t>
      </w:r>
      <w:r w:rsidRPr="009D6CD2">
        <w:rPr>
          <w:rStyle w:val="Style13ptBold"/>
        </w:rPr>
        <w:t>features or attributes a product must have</w:t>
      </w:r>
      <w:r w:rsidRPr="009D6CD2">
        <w:rPr>
          <w:sz w:val="16"/>
        </w:rPr>
        <w:t xml:space="preserve"> </w:t>
      </w:r>
      <w:proofErr w:type="gramStart"/>
      <w:r w:rsidRPr="009D6CD2">
        <w:rPr>
          <w:sz w:val="16"/>
        </w:rPr>
        <w:t xml:space="preserve">in order </w:t>
      </w:r>
      <w:r w:rsidRPr="009D6CD2">
        <w:rPr>
          <w:rStyle w:val="Style13ptBold"/>
        </w:rPr>
        <w:t>to</w:t>
      </w:r>
      <w:proofErr w:type="gramEnd"/>
      <w:r w:rsidRPr="009D6CD2">
        <w:rPr>
          <w:rStyle w:val="Style13ptBold"/>
        </w:rPr>
        <w:t xml:space="preserve">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603E236D" w14:textId="77777777" w:rsidR="005716FD" w:rsidRPr="009D6CD2" w:rsidRDefault="005716FD" w:rsidP="005716FD">
      <w:pPr>
        <w:rPr>
          <w:sz w:val="16"/>
        </w:rPr>
      </w:pPr>
      <w:r w:rsidRPr="00C97C6B">
        <w:rPr>
          <w:rStyle w:val="Style13ptBold"/>
          <w:highlight w:val="cyan"/>
        </w:rPr>
        <w:t>SSOs adopt</w:t>
      </w:r>
      <w:r w:rsidRPr="00BA6713">
        <w:rPr>
          <w:rStyle w:val="Style13ptBold"/>
        </w:rPr>
        <w:t xml:space="preserve"> specific policies relating to</w:t>
      </w:r>
      <w:r w:rsidRPr="00BA6713">
        <w:rPr>
          <w:sz w:val="16"/>
        </w:rPr>
        <w:t xml:space="preserve"> intellectual property rights (</w:t>
      </w:r>
      <w:r w:rsidRPr="00C97C6B">
        <w:rPr>
          <w:rStyle w:val="Style13ptBold"/>
          <w:highlight w:val="cyan"/>
        </w:rPr>
        <w:t>IPRs</w:t>
      </w:r>
      <w:r w:rsidRPr="00BA6713">
        <w:rPr>
          <w:sz w:val="16"/>
        </w:rPr>
        <w:t xml:space="preserve">).7 </w:t>
      </w:r>
      <w:r w:rsidRPr="00BA6713">
        <w:rPr>
          <w:rStyle w:val="Style13ptBold"/>
        </w:rPr>
        <w:t xml:space="preserve">These </w:t>
      </w:r>
      <w:r w:rsidRPr="004D7307">
        <w:rPr>
          <w:rStyle w:val="Style13ptBold"/>
        </w:rPr>
        <w:t>IPR policies</w:t>
      </w:r>
      <w:r w:rsidRPr="00BA6713">
        <w:rPr>
          <w:rStyle w:val="Style13ptBold"/>
        </w:rPr>
        <w:t xml:space="preserve"> are</w:t>
      </w:r>
      <w:r w:rsidRPr="00BA6713">
        <w:rPr>
          <w:sz w:val="16"/>
        </w:rPr>
        <w:t xml:space="preserve"> generally </w:t>
      </w:r>
      <w:r w:rsidRPr="00BA6713">
        <w:rPr>
          <w:rStyle w:val="Style13ptBold"/>
        </w:rPr>
        <w:t xml:space="preserve">intended </w:t>
      </w:r>
      <w:r w:rsidRPr="00C97C6B">
        <w:rPr>
          <w:rStyle w:val="Style13ptBold"/>
          <w:highlight w:val="cyan"/>
        </w:rPr>
        <w:t>to enable</w:t>
      </w:r>
      <w:r w:rsidRPr="00BA6713">
        <w:rPr>
          <w:sz w:val="16"/>
        </w:rPr>
        <w:t xml:space="preserve"> the </w:t>
      </w:r>
      <w:r w:rsidRPr="00BA6713">
        <w:rPr>
          <w:rStyle w:val="Style13ptBold"/>
        </w:rPr>
        <w:t>SEP holders to obtain</w:t>
      </w:r>
      <w:r w:rsidRPr="00BA6713">
        <w:rPr>
          <w:sz w:val="16"/>
        </w:rPr>
        <w:t xml:space="preserve"> reasonable </w:t>
      </w:r>
      <w:r w:rsidRPr="00C97C6B">
        <w:rPr>
          <w:rStyle w:val="Style13ptBold"/>
          <w:highlight w:val="cyan"/>
        </w:rPr>
        <w:t>royalties for licensing</w:t>
      </w:r>
      <w:r w:rsidRPr="00BA6713">
        <w:rPr>
          <w:rStyle w:val="Style13ptBold"/>
        </w:rPr>
        <w:t xml:space="preserve"> their patents</w:t>
      </w:r>
      <w:r w:rsidRPr="00BA6713">
        <w:rPr>
          <w:sz w:val="16"/>
        </w:rPr>
        <w:t xml:space="preserve">, </w:t>
      </w:r>
      <w:r w:rsidRPr="00BA6713">
        <w:rPr>
          <w:rStyle w:val="Style13ptBold"/>
        </w:rPr>
        <w:t>while prohibiting them from charging excessive royalties after</w:t>
      </w:r>
      <w:r w:rsidRPr="00BA6713">
        <w:rPr>
          <w:sz w:val="16"/>
        </w:rPr>
        <w:t xml:space="preserve"> other </w:t>
      </w:r>
      <w:r w:rsidRPr="00BA6713">
        <w:rPr>
          <w:rStyle w:val="Style13ptBold"/>
        </w:rPr>
        <w:t>industry participants</w:t>
      </w:r>
      <w:r w:rsidRPr="00BA6713">
        <w:rPr>
          <w:sz w:val="16"/>
        </w:rPr>
        <w:t xml:space="preserve"> have </w:t>
      </w:r>
      <w:r w:rsidRPr="00BA6713">
        <w:rPr>
          <w:rStyle w:val="Style13ptBold"/>
        </w:rPr>
        <w:t>committed to the standard</w:t>
      </w:r>
      <w:r w:rsidRPr="00BA6713">
        <w:rPr>
          <w:sz w:val="16"/>
        </w:rPr>
        <w:t xml:space="preserve">. </w:t>
      </w:r>
      <w:r w:rsidRPr="00BA6713">
        <w:rPr>
          <w:rStyle w:val="Style13ptBold"/>
        </w:rPr>
        <w:t>At that point</w:t>
      </w:r>
      <w:r w:rsidRPr="00BA6713">
        <w:rPr>
          <w:sz w:val="16"/>
        </w:rPr>
        <w:t>, firms committed to implementing the standard— which we call “</w:t>
      </w:r>
      <w:r w:rsidRPr="00BA6713">
        <w:rPr>
          <w:rStyle w:val="Style13ptBold"/>
        </w:rPr>
        <w:t>implementers</w:t>
      </w:r>
      <w:r w:rsidRPr="00BA6713">
        <w:rPr>
          <w:sz w:val="16"/>
        </w:rPr>
        <w:t>”—</w:t>
      </w:r>
      <w:r w:rsidRPr="00BA6713">
        <w:rPr>
          <w:rStyle w:val="Style13ptBold"/>
        </w:rPr>
        <w:t>would find i</w:t>
      </w:r>
      <w:r w:rsidRPr="009D6CD2">
        <w:rPr>
          <w:rStyle w:val="Style13ptBold"/>
        </w:rPr>
        <w:t xml:space="preserve">t </w:t>
      </w:r>
      <w:r w:rsidRPr="009D6CD2">
        <w:rPr>
          <w:rStyle w:val="Emphasis"/>
        </w:rPr>
        <w:t>very costly</w:t>
      </w:r>
      <w:r w:rsidRPr="009D6CD2">
        <w:rPr>
          <w:rStyle w:val="Style13ptBold"/>
        </w:rPr>
        <w:t xml:space="preserve"> to avoid using</w:t>
      </w:r>
      <w:r w:rsidRPr="009D6CD2">
        <w:rPr>
          <w:sz w:val="16"/>
        </w:rPr>
        <w:t xml:space="preserve"> the </w:t>
      </w:r>
      <w:r w:rsidRPr="009D6CD2">
        <w:rPr>
          <w:rStyle w:val="Style13ptBold"/>
        </w:rPr>
        <w:t>patented technology</w:t>
      </w:r>
      <w:r w:rsidRPr="009D6CD2">
        <w:rPr>
          <w:sz w:val="16"/>
        </w:rPr>
        <w:t xml:space="preserve">. For this purpose, most </w:t>
      </w:r>
      <w:r w:rsidRPr="009D6CD2">
        <w:rPr>
          <w:rStyle w:val="Style13ptBold"/>
        </w:rPr>
        <w:t>SSOs require SEP owners to license</w:t>
      </w:r>
      <w:r w:rsidRPr="009D6CD2">
        <w:rPr>
          <w:sz w:val="16"/>
        </w:rPr>
        <w:t xml:space="preserve"> their </w:t>
      </w:r>
      <w:r w:rsidRPr="009D6CD2">
        <w:rPr>
          <w:rStyle w:val="Style13ptBold"/>
        </w:rPr>
        <w:t>SEPs on FRAND terms</w:t>
      </w:r>
      <w:r w:rsidRPr="009D6CD2">
        <w:rPr>
          <w:sz w:val="16"/>
        </w:rPr>
        <w:t xml:space="preserve">.8 </w:t>
      </w:r>
    </w:p>
    <w:p w14:paraId="4AE1F5B9" w14:textId="77777777" w:rsidR="005716FD" w:rsidRPr="009D6CD2" w:rsidRDefault="005716FD" w:rsidP="005716FD">
      <w:pPr>
        <w:rPr>
          <w:sz w:val="16"/>
        </w:rPr>
      </w:pPr>
      <w:r w:rsidRPr="00C97C6B">
        <w:rPr>
          <w:rStyle w:val="Style13ptBold"/>
          <w:highlight w:val="cyan"/>
        </w:rPr>
        <w:t>FRAND policies are</w:t>
      </w:r>
      <w:r w:rsidRPr="009D6CD2">
        <w:rPr>
          <w:sz w:val="16"/>
        </w:rPr>
        <w:t xml:space="preserve"> especially </w:t>
      </w:r>
      <w:r w:rsidRPr="00C97C6B">
        <w:rPr>
          <w:rStyle w:val="Style13ptBold"/>
          <w:highlight w:val="cyan"/>
        </w:rPr>
        <w:t>necessary because negotiations</w:t>
      </w:r>
      <w:r w:rsidRPr="00A236DD">
        <w:rPr>
          <w:rStyle w:val="Style13ptBold"/>
        </w:rPr>
        <w:t xml:space="preserve"> </w:t>
      </w:r>
      <w:r w:rsidRPr="00BA6713">
        <w:rPr>
          <w:rStyle w:val="Style13ptBold"/>
        </w:rPr>
        <w:t>between SEP holders and implementers</w:t>
      </w:r>
      <w:r w:rsidRPr="009D6CD2">
        <w:rPr>
          <w:sz w:val="16"/>
        </w:rPr>
        <w:t xml:space="preserve"> generally </w:t>
      </w:r>
      <w:r w:rsidRPr="00C97C6B">
        <w:rPr>
          <w:rStyle w:val="Emphasis"/>
          <w:highlight w:val="cyan"/>
        </w:rPr>
        <w:t>take place</w:t>
      </w:r>
      <w:r w:rsidRPr="00CC00E4">
        <w:rPr>
          <w:rStyle w:val="Emphasis"/>
        </w:rPr>
        <w:t xml:space="preserve"> </w:t>
      </w:r>
      <w:r w:rsidRPr="004D7307">
        <w:rPr>
          <w:rStyle w:val="Emphasis"/>
        </w:rPr>
        <w:t xml:space="preserve">only </w:t>
      </w:r>
      <w:r w:rsidRPr="00C97C6B">
        <w:rPr>
          <w:rStyle w:val="Emphasis"/>
          <w:highlight w:val="cyan"/>
        </w:rPr>
        <w:t>after</w:t>
      </w:r>
      <w:r w:rsidRPr="009D6CD2">
        <w:rPr>
          <w:rStyle w:val="Style13ptBold"/>
        </w:rPr>
        <w:t xml:space="preserve"> the </w:t>
      </w:r>
      <w:r w:rsidRPr="00C97C6B">
        <w:rPr>
          <w:rStyle w:val="Style13ptBold"/>
          <w:highlight w:val="cyan"/>
        </w:rPr>
        <w:t>implementers</w:t>
      </w:r>
      <w:r w:rsidRPr="00915ABD">
        <w:rPr>
          <w:rStyle w:val="Style13ptBold"/>
        </w:rPr>
        <w:t xml:space="preserve"> have</w:t>
      </w:r>
      <w:r w:rsidRPr="009D6CD2">
        <w:rPr>
          <w:sz w:val="16"/>
        </w:rPr>
        <w:t xml:space="preserve"> used and </w:t>
      </w:r>
      <w:r w:rsidRPr="00C97C6B">
        <w:rPr>
          <w:rStyle w:val="Style13ptBold"/>
          <w:highlight w:val="cyan"/>
        </w:rPr>
        <w:t>infringed</w:t>
      </w:r>
      <w:r w:rsidRPr="009D6CD2">
        <w:rPr>
          <w:sz w:val="16"/>
        </w:rPr>
        <w:t xml:space="preserve"> the </w:t>
      </w:r>
      <w:r w:rsidRPr="009D6CD2">
        <w:rPr>
          <w:rStyle w:val="Style13ptBold"/>
        </w:rPr>
        <w:t>technologies claimed by the SEPs</w:t>
      </w:r>
      <w:r w:rsidRPr="009D6CD2">
        <w:rPr>
          <w:sz w:val="16"/>
        </w:rPr>
        <w:t xml:space="preserve">. </w:t>
      </w:r>
      <w:r w:rsidRPr="00C97C6B">
        <w:rPr>
          <w:rStyle w:val="Style13ptBold"/>
          <w:highlight w:val="cyan"/>
        </w:rPr>
        <w:t>Standards</w:t>
      </w:r>
      <w:r w:rsidRPr="009D6CD2">
        <w:rPr>
          <w:rStyle w:val="Style13ptBold"/>
        </w:rPr>
        <w:t xml:space="preserve"> involving information and communications</w:t>
      </w:r>
      <w:r w:rsidRPr="009D6CD2">
        <w:rPr>
          <w:sz w:val="16"/>
        </w:rPr>
        <w:t xml:space="preserve"> technology </w:t>
      </w:r>
      <w:r w:rsidRPr="00CC00E4">
        <w:rPr>
          <w:rStyle w:val="Style13ptBold"/>
        </w:rPr>
        <w:t xml:space="preserve">can </w:t>
      </w:r>
      <w:r w:rsidRPr="00C97C6B">
        <w:rPr>
          <w:rStyle w:val="Style13ptBold"/>
          <w:highlight w:val="cyan"/>
        </w:rPr>
        <w:t>involve</w:t>
      </w:r>
      <w:r w:rsidRPr="009D6CD2">
        <w:rPr>
          <w:sz w:val="16"/>
        </w:rPr>
        <w:t xml:space="preserve"> hundreds or even </w:t>
      </w:r>
      <w:r w:rsidRPr="00C97C6B">
        <w:rPr>
          <w:rStyle w:val="Emphasis"/>
          <w:highlight w:val="cyan"/>
        </w:rPr>
        <w:t>thousands of SEPs</w:t>
      </w:r>
      <w:r w:rsidRPr="009D6CD2">
        <w:rPr>
          <w:sz w:val="16"/>
        </w:rPr>
        <w:t xml:space="preserve">, many </w:t>
      </w:r>
      <w:r w:rsidRPr="00C97C6B">
        <w:rPr>
          <w:rStyle w:val="Style13ptBold"/>
          <w:highlight w:val="cyan"/>
        </w:rPr>
        <w:t xml:space="preserve">with </w:t>
      </w:r>
      <w:r w:rsidRPr="00C97C6B">
        <w:rPr>
          <w:rStyle w:val="Emphasis"/>
          <w:highlight w:val="cyan"/>
        </w:rPr>
        <w:t>uncertain boundaries</w:t>
      </w:r>
      <w:r w:rsidRPr="00CC00E4">
        <w:rPr>
          <w:rStyle w:val="Style13ptBold"/>
        </w:rPr>
        <w:t xml:space="preserve"> for infringement</w:t>
      </w:r>
      <w:r w:rsidRPr="009D6CD2">
        <w:rPr>
          <w:sz w:val="16"/>
        </w:rPr>
        <w:t xml:space="preserve">. In addition, a time lag exists between patent application and patent issuance. For these and other reasons, </w:t>
      </w:r>
      <w:r w:rsidRPr="009D6CD2">
        <w:rPr>
          <w:rStyle w:val="Style13ptBold"/>
        </w:rPr>
        <w:t xml:space="preserve">it is </w:t>
      </w:r>
      <w:r w:rsidRPr="009D6CD2">
        <w:rPr>
          <w:rStyle w:val="Emphasis"/>
        </w:rPr>
        <w:t>impractical</w:t>
      </w:r>
      <w:r w:rsidRPr="009D6CD2">
        <w:rPr>
          <w:rStyle w:val="Style13ptBold"/>
        </w:rPr>
        <w:t xml:space="preserve"> for implementers to </w:t>
      </w:r>
      <w:proofErr w:type="gramStart"/>
      <w:r w:rsidRPr="009D6CD2">
        <w:rPr>
          <w:rStyle w:val="Style13ptBold"/>
        </w:rPr>
        <w:t>enter into</w:t>
      </w:r>
      <w:proofErr w:type="gramEnd"/>
      <w:r w:rsidRPr="009D6CD2">
        <w:rPr>
          <w:rStyle w:val="Style13ptBold"/>
        </w:rPr>
        <w:t xml:space="preserve"> negotiations</w:t>
      </w:r>
      <w:r w:rsidRPr="009D6CD2">
        <w:rPr>
          <w:sz w:val="16"/>
        </w:rPr>
        <w:t xml:space="preserve"> for patent licenses </w:t>
      </w:r>
      <w:r w:rsidRPr="009D6CD2">
        <w:rPr>
          <w:rStyle w:val="Style13ptBold"/>
        </w:rPr>
        <w:t>with all</w:t>
      </w:r>
      <w:r w:rsidRPr="009D6CD2">
        <w:rPr>
          <w:sz w:val="16"/>
        </w:rPr>
        <w:t xml:space="preserve"> </w:t>
      </w:r>
      <w:r w:rsidRPr="009D6CD2">
        <w:rPr>
          <w:rStyle w:val="Style13ptBold"/>
        </w:rPr>
        <w:t>SEP owners prior to</w:t>
      </w:r>
      <w:r w:rsidRPr="009D6CD2">
        <w:rPr>
          <w:sz w:val="16"/>
        </w:rPr>
        <w:t xml:space="preserve"> the </w:t>
      </w:r>
      <w:r w:rsidRPr="009D6CD2">
        <w:rPr>
          <w:rStyle w:val="Style13ptBold"/>
        </w:rPr>
        <w:t>establishment of a standard</w:t>
      </w:r>
      <w:r w:rsidRPr="009D6CD2">
        <w:rPr>
          <w:sz w:val="16"/>
        </w:rPr>
        <w:t xml:space="preserve"> and to their implementation of it.9 </w:t>
      </w:r>
    </w:p>
    <w:p w14:paraId="599C8DFA" w14:textId="77777777" w:rsidR="005716FD" w:rsidRPr="00BA6713" w:rsidRDefault="005716FD" w:rsidP="005716FD">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C97C6B">
        <w:rPr>
          <w:rStyle w:val="Style13ptBold"/>
          <w:highlight w:val="cyan"/>
        </w:rPr>
        <w:t xml:space="preserve">implementers are </w:t>
      </w:r>
      <w:r w:rsidRPr="00C97C6B">
        <w:rPr>
          <w:rStyle w:val="Emphasis"/>
          <w:highlight w:val="cyan"/>
        </w:rPr>
        <w:t>locked in</w:t>
      </w:r>
      <w:r w:rsidRPr="00915ABD">
        <w:rPr>
          <w:rStyle w:val="Style13ptBold"/>
        </w:rPr>
        <w:t xml:space="preserve">to the standard </w:t>
      </w:r>
      <w:r w:rsidRPr="009D6CD2">
        <w:rPr>
          <w:rStyle w:val="Style13ptBold"/>
        </w:rPr>
        <w:t>and</w:t>
      </w:r>
      <w:r w:rsidRPr="009D6CD2">
        <w:rPr>
          <w:sz w:val="16"/>
        </w:rPr>
        <w:t xml:space="preserve"> the </w:t>
      </w:r>
      <w:r w:rsidRPr="009D6CD2">
        <w:rPr>
          <w:rStyle w:val="Style13ptBold"/>
        </w:rPr>
        <w:t>technologies claimed</w:t>
      </w:r>
      <w:r w:rsidRPr="009D6CD2">
        <w:rPr>
          <w:sz w:val="16"/>
        </w:rPr>
        <w:t xml:space="preserve"> by the SEPs—that is, </w:t>
      </w:r>
      <w:r w:rsidRPr="00C97C6B">
        <w:rPr>
          <w:rStyle w:val="Style13ptBold"/>
          <w:highlight w:val="cyan"/>
        </w:rPr>
        <w:t xml:space="preserve">the </w:t>
      </w:r>
      <w:r w:rsidRPr="00C97C6B">
        <w:rPr>
          <w:rStyle w:val="Emphasis"/>
          <w:highlight w:val="cyan"/>
        </w:rPr>
        <w:t>cost to switch</w:t>
      </w:r>
      <w:r w:rsidRPr="009D6CD2">
        <w:rPr>
          <w:rStyle w:val="Style13ptBold"/>
        </w:rPr>
        <w:t xml:space="preserve"> to an alternative technology</w:t>
      </w:r>
      <w:r w:rsidRPr="009D6CD2">
        <w:rPr>
          <w:sz w:val="16"/>
        </w:rPr>
        <w:t xml:space="preserve"> or standard at that point—</w:t>
      </w:r>
      <w:r w:rsidRPr="00C97C6B">
        <w:rPr>
          <w:rStyle w:val="Style13ptBold"/>
          <w:highlight w:val="cyan"/>
        </w:rPr>
        <w:t>ex post</w:t>
      </w:r>
      <w:r w:rsidRPr="00C97C6B">
        <w:rPr>
          <w:sz w:val="16"/>
          <w:highlight w:val="cyan"/>
        </w:rPr>
        <w:t>—</w:t>
      </w:r>
      <w:r w:rsidRPr="00C97C6B">
        <w:rPr>
          <w:rStyle w:val="Style13ptBold"/>
          <w:highlight w:val="cyan"/>
        </w:rPr>
        <w:t xml:space="preserve">is </w:t>
      </w:r>
      <w:r w:rsidRPr="00CC00E4">
        <w:rPr>
          <w:rStyle w:val="Emphasis"/>
        </w:rPr>
        <w:t xml:space="preserve">much </w:t>
      </w:r>
      <w:r w:rsidRPr="00C97C6B">
        <w:rPr>
          <w:rStyle w:val="Emphasis"/>
          <w:highlight w:val="cyan"/>
        </w:rPr>
        <w:t>great</w:t>
      </w:r>
      <w:r w:rsidRPr="00915ABD">
        <w:rPr>
          <w:rStyle w:val="Style13ptBold"/>
        </w:rPr>
        <w:t>er</w:t>
      </w:r>
      <w:r w:rsidRPr="00CC00E4">
        <w:rPr>
          <w:rStyle w:val="Style13ptBold"/>
        </w:rPr>
        <w:t xml:space="preserve"> </w:t>
      </w:r>
      <w:r w:rsidRPr="004D7307">
        <w:rPr>
          <w:rStyle w:val="Style13ptBold"/>
        </w:rPr>
        <w:t>than it was ex ante</w:t>
      </w:r>
      <w:r w:rsidRPr="004D7307">
        <w:rPr>
          <w:sz w:val="16"/>
        </w:rPr>
        <w:t>,</w:t>
      </w:r>
      <w:r w:rsidRPr="009D6CD2">
        <w:rPr>
          <w:sz w:val="16"/>
        </w:rPr>
        <w:t xml:space="preserve"> before the patented technology was first included in the standard. Ex post, </w:t>
      </w:r>
      <w:r w:rsidRPr="009D6CD2">
        <w:rPr>
          <w:rStyle w:val="Style13ptBold"/>
        </w:rPr>
        <w:t>the patent holder is no longer competing to have</w:t>
      </w:r>
      <w:r w:rsidRPr="009D6CD2">
        <w:rPr>
          <w:sz w:val="16"/>
        </w:rPr>
        <w:t xml:space="preserve"> its </w:t>
      </w:r>
      <w:r w:rsidRPr="009D6CD2">
        <w:rPr>
          <w:rStyle w:val="Style13ptBold"/>
        </w:rPr>
        <w:t>technology included in the standard</w:t>
      </w:r>
      <w:r w:rsidRPr="009D6CD2">
        <w:rPr>
          <w:sz w:val="16"/>
        </w:rPr>
        <w:t xml:space="preserve">, </w:t>
      </w:r>
      <w:r w:rsidRPr="009D6CD2">
        <w:rPr>
          <w:rStyle w:val="Style13ptBold"/>
        </w:rPr>
        <w:t>nor is it competing to have implementers</w:t>
      </w:r>
      <w:r w:rsidRPr="009D6CD2">
        <w:rPr>
          <w:sz w:val="16"/>
        </w:rPr>
        <w:t xml:space="preserve"> of the standard </w:t>
      </w:r>
      <w:r w:rsidRPr="009D6CD2">
        <w:rPr>
          <w:rStyle w:val="Style13ptBold"/>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65FF8C81" w14:textId="77777777" w:rsidR="005716FD" w:rsidRPr="00721D7D" w:rsidRDefault="005716FD" w:rsidP="005716FD">
      <w:pPr>
        <w:rPr>
          <w:sz w:val="16"/>
        </w:rPr>
      </w:pPr>
      <w:r w:rsidRPr="00BA6713">
        <w:rPr>
          <w:rStyle w:val="Style13ptBold"/>
        </w:rPr>
        <w:t>If the standard is</w:t>
      </w:r>
      <w:r w:rsidRPr="00BA6713">
        <w:rPr>
          <w:sz w:val="16"/>
        </w:rPr>
        <w:t xml:space="preserve"> commercially </w:t>
      </w:r>
      <w:r w:rsidRPr="00BA6713">
        <w:rPr>
          <w:rStyle w:val="Style13ptBold"/>
        </w:rPr>
        <w:t>successful</w:t>
      </w:r>
      <w:r w:rsidRPr="00BA6713">
        <w:rPr>
          <w:sz w:val="16"/>
        </w:rPr>
        <w:t xml:space="preserve">, </w:t>
      </w:r>
      <w:r w:rsidRPr="00BA6713">
        <w:rPr>
          <w:rStyle w:val="Style13ptBold"/>
        </w:rPr>
        <w:t>implementers</w:t>
      </w:r>
      <w:r w:rsidRPr="00BA6713">
        <w:rPr>
          <w:sz w:val="16"/>
        </w:rPr>
        <w:t xml:space="preserve"> are willing to </w:t>
      </w:r>
      <w:r w:rsidRPr="00BA6713">
        <w:rPr>
          <w:rStyle w:val="Style13ptBold"/>
        </w:rPr>
        <w:t>pay a much larger royalty for use of the patented technology than</w:t>
      </w:r>
      <w:r w:rsidRPr="00BA6713">
        <w:rPr>
          <w:sz w:val="16"/>
        </w:rPr>
        <w:t xml:space="preserve"> they would have paid </w:t>
      </w:r>
      <w:r w:rsidRPr="00BA6713">
        <w:rPr>
          <w:rStyle w:val="Style13ptBold"/>
        </w:rPr>
        <w:t>ex ante</w:t>
      </w:r>
      <w:r w:rsidRPr="00BA6713">
        <w:rPr>
          <w:sz w:val="16"/>
        </w:rPr>
        <w:t xml:space="preserve">, </w:t>
      </w:r>
      <w:r w:rsidRPr="00BA6713">
        <w:rPr>
          <w:rStyle w:val="Style13ptBold"/>
        </w:rPr>
        <w:t>when the SEP holder faced competition</w:t>
      </w:r>
      <w:r w:rsidRPr="00BA6713">
        <w:rPr>
          <w:sz w:val="16"/>
        </w:rPr>
        <w:t xml:space="preserve"> from other technologies. </w:t>
      </w:r>
      <w:r w:rsidRPr="00BA6713">
        <w:rPr>
          <w:rStyle w:val="Style13ptBold"/>
        </w:rPr>
        <w:t>In these circumstances</w:t>
      </w:r>
      <w:r w:rsidRPr="00BA6713">
        <w:rPr>
          <w:sz w:val="16"/>
        </w:rPr>
        <w:t xml:space="preserve">, </w:t>
      </w:r>
      <w:r w:rsidRPr="00BA6713">
        <w:rPr>
          <w:rStyle w:val="Style13ptBold"/>
        </w:rPr>
        <w:t>the SEP holder can be said to have</w:t>
      </w:r>
      <w:r w:rsidRPr="00BA6713">
        <w:rPr>
          <w:sz w:val="16"/>
        </w:rPr>
        <w:t xml:space="preserve"> obtained </w:t>
      </w:r>
      <w:r w:rsidRPr="00BA6713">
        <w:rPr>
          <w:rStyle w:val="Emphasis"/>
        </w:rPr>
        <w:t>monopoly power</w:t>
      </w:r>
      <w:r w:rsidRPr="00BA6713">
        <w:rPr>
          <w:rStyle w:val="Style13ptBold"/>
        </w:rPr>
        <w:t xml:space="preserve"> in the market</w:t>
      </w:r>
      <w:r w:rsidRPr="00BA6713">
        <w:rPr>
          <w:sz w:val="16"/>
        </w:rPr>
        <w:t xml:space="preserve"> in which the patented technology is licensed for use in </w:t>
      </w:r>
      <w:r w:rsidRPr="00721D7D">
        <w:rPr>
          <w:sz w:val="16"/>
        </w:rPr>
        <w:t xml:space="preserve">implementing the standard.10 </w:t>
      </w:r>
    </w:p>
    <w:p w14:paraId="17BE2528" w14:textId="77777777" w:rsidR="005716FD" w:rsidRPr="009D6CD2" w:rsidRDefault="005716FD" w:rsidP="005716FD">
      <w:pPr>
        <w:rPr>
          <w:sz w:val="16"/>
        </w:rPr>
      </w:pPr>
      <w:r w:rsidRPr="00721D7D">
        <w:rPr>
          <w:sz w:val="16"/>
        </w:rPr>
        <w:t xml:space="preserve">Second, because of lock-in and the implementer’s ongoing infringement, </w:t>
      </w:r>
      <w:r w:rsidRPr="00721D7D">
        <w:rPr>
          <w:rStyle w:val="Style13ptBold"/>
        </w:rPr>
        <w:t xml:space="preserve">the </w:t>
      </w:r>
      <w:r w:rsidRPr="00721D7D">
        <w:rPr>
          <w:rStyle w:val="Emphasis"/>
        </w:rPr>
        <w:t>potential for litigation looms large</w:t>
      </w:r>
      <w:r w:rsidRPr="00721D7D">
        <w:rPr>
          <w:rStyle w:val="Style13ptBold"/>
        </w:rPr>
        <w:t xml:space="preserve"> in licensing negotiations</w:t>
      </w:r>
      <w:r w:rsidRPr="00721D7D">
        <w:rPr>
          <w:sz w:val="16"/>
        </w:rPr>
        <w:t xml:space="preserve">. In effect, the parties are negotiating about how to settle an infringement suit, and that </w:t>
      </w:r>
      <w:r w:rsidRPr="00721D7D">
        <w:rPr>
          <w:rStyle w:val="Style13ptBold"/>
        </w:rPr>
        <w:t xml:space="preserve">negotiation is </w:t>
      </w:r>
      <w:r w:rsidRPr="00721D7D">
        <w:rPr>
          <w:rStyle w:val="Emphasis"/>
        </w:rPr>
        <w:t>heavily influenced</w:t>
      </w:r>
      <w:r w:rsidRPr="00721D7D">
        <w:rPr>
          <w:rStyle w:val="Style13ptBold"/>
        </w:rPr>
        <w:t xml:space="preserve"> by</w:t>
      </w:r>
      <w:r w:rsidRPr="00721D7D">
        <w:rPr>
          <w:sz w:val="16"/>
        </w:rPr>
        <w:t xml:space="preserve"> their </w:t>
      </w:r>
      <w:r w:rsidRPr="00721D7D">
        <w:rPr>
          <w:rStyle w:val="Style13ptBold"/>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13ptBold"/>
        </w:rPr>
        <w:t>Patent law addresses such</w:t>
      </w:r>
      <w:r w:rsidRPr="00721D7D">
        <w:rPr>
          <w:sz w:val="16"/>
        </w:rPr>
        <w:t xml:space="preserve"> instances </w:t>
      </w:r>
      <w:r w:rsidRPr="00721D7D">
        <w:rPr>
          <w:rStyle w:val="Style13ptBold"/>
        </w:rPr>
        <w:t>by specifying</w:t>
      </w:r>
      <w:r w:rsidRPr="00721D7D">
        <w:rPr>
          <w:sz w:val="16"/>
        </w:rPr>
        <w:t xml:space="preserve"> that </w:t>
      </w:r>
      <w:r w:rsidRPr="00721D7D">
        <w:rPr>
          <w:rStyle w:val="Style13ptBold"/>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13ptBold"/>
        </w:rPr>
        <w:t>as a practical matter</w:t>
      </w:r>
      <w:r w:rsidRPr="00721D7D">
        <w:rPr>
          <w:sz w:val="16"/>
        </w:rPr>
        <w:t xml:space="preserve">, </w:t>
      </w:r>
      <w:r w:rsidRPr="00721D7D">
        <w:rPr>
          <w:rStyle w:val="Style13ptBold"/>
        </w:rPr>
        <w:t xml:space="preserve">patent holders are </w:t>
      </w:r>
      <w:r w:rsidRPr="00721D7D">
        <w:rPr>
          <w:rStyle w:val="Emphasis"/>
        </w:rPr>
        <w:t>generally able to recover more</w:t>
      </w:r>
      <w:r w:rsidRPr="00721D7D">
        <w:rPr>
          <w:rStyle w:val="Style13ptBold"/>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13ptBold"/>
        </w:rPr>
        <w:t xml:space="preserve"> of the patent when litigation occurs after the implementers are locked in</w:t>
      </w:r>
      <w:r w:rsidRPr="00721D7D">
        <w:rPr>
          <w:sz w:val="16"/>
        </w:rPr>
        <w:t xml:space="preserve">. Further, </w:t>
      </w:r>
      <w:r w:rsidRPr="00721D7D">
        <w:rPr>
          <w:rStyle w:val="Style13ptBold"/>
        </w:rPr>
        <w:t xml:space="preserve">negotiations in the shadow of litigation after lock-in tend to </w:t>
      </w:r>
      <w:r w:rsidRPr="00721D7D">
        <w:rPr>
          <w:rStyle w:val="Emphasis"/>
        </w:rPr>
        <w:t>result in royalties in excess</w:t>
      </w:r>
      <w:r w:rsidRPr="00721D7D">
        <w:rPr>
          <w:rStyle w:val="Style13ptBold"/>
        </w:rPr>
        <w:t xml:space="preserve"> of the </w:t>
      </w:r>
      <w:proofErr w:type="spellStart"/>
      <w:proofErr w:type="gramStart"/>
      <w:r w:rsidRPr="00721D7D">
        <w:rPr>
          <w:rStyle w:val="Style13ptBold"/>
        </w:rPr>
        <w:t>ex ante</w:t>
      </w:r>
      <w:proofErr w:type="spellEnd"/>
      <w:proofErr w:type="gramEnd"/>
      <w:r w:rsidRPr="00721D7D">
        <w:rPr>
          <w:rStyle w:val="Style13ptBold"/>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74A41F68" w14:textId="77777777" w:rsidR="005716FD" w:rsidRPr="00BA6713" w:rsidRDefault="005716FD" w:rsidP="005716FD">
      <w:pPr>
        <w:rPr>
          <w:rStyle w:val="Style13ptBold"/>
        </w:rPr>
      </w:pPr>
      <w:r w:rsidRPr="009D6CD2">
        <w:rPr>
          <w:sz w:val="16"/>
        </w:rPr>
        <w:t xml:space="preserve">Third, </w:t>
      </w:r>
      <w:r w:rsidRPr="009D6CD2">
        <w:rPr>
          <w:rStyle w:val="Style13ptBold"/>
        </w:rPr>
        <w:t xml:space="preserve">the shadow of litigation is </w:t>
      </w:r>
      <w:r w:rsidRPr="009D6CD2">
        <w:rPr>
          <w:rStyle w:val="Emphasis"/>
        </w:rPr>
        <w:t>particularly problematic</w:t>
      </w:r>
      <w:r w:rsidRPr="009D6CD2">
        <w:rPr>
          <w:sz w:val="16"/>
        </w:rPr>
        <w:t xml:space="preserve"> </w:t>
      </w:r>
      <w:r w:rsidRPr="009D6CD2">
        <w:rPr>
          <w:rStyle w:val="Style13ptBold"/>
        </w:rPr>
        <w:t xml:space="preserve">in the </w:t>
      </w:r>
      <w:r w:rsidRPr="00BA6713">
        <w:rPr>
          <w:rStyle w:val="Style13ptBold"/>
        </w:rPr>
        <w:t>communications and technology sector</w:t>
      </w:r>
      <w:r w:rsidRPr="00BA6713">
        <w:rPr>
          <w:sz w:val="16"/>
        </w:rPr>
        <w:t xml:space="preserve">, </w:t>
      </w:r>
      <w:r w:rsidRPr="00BA6713">
        <w:rPr>
          <w:rStyle w:val="Style13ptBold"/>
        </w:rPr>
        <w:t>in which products</w:t>
      </w:r>
      <w:r w:rsidRPr="00BA6713">
        <w:rPr>
          <w:sz w:val="16"/>
        </w:rPr>
        <w:t xml:space="preserve"> typically </w:t>
      </w:r>
      <w:r w:rsidRPr="00BA6713">
        <w:rPr>
          <w:rStyle w:val="Style13ptBold"/>
        </w:rPr>
        <w:t xml:space="preserve">include hundreds or </w:t>
      </w:r>
      <w:r w:rsidRPr="00BA6713">
        <w:rPr>
          <w:rStyle w:val="Emphasis"/>
        </w:rPr>
        <w:t>thousands</w:t>
      </w:r>
      <w:r w:rsidRPr="00BA6713">
        <w:rPr>
          <w:rStyle w:val="Style13ptBold"/>
        </w:rPr>
        <w:t xml:space="preserve"> of </w:t>
      </w:r>
      <w:r w:rsidRPr="00BA6713">
        <w:rPr>
          <w:rStyle w:val="Emphasis"/>
        </w:rPr>
        <w:t>patented technologies</w:t>
      </w:r>
      <w:r w:rsidRPr="00BA6713">
        <w:rPr>
          <w:sz w:val="16"/>
        </w:rPr>
        <w:t xml:space="preserve">. </w:t>
      </w:r>
      <w:r w:rsidRPr="004D7307">
        <w:rPr>
          <w:rStyle w:val="Style13ptBold"/>
        </w:rPr>
        <w:t xml:space="preserve">A court-ordered </w:t>
      </w:r>
      <w:r w:rsidRPr="00C97C6B">
        <w:rPr>
          <w:rStyle w:val="Style13ptBold"/>
          <w:highlight w:val="cyan"/>
        </w:rPr>
        <w:t>injunction</w:t>
      </w:r>
      <w:r w:rsidRPr="009D6CD2">
        <w:rPr>
          <w:sz w:val="16"/>
        </w:rPr>
        <w:t xml:space="preserve"> involving such products </w:t>
      </w:r>
      <w:r w:rsidRPr="00C97C6B">
        <w:rPr>
          <w:rStyle w:val="Style13ptBold"/>
          <w:highlight w:val="cyan"/>
        </w:rPr>
        <w:t>would</w:t>
      </w:r>
      <w:r w:rsidRPr="00892DC6">
        <w:rPr>
          <w:rStyle w:val="Style13ptBold"/>
        </w:rPr>
        <w:t xml:space="preserve"> </w:t>
      </w:r>
      <w:r w:rsidRPr="00C97C6B">
        <w:rPr>
          <w:rStyle w:val="Style13ptBold"/>
          <w:highlight w:val="cyan"/>
        </w:rPr>
        <w:t>deprive the implementer of</w:t>
      </w:r>
      <w:r w:rsidRPr="009D6CD2">
        <w:rPr>
          <w:sz w:val="16"/>
        </w:rPr>
        <w:t xml:space="preserve"> not only the value of the technology covered by the patent-in-suit, but also </w:t>
      </w:r>
      <w:r w:rsidRPr="009D6CD2">
        <w:rPr>
          <w:rStyle w:val="Style13ptBold"/>
        </w:rPr>
        <w:t xml:space="preserve">the value of </w:t>
      </w:r>
      <w:r w:rsidRPr="00C97C6B">
        <w:rPr>
          <w:rStyle w:val="Style13ptBold"/>
          <w:highlight w:val="cyan"/>
        </w:rPr>
        <w:t xml:space="preserve">the </w:t>
      </w:r>
      <w:r w:rsidRPr="00C97C6B">
        <w:rPr>
          <w:rStyle w:val="Emphasis"/>
          <w:highlight w:val="cyan"/>
        </w:rPr>
        <w:t>entire product</w:t>
      </w:r>
      <w:r w:rsidRPr="009D6CD2">
        <w:rPr>
          <w:sz w:val="16"/>
        </w:rPr>
        <w:t xml:space="preserve">.13 </w:t>
      </w:r>
      <w:r w:rsidRPr="00C97C6B">
        <w:rPr>
          <w:rStyle w:val="Style13ptBold"/>
          <w:highlight w:val="cyan"/>
        </w:rPr>
        <w:t>Implementers</w:t>
      </w:r>
      <w:r w:rsidRPr="009D6CD2">
        <w:rPr>
          <w:sz w:val="16"/>
        </w:rPr>
        <w:t xml:space="preserve"> that are forced to bear the risk of an injunction </w:t>
      </w:r>
      <w:r w:rsidRPr="00892DC6">
        <w:rPr>
          <w:rStyle w:val="Style13ptBold"/>
        </w:rPr>
        <w:t xml:space="preserve">are </w:t>
      </w:r>
      <w:r w:rsidRPr="00C97C6B">
        <w:rPr>
          <w:rStyle w:val="Style13ptBold"/>
          <w:highlight w:val="cyan"/>
        </w:rPr>
        <w:t>thus</w:t>
      </w:r>
      <w:r w:rsidRPr="00892DC6">
        <w:rPr>
          <w:rStyle w:val="Style13ptBold"/>
        </w:rPr>
        <w:t xml:space="preserve"> </w:t>
      </w:r>
      <w:r w:rsidRPr="00892DC6">
        <w:rPr>
          <w:rStyle w:val="Emphasis"/>
        </w:rPr>
        <w:t xml:space="preserve">induced to </w:t>
      </w:r>
      <w:r w:rsidRPr="00C97C6B">
        <w:rPr>
          <w:rStyle w:val="Emphasis"/>
          <w:highlight w:val="cyan"/>
        </w:rPr>
        <w:t>agree to royalties</w:t>
      </w:r>
      <w:r w:rsidRPr="00C97C6B">
        <w:rPr>
          <w:sz w:val="16"/>
          <w:highlight w:val="cyan"/>
        </w:rPr>
        <w:t xml:space="preserve"> </w:t>
      </w:r>
      <w:r w:rsidRPr="00C97C6B">
        <w:rPr>
          <w:rStyle w:val="Style13ptBold"/>
          <w:highlight w:val="cyan"/>
        </w:rPr>
        <w:t>greater than</w:t>
      </w:r>
      <w:r w:rsidRPr="009D6CD2">
        <w:rPr>
          <w:rStyle w:val="Style13ptBold"/>
        </w:rPr>
        <w:t xml:space="preserve"> those that would be </w:t>
      </w:r>
      <w:r w:rsidRPr="00C97C6B">
        <w:rPr>
          <w:rStyle w:val="Emphasis"/>
          <w:highlight w:val="cyan"/>
        </w:rPr>
        <w:t>appropriate</w:t>
      </w:r>
      <w:r w:rsidRPr="009D6CD2">
        <w:rPr>
          <w:sz w:val="16"/>
        </w:rPr>
        <w:t xml:space="preserve"> if only the value of the patented technology were at </w:t>
      </w:r>
      <w:r w:rsidRPr="00BA6713">
        <w:rPr>
          <w:sz w:val="16"/>
        </w:rPr>
        <w:t xml:space="preserve">stake. </w:t>
      </w:r>
      <w:r w:rsidRPr="00C97C6B">
        <w:rPr>
          <w:rStyle w:val="Style13ptBold"/>
          <w:highlight w:val="cyan"/>
        </w:rPr>
        <w:t>Those</w:t>
      </w:r>
      <w:r w:rsidRPr="00BA6713">
        <w:rPr>
          <w:rStyle w:val="Style13ptBold"/>
        </w:rPr>
        <w:t xml:space="preserve"> royalties </w:t>
      </w:r>
      <w:r w:rsidRPr="00C97C6B">
        <w:rPr>
          <w:rStyle w:val="Emphasis"/>
          <w:highlight w:val="cyan"/>
        </w:rPr>
        <w:t>systematically provide</w:t>
      </w:r>
      <w:r w:rsidRPr="00C97C6B">
        <w:rPr>
          <w:rStyle w:val="Style13ptBold"/>
          <w:highlight w:val="cyan"/>
        </w:rPr>
        <w:t xml:space="preserve"> SEP holders</w:t>
      </w:r>
      <w:r w:rsidRPr="00915ABD">
        <w:rPr>
          <w:rStyle w:val="Style13ptBold"/>
        </w:rPr>
        <w:t xml:space="preserve"> with </w:t>
      </w:r>
      <w:r w:rsidRPr="00C97C6B">
        <w:rPr>
          <w:rStyle w:val="Emphasis"/>
          <w:highlight w:val="cyan"/>
        </w:rPr>
        <w:t>excessive compensation</w:t>
      </w:r>
      <w:r w:rsidRPr="00BA6713">
        <w:rPr>
          <w:rStyle w:val="Style13ptBold"/>
        </w:rPr>
        <w:t xml:space="preserve"> in comparison with the benchmark of ex ante royalties.</w:t>
      </w:r>
    </w:p>
    <w:p w14:paraId="5755DB9B" w14:textId="77777777" w:rsidR="005716FD" w:rsidRPr="009D6CD2" w:rsidRDefault="005716FD" w:rsidP="005716FD">
      <w:pPr>
        <w:rPr>
          <w:sz w:val="16"/>
        </w:rPr>
      </w:pPr>
      <w:r w:rsidRPr="00BA6713">
        <w:rPr>
          <w:rStyle w:val="Style13ptBold"/>
        </w:rPr>
        <w:t>These implications</w:t>
      </w:r>
      <w:r w:rsidRPr="00BA6713">
        <w:rPr>
          <w:sz w:val="16"/>
        </w:rPr>
        <w:t xml:space="preserve"> of lock-in and ex post dealings are well-understood: they </w:t>
      </w:r>
      <w:r w:rsidRPr="00BA6713">
        <w:rPr>
          <w:rStyle w:val="Style13ptBold"/>
        </w:rPr>
        <w:t>represent an example of</w:t>
      </w:r>
      <w:r w:rsidRPr="009D6CD2">
        <w:rPr>
          <w:rStyle w:val="Style13ptBold"/>
        </w:rPr>
        <w:t xml:space="preserve"> the </w:t>
      </w:r>
      <w:r w:rsidRPr="009D6CD2">
        <w:rPr>
          <w:rStyle w:val="Emphasis"/>
        </w:rPr>
        <w:t>general concept</w:t>
      </w:r>
      <w:r w:rsidRPr="009D6CD2">
        <w:rPr>
          <w:rStyle w:val="Style13ptBold"/>
        </w:rPr>
        <w:t xml:space="preserve"> of </w:t>
      </w:r>
      <w:r w:rsidRPr="009D6CD2">
        <w:rPr>
          <w:rStyle w:val="Emphasis"/>
        </w:rPr>
        <w:t>lock-in</w:t>
      </w:r>
      <w:r w:rsidRPr="009D6CD2">
        <w:rPr>
          <w:rStyle w:val="Style13ptBold"/>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3D6A8D8" w14:textId="77777777" w:rsidR="005716FD" w:rsidRPr="009D6CD2" w:rsidRDefault="005716FD" w:rsidP="005716FD">
      <w:pPr>
        <w:rPr>
          <w:sz w:val="16"/>
        </w:rPr>
      </w:pPr>
      <w:r w:rsidRPr="009D6CD2">
        <w:rPr>
          <w:sz w:val="16"/>
        </w:rPr>
        <w:t xml:space="preserve">For these and other reasons, </w:t>
      </w:r>
      <w:r w:rsidRPr="009D6CD2">
        <w:rPr>
          <w:rStyle w:val="Style13ptBold"/>
        </w:rPr>
        <w:t>the SEP holder has ex post monopoly power that</w:t>
      </w:r>
      <w:r w:rsidRPr="009D6CD2">
        <w:rPr>
          <w:sz w:val="16"/>
        </w:rPr>
        <w:t xml:space="preserve">, if left unchecked, </w:t>
      </w:r>
      <w:r w:rsidRPr="009D6CD2">
        <w:rPr>
          <w:rStyle w:val="Style13ptBold"/>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13ptBold"/>
        </w:rPr>
        <w:t xml:space="preserve"> of</w:t>
      </w:r>
      <w:proofErr w:type="gramEnd"/>
      <w:r w:rsidRPr="009D6CD2">
        <w:rPr>
          <w:rStyle w:val="Style13ptBold"/>
        </w:rPr>
        <w:t xml:space="preserve">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13ptBold"/>
        </w:rPr>
        <w:t>SSOs typically require participants that own SEPs to make certain</w:t>
      </w:r>
      <w:r w:rsidRPr="009D6CD2">
        <w:rPr>
          <w:rStyle w:val="Style13ptBold"/>
        </w:rPr>
        <w:t xml:space="preserve"> </w:t>
      </w:r>
      <w:r w:rsidRPr="00C97C6B">
        <w:rPr>
          <w:rStyle w:val="Style13ptBold"/>
          <w:highlight w:val="cyan"/>
        </w:rPr>
        <w:t>FRAND commitments</w:t>
      </w:r>
      <w:r w:rsidRPr="009D6CD2">
        <w:rPr>
          <w:sz w:val="16"/>
        </w:rPr>
        <w:t xml:space="preserve">. </w:t>
      </w:r>
      <w:proofErr w:type="gramStart"/>
      <w:r w:rsidRPr="009D6CD2">
        <w:rPr>
          <w:sz w:val="16"/>
        </w:rPr>
        <w:t xml:space="preserve">In particular, </w:t>
      </w:r>
      <w:r w:rsidRPr="009D6CD2">
        <w:rPr>
          <w:rStyle w:val="Style13ptBold"/>
        </w:rPr>
        <w:t>by</w:t>
      </w:r>
      <w:proofErr w:type="gramEnd"/>
      <w:r w:rsidRPr="009D6CD2">
        <w:rPr>
          <w:rStyle w:val="Style13ptBold"/>
        </w:rPr>
        <w:t xml:space="preserve"> requiring a commitment to license on</w:t>
      </w:r>
      <w:r w:rsidRPr="009D6CD2">
        <w:rPr>
          <w:sz w:val="16"/>
        </w:rPr>
        <w:t xml:space="preserve"> “</w:t>
      </w:r>
      <w:r w:rsidRPr="009D6CD2">
        <w:rPr>
          <w:rStyle w:val="Style13ptBold"/>
        </w:rPr>
        <w:t>fair and reasonable</w:t>
      </w:r>
      <w:r w:rsidRPr="00BA6713">
        <w:rPr>
          <w:rStyle w:val="Style13ptBold"/>
        </w:rPr>
        <w:t>” terms</w:t>
      </w:r>
      <w:r w:rsidRPr="00BA6713">
        <w:rPr>
          <w:sz w:val="16"/>
        </w:rPr>
        <w:t xml:space="preserve">, </w:t>
      </w:r>
      <w:r w:rsidRPr="00BA6713">
        <w:rPr>
          <w:rStyle w:val="Style13ptBold"/>
        </w:rPr>
        <w:t xml:space="preserve">the FRAND requirement </w:t>
      </w:r>
      <w:r w:rsidRPr="00915ABD">
        <w:rPr>
          <w:rStyle w:val="Style13ptBold"/>
        </w:rPr>
        <w:t xml:space="preserve">aims to </w:t>
      </w:r>
      <w:r w:rsidRPr="00C97C6B">
        <w:rPr>
          <w:rStyle w:val="Style13ptBold"/>
          <w:highlight w:val="cyan"/>
        </w:rPr>
        <w:t>prevent</w:t>
      </w:r>
      <w:r w:rsidRPr="009D6CD2">
        <w:rPr>
          <w:sz w:val="16"/>
        </w:rPr>
        <w:t>, or at least reduce</w:t>
      </w:r>
      <w:r w:rsidRPr="00721D7D">
        <w:rPr>
          <w:sz w:val="16"/>
        </w:rPr>
        <w:t xml:space="preserve">, </w:t>
      </w:r>
      <w:r w:rsidRPr="00721D7D">
        <w:rPr>
          <w:rStyle w:val="Style13ptBold"/>
        </w:rPr>
        <w:t xml:space="preserve">the </w:t>
      </w:r>
      <w:r w:rsidRPr="00721D7D">
        <w:rPr>
          <w:rStyle w:val="Emphasis"/>
        </w:rPr>
        <w:t xml:space="preserve">extent of </w:t>
      </w:r>
      <w:r w:rsidRPr="00C97C6B">
        <w:rPr>
          <w:rStyle w:val="Emphasis"/>
          <w:highlight w:val="cyan"/>
        </w:rPr>
        <w:t>monopoly pricing</w:t>
      </w:r>
      <w:r w:rsidRPr="00C97C6B">
        <w:rPr>
          <w:rStyle w:val="Style13ptBold"/>
          <w:highlight w:val="cyan"/>
        </w:rPr>
        <w:t xml:space="preserve"> by SEP holders</w:t>
      </w:r>
      <w:r w:rsidRPr="009D6CD2">
        <w:rPr>
          <w:sz w:val="16"/>
        </w:rPr>
        <w:t xml:space="preserve">. And by requiring a commitment to license on “nondiscriminatory” terms, the </w:t>
      </w:r>
      <w:r w:rsidRPr="00C97C6B">
        <w:rPr>
          <w:rStyle w:val="Style13ptBold"/>
          <w:highlight w:val="cyan"/>
        </w:rPr>
        <w:t>FRAND</w:t>
      </w:r>
      <w:r w:rsidRPr="009D6CD2">
        <w:rPr>
          <w:sz w:val="16"/>
        </w:rPr>
        <w:t xml:space="preserve"> requirement </w:t>
      </w:r>
      <w:r w:rsidRPr="00C97C6B">
        <w:rPr>
          <w:rStyle w:val="Style13ptBold"/>
          <w:highlight w:val="cyan"/>
        </w:rPr>
        <w:t>can prevent</w:t>
      </w:r>
      <w:r w:rsidRPr="00721D7D">
        <w:rPr>
          <w:rStyle w:val="Style13ptBold"/>
        </w:rPr>
        <w:t xml:space="preserve"> SEP holders from </w:t>
      </w:r>
      <w:r w:rsidRPr="00721D7D">
        <w:rPr>
          <w:rStyle w:val="Emphasis"/>
        </w:rPr>
        <w:t>extracting monopoly</w:t>
      </w:r>
      <w:r w:rsidRPr="009D6CD2">
        <w:rPr>
          <w:rStyle w:val="Emphasis"/>
        </w:rPr>
        <w:t xml:space="preserve"> </w:t>
      </w:r>
      <w:r w:rsidRPr="00C97C6B">
        <w:rPr>
          <w:rStyle w:val="Emphasis"/>
          <w:highlight w:val="cyan"/>
        </w:rPr>
        <w:t>premiums</w:t>
      </w:r>
      <w:r w:rsidRPr="00C97C6B">
        <w:rPr>
          <w:rStyle w:val="Style13ptBold"/>
          <w:highlight w:val="cyan"/>
        </w:rPr>
        <w:t xml:space="preserve"> by selective licensing</w:t>
      </w:r>
      <w:r w:rsidRPr="00721D7D">
        <w:rPr>
          <w:rStyle w:val="Style13ptBold"/>
        </w:rPr>
        <w:t xml:space="preserve"> or</w:t>
      </w:r>
      <w:r w:rsidRPr="00721D7D">
        <w:rPr>
          <w:sz w:val="16"/>
        </w:rPr>
        <w:t xml:space="preserve">, more important, </w:t>
      </w:r>
      <w:r w:rsidRPr="00721D7D">
        <w:rPr>
          <w:rStyle w:val="Style13ptBold"/>
        </w:rPr>
        <w:t>migrating</w:t>
      </w:r>
      <w:r w:rsidRPr="00721D7D">
        <w:rPr>
          <w:sz w:val="16"/>
        </w:rPr>
        <w:t xml:space="preserve"> their </w:t>
      </w:r>
      <w:r w:rsidRPr="00721D7D">
        <w:rPr>
          <w:rStyle w:val="Style13ptBold"/>
        </w:rPr>
        <w:t xml:space="preserve">monopoly power </w:t>
      </w:r>
      <w:r w:rsidRPr="00721D7D">
        <w:rPr>
          <w:sz w:val="16"/>
        </w:rPr>
        <w:t xml:space="preserve">from the FRAND-regulated market </w:t>
      </w:r>
      <w:r w:rsidRPr="00721D7D">
        <w:rPr>
          <w:rStyle w:val="Style13ptBold"/>
        </w:rPr>
        <w:t>to unregulated standard-implementing</w:t>
      </w:r>
      <w:r w:rsidRPr="009D6CD2">
        <w:rPr>
          <w:rStyle w:val="Style13ptBold"/>
        </w:rPr>
        <w:t xml:space="preserve"> product markets</w:t>
      </w:r>
      <w:r w:rsidRPr="009D6CD2">
        <w:rPr>
          <w:sz w:val="16"/>
        </w:rPr>
        <w:t xml:space="preserve"> by licensing to only one or a few implementers or licensing to selected implementers on discriminatorily favorable terms.</w:t>
      </w:r>
    </w:p>
    <w:p w14:paraId="2D1830A6" w14:textId="77777777" w:rsidR="005716FD" w:rsidRDefault="005716FD" w:rsidP="005716FD">
      <w:pPr>
        <w:rPr>
          <w:sz w:val="16"/>
        </w:rPr>
      </w:pPr>
    </w:p>
    <w:p w14:paraId="140F2367" w14:textId="77777777" w:rsidR="005716FD" w:rsidRPr="009D6CD2" w:rsidRDefault="005716FD" w:rsidP="005716FD">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23CDEAC1" w14:textId="77777777" w:rsidR="005716FD" w:rsidRPr="009D6CD2" w:rsidRDefault="005716FD" w:rsidP="005716FD">
      <w:proofErr w:type="spellStart"/>
      <w:r w:rsidRPr="009D6CD2">
        <w:rPr>
          <w:rStyle w:val="Emphasis1"/>
        </w:rPr>
        <w:t>Hovenkamp</w:t>
      </w:r>
      <w:proofErr w:type="spellEnd"/>
      <w:r w:rsidRPr="009D6CD2">
        <w:rPr>
          <w:rStyle w:val="Emphasis1"/>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StyleUnderline"/>
          </w:rPr>
          <w:t>https://scholarship.law.upenn.edu/cgi/viewcontent.cgi?article=3095&amp;context=faculty_scholarship</w:t>
        </w:r>
      </w:hyperlink>
      <w:r w:rsidRPr="009D6CD2">
        <w:t>)</w:t>
      </w:r>
    </w:p>
    <w:p w14:paraId="2DB3BAC4" w14:textId="77777777" w:rsidR="005716FD" w:rsidRPr="009D6CD2" w:rsidRDefault="005716FD" w:rsidP="005716FD">
      <w:pPr>
        <w:rPr>
          <w:sz w:val="16"/>
        </w:rPr>
      </w:pPr>
      <w:r w:rsidRPr="009D6CD2">
        <w:rPr>
          <w:sz w:val="16"/>
        </w:rPr>
        <w:t xml:space="preserve">While </w:t>
      </w:r>
      <w:r w:rsidRPr="009D6CD2">
        <w:rPr>
          <w:rStyle w:val="Style13ptBold"/>
        </w:rPr>
        <w:t xml:space="preserve">the </w:t>
      </w:r>
      <w:r w:rsidRPr="00C97C6B">
        <w:rPr>
          <w:rStyle w:val="Style13ptBold"/>
          <w:highlight w:val="cyan"/>
        </w:rPr>
        <w:t>FRAND</w:t>
      </w:r>
      <w:r w:rsidRPr="009D6CD2">
        <w:rPr>
          <w:rStyle w:val="Style13ptBold"/>
        </w:rPr>
        <w:t xml:space="preserve"> process</w:t>
      </w:r>
      <w:r w:rsidRPr="009D6CD2">
        <w:rPr>
          <w:sz w:val="16"/>
        </w:rPr>
        <w:t xml:space="preserve"> has been highly productive, it </w:t>
      </w:r>
      <w:r w:rsidRPr="00C97C6B">
        <w:rPr>
          <w:rStyle w:val="Style13ptBold"/>
          <w:highlight w:val="cyan"/>
        </w:rPr>
        <w:t>is</w:t>
      </w:r>
      <w:r w:rsidRPr="00915ABD">
        <w:rPr>
          <w:rStyle w:val="Style13ptBold"/>
        </w:rPr>
        <w:t xml:space="preserve"> </w:t>
      </w:r>
      <w:r w:rsidRPr="00721D7D">
        <w:rPr>
          <w:rStyle w:val="Style13ptBold"/>
        </w:rPr>
        <w:t xml:space="preserve">also </w:t>
      </w:r>
      <w:r w:rsidRPr="00C97C6B">
        <w:rPr>
          <w:rStyle w:val="Emphasis"/>
          <w:highlight w:val="cyan"/>
        </w:rPr>
        <w:t>fragile</w:t>
      </w:r>
      <w:r w:rsidRPr="00915ABD">
        <w:rPr>
          <w:sz w:val="16"/>
        </w:rPr>
        <w:t xml:space="preserve">. </w:t>
      </w:r>
      <w:r w:rsidRPr="00C97C6B">
        <w:rPr>
          <w:rStyle w:val="Style13ptBold"/>
          <w:highlight w:val="cyan"/>
        </w:rPr>
        <w:t>Firms</w:t>
      </w:r>
      <w:r w:rsidRPr="00915ABD">
        <w:rPr>
          <w:rStyle w:val="Style13ptBold"/>
        </w:rPr>
        <w:t xml:space="preserve"> are tempted to</w:t>
      </w:r>
      <w:r w:rsidRPr="009D6CD2">
        <w:rPr>
          <w:rStyle w:val="Style13ptBold"/>
        </w:rPr>
        <w:t xml:space="preserve"> make commitments</w:t>
      </w:r>
      <w:r w:rsidRPr="009D6CD2">
        <w:rPr>
          <w:sz w:val="16"/>
        </w:rPr>
        <w:t xml:space="preserve"> at the beginning when the incentive to join is large, </w:t>
      </w:r>
      <w:r w:rsidRPr="009D6CD2">
        <w:rPr>
          <w:rStyle w:val="Style13ptBold"/>
        </w:rPr>
        <w:t xml:space="preserve">but </w:t>
      </w:r>
      <w:r w:rsidRPr="00C97C6B">
        <w:rPr>
          <w:rStyle w:val="Emphasis"/>
          <w:highlight w:val="cyan"/>
        </w:rPr>
        <w:t>renege</w:t>
      </w:r>
      <w:r w:rsidRPr="00721D7D">
        <w:rPr>
          <w:rStyle w:val="Style13ptBold"/>
        </w:rPr>
        <w:t xml:space="preserve"> on them</w:t>
      </w:r>
      <w:r w:rsidRPr="009D6CD2">
        <w:rPr>
          <w:rStyle w:val="Style13ptBold"/>
        </w:rPr>
        <w:t xml:space="preserve"> </w:t>
      </w:r>
      <w:r w:rsidRPr="009D6CD2">
        <w:rPr>
          <w:rStyle w:val="Emphasis"/>
        </w:rPr>
        <w:t>later</w:t>
      </w:r>
      <w:r w:rsidRPr="009D6CD2">
        <w:rPr>
          <w:rStyle w:val="Style13ptBold"/>
        </w:rPr>
        <w:t xml:space="preserve"> </w:t>
      </w:r>
      <w:r w:rsidRPr="00C97C6B">
        <w:rPr>
          <w:rStyle w:val="Style13ptBold"/>
          <w:highlight w:val="cyan"/>
        </w:rPr>
        <w:t>when they can profit</w:t>
      </w:r>
      <w:r w:rsidRPr="009D6CD2">
        <w:rPr>
          <w:sz w:val="16"/>
        </w:rPr>
        <w:t xml:space="preserve"> by doing so. At least in this </w:t>
      </w:r>
      <w:proofErr w:type="gramStart"/>
      <w:r w:rsidRPr="009D6CD2">
        <w:rPr>
          <w:sz w:val="16"/>
        </w:rPr>
        <w:t>particular case</w:t>
      </w:r>
      <w:proofErr w:type="gramEnd"/>
      <w:r w:rsidRPr="009D6CD2">
        <w:rPr>
          <w:sz w:val="16"/>
        </w:rPr>
        <w:t xml:space="preserve">, </w:t>
      </w:r>
      <w:r w:rsidRPr="00BA6713">
        <w:rPr>
          <w:rStyle w:val="Style13ptBold"/>
        </w:rPr>
        <w:t>private FRAN</w:t>
      </w:r>
      <w:r w:rsidRPr="00CC00E4">
        <w:rPr>
          <w:rStyle w:val="Style13ptBold"/>
        </w:rPr>
        <w:t>D enforcement</w:t>
      </w:r>
      <w:r w:rsidRPr="00BA6713">
        <w:rPr>
          <w:rStyle w:val="Style13ptBold"/>
        </w:rPr>
        <w:t xml:space="preserve"> </w:t>
      </w:r>
      <w:r w:rsidRPr="00BA6713">
        <w:rPr>
          <w:rStyle w:val="Emphasis"/>
        </w:rPr>
        <w:t>had not worked</w:t>
      </w:r>
      <w:r w:rsidRPr="00BA6713">
        <w:rPr>
          <w:rStyle w:val="Style13ptBold"/>
        </w:rPr>
        <w:t xml:space="preserve"> very</w:t>
      </w:r>
      <w:r w:rsidRPr="009D6CD2">
        <w:rPr>
          <w:rStyle w:val="Style13ptBold"/>
        </w:rPr>
        <w:t xml:space="preserve"> well</w:t>
      </w:r>
      <w:r w:rsidRPr="009D6CD2">
        <w:rPr>
          <w:sz w:val="16"/>
        </w:rPr>
        <w:t xml:space="preserve">. </w:t>
      </w:r>
      <w:r w:rsidRPr="00C97C6B">
        <w:rPr>
          <w:rStyle w:val="Style13ptBold"/>
          <w:highlight w:val="cyan"/>
        </w:rPr>
        <w:t>Qualcomm</w:t>
      </w:r>
      <w:r w:rsidRPr="00371857">
        <w:rPr>
          <w:rStyle w:val="Style13ptBold"/>
        </w:rPr>
        <w:t xml:space="preserve"> had been </w:t>
      </w:r>
      <w:r w:rsidRPr="00C97C6B">
        <w:rPr>
          <w:rStyle w:val="Style13ptBold"/>
          <w:highlight w:val="cyan"/>
        </w:rPr>
        <w:t>able to</w:t>
      </w:r>
      <w:r w:rsidRPr="00371857">
        <w:rPr>
          <w:rStyle w:val="Style13ptBold"/>
        </w:rPr>
        <w:t xml:space="preserve"> </w:t>
      </w:r>
      <w:r w:rsidRPr="00C97C6B">
        <w:rPr>
          <w:rStyle w:val="Style13ptBold"/>
          <w:highlight w:val="cyan"/>
        </w:rPr>
        <w:t>violate FRAND</w:t>
      </w:r>
      <w:r w:rsidRPr="00CC00E4">
        <w:rPr>
          <w:rStyle w:val="Style13ptBold"/>
        </w:rPr>
        <w:t xml:space="preserve"> commitments</w:t>
      </w:r>
      <w:r w:rsidRPr="009D6CD2">
        <w:rPr>
          <w:rStyle w:val="Style13ptBold"/>
        </w:rPr>
        <w:t xml:space="preserve"> </w:t>
      </w:r>
      <w:proofErr w:type="gramStart"/>
      <w:r w:rsidRPr="009D6CD2">
        <w:rPr>
          <w:rStyle w:val="Style13ptBold"/>
        </w:rPr>
        <w:t xml:space="preserve">in </w:t>
      </w:r>
      <w:r w:rsidRPr="00BA6713">
        <w:rPr>
          <w:rStyle w:val="Style13ptBold"/>
        </w:rPr>
        <w:t>order to</w:t>
      </w:r>
      <w:proofErr w:type="gramEnd"/>
      <w:r w:rsidRPr="00BA6713">
        <w:rPr>
          <w:rStyle w:val="Style13ptBold"/>
        </w:rPr>
        <w:t xml:space="preserve"> </w:t>
      </w:r>
      <w:r w:rsidRPr="00BA6713">
        <w:rPr>
          <w:rStyle w:val="Emphasis"/>
        </w:rPr>
        <w:t>exclude rivals</w:t>
      </w:r>
      <w:r w:rsidRPr="00BA6713">
        <w:rPr>
          <w:rStyle w:val="Style13ptBold"/>
        </w:rPr>
        <w:t xml:space="preserve"> and obtain </w:t>
      </w:r>
      <w:r w:rsidRPr="00BA6713">
        <w:rPr>
          <w:rStyle w:val="Emphasis"/>
        </w:rPr>
        <w:t>higher royalties</w:t>
      </w:r>
      <w:r w:rsidRPr="00BA6713">
        <w:rPr>
          <w:rStyle w:val="Style13ptBold"/>
        </w:rPr>
        <w:t xml:space="preserve"> than FRAND would permit</w:t>
      </w:r>
      <w:r w:rsidRPr="00BA6713">
        <w:rPr>
          <w:sz w:val="16"/>
        </w:rPr>
        <w:t xml:space="preserve">, </w:t>
      </w:r>
      <w:r w:rsidRPr="00BA6713">
        <w:rPr>
          <w:rStyle w:val="Style13ptBold"/>
        </w:rPr>
        <w:t>largely</w:t>
      </w:r>
      <w:r w:rsidRPr="009D6CD2">
        <w:rPr>
          <w:rStyle w:val="Style13ptBold"/>
        </w:rPr>
        <w:t xml:space="preserve"> </w:t>
      </w:r>
      <w:r w:rsidRPr="00C97C6B">
        <w:rPr>
          <w:rStyle w:val="Style13ptBold"/>
          <w:highlight w:val="cyan"/>
        </w:rPr>
        <w:t xml:space="preserve">with </w:t>
      </w:r>
      <w:r w:rsidRPr="00C97C6B">
        <w:rPr>
          <w:rStyle w:val="Emphasis"/>
          <w:highlight w:val="cyan"/>
        </w:rPr>
        <w:t>impunity</w:t>
      </w:r>
      <w:r w:rsidRPr="00371857">
        <w:rPr>
          <w:sz w:val="16"/>
        </w:rPr>
        <w:t xml:space="preserve">. </w:t>
      </w:r>
      <w:r w:rsidRPr="00C97C6B">
        <w:rPr>
          <w:rStyle w:val="Style13ptBold"/>
          <w:highlight w:val="cyan"/>
        </w:rPr>
        <w:t>Other firms will</w:t>
      </w:r>
      <w:r w:rsidRPr="009D6CD2">
        <w:rPr>
          <w:rStyle w:val="Style13ptBold"/>
        </w:rPr>
        <w:t xml:space="preserve"> very likely </w:t>
      </w:r>
      <w:r w:rsidRPr="00C97C6B">
        <w:rPr>
          <w:rStyle w:val="Emphasis"/>
          <w:highlight w:val="cyan"/>
        </w:rPr>
        <w:t>follow</w:t>
      </w:r>
      <w:r w:rsidRPr="00915ABD">
        <w:rPr>
          <w:rStyle w:val="Emphasis"/>
        </w:rPr>
        <w:t xml:space="preserve"> Qualcomm’s lead</w:t>
      </w:r>
      <w:r w:rsidRPr="009D6CD2">
        <w:rPr>
          <w:sz w:val="16"/>
        </w:rPr>
        <w:t xml:space="preserve">. </w:t>
      </w:r>
      <w:r w:rsidRPr="009D6CD2">
        <w:rPr>
          <w:rStyle w:val="Style13ptBold"/>
        </w:rPr>
        <w:t xml:space="preserve">If that happens the </w:t>
      </w:r>
      <w:r w:rsidRPr="00C97C6B">
        <w:rPr>
          <w:rStyle w:val="Emphasis"/>
          <w:highlight w:val="cyan"/>
        </w:rPr>
        <w:t>FRAND</w:t>
      </w:r>
      <w:r w:rsidRPr="009D6CD2">
        <w:rPr>
          <w:rStyle w:val="Emphasis"/>
        </w:rPr>
        <w:t xml:space="preserve"> system</w:t>
      </w:r>
      <w:r w:rsidRPr="009D6CD2">
        <w:rPr>
          <w:rStyle w:val="Style13ptBold"/>
        </w:rPr>
        <w:t xml:space="preserve"> </w:t>
      </w:r>
      <w:r w:rsidRPr="00C97C6B">
        <w:rPr>
          <w:rStyle w:val="Style13ptBold"/>
          <w:highlight w:val="cyan"/>
        </w:rPr>
        <w:t xml:space="preserve">will </w:t>
      </w:r>
      <w:r w:rsidRPr="00C97C6B">
        <w:rPr>
          <w:rStyle w:val="Emphasis"/>
          <w:highlight w:val="cyan"/>
        </w:rPr>
        <w:t>fall apart</w:t>
      </w:r>
      <w:r w:rsidRPr="00371857">
        <w:rPr>
          <w:sz w:val="16"/>
        </w:rPr>
        <w:t xml:space="preserve">, </w:t>
      </w:r>
      <w:r w:rsidRPr="00C97C6B">
        <w:rPr>
          <w:rStyle w:val="Style13ptBold"/>
          <w:highlight w:val="cyan"/>
        </w:rPr>
        <w:t xml:space="preserve">doing </w:t>
      </w:r>
      <w:r w:rsidRPr="00C97C6B">
        <w:rPr>
          <w:rStyle w:val="Emphasis"/>
          <w:highlight w:val="cyan"/>
        </w:rPr>
        <w:t>irreparable injury</w:t>
      </w:r>
      <w:r w:rsidRPr="00C97C6B">
        <w:rPr>
          <w:rStyle w:val="Style13ptBold"/>
          <w:highlight w:val="cyan"/>
        </w:rPr>
        <w:t xml:space="preserve"> to</w:t>
      </w:r>
      <w:r w:rsidRPr="00CC00E4">
        <w:rPr>
          <w:rStyle w:val="Style13ptBold"/>
        </w:rPr>
        <w:t xml:space="preserve"> the modern wireless </w:t>
      </w:r>
      <w:r w:rsidRPr="00C97C6B">
        <w:rPr>
          <w:rStyle w:val="Style13ptBold"/>
          <w:highlight w:val="cyan"/>
        </w:rPr>
        <w:t>telecomm</w:t>
      </w:r>
      <w:r w:rsidRPr="00371857">
        <w:rPr>
          <w:rStyle w:val="Style13ptBold"/>
        </w:rPr>
        <w:t>unications</w:t>
      </w:r>
      <w:r w:rsidRPr="00CC00E4">
        <w:rPr>
          <w:rStyle w:val="Style13ptBold"/>
        </w:rPr>
        <w:t xml:space="preserve"> network or</w:t>
      </w:r>
      <w:r w:rsidRPr="00CC00E4">
        <w:rPr>
          <w:sz w:val="16"/>
        </w:rPr>
        <w:t>, at the</w:t>
      </w:r>
      <w:r w:rsidRPr="009D6CD2">
        <w:rPr>
          <w:sz w:val="16"/>
        </w:rPr>
        <w:t xml:space="preserve"> very least, </w:t>
      </w:r>
      <w:r w:rsidRPr="00915ABD">
        <w:rPr>
          <w:rStyle w:val="Emphasis"/>
        </w:rPr>
        <w:t>diminishing</w:t>
      </w:r>
      <w:r w:rsidRPr="00915ABD">
        <w:rPr>
          <w:rStyle w:val="Style13ptBold"/>
        </w:rPr>
        <w:t xml:space="preserve"> </w:t>
      </w:r>
      <w:r w:rsidRPr="00371857">
        <w:rPr>
          <w:rStyle w:val="Style13ptBold"/>
        </w:rPr>
        <w:t xml:space="preserve">the </w:t>
      </w:r>
      <w:r w:rsidRPr="00371857">
        <w:rPr>
          <w:rStyle w:val="Emphasis"/>
        </w:rPr>
        <w:t>leadership</w:t>
      </w:r>
      <w:r w:rsidRPr="009D6CD2">
        <w:rPr>
          <w:rStyle w:val="Emphasis"/>
        </w:rPr>
        <w:t xml:space="preserve"> role</w:t>
      </w:r>
      <w:r w:rsidRPr="009D6CD2">
        <w:rPr>
          <w:rStyle w:val="Style13ptBold"/>
        </w:rPr>
        <w:t xml:space="preserve"> </w:t>
      </w:r>
      <w:r w:rsidRPr="00371857">
        <w:rPr>
          <w:rStyle w:val="Style13ptBold"/>
        </w:rPr>
        <w:t>of the United States</w:t>
      </w:r>
      <w:r w:rsidRPr="009D6CD2">
        <w:rPr>
          <w:rStyle w:val="Style13ptBold"/>
        </w:rPr>
        <w:t xml:space="preserve"> </w:t>
      </w:r>
      <w:r w:rsidRPr="00371857">
        <w:rPr>
          <w:rStyle w:val="Style13ptBold"/>
        </w:rPr>
        <w:t>in preserving</w:t>
      </w:r>
      <w:r w:rsidRPr="009D6CD2">
        <w:rPr>
          <w:rStyle w:val="Style13ptBold"/>
        </w:rPr>
        <w:t xml:space="preserve"> effective </w:t>
      </w:r>
      <w:r w:rsidRPr="00371857">
        <w:rPr>
          <w:rStyle w:val="Emphasis"/>
        </w:rPr>
        <w:t xml:space="preserve">network </w:t>
      </w:r>
      <w:r w:rsidRPr="00C97C6B">
        <w:rPr>
          <w:rStyle w:val="Emphasis"/>
          <w:highlight w:val="cyan"/>
        </w:rPr>
        <w:t>competition</w:t>
      </w:r>
      <w:r w:rsidRPr="009D6CD2">
        <w:rPr>
          <w:sz w:val="16"/>
        </w:rPr>
        <w:t>.</w:t>
      </w:r>
    </w:p>
    <w:p w14:paraId="6310C412" w14:textId="77777777" w:rsidR="005716FD" w:rsidRPr="009D6CD2" w:rsidRDefault="005716FD" w:rsidP="005716FD">
      <w:pPr>
        <w:rPr>
          <w:sz w:val="16"/>
        </w:rPr>
      </w:pPr>
      <w:r w:rsidRPr="009D6CD2">
        <w:rPr>
          <w:sz w:val="16"/>
        </w:rPr>
        <w:t xml:space="preserve">While governments can be heavily involved in standard </w:t>
      </w:r>
      <w:proofErr w:type="gramStart"/>
      <w:r w:rsidRPr="009D6CD2">
        <w:rPr>
          <w:sz w:val="16"/>
        </w:rPr>
        <w:t>set-ting</w:t>
      </w:r>
      <w:proofErr w:type="gramEnd"/>
      <w:r w:rsidRPr="009D6CD2">
        <w:rPr>
          <w:sz w:val="16"/>
        </w:rPr>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13ptBold"/>
        </w:rPr>
        <w:t>As private actors</w:t>
      </w:r>
      <w:r w:rsidRPr="009D6CD2">
        <w:rPr>
          <w:sz w:val="16"/>
        </w:rPr>
        <w:t xml:space="preserve">, </w:t>
      </w:r>
      <w:r w:rsidRPr="009D6CD2">
        <w:rPr>
          <w:rStyle w:val="Style13ptBold"/>
        </w:rPr>
        <w:t>those involved in standard setting or compliance are fully subject to the federal antitrust laws</w:t>
      </w:r>
      <w:r w:rsidRPr="009D6CD2">
        <w:rPr>
          <w:sz w:val="16"/>
        </w:rPr>
        <w:t>.</w:t>
      </w:r>
    </w:p>
    <w:p w14:paraId="153EE2B3" w14:textId="77777777" w:rsidR="005716FD" w:rsidRPr="009D6CD2" w:rsidRDefault="005716FD" w:rsidP="005716FD">
      <w:pPr>
        <w:rPr>
          <w:sz w:val="16"/>
          <w:szCs w:val="16"/>
        </w:rPr>
      </w:pPr>
      <w:r w:rsidRPr="009D6CD2">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 w:val="16"/>
          <w:szCs w:val="16"/>
        </w:rPr>
        <w:t>Act, or</w:t>
      </w:r>
      <w:proofErr w:type="gramEnd"/>
      <w:r w:rsidRPr="009D6CD2">
        <w:rPr>
          <w:sz w:val="16"/>
          <w:szCs w:val="16"/>
        </w:rPr>
        <w:t xml:space="preserve"> amounted to an anticompetitive condition or understanding as defined by section 3 of the Clay-ton Act.10 The end goal is to identify practices that harm com-petition, thereby injuring consumers.</w:t>
      </w:r>
    </w:p>
    <w:p w14:paraId="288B9FAE" w14:textId="77777777" w:rsidR="005716FD" w:rsidRDefault="005716FD" w:rsidP="005716FD">
      <w:pPr>
        <w:rPr>
          <w:rStyle w:val="Style13ptBold"/>
        </w:rPr>
      </w:pPr>
      <w:r w:rsidRPr="00C97C6B">
        <w:rPr>
          <w:rStyle w:val="Style13ptBold"/>
          <w:highlight w:val="cyan"/>
        </w:rPr>
        <w:t>The Ninth Circuit’s</w:t>
      </w:r>
      <w:r w:rsidRPr="009D6CD2">
        <w:rPr>
          <w:rStyle w:val="Style13ptBold"/>
        </w:rPr>
        <w:t xml:space="preserve"> Qualcomm </w:t>
      </w:r>
      <w:r w:rsidRPr="00C97C6B">
        <w:rPr>
          <w:rStyle w:val="Style13ptBold"/>
          <w:highlight w:val="cyan"/>
        </w:rPr>
        <w:t>decision</w:t>
      </w:r>
      <w:r w:rsidRPr="00371857">
        <w:rPr>
          <w:rStyle w:val="Style13ptBold"/>
        </w:rPr>
        <w:t xml:space="preserve"> will </w:t>
      </w:r>
      <w:r w:rsidRPr="00C97C6B">
        <w:rPr>
          <w:rStyle w:val="Style13ptBold"/>
          <w:highlight w:val="cyan"/>
        </w:rPr>
        <w:t>make antitrust violations</w:t>
      </w:r>
      <w:r w:rsidRPr="009D6CD2">
        <w:rPr>
          <w:rStyle w:val="Style13ptBold"/>
        </w:rPr>
        <w:t xml:space="preserve"> in the context of FRAND licensing much more </w:t>
      </w:r>
      <w:r w:rsidRPr="00C97C6B">
        <w:rPr>
          <w:rStyle w:val="Emphasis"/>
          <w:highlight w:val="cyan"/>
        </w:rPr>
        <w:t>difficult to prove</w:t>
      </w:r>
      <w:r w:rsidRPr="00371857">
        <w:rPr>
          <w:sz w:val="16"/>
        </w:rPr>
        <w:t xml:space="preserve">, </w:t>
      </w:r>
      <w:r w:rsidRPr="00C97C6B">
        <w:rPr>
          <w:rStyle w:val="Style13ptBold"/>
          <w:highlight w:val="cyan"/>
        </w:rPr>
        <w:t>even</w:t>
      </w:r>
      <w:r w:rsidRPr="00371857">
        <w:rPr>
          <w:rStyle w:val="Style13ptBold"/>
        </w:rPr>
        <w:t xml:space="preserve"> </w:t>
      </w:r>
      <w:r w:rsidRPr="00BA6713">
        <w:rPr>
          <w:rStyle w:val="Style13ptBold"/>
        </w:rPr>
        <w:t xml:space="preserve">in cases </w:t>
      </w:r>
      <w:r w:rsidRPr="00C97C6B">
        <w:rPr>
          <w:rStyle w:val="Style13ptBold"/>
          <w:highlight w:val="cyan"/>
        </w:rPr>
        <w:t xml:space="preserve">where </w:t>
      </w:r>
      <w:r w:rsidRPr="00C97C6B">
        <w:rPr>
          <w:rStyle w:val="Emphasis"/>
          <w:highlight w:val="cyan"/>
        </w:rPr>
        <w:t>anticompetitive behavior</w:t>
      </w:r>
      <w:r w:rsidRPr="009D6CD2">
        <w:rPr>
          <w:rStyle w:val="Style13ptBold"/>
        </w:rPr>
        <w:t xml:space="preserve"> and consumer harm </w:t>
      </w:r>
      <w:r w:rsidRPr="00C97C6B">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371857">
        <w:rPr>
          <w:rStyle w:val="Style13ptBold"/>
        </w:rPr>
        <w:t>If this decision stands</w:t>
      </w:r>
      <w:r w:rsidRPr="00371857">
        <w:rPr>
          <w:sz w:val="16"/>
        </w:rPr>
        <w:t>,</w:t>
      </w:r>
      <w:r w:rsidRPr="009D6CD2">
        <w:rPr>
          <w:sz w:val="16"/>
        </w:rPr>
        <w:t xml:space="preserve"> </w:t>
      </w:r>
      <w:r w:rsidRPr="009D6CD2">
        <w:rPr>
          <w:rStyle w:val="Style13ptBold"/>
        </w:rPr>
        <w:t xml:space="preserve">FRAND obligations will to a </w:t>
      </w:r>
      <w:r w:rsidRPr="009D6CD2">
        <w:rPr>
          <w:rStyle w:val="Emphasis"/>
        </w:rPr>
        <w:t>larger extent</w:t>
      </w:r>
      <w:r w:rsidRPr="009D6CD2">
        <w:rPr>
          <w:rStyle w:val="Style13ptBold"/>
        </w:rPr>
        <w:t xml:space="preserve"> have to be settled through private litigation and the federal </w:t>
      </w:r>
      <w:r w:rsidRPr="00C97C6B">
        <w:rPr>
          <w:rStyle w:val="Style13ptBold"/>
          <w:highlight w:val="cyan"/>
        </w:rPr>
        <w:t>antitrust</w:t>
      </w:r>
      <w:r w:rsidRPr="00371857">
        <w:rPr>
          <w:rStyle w:val="Style13ptBold"/>
        </w:rPr>
        <w:t xml:space="preserve"> enforcement</w:t>
      </w:r>
      <w:r w:rsidRPr="009D6CD2">
        <w:rPr>
          <w:rStyle w:val="Style13ptBold"/>
        </w:rPr>
        <w:t xml:space="preserve"> agencies </w:t>
      </w:r>
      <w:r w:rsidRPr="00C97C6B">
        <w:rPr>
          <w:rStyle w:val="Style13ptBold"/>
          <w:highlight w:val="cyan"/>
        </w:rPr>
        <w:t xml:space="preserve">will have a </w:t>
      </w:r>
      <w:r w:rsidRPr="00C97C6B">
        <w:rPr>
          <w:rStyle w:val="Emphasis"/>
          <w:highlight w:val="cyan"/>
        </w:rPr>
        <w:t>diminished role</w:t>
      </w:r>
      <w:r w:rsidRPr="009D6CD2">
        <w:rPr>
          <w:sz w:val="16"/>
        </w:rPr>
        <w:t xml:space="preserve">. </w:t>
      </w:r>
      <w:r w:rsidRPr="00D84655">
        <w:rPr>
          <w:rStyle w:val="Style13ptBold"/>
        </w:rPr>
        <w:t xml:space="preserve">Anticompetitive </w:t>
      </w:r>
      <w:r w:rsidRPr="00915ABD">
        <w:rPr>
          <w:rStyle w:val="Style13ptBold"/>
        </w:rPr>
        <w:t>behavior</w:t>
      </w:r>
      <w:r w:rsidRPr="009D6CD2">
        <w:rPr>
          <w:rStyle w:val="Style13ptBold"/>
        </w:rPr>
        <w:t xml:space="preserve"> by one firm </w:t>
      </w:r>
      <w:r w:rsidRPr="00BA6713">
        <w:rPr>
          <w:rStyle w:val="Style13ptBold"/>
        </w:rPr>
        <w:t xml:space="preserve">that is </w:t>
      </w:r>
      <w:r w:rsidRPr="00915ABD">
        <w:rPr>
          <w:rStyle w:val="Emphasis"/>
        </w:rPr>
        <w:t>not effectively disciplined</w:t>
      </w:r>
      <w:r w:rsidRPr="00915ABD">
        <w:rPr>
          <w:rStyle w:val="Style13ptBold"/>
        </w:rPr>
        <w:t xml:space="preserve"> </w:t>
      </w:r>
      <w:r w:rsidRPr="00C97C6B">
        <w:rPr>
          <w:rStyle w:val="Style13ptBold"/>
          <w:highlight w:val="cyan"/>
        </w:rPr>
        <w:t xml:space="preserve">will lead </w:t>
      </w:r>
      <w:r w:rsidRPr="00C97C6B">
        <w:rPr>
          <w:rStyle w:val="Emphasis"/>
          <w:highlight w:val="cyan"/>
        </w:rPr>
        <w:t>others</w:t>
      </w:r>
      <w:r w:rsidRPr="00C97C6B">
        <w:rPr>
          <w:rStyle w:val="Style13ptBold"/>
          <w:highlight w:val="cyan"/>
        </w:rPr>
        <w:t xml:space="preserve"> to do the </w:t>
      </w:r>
      <w:r w:rsidRPr="00C97C6B">
        <w:rPr>
          <w:rStyle w:val="Emphasis"/>
          <w:highlight w:val="cyan"/>
        </w:rPr>
        <w:t>same</w:t>
      </w:r>
      <w:r w:rsidRPr="00915ABD">
        <w:rPr>
          <w:rStyle w:val="Emphasis"/>
        </w:rPr>
        <w:t xml:space="preserve"> thing</w:t>
      </w:r>
      <w:r w:rsidRPr="00915ABD">
        <w:rPr>
          <w:rStyle w:val="Style13ptBold"/>
        </w:rPr>
        <w:t>.</w:t>
      </w:r>
    </w:p>
    <w:p w14:paraId="0F79A7F6" w14:textId="77777777" w:rsidR="005716FD" w:rsidRDefault="005716FD" w:rsidP="005716FD"/>
    <w:p w14:paraId="492D425D" w14:textId="77777777" w:rsidR="005716FD" w:rsidRDefault="005716FD" w:rsidP="005716FD">
      <w:pPr>
        <w:pStyle w:val="Heading4"/>
      </w:pPr>
      <w:r>
        <w:t xml:space="preserve">A trusted, credible system for ICT innovation is critical to </w:t>
      </w:r>
      <w:r w:rsidRPr="008069CA">
        <w:rPr>
          <w:u w:val="single"/>
        </w:rPr>
        <w:t>rapid tech diffusion</w:t>
      </w:r>
      <w:r>
        <w:t xml:space="preserve"> and </w:t>
      </w:r>
      <w:r w:rsidRPr="008069CA">
        <w:rPr>
          <w:u w:val="single"/>
        </w:rPr>
        <w:t>growth</w:t>
      </w:r>
      <w:r>
        <w:t xml:space="preserve">---absent FRAND, the system </w:t>
      </w:r>
      <w:r w:rsidRPr="00292439">
        <w:rPr>
          <w:u w:val="single"/>
        </w:rPr>
        <w:t>will collapse</w:t>
      </w:r>
      <w:r>
        <w:t xml:space="preserve">. </w:t>
      </w:r>
    </w:p>
    <w:p w14:paraId="6857B3E3" w14:textId="77777777" w:rsidR="005716FD" w:rsidRPr="00E36192" w:rsidRDefault="005716FD" w:rsidP="005716FD">
      <w:r w:rsidRPr="00DD2FBB">
        <w:rPr>
          <w:rStyle w:val="Emphasis1"/>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79CFDF6" w14:textId="77777777" w:rsidR="005716FD" w:rsidRPr="00292439" w:rsidRDefault="005716FD" w:rsidP="005716FD">
      <w:pPr>
        <w:rPr>
          <w:sz w:val="16"/>
        </w:rPr>
      </w:pPr>
      <w:r w:rsidRPr="00C83137">
        <w:rPr>
          <w:rStyle w:val="Style13ptBold"/>
        </w:rPr>
        <w:t xml:space="preserve">It is easy to take a </w:t>
      </w:r>
      <w:r w:rsidRPr="00C83137">
        <w:rPr>
          <w:rStyle w:val="Emphasis"/>
        </w:rPr>
        <w:t>pessimistic view</w:t>
      </w:r>
      <w:r w:rsidRPr="00292439">
        <w:rPr>
          <w:sz w:val="16"/>
        </w:rPr>
        <w:t xml:space="preserve"> </w:t>
      </w:r>
      <w:r w:rsidRPr="00C83137">
        <w:rPr>
          <w:rStyle w:val="Style13ptBold"/>
        </w:rPr>
        <w:t xml:space="preserve">about whether the system will </w:t>
      </w:r>
      <w:r w:rsidRPr="00C83137">
        <w:rPr>
          <w:rStyle w:val="Emphasis"/>
        </w:rPr>
        <w:t>break</w:t>
      </w:r>
      <w:r w:rsidRPr="00292439">
        <w:rPr>
          <w:sz w:val="16"/>
        </w:rPr>
        <w:t xml:space="preserve">. If the current trend continues, </w:t>
      </w:r>
      <w:r w:rsidRPr="00C97C6B">
        <w:rPr>
          <w:rStyle w:val="Style13ptBold"/>
          <w:highlight w:val="cyan"/>
        </w:rPr>
        <w:t xml:space="preserve">the system is </w:t>
      </w:r>
      <w:r w:rsidRPr="00C97C6B">
        <w:rPr>
          <w:rStyle w:val="Emphasis"/>
          <w:highlight w:val="cyan"/>
        </w:rPr>
        <w:t>likely</w:t>
      </w:r>
      <w:r w:rsidRPr="00C97C6B">
        <w:rPr>
          <w:rStyle w:val="Style13ptBold"/>
          <w:highlight w:val="cyan"/>
        </w:rPr>
        <w:t xml:space="preserve"> to break</w:t>
      </w:r>
      <w:r w:rsidRPr="00C83137">
        <w:rPr>
          <w:rStyle w:val="Style13ptBold"/>
        </w:rPr>
        <w:t xml:space="preserve"> at </w:t>
      </w:r>
      <w:r w:rsidRPr="00C83137">
        <w:rPr>
          <w:rStyle w:val="Emphasis"/>
        </w:rPr>
        <w:t>some point</w:t>
      </w:r>
      <w:r w:rsidRPr="00C83137">
        <w:rPr>
          <w:rStyle w:val="Style13ptBold"/>
        </w:rPr>
        <w:t xml:space="preserve"> </w:t>
      </w:r>
      <w:r w:rsidRPr="006526CB">
        <w:rPr>
          <w:rStyle w:val="Style13ptBold"/>
        </w:rPr>
        <w:t>for the simple reason</w:t>
      </w:r>
      <w:r w:rsidRPr="00C83137">
        <w:rPr>
          <w:rStyle w:val="Style13ptBold"/>
        </w:rPr>
        <w:t xml:space="preserve"> that </w:t>
      </w:r>
      <w:r w:rsidRPr="00C97C6B">
        <w:rPr>
          <w:rStyle w:val="Style13ptBold"/>
          <w:highlight w:val="cyan"/>
        </w:rPr>
        <w:t xml:space="preserve">companies will </w:t>
      </w:r>
      <w:r w:rsidRPr="00C97C6B">
        <w:rPr>
          <w:rStyle w:val="Emphasis"/>
          <w:highlight w:val="cyan"/>
        </w:rPr>
        <w:t>not trust it</w:t>
      </w:r>
      <w:r w:rsidRPr="00C83137">
        <w:rPr>
          <w:rStyle w:val="Style13ptBold"/>
        </w:rPr>
        <w:t xml:space="preserve"> anymore</w:t>
      </w:r>
      <w:r w:rsidRPr="00292439">
        <w:rPr>
          <w:sz w:val="16"/>
        </w:rPr>
        <w:t xml:space="preserve">. The series of legal disputes witnessed over the past years – sometimes referred to as the “smartphone patent wars” – has been fodder for a </w:t>
      </w:r>
      <w:r w:rsidRPr="008424B9">
        <w:rPr>
          <w:sz w:val="16"/>
        </w:rPr>
        <w:t xml:space="preserve">pessimistic reading of “the two tales of SEPs”. While it is common in the business world that disputes over patents and licenses are settled in courts, various </w:t>
      </w:r>
      <w:r w:rsidRPr="00C97C6B">
        <w:rPr>
          <w:rStyle w:val="Style13ptBold"/>
          <w:highlight w:val="cyan"/>
        </w:rPr>
        <w:t>SEP disputes</w:t>
      </w:r>
      <w:r w:rsidRPr="008424B9">
        <w:rPr>
          <w:rStyle w:val="Style13ptBold"/>
        </w:rPr>
        <w:t xml:space="preserve"> have </w:t>
      </w:r>
      <w:r w:rsidRPr="00C97C6B">
        <w:rPr>
          <w:rStyle w:val="Style13ptBold"/>
          <w:highlight w:val="cyan"/>
        </w:rPr>
        <w:t>revealed</w:t>
      </w:r>
      <w:r w:rsidRPr="008424B9">
        <w:rPr>
          <w:rStyle w:val="Style13ptBold"/>
        </w:rPr>
        <w:t xml:space="preserve"> </w:t>
      </w:r>
      <w:r w:rsidRPr="008424B9">
        <w:rPr>
          <w:rStyle w:val="Emphasis"/>
        </w:rPr>
        <w:t>problematic</w:t>
      </w:r>
      <w:r w:rsidRPr="008424B9">
        <w:rPr>
          <w:rStyle w:val="Style13ptBold"/>
        </w:rPr>
        <w:t xml:space="preserve"> aspects of</w:t>
      </w:r>
      <w:r w:rsidRPr="00292439">
        <w:rPr>
          <w:rStyle w:val="Style13ptBold"/>
        </w:rPr>
        <w:t xml:space="preserve"> the</w:t>
      </w:r>
      <w:r w:rsidRPr="00C83137">
        <w:rPr>
          <w:rStyle w:val="Style13ptBold"/>
        </w:rPr>
        <w:t xml:space="preserve"> SEP </w:t>
      </w:r>
      <w:r w:rsidRPr="00292439">
        <w:rPr>
          <w:rStyle w:val="Style13ptBold"/>
        </w:rPr>
        <w:t>market</w:t>
      </w:r>
      <w:r w:rsidRPr="00292439">
        <w:rPr>
          <w:sz w:val="16"/>
        </w:rPr>
        <w:t xml:space="preserve"> that are different from those disputes that follow the normal stream of business and contracts. Often, the </w:t>
      </w:r>
      <w:r w:rsidRPr="00C83137">
        <w:rPr>
          <w:rStyle w:val="Style13ptBold"/>
        </w:rPr>
        <w:t>SEP disputes are</w:t>
      </w:r>
      <w:r w:rsidRPr="00292439">
        <w:rPr>
          <w:sz w:val="16"/>
        </w:rPr>
        <w:t xml:space="preserve"> less </w:t>
      </w:r>
      <w:r w:rsidRPr="00C83137">
        <w:rPr>
          <w:rStyle w:val="Style13ptBold"/>
        </w:rPr>
        <w:t>concerned about</w:t>
      </w:r>
      <w:r w:rsidRPr="00292439">
        <w:rPr>
          <w:sz w:val="16"/>
        </w:rPr>
        <w:t xml:space="preserve"> the rights and boundaries of patents, and more about </w:t>
      </w:r>
      <w:r w:rsidRPr="00292439">
        <w:rPr>
          <w:rStyle w:val="Emphasis"/>
        </w:rPr>
        <w:t>antitrust limits</w:t>
      </w:r>
      <w:r w:rsidRPr="00C83137">
        <w:rPr>
          <w:rStyle w:val="Style13ptBold"/>
        </w:rPr>
        <w:t xml:space="preserve"> to </w:t>
      </w:r>
      <w:r w:rsidRPr="008424B9">
        <w:rPr>
          <w:rStyle w:val="Style13ptBold"/>
        </w:rPr>
        <w:t xml:space="preserve">market </w:t>
      </w:r>
      <w:r w:rsidRPr="008424B9">
        <w:rPr>
          <w:rStyle w:val="Emphasis"/>
        </w:rPr>
        <w:t>behavior</w:t>
      </w:r>
      <w:r w:rsidRPr="00292439">
        <w:rPr>
          <w:sz w:val="16"/>
        </w:rPr>
        <w:t xml:space="preserve">: </w:t>
      </w:r>
      <w:r w:rsidRPr="00C83137">
        <w:rPr>
          <w:rStyle w:val="Style13ptBold"/>
        </w:rPr>
        <w:t xml:space="preserve">they concern market </w:t>
      </w:r>
      <w:r w:rsidRPr="00C97C6B">
        <w:rPr>
          <w:rStyle w:val="Emphasis"/>
          <w:highlight w:val="cyan"/>
        </w:rPr>
        <w:t>abusive practices</w:t>
      </w:r>
      <w:r w:rsidRPr="00C97C6B">
        <w:rPr>
          <w:rStyle w:val="Style13ptBold"/>
          <w:highlight w:val="cyan"/>
        </w:rPr>
        <w:t xml:space="preserve"> and </w:t>
      </w:r>
      <w:r w:rsidRPr="00C97C6B">
        <w:rPr>
          <w:rStyle w:val="Emphasis"/>
          <w:highlight w:val="cyan"/>
        </w:rPr>
        <w:t>restrictions</w:t>
      </w:r>
      <w:r w:rsidRPr="00C97C6B">
        <w:rPr>
          <w:rStyle w:val="Style13ptBold"/>
          <w:highlight w:val="cyan"/>
        </w:rPr>
        <w:t xml:space="preserve"> to </w:t>
      </w:r>
      <w:r w:rsidRPr="00C97C6B">
        <w:rPr>
          <w:rStyle w:val="Emphasis"/>
          <w:highlight w:val="cyan"/>
        </w:rPr>
        <w:t>competition</w:t>
      </w:r>
      <w:r w:rsidRPr="00292439">
        <w:rPr>
          <w:sz w:val="16"/>
        </w:rPr>
        <w:t xml:space="preserve"> as much as they are about intellectual property.</w:t>
      </w:r>
    </w:p>
    <w:p w14:paraId="2CC76876" w14:textId="77777777" w:rsidR="005716FD" w:rsidRPr="00292439" w:rsidRDefault="005716FD" w:rsidP="005716FD">
      <w:pPr>
        <w:rPr>
          <w:sz w:val="16"/>
        </w:rPr>
      </w:pPr>
      <w:r w:rsidRPr="00C83137">
        <w:rPr>
          <w:rStyle w:val="Style13ptBold"/>
        </w:rPr>
        <w:t xml:space="preserve">If the SEP system </w:t>
      </w:r>
      <w:proofErr w:type="gramStart"/>
      <w:r w:rsidRPr="00C83137">
        <w:rPr>
          <w:rStyle w:val="Style13ptBold"/>
        </w:rPr>
        <w:t xml:space="preserve">actually </w:t>
      </w:r>
      <w:r w:rsidRPr="00C83137">
        <w:rPr>
          <w:rStyle w:val="Emphasis"/>
        </w:rPr>
        <w:t>does</w:t>
      </w:r>
      <w:proofErr w:type="gramEnd"/>
      <w:r w:rsidRPr="00C83137">
        <w:rPr>
          <w:rStyle w:val="Emphasis"/>
        </w:rPr>
        <w:t xml:space="preserve"> break</w:t>
      </w:r>
      <w:r w:rsidRPr="00C83137">
        <w:rPr>
          <w:rStyle w:val="Style13ptBold"/>
        </w:rPr>
        <w:t xml:space="preserve"> at some point</w:t>
      </w:r>
      <w:r w:rsidRPr="00292439">
        <w:rPr>
          <w:sz w:val="16"/>
        </w:rPr>
        <w:t xml:space="preserve">, </w:t>
      </w:r>
      <w:r w:rsidRPr="00C83137">
        <w:rPr>
          <w:rStyle w:val="Style13ptBold"/>
        </w:rPr>
        <w:t xml:space="preserve">the </w:t>
      </w:r>
      <w:r w:rsidRPr="00C97C6B">
        <w:rPr>
          <w:rStyle w:val="Style13ptBold"/>
          <w:highlight w:val="cyan"/>
        </w:rPr>
        <w:t xml:space="preserve">consequences would be </w:t>
      </w:r>
      <w:r w:rsidRPr="00C97C6B">
        <w:rPr>
          <w:rStyle w:val="Emphasis"/>
          <w:highlight w:val="cyan"/>
        </w:rPr>
        <w:t>felt</w:t>
      </w:r>
      <w:r w:rsidRPr="00C97C6B">
        <w:rPr>
          <w:rStyle w:val="Style13ptBold"/>
          <w:highlight w:val="cyan"/>
        </w:rPr>
        <w:t xml:space="preserve"> throughout the </w:t>
      </w:r>
      <w:r w:rsidRPr="00C97C6B">
        <w:rPr>
          <w:rStyle w:val="Emphasis"/>
          <w:highlight w:val="cyan"/>
        </w:rPr>
        <w:t>economy</w:t>
      </w:r>
      <w:r w:rsidRPr="00C97C6B">
        <w:rPr>
          <w:sz w:val="16"/>
          <w:highlight w:val="cyan"/>
        </w:rPr>
        <w:t xml:space="preserve">. </w:t>
      </w:r>
      <w:r w:rsidRPr="00C97C6B">
        <w:rPr>
          <w:rStyle w:val="Style13ptBold"/>
          <w:highlight w:val="cyan"/>
        </w:rPr>
        <w:t>SEPs have been</w:t>
      </w:r>
      <w:r w:rsidRPr="00371857">
        <w:rPr>
          <w:rStyle w:val="Style13ptBold"/>
        </w:rPr>
        <w:t xml:space="preserve"> a </w:t>
      </w:r>
      <w:r w:rsidRPr="00C97C6B">
        <w:rPr>
          <w:rStyle w:val="Emphasis"/>
          <w:highlight w:val="cyan"/>
        </w:rPr>
        <w:t>critical</w:t>
      </w:r>
      <w:r w:rsidRPr="00371857">
        <w:rPr>
          <w:rStyle w:val="Emphasis"/>
        </w:rPr>
        <w:t xml:space="preserve"> part</w:t>
      </w:r>
      <w:r w:rsidRPr="00371857">
        <w:rPr>
          <w:rStyle w:val="Style13ptBold"/>
        </w:rPr>
        <w:t xml:space="preserve"> </w:t>
      </w:r>
      <w:r w:rsidRPr="00C97C6B">
        <w:rPr>
          <w:rStyle w:val="Style13ptBold"/>
          <w:highlight w:val="cyan"/>
        </w:rPr>
        <w:t>of the ICT revolution</w:t>
      </w:r>
      <w:r w:rsidRPr="00371857">
        <w:rPr>
          <w:sz w:val="16"/>
        </w:rPr>
        <w:t xml:space="preserve">. </w:t>
      </w:r>
      <w:r w:rsidRPr="00C97C6B">
        <w:rPr>
          <w:rStyle w:val="Style13ptBold"/>
          <w:highlight w:val="cyan"/>
        </w:rPr>
        <w:t>SEPs</w:t>
      </w:r>
      <w:r w:rsidRPr="00915ABD">
        <w:rPr>
          <w:rStyle w:val="Style13ptBold"/>
        </w:rPr>
        <w:t xml:space="preserve"> have </w:t>
      </w:r>
      <w:r w:rsidRPr="00C97C6B">
        <w:rPr>
          <w:rStyle w:val="Style13ptBold"/>
          <w:highlight w:val="cyan"/>
        </w:rPr>
        <w:t>allowe</w:t>
      </w:r>
      <w:r w:rsidRPr="00915ABD">
        <w:rPr>
          <w:rStyle w:val="Style13ptBold"/>
        </w:rPr>
        <w:t xml:space="preserve">d </w:t>
      </w:r>
      <w:r w:rsidRPr="00C97C6B">
        <w:rPr>
          <w:rStyle w:val="Style13ptBold"/>
          <w:highlight w:val="cyan"/>
        </w:rPr>
        <w:t>for</w:t>
      </w:r>
      <w:r w:rsidRPr="00C83137">
        <w:rPr>
          <w:rStyle w:val="Style13ptBold"/>
        </w:rPr>
        <w:t xml:space="preserve"> the </w:t>
      </w:r>
      <w:r w:rsidRPr="00C97C6B">
        <w:rPr>
          <w:rStyle w:val="Emphasis"/>
          <w:highlight w:val="cyan"/>
        </w:rPr>
        <w:t>fast rates</w:t>
      </w:r>
      <w:r w:rsidRPr="00C97C6B">
        <w:rPr>
          <w:sz w:val="16"/>
          <w:highlight w:val="cyan"/>
        </w:rPr>
        <w:t xml:space="preserve"> </w:t>
      </w:r>
      <w:r w:rsidRPr="00C97C6B">
        <w:rPr>
          <w:rStyle w:val="Style13ptBold"/>
          <w:highlight w:val="cyan"/>
        </w:rPr>
        <w:t>of innovation</w:t>
      </w:r>
      <w:r w:rsidRPr="008424B9">
        <w:rPr>
          <w:rStyle w:val="Style13ptBold"/>
        </w:rPr>
        <w:t xml:space="preserve"> </w:t>
      </w:r>
      <w:r w:rsidRPr="00C97C6B">
        <w:rPr>
          <w:rStyle w:val="Emphasis"/>
          <w:highlight w:val="cyan"/>
        </w:rPr>
        <w:t>diffusion</w:t>
      </w:r>
      <w:r w:rsidRPr="00292439">
        <w:rPr>
          <w:sz w:val="16"/>
        </w:rPr>
        <w:t xml:space="preserve"> </w:t>
      </w:r>
      <w:r w:rsidRPr="00C83137">
        <w:rPr>
          <w:rStyle w:val="Style13ptBold"/>
        </w:rPr>
        <w:t xml:space="preserve">that the world has witnessed over the </w:t>
      </w:r>
      <w:r w:rsidRPr="00C83137">
        <w:rPr>
          <w:rStyle w:val="Emphasis"/>
        </w:rPr>
        <w:t>past quarter</w:t>
      </w:r>
      <w:r w:rsidRPr="00C83137">
        <w:rPr>
          <w:rStyle w:val="Style13ptBold"/>
        </w:rPr>
        <w:t xml:space="preserve"> of a </w:t>
      </w:r>
      <w:r w:rsidRPr="00C83137">
        <w:rPr>
          <w:rStyle w:val="Emphasis"/>
        </w:rPr>
        <w:t>century</w:t>
      </w:r>
      <w:r w:rsidRPr="00292439">
        <w:rPr>
          <w:sz w:val="16"/>
        </w:rPr>
        <w:t xml:space="preserve">. </w:t>
      </w:r>
      <w:r w:rsidRPr="00C97C6B">
        <w:rPr>
          <w:rStyle w:val="Style13ptBold"/>
          <w:highlight w:val="cyan"/>
        </w:rPr>
        <w:t>All</w:t>
      </w:r>
      <w:r w:rsidRPr="00292439">
        <w:rPr>
          <w:sz w:val="16"/>
        </w:rPr>
        <w:t xml:space="preserve"> the </w:t>
      </w:r>
      <w:r w:rsidRPr="00AE515C">
        <w:rPr>
          <w:rStyle w:val="Style13ptBold"/>
        </w:rPr>
        <w:t xml:space="preserve">computer and </w:t>
      </w:r>
      <w:r w:rsidRPr="00C97C6B">
        <w:rPr>
          <w:rStyle w:val="Style13ptBold"/>
          <w:highlight w:val="cyan"/>
        </w:rPr>
        <w:t>Internet related products</w:t>
      </w:r>
      <w:r w:rsidRPr="00292439">
        <w:rPr>
          <w:sz w:val="16"/>
        </w:rPr>
        <w:t xml:space="preserve"> and services that people are now dependent upon for their private and professional lives </w:t>
      </w:r>
      <w:r w:rsidRPr="00C97C6B">
        <w:rPr>
          <w:rStyle w:val="Style13ptBold"/>
          <w:highlight w:val="cyan"/>
        </w:rPr>
        <w:t>are</w:t>
      </w:r>
      <w:r w:rsidRPr="00C83137">
        <w:rPr>
          <w:rStyle w:val="Style13ptBold"/>
        </w:rPr>
        <w:t xml:space="preserve"> </w:t>
      </w:r>
      <w:r w:rsidRPr="00C83137">
        <w:rPr>
          <w:rStyle w:val="Emphasis"/>
        </w:rPr>
        <w:t xml:space="preserve">intricate </w:t>
      </w:r>
      <w:r w:rsidRPr="00C97C6B">
        <w:rPr>
          <w:rStyle w:val="Emphasis"/>
          <w:highlight w:val="cyan"/>
        </w:rPr>
        <w:t>webs</w:t>
      </w:r>
      <w:r w:rsidRPr="00C97C6B">
        <w:rPr>
          <w:rStyle w:val="Style13ptBold"/>
          <w:highlight w:val="cyan"/>
        </w:rPr>
        <w:t xml:space="preserve"> of </w:t>
      </w:r>
      <w:r w:rsidRPr="00C97C6B">
        <w:rPr>
          <w:rStyle w:val="Emphasis"/>
          <w:highlight w:val="cyan"/>
        </w:rPr>
        <w:t>i</w:t>
      </w:r>
      <w:r w:rsidRPr="008424B9">
        <w:rPr>
          <w:rStyle w:val="Style13ptBold"/>
        </w:rPr>
        <w:t>ntellectual</w:t>
      </w:r>
      <w:r w:rsidRPr="00915ABD">
        <w:rPr>
          <w:rStyle w:val="Style13ptBold"/>
        </w:rPr>
        <w:t xml:space="preserve"> </w:t>
      </w:r>
      <w:r w:rsidRPr="00C97C6B">
        <w:rPr>
          <w:rStyle w:val="Emphasis"/>
          <w:highlight w:val="cyan"/>
        </w:rPr>
        <w:t>p</w:t>
      </w:r>
      <w:r w:rsidRPr="008424B9">
        <w:rPr>
          <w:rStyle w:val="Style13ptBold"/>
        </w:rPr>
        <w:t>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C97C6B">
        <w:rPr>
          <w:rStyle w:val="Style13ptBold"/>
          <w:highlight w:val="cyan"/>
        </w:rPr>
        <w:t>with the economy</w:t>
      </w:r>
      <w:r w:rsidRPr="00292439">
        <w:rPr>
          <w:sz w:val="16"/>
        </w:rPr>
        <w:t xml:space="preserve"> yet again </w:t>
      </w:r>
      <w:r w:rsidRPr="00C97C6B">
        <w:rPr>
          <w:rStyle w:val="Style13ptBold"/>
          <w:highlight w:val="cyan"/>
        </w:rPr>
        <w:t xml:space="preserve">on the </w:t>
      </w:r>
      <w:r w:rsidRPr="00C97C6B">
        <w:rPr>
          <w:rStyle w:val="Emphasis"/>
          <w:highlight w:val="cyan"/>
        </w:rPr>
        <w:t>threshold</w:t>
      </w:r>
      <w:r w:rsidRPr="00C97C6B">
        <w:rPr>
          <w:rStyle w:val="Style13ptBold"/>
          <w:highlight w:val="cyan"/>
        </w:rPr>
        <w:t xml:space="preserve"> of</w:t>
      </w:r>
      <w:r w:rsidRPr="008424B9">
        <w:rPr>
          <w:rStyle w:val="Style13ptBold"/>
        </w:rPr>
        <w:t xml:space="preserve"> big</w:t>
      </w:r>
      <w:r w:rsidRPr="00C83137">
        <w:rPr>
          <w:rStyle w:val="Style13ptBold"/>
        </w:rPr>
        <w:t xml:space="preserve"> technological </w:t>
      </w:r>
      <w:r w:rsidRPr="00C97C6B">
        <w:rPr>
          <w:rStyle w:val="Style13ptBold"/>
          <w:highlight w:val="cyan"/>
        </w:rPr>
        <w:t>change</w:t>
      </w:r>
      <w:r w:rsidRPr="007D28BC">
        <w:rPr>
          <w:sz w:val="16"/>
        </w:rPr>
        <w:t xml:space="preserve">, </w:t>
      </w:r>
      <w:r w:rsidRPr="00C97C6B">
        <w:rPr>
          <w:rStyle w:val="Style13ptBold"/>
          <w:highlight w:val="cyan"/>
        </w:rPr>
        <w:t xml:space="preserve">a </w:t>
      </w:r>
      <w:r w:rsidRPr="00C97C6B">
        <w:rPr>
          <w:rStyle w:val="Emphasis"/>
          <w:highlight w:val="cyan"/>
        </w:rPr>
        <w:t>trusted</w:t>
      </w:r>
      <w:r w:rsidRPr="00C83137">
        <w:rPr>
          <w:rStyle w:val="Style13ptBold"/>
        </w:rPr>
        <w:t xml:space="preserve"> and </w:t>
      </w:r>
      <w:r w:rsidRPr="00C83137">
        <w:rPr>
          <w:rStyle w:val="Emphasis"/>
        </w:rPr>
        <w:t xml:space="preserve">credible </w:t>
      </w:r>
      <w:r w:rsidRPr="00C97C6B">
        <w:rPr>
          <w:rStyle w:val="Emphasis"/>
          <w:highlight w:val="cyan"/>
        </w:rPr>
        <w:t>system</w:t>
      </w:r>
      <w:r w:rsidRPr="00292439">
        <w:rPr>
          <w:sz w:val="16"/>
        </w:rPr>
        <w:t xml:space="preserve"> </w:t>
      </w:r>
      <w:r w:rsidRPr="00C83137">
        <w:rPr>
          <w:rStyle w:val="Style13ptBold"/>
        </w:rPr>
        <w:t>for creators and users</w:t>
      </w:r>
      <w:r w:rsidRPr="00292439">
        <w:rPr>
          <w:sz w:val="16"/>
        </w:rPr>
        <w:t xml:space="preserve"> of technology to standardize proprietary technology </w:t>
      </w:r>
      <w:r w:rsidRPr="00C97C6B">
        <w:rPr>
          <w:rStyle w:val="Style13ptBold"/>
          <w:highlight w:val="cyan"/>
        </w:rPr>
        <w:t xml:space="preserve">would be a boon for </w:t>
      </w:r>
      <w:r w:rsidRPr="00C97C6B">
        <w:rPr>
          <w:rStyle w:val="Emphasis"/>
          <w:highlight w:val="cyan"/>
        </w:rPr>
        <w:t>innovation</w:t>
      </w:r>
      <w:r w:rsidRPr="008424B9">
        <w:rPr>
          <w:sz w:val="16"/>
        </w:rPr>
        <w:t xml:space="preserve">, </w:t>
      </w:r>
      <w:r w:rsidRPr="00C97C6B">
        <w:rPr>
          <w:rStyle w:val="Emphasis"/>
          <w:highlight w:val="cyan"/>
        </w:rPr>
        <w:t>interoperability</w:t>
      </w:r>
      <w:r w:rsidRPr="008424B9">
        <w:rPr>
          <w:sz w:val="16"/>
        </w:rPr>
        <w:t xml:space="preserve"> </w:t>
      </w:r>
      <w:r w:rsidRPr="008424B9">
        <w:rPr>
          <w:rStyle w:val="Style13ptBold"/>
        </w:rPr>
        <w:t>and</w:t>
      </w:r>
      <w:r w:rsidRPr="00292439">
        <w:rPr>
          <w:sz w:val="16"/>
        </w:rPr>
        <w:t xml:space="preserve"> – ultimately – </w:t>
      </w:r>
      <w:r w:rsidRPr="00C83137">
        <w:rPr>
          <w:rStyle w:val="Style13ptBold"/>
        </w:rPr>
        <w:t xml:space="preserve">the </w:t>
      </w:r>
      <w:r w:rsidRPr="008424B9">
        <w:rPr>
          <w:rStyle w:val="Emphasis"/>
        </w:rPr>
        <w:t>consumers</w:t>
      </w:r>
      <w:r w:rsidRPr="00292439">
        <w:rPr>
          <w:sz w:val="16"/>
        </w:rPr>
        <w:t>.</w:t>
      </w:r>
    </w:p>
    <w:p w14:paraId="78FF4324" w14:textId="77777777" w:rsidR="005716FD" w:rsidRPr="00292439" w:rsidRDefault="005716FD" w:rsidP="005716FD">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3BFB8D5" w14:textId="77777777" w:rsidR="005716FD" w:rsidRPr="00292439" w:rsidRDefault="005716FD" w:rsidP="005716FD">
      <w:pPr>
        <w:rPr>
          <w:sz w:val="16"/>
        </w:rPr>
      </w:pPr>
      <w:r w:rsidRPr="00292439">
        <w:rPr>
          <w:sz w:val="16"/>
        </w:rPr>
        <w:t xml:space="preserve">First, </w:t>
      </w:r>
      <w:r w:rsidRPr="00C83137">
        <w:rPr>
          <w:rStyle w:val="Style13ptBold"/>
        </w:rPr>
        <w:t>standard essential patents are an asset</w:t>
      </w:r>
      <w:r w:rsidRPr="00292439">
        <w:rPr>
          <w:sz w:val="16"/>
        </w:rPr>
        <w:t xml:space="preserve"> for creators of technology </w:t>
      </w:r>
      <w:r w:rsidRPr="00C83137">
        <w:rPr>
          <w:rStyle w:val="Style13ptBold"/>
        </w:rPr>
        <w:t>because</w:t>
      </w:r>
      <w:r w:rsidRPr="00292439">
        <w:rPr>
          <w:sz w:val="16"/>
        </w:rPr>
        <w:t xml:space="preserve">, </w:t>
      </w:r>
      <w:r w:rsidRPr="00C83137">
        <w:rPr>
          <w:rStyle w:val="Style13ptBold"/>
        </w:rPr>
        <w:t xml:space="preserve">by becoming </w:t>
      </w:r>
      <w:r w:rsidRPr="00C83137">
        <w:rPr>
          <w:rStyle w:val="Emphasis"/>
        </w:rPr>
        <w:t>essential</w:t>
      </w:r>
      <w:r w:rsidRPr="00292439">
        <w:rPr>
          <w:sz w:val="16"/>
        </w:rPr>
        <w:t xml:space="preserve"> to a standard, </w:t>
      </w:r>
      <w:r w:rsidRPr="00C83137">
        <w:rPr>
          <w:rStyle w:val="Style13ptBold"/>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1D22ADDB" w14:textId="77777777" w:rsidR="005716FD" w:rsidRPr="00292439" w:rsidRDefault="005716FD" w:rsidP="005716FD">
      <w:pPr>
        <w:rPr>
          <w:sz w:val="16"/>
        </w:rPr>
      </w:pPr>
      <w:r w:rsidRPr="00292439">
        <w:rPr>
          <w:sz w:val="16"/>
        </w:rPr>
        <w:t xml:space="preserve">Second, </w:t>
      </w:r>
      <w:r w:rsidRPr="00C83137">
        <w:rPr>
          <w:rStyle w:val="Style13ptBold"/>
        </w:rPr>
        <w:t xml:space="preserve">SEPs are hugely </w:t>
      </w:r>
      <w:r w:rsidRPr="00C83137">
        <w:rPr>
          <w:rStyle w:val="Emphasis"/>
        </w:rPr>
        <w:t>beneficial</w:t>
      </w:r>
      <w:r w:rsidRPr="00292439">
        <w:rPr>
          <w:sz w:val="16"/>
        </w:rPr>
        <w:t xml:space="preserve"> </w:t>
      </w:r>
      <w:r w:rsidRPr="00C83137">
        <w:rPr>
          <w:rStyle w:val="Style13ptBold"/>
        </w:rPr>
        <w:t>also to those that buy the licenses</w:t>
      </w:r>
      <w:r w:rsidRPr="00292439">
        <w:rPr>
          <w:sz w:val="16"/>
        </w:rPr>
        <w:t xml:space="preserve"> – the implementers or users. Through the SEP system, </w:t>
      </w:r>
      <w:r w:rsidRPr="00C83137">
        <w:rPr>
          <w:rStyle w:val="Style13ptBold"/>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13ptBold"/>
        </w:rPr>
        <w:t xml:space="preserve">and work with different </w:t>
      </w:r>
      <w:r w:rsidRPr="00C83137">
        <w:rPr>
          <w:rStyle w:val="Emphasis"/>
        </w:rPr>
        <w:t>products</w:t>
      </w:r>
      <w:r w:rsidRPr="00C83137">
        <w:rPr>
          <w:rStyle w:val="Style13ptBold"/>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w:t>
      </w:r>
      <w:proofErr w:type="gramStart"/>
      <w:r w:rsidRPr="00292439">
        <w:rPr>
          <w:sz w:val="16"/>
        </w:rPr>
        <w:t>As a consequence</w:t>
      </w:r>
      <w:proofErr w:type="gramEnd"/>
      <w:r w:rsidRPr="00292439">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rPr>
          <w:sz w:val="16"/>
        </w:rPr>
        <w:t>in order to</w:t>
      </w:r>
      <w:proofErr w:type="gramEnd"/>
      <w:r w:rsidRPr="00292439">
        <w:rPr>
          <w:sz w:val="16"/>
        </w:rPr>
        <w:t xml:space="preserve"> make their products valuable.</w:t>
      </w:r>
    </w:p>
    <w:p w14:paraId="56746261" w14:textId="77777777" w:rsidR="005716FD" w:rsidRPr="00292439" w:rsidRDefault="005716FD" w:rsidP="005716FD">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49EF0971" w14:textId="77777777" w:rsidR="005716FD" w:rsidRPr="00C83137" w:rsidRDefault="005716FD" w:rsidP="005716FD">
      <w:pPr>
        <w:rPr>
          <w:rStyle w:val="Style13ptBold"/>
        </w:rPr>
      </w:pPr>
      <w:r w:rsidRPr="00292439">
        <w:rPr>
          <w:sz w:val="16"/>
        </w:rPr>
        <w:t xml:space="preserve">Lastly, the biggest beneficiaries are individual consumers – those who buy the end products using FRAND-conditioned SEPs. The </w:t>
      </w:r>
      <w:r w:rsidRPr="00C97C6B">
        <w:rPr>
          <w:rStyle w:val="Style13ptBold"/>
          <w:highlight w:val="cyan"/>
        </w:rPr>
        <w:t>advent of SEPs and</w:t>
      </w:r>
      <w:r w:rsidRPr="00292439">
        <w:rPr>
          <w:sz w:val="16"/>
        </w:rPr>
        <w:t xml:space="preserve"> the </w:t>
      </w:r>
      <w:r w:rsidRPr="00C83137">
        <w:rPr>
          <w:rStyle w:val="Style13ptBold"/>
        </w:rPr>
        <w:t xml:space="preserve">rules represented by </w:t>
      </w:r>
      <w:r w:rsidRPr="00C97C6B">
        <w:rPr>
          <w:rStyle w:val="Style13ptBold"/>
          <w:highlight w:val="cyan"/>
        </w:rPr>
        <w:t>FRAND have enabled</w:t>
      </w:r>
      <w:r w:rsidRPr="00C83137">
        <w:rPr>
          <w:rStyle w:val="Style13ptBold"/>
        </w:rPr>
        <w:t xml:space="preserve"> a </w:t>
      </w:r>
      <w:r w:rsidRPr="00614562">
        <w:rPr>
          <w:rStyle w:val="Emphasis"/>
        </w:rPr>
        <w:t>development</w:t>
      </w:r>
      <w:r w:rsidRPr="00614562">
        <w:rPr>
          <w:sz w:val="16"/>
        </w:rPr>
        <w:t xml:space="preserve"> </w:t>
      </w:r>
      <w:r w:rsidRPr="00614562">
        <w:rPr>
          <w:rStyle w:val="Style13ptBold"/>
        </w:rPr>
        <w:t xml:space="preserve">of </w:t>
      </w:r>
      <w:r w:rsidRPr="00C97C6B">
        <w:rPr>
          <w:rStyle w:val="Style13ptBold"/>
          <w:highlight w:val="cyan"/>
        </w:rPr>
        <w:t>fast tech</w:t>
      </w:r>
      <w:r w:rsidRPr="007D28BC">
        <w:rPr>
          <w:rStyle w:val="Style13ptBold"/>
        </w:rPr>
        <w:t>nology</w:t>
      </w:r>
      <w:r w:rsidRPr="00C83137">
        <w:rPr>
          <w:rStyle w:val="Style13ptBold"/>
        </w:rPr>
        <w:t xml:space="preserve"> </w:t>
      </w:r>
      <w:r w:rsidRPr="00C97C6B">
        <w:rPr>
          <w:rStyle w:val="Style13ptBold"/>
          <w:highlight w:val="cyan"/>
        </w:rPr>
        <w:t>creation</w:t>
      </w:r>
      <w:r w:rsidRPr="00C83137">
        <w:rPr>
          <w:rStyle w:val="Style13ptBold"/>
        </w:rPr>
        <w:t xml:space="preserve"> </w:t>
      </w:r>
      <w:r w:rsidRPr="00C97C6B">
        <w:rPr>
          <w:rStyle w:val="Style13ptBold"/>
          <w:highlight w:val="cyan"/>
        </w:rPr>
        <w:t>and</w:t>
      </w:r>
      <w:r w:rsidRPr="00614562">
        <w:rPr>
          <w:rStyle w:val="Style13ptBold"/>
        </w:rPr>
        <w:t xml:space="preserve"> contributed to</w:t>
      </w:r>
      <w:r w:rsidRPr="00C83137">
        <w:rPr>
          <w:rStyle w:val="Style13ptBold"/>
        </w:rPr>
        <w:t xml:space="preserve"> the </w:t>
      </w:r>
      <w:r w:rsidRPr="00C97C6B">
        <w:rPr>
          <w:rStyle w:val="Emphasis"/>
          <w:highlight w:val="cyan"/>
        </w:rPr>
        <w:t>rapid diffusion</w:t>
      </w:r>
      <w:r w:rsidRPr="00C83137">
        <w:rPr>
          <w:rStyle w:val="Style13ptBold"/>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13ptBold"/>
        </w:rPr>
        <w:t xml:space="preserve">It is </w:t>
      </w:r>
      <w:r w:rsidRPr="00C83137">
        <w:rPr>
          <w:rStyle w:val="Emphasis"/>
        </w:rPr>
        <w:t>difficult</w:t>
      </w:r>
      <w:r w:rsidRPr="00C83137">
        <w:rPr>
          <w:rStyle w:val="Style13ptBold"/>
        </w:rPr>
        <w:t xml:space="preserve"> to imagine</w:t>
      </w:r>
      <w:r w:rsidRPr="00292439">
        <w:rPr>
          <w:sz w:val="16"/>
        </w:rPr>
        <w:t xml:space="preserve"> that </w:t>
      </w:r>
      <w:r w:rsidRPr="00C83137">
        <w:rPr>
          <w:rStyle w:val="Style13ptBold"/>
        </w:rPr>
        <w:t xml:space="preserve">the ICT and digital </w:t>
      </w:r>
      <w:r w:rsidRPr="00C83137">
        <w:rPr>
          <w:rStyle w:val="Emphasis"/>
        </w:rPr>
        <w:t>development</w:t>
      </w:r>
      <w:r w:rsidRPr="00292439">
        <w:rPr>
          <w:sz w:val="16"/>
        </w:rPr>
        <w:t xml:space="preserve"> </w:t>
      </w:r>
      <w:r w:rsidRPr="00C83137">
        <w:rPr>
          <w:rStyle w:val="Style13ptBold"/>
        </w:rPr>
        <w:t xml:space="preserve">would have been as </w:t>
      </w:r>
      <w:r w:rsidRPr="00C83137">
        <w:rPr>
          <w:rStyle w:val="Emphasis"/>
        </w:rPr>
        <w:t>fast</w:t>
      </w:r>
      <w:r w:rsidRPr="00C83137">
        <w:rPr>
          <w:rStyle w:val="Style13ptBold"/>
        </w:rPr>
        <w:t xml:space="preserve"> as it has been if SEPs had not been a </w:t>
      </w:r>
      <w:r w:rsidRPr="00C83137">
        <w:rPr>
          <w:rStyle w:val="Emphasis"/>
        </w:rPr>
        <w:t>central feature</w:t>
      </w:r>
      <w:r w:rsidRPr="00C83137">
        <w:rPr>
          <w:rStyle w:val="Style13ptBold"/>
        </w:rPr>
        <w:t xml:space="preserve"> of the </w:t>
      </w:r>
      <w:r w:rsidRPr="00C83137">
        <w:rPr>
          <w:rStyle w:val="Emphasis"/>
        </w:rPr>
        <w:t>market</w:t>
      </w:r>
      <w:r w:rsidRPr="00C83137">
        <w:rPr>
          <w:rStyle w:val="Style13ptBold"/>
        </w:rPr>
        <w:t>.</w:t>
      </w:r>
    </w:p>
    <w:p w14:paraId="724A0499" w14:textId="77777777" w:rsidR="005716FD" w:rsidRDefault="005716FD" w:rsidP="005716FD">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13ptBold"/>
        </w:rPr>
        <w:t xml:space="preserve">Now that the </w:t>
      </w:r>
      <w:r w:rsidRPr="00C83137">
        <w:rPr>
          <w:rStyle w:val="Emphasis"/>
        </w:rPr>
        <w:t>world economy</w:t>
      </w:r>
      <w:r w:rsidRPr="00C83137">
        <w:rPr>
          <w:rStyle w:val="Style13ptBold"/>
        </w:rPr>
        <w:t xml:space="preserve"> is on the </w:t>
      </w:r>
      <w:r w:rsidRPr="00C83137">
        <w:rPr>
          <w:rStyle w:val="Emphasis"/>
        </w:rPr>
        <w:t>doorstep</w:t>
      </w:r>
      <w:r w:rsidRPr="00292439">
        <w:rPr>
          <w:sz w:val="16"/>
        </w:rPr>
        <w:t xml:space="preserve"> </w:t>
      </w:r>
      <w:r w:rsidRPr="00C83137">
        <w:rPr>
          <w:rStyle w:val="Style13ptBold"/>
        </w:rPr>
        <w:t>of new innovations</w:t>
      </w:r>
      <w:r w:rsidRPr="00292439">
        <w:rPr>
          <w:sz w:val="16"/>
        </w:rPr>
        <w:t xml:space="preserve"> that are </w:t>
      </w:r>
      <w:r w:rsidRPr="00C83137">
        <w:rPr>
          <w:rStyle w:val="Style13ptBold"/>
        </w:rPr>
        <w:t>dependent on</w:t>
      </w:r>
      <w:r w:rsidRPr="00292439">
        <w:rPr>
          <w:sz w:val="16"/>
        </w:rPr>
        <w:t xml:space="preserve"> a great number of </w:t>
      </w:r>
      <w:r w:rsidRPr="00C83137">
        <w:rPr>
          <w:rStyle w:val="Style13ptBold"/>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C97C6B">
        <w:rPr>
          <w:rStyle w:val="Style13ptBold"/>
          <w:highlight w:val="cyan"/>
        </w:rPr>
        <w:t xml:space="preserve">it is </w:t>
      </w:r>
      <w:r w:rsidRPr="00C97C6B">
        <w:rPr>
          <w:rStyle w:val="Emphasis"/>
          <w:highlight w:val="cyan"/>
        </w:rPr>
        <w:t>crucial</w:t>
      </w:r>
      <w:r w:rsidRPr="00915ABD">
        <w:rPr>
          <w:rStyle w:val="Style13ptBold"/>
        </w:rPr>
        <w:t>ly</w:t>
      </w:r>
      <w:r w:rsidRPr="008424B9">
        <w:rPr>
          <w:rStyle w:val="Emphasis"/>
        </w:rPr>
        <w:t xml:space="preserve"> important</w:t>
      </w:r>
      <w:r w:rsidRPr="00292439">
        <w:rPr>
          <w:sz w:val="16"/>
        </w:rPr>
        <w:t xml:space="preserve"> for the consumer </w:t>
      </w:r>
      <w:r w:rsidRPr="00C83137">
        <w:rPr>
          <w:rStyle w:val="Style13ptBold"/>
        </w:rPr>
        <w:t xml:space="preserve">that </w:t>
      </w:r>
      <w:r w:rsidRPr="00C97C6B">
        <w:rPr>
          <w:rStyle w:val="Style13ptBold"/>
          <w:highlight w:val="cyan"/>
        </w:rPr>
        <w:t xml:space="preserve">a </w:t>
      </w:r>
      <w:r w:rsidRPr="00C97C6B">
        <w:rPr>
          <w:rStyle w:val="Emphasis"/>
          <w:highlight w:val="cyan"/>
        </w:rPr>
        <w:t>balanced</w:t>
      </w:r>
      <w:r w:rsidRPr="00C97C6B">
        <w:rPr>
          <w:rStyle w:val="Style13ptBold"/>
          <w:highlight w:val="cyan"/>
        </w:rPr>
        <w:t xml:space="preserve"> and </w:t>
      </w:r>
      <w:r w:rsidRPr="00C97C6B">
        <w:rPr>
          <w:rStyle w:val="Emphasis"/>
          <w:highlight w:val="cyan"/>
        </w:rPr>
        <w:t>functioning</w:t>
      </w:r>
      <w:r w:rsidRPr="00C97C6B">
        <w:rPr>
          <w:sz w:val="16"/>
          <w:highlight w:val="cyan"/>
        </w:rPr>
        <w:t xml:space="preserve"> </w:t>
      </w:r>
      <w:r w:rsidRPr="00C97C6B">
        <w:rPr>
          <w:rStyle w:val="Style13ptBold"/>
          <w:highlight w:val="cyan"/>
        </w:rPr>
        <w:t>SEP system is maintained</w:t>
      </w:r>
      <w:r w:rsidRPr="00C83137">
        <w:rPr>
          <w:rStyle w:val="Style13ptBold"/>
        </w:rPr>
        <w:t xml:space="preserve"> and that actors in the system </w:t>
      </w:r>
      <w:r w:rsidRPr="00AE515C">
        <w:rPr>
          <w:rStyle w:val="Emphasis"/>
        </w:rPr>
        <w:t>converge</w:t>
      </w:r>
      <w:r w:rsidRPr="00AE515C">
        <w:rPr>
          <w:rStyle w:val="Style13ptBold"/>
        </w:rPr>
        <w:t xml:space="preserve"> towards it</w:t>
      </w:r>
      <w:r w:rsidRPr="00AE515C">
        <w:rPr>
          <w:sz w:val="16"/>
        </w:rPr>
        <w:t xml:space="preserve"> – </w:t>
      </w:r>
      <w:r w:rsidRPr="00AE515C">
        <w:rPr>
          <w:rStyle w:val="Style13ptBold"/>
        </w:rPr>
        <w:t xml:space="preserve">which would ultimately </w:t>
      </w:r>
      <w:r w:rsidRPr="00AE515C">
        <w:rPr>
          <w:rStyle w:val="Emphasis"/>
        </w:rPr>
        <w:t>meet</w:t>
      </w:r>
      <w:r w:rsidRPr="00AE515C">
        <w:rPr>
          <w:rStyle w:val="Style13ptBold"/>
        </w:rPr>
        <w:t xml:space="preserve"> their </w:t>
      </w:r>
      <w:r w:rsidRPr="00AE515C">
        <w:rPr>
          <w:rStyle w:val="Emphasis"/>
        </w:rPr>
        <w:t>economic interests</w:t>
      </w:r>
      <w:r w:rsidRPr="00AE515C">
        <w:rPr>
          <w:sz w:val="16"/>
        </w:rPr>
        <w:t>.</w:t>
      </w:r>
    </w:p>
    <w:p w14:paraId="1C9F458A" w14:textId="77777777" w:rsidR="005716FD" w:rsidRDefault="005716FD" w:rsidP="005716FD">
      <w:pPr>
        <w:rPr>
          <w:sz w:val="16"/>
        </w:rPr>
      </w:pPr>
    </w:p>
    <w:p w14:paraId="253B7E99" w14:textId="77777777" w:rsidR="005716FD" w:rsidRDefault="005716FD" w:rsidP="005716FD">
      <w:pPr>
        <w:pStyle w:val="Heading4"/>
      </w:pPr>
      <w:r>
        <w:rPr>
          <w:u w:val="single"/>
        </w:rPr>
        <w:t>ICT</w:t>
      </w:r>
      <w:r w:rsidRPr="005837AD">
        <w:rPr>
          <w:u w:val="single"/>
        </w:rPr>
        <w:t xml:space="preserve"> innovation</w:t>
      </w:r>
      <w:r>
        <w:t xml:space="preserve"> unlocks </w:t>
      </w:r>
      <w:r w:rsidRPr="00B33E48">
        <w:rPr>
          <w:u w:val="single"/>
        </w:rPr>
        <w:t>productivity feedbacks</w:t>
      </w:r>
      <w:r>
        <w:t xml:space="preserve"> that are crucial to post-COVID economic recovery and </w:t>
      </w:r>
      <w:r w:rsidRPr="005D504F">
        <w:rPr>
          <w:u w:val="single"/>
        </w:rPr>
        <w:t>long-term growth</w:t>
      </w:r>
      <w:r>
        <w:t xml:space="preserve">. </w:t>
      </w:r>
    </w:p>
    <w:p w14:paraId="767487A6" w14:textId="77777777" w:rsidR="005716FD" w:rsidRPr="008424B9" w:rsidRDefault="005716FD" w:rsidP="005716FD">
      <w:r w:rsidRPr="005837AD">
        <w:rPr>
          <w:rStyle w:val="Emphasis1"/>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fellow at The Conference Board; (2021, “</w:t>
      </w:r>
      <w:r w:rsidRPr="008424B9">
        <w:t>HOW TO NOT MISS A PRODUCTIVITY REVIVAL ONCE AGAIN”, https://sci-hub.se/10.1017/nie.2020.49)</w:t>
      </w:r>
    </w:p>
    <w:p w14:paraId="6F84E3DD" w14:textId="77777777" w:rsidR="005716FD" w:rsidRPr="008424B9" w:rsidRDefault="005716FD" w:rsidP="005716FD">
      <w:pPr>
        <w:rPr>
          <w:sz w:val="16"/>
          <w:szCs w:val="16"/>
        </w:rPr>
      </w:pPr>
      <w:r w:rsidRPr="008424B9">
        <w:rPr>
          <w:sz w:val="16"/>
          <w:szCs w:val="16"/>
        </w:rPr>
        <w:t>Introduction</w:t>
      </w:r>
    </w:p>
    <w:p w14:paraId="5826792A" w14:textId="77777777" w:rsidR="005716FD" w:rsidRPr="001164CD" w:rsidRDefault="005716FD" w:rsidP="005716FD">
      <w:pPr>
        <w:rPr>
          <w:sz w:val="16"/>
        </w:rPr>
      </w:pPr>
      <w:r w:rsidRPr="008424B9">
        <w:rPr>
          <w:rStyle w:val="Style13ptBold"/>
        </w:rPr>
        <w:t>As the global economy</w:t>
      </w:r>
      <w:r w:rsidRPr="008424B9">
        <w:rPr>
          <w:sz w:val="16"/>
        </w:rPr>
        <w:t xml:space="preserve"> has </w:t>
      </w:r>
      <w:r w:rsidRPr="008424B9">
        <w:rPr>
          <w:rStyle w:val="Style13ptBold"/>
        </w:rPr>
        <w:t>entered recession in 2020</w:t>
      </w:r>
      <w:r w:rsidRPr="008424B9">
        <w:rPr>
          <w:sz w:val="16"/>
        </w:rPr>
        <w:t xml:space="preserve">, triggered by the COVID-19 pandemic, the human casualties, and </w:t>
      </w:r>
      <w:r w:rsidRPr="008424B9">
        <w:rPr>
          <w:rStyle w:val="Style13ptBold"/>
        </w:rPr>
        <w:t xml:space="preserve">economic </w:t>
      </w:r>
      <w:r w:rsidRPr="008424B9">
        <w:rPr>
          <w:rStyle w:val="Emphasis"/>
        </w:rPr>
        <w:t>damage</w:t>
      </w:r>
      <w:r w:rsidRPr="008424B9">
        <w:rPr>
          <w:rStyle w:val="Style13ptBold"/>
        </w:rPr>
        <w:t xml:space="preserve"> are perceived to be </w:t>
      </w:r>
      <w:r w:rsidRPr="008424B9">
        <w:rPr>
          <w:rStyle w:val="Emphasis"/>
        </w:rPr>
        <w:t>very large</w:t>
      </w:r>
      <w:r w:rsidRPr="008424B9">
        <w:rPr>
          <w:sz w:val="16"/>
        </w:rPr>
        <w:t xml:space="preserve">. Even as the health crisis will gradually become manageable, the </w:t>
      </w:r>
      <w:r w:rsidRPr="008424B9">
        <w:rPr>
          <w:rStyle w:val="Style13ptBold"/>
        </w:rPr>
        <w:t xml:space="preserve">impact on economic growth can be </w:t>
      </w:r>
      <w:r w:rsidRPr="008424B9">
        <w:rPr>
          <w:rStyle w:val="Emphasis"/>
        </w:rPr>
        <w:t>long-lasting</w:t>
      </w:r>
      <w:r w:rsidRPr="008424B9">
        <w:rPr>
          <w:sz w:val="16"/>
        </w:rPr>
        <w:t xml:space="preserve"> </w:t>
      </w:r>
      <w:r w:rsidRPr="008424B9">
        <w:rPr>
          <w:rStyle w:val="Style13ptBold"/>
        </w:rPr>
        <w:t>and</w:t>
      </w:r>
      <w:r w:rsidRPr="008424B9">
        <w:rPr>
          <w:sz w:val="16"/>
        </w:rPr>
        <w:t xml:space="preserve"> the </w:t>
      </w:r>
      <w:r w:rsidRPr="008424B9">
        <w:rPr>
          <w:rStyle w:val="Style13ptBold"/>
        </w:rPr>
        <w:t xml:space="preserve">recovery path can take several </w:t>
      </w:r>
      <w:r w:rsidRPr="008424B9">
        <w:rPr>
          <w:rStyle w:val="Emphasis"/>
        </w:rPr>
        <w:t>years</w:t>
      </w:r>
      <w:r w:rsidRPr="008424B9">
        <w:rPr>
          <w:sz w:val="16"/>
        </w:rPr>
        <w:t xml:space="preserve">. </w:t>
      </w:r>
      <w:proofErr w:type="gramStart"/>
      <w:r w:rsidRPr="008424B9">
        <w:rPr>
          <w:sz w:val="16"/>
        </w:rPr>
        <w:t>In particular, growth</w:t>
      </w:r>
      <w:proofErr w:type="gramEnd"/>
      <w:r w:rsidRPr="008424B9">
        <w:rPr>
          <w:sz w:val="16"/>
        </w:rPr>
        <w:t xml:space="preserve"> drivers such as the pace of job creation, income generation and investment may take</w:t>
      </w:r>
      <w:r w:rsidRPr="001164CD">
        <w:rPr>
          <w:sz w:val="16"/>
        </w:rPr>
        <w:t xml:space="preserve"> several years to get back to pre-crisis trends. Initially the productivity of those growth drivers may be of less concern as the mantra of ‘we’ll do what it takes to avoid worse’ is predominant in this phase of the crisis.</w:t>
      </w:r>
    </w:p>
    <w:p w14:paraId="57031F0B" w14:textId="77777777" w:rsidR="005716FD" w:rsidRPr="001164CD" w:rsidRDefault="005716FD" w:rsidP="005716FD">
      <w:pPr>
        <w:rPr>
          <w:sz w:val="16"/>
        </w:rPr>
      </w:pPr>
      <w:r w:rsidRPr="001164CD">
        <w:rPr>
          <w:sz w:val="16"/>
        </w:rPr>
        <w:t xml:space="preserve">However, </w:t>
      </w:r>
      <w:r w:rsidRPr="00C97C6B">
        <w:rPr>
          <w:rStyle w:val="Style13ptBold"/>
          <w:highlight w:val="cyan"/>
        </w:rPr>
        <w:t>once</w:t>
      </w:r>
      <w:r w:rsidRPr="0092630E">
        <w:rPr>
          <w:rStyle w:val="Style13ptBold"/>
        </w:rPr>
        <w:t xml:space="preserve"> the </w:t>
      </w:r>
      <w:r w:rsidRPr="00C97C6B">
        <w:rPr>
          <w:rStyle w:val="Style13ptBold"/>
          <w:highlight w:val="cyan"/>
        </w:rPr>
        <w:t>recovery gets underway</w:t>
      </w:r>
      <w:r w:rsidRPr="00B336B6">
        <w:rPr>
          <w:rStyle w:val="Style13ptBold"/>
        </w:rPr>
        <w:t xml:space="preserve"> the </w:t>
      </w:r>
      <w:r w:rsidRPr="00C97C6B">
        <w:rPr>
          <w:rStyle w:val="Emphasis"/>
          <w:highlight w:val="cyan"/>
        </w:rPr>
        <w:t>productive</w:t>
      </w:r>
      <w:r w:rsidRPr="00C97C6B">
        <w:rPr>
          <w:rStyle w:val="Style13ptBold"/>
          <w:highlight w:val="cyan"/>
        </w:rPr>
        <w:t xml:space="preserve"> use of </w:t>
      </w:r>
      <w:r w:rsidRPr="00C97C6B">
        <w:rPr>
          <w:rStyle w:val="Emphasis"/>
          <w:highlight w:val="cyan"/>
        </w:rPr>
        <w:t>resources</w:t>
      </w:r>
      <w:r w:rsidRPr="00C97C6B">
        <w:rPr>
          <w:rStyle w:val="Style13ptBold"/>
          <w:highlight w:val="cyan"/>
        </w:rPr>
        <w:t xml:space="preserve"> is key to </w:t>
      </w:r>
      <w:r w:rsidRPr="00C97C6B">
        <w:rPr>
          <w:rStyle w:val="Emphasis"/>
          <w:highlight w:val="cyan"/>
        </w:rPr>
        <w:t>sustained</w:t>
      </w:r>
      <w:r w:rsidRPr="00C97C6B">
        <w:rPr>
          <w:rStyle w:val="Style13ptBold"/>
          <w:highlight w:val="cyan"/>
        </w:rPr>
        <w:t xml:space="preserve"> growth</w:t>
      </w:r>
      <w:r w:rsidRPr="001164CD">
        <w:rPr>
          <w:sz w:val="16"/>
        </w:rPr>
        <w:t xml:space="preserve">. While we do not ignore the short-term challenges of the economic recovery, </w:t>
      </w:r>
      <w:r w:rsidRPr="00B336B6">
        <w:rPr>
          <w:rStyle w:val="Style13ptBold"/>
        </w:rPr>
        <w:t>our</w:t>
      </w:r>
      <w:r w:rsidRPr="001164CD">
        <w:rPr>
          <w:sz w:val="16"/>
        </w:rPr>
        <w:t xml:space="preserve"> primary </w:t>
      </w:r>
      <w:r w:rsidRPr="00B336B6">
        <w:rPr>
          <w:rStyle w:val="Style13ptBold"/>
        </w:rPr>
        <w:t>focus</w:t>
      </w:r>
      <w:r w:rsidRPr="001164CD">
        <w:rPr>
          <w:sz w:val="16"/>
        </w:rPr>
        <w:t xml:space="preserve"> in this paper </w:t>
      </w:r>
      <w:r w:rsidRPr="00B336B6">
        <w:rPr>
          <w:rStyle w:val="Style13ptBold"/>
        </w:rPr>
        <w:t xml:space="preserve">is on the productivity puzzle from a </w:t>
      </w:r>
      <w:r w:rsidRPr="00B336B6">
        <w:rPr>
          <w:rStyle w:val="Emphasis"/>
        </w:rPr>
        <w:t>long-term</w:t>
      </w:r>
      <w:r w:rsidRPr="00B336B6">
        <w:rPr>
          <w:rStyle w:val="Style13ptBold"/>
        </w:rPr>
        <w:t xml:space="preserve"> perspective</w:t>
      </w:r>
      <w:r w:rsidRPr="001164CD">
        <w:rPr>
          <w:sz w:val="16"/>
        </w:rPr>
        <w:t xml:space="preserve">. </w:t>
      </w:r>
      <w:r w:rsidRPr="00C97C6B">
        <w:rPr>
          <w:rStyle w:val="Style13ptBold"/>
          <w:highlight w:val="cyan"/>
        </w:rPr>
        <w:t>Productivity is driven by</w:t>
      </w:r>
      <w:r w:rsidRPr="00B336B6">
        <w:rPr>
          <w:rStyle w:val="Style13ptBold"/>
        </w:rPr>
        <w:t xml:space="preserve"> </w:t>
      </w:r>
      <w:r w:rsidRPr="00C97C6B">
        <w:rPr>
          <w:rStyle w:val="Style13ptBold"/>
          <w:highlight w:val="cyan"/>
        </w:rPr>
        <w:t>tech</w:t>
      </w:r>
      <w:r w:rsidRPr="00B336B6">
        <w:rPr>
          <w:rStyle w:val="Style13ptBold"/>
        </w:rPr>
        <w:t xml:space="preserve">nological </w:t>
      </w:r>
      <w:r w:rsidRPr="00B336B6">
        <w:rPr>
          <w:rStyle w:val="Emphasis"/>
        </w:rPr>
        <w:t>change</w:t>
      </w:r>
      <w:r w:rsidRPr="00B336B6">
        <w:rPr>
          <w:rStyle w:val="Style13ptBold"/>
        </w:rPr>
        <w:t xml:space="preserve"> and </w:t>
      </w:r>
      <w:r w:rsidRPr="00C97C6B">
        <w:rPr>
          <w:rStyle w:val="Emphasis"/>
          <w:highlight w:val="cyan"/>
        </w:rPr>
        <w:t>innovation</w:t>
      </w:r>
      <w:r w:rsidRPr="00C97C6B">
        <w:rPr>
          <w:rStyle w:val="Style13ptBold"/>
          <w:highlight w:val="cyan"/>
        </w:rPr>
        <w:t xml:space="preserve"> which</w:t>
      </w:r>
      <w:r w:rsidRPr="001164CD">
        <w:rPr>
          <w:sz w:val="16"/>
        </w:rPr>
        <w:t xml:space="preserve">, in turn, </w:t>
      </w:r>
      <w:r w:rsidRPr="00C97C6B">
        <w:rPr>
          <w:rStyle w:val="Style13ptBold"/>
          <w:highlight w:val="cyan"/>
        </w:rPr>
        <w:t xml:space="preserve">depends on </w:t>
      </w:r>
      <w:r w:rsidRPr="00C97C6B">
        <w:rPr>
          <w:rStyle w:val="Emphasis"/>
          <w:highlight w:val="cyan"/>
        </w:rPr>
        <w:t>investment</w:t>
      </w:r>
      <w:r w:rsidRPr="001164CD">
        <w:rPr>
          <w:sz w:val="16"/>
        </w:rPr>
        <w:t xml:space="preserve"> in human and physical capital as well as in other ‘missing capitals’ often referred to as intangible assets. Indeed, those </w:t>
      </w:r>
      <w:r w:rsidRPr="00C97C6B">
        <w:rPr>
          <w:rStyle w:val="Style13ptBold"/>
          <w:highlight w:val="cyan"/>
        </w:rPr>
        <w:t xml:space="preserve">investments create a </w:t>
      </w:r>
      <w:r w:rsidRPr="00C97C6B">
        <w:rPr>
          <w:rStyle w:val="Emphasis"/>
          <w:highlight w:val="cyan"/>
        </w:rPr>
        <w:t>positive feedback</w:t>
      </w:r>
      <w:r w:rsidRPr="00B336B6">
        <w:rPr>
          <w:rStyle w:val="Style13ptBold"/>
        </w:rPr>
        <w:t xml:space="preserve"> effect</w:t>
      </w:r>
      <w:r w:rsidRPr="001164CD">
        <w:rPr>
          <w:sz w:val="16"/>
        </w:rPr>
        <w:t xml:space="preserve">, </w:t>
      </w:r>
      <w:r w:rsidRPr="00B336B6">
        <w:rPr>
          <w:rStyle w:val="Style13ptBold"/>
        </w:rPr>
        <w:t>as</w:t>
      </w:r>
      <w:r w:rsidRPr="001164CD">
        <w:rPr>
          <w:sz w:val="16"/>
        </w:rPr>
        <w:t xml:space="preserve"> the </w:t>
      </w:r>
      <w:r w:rsidRPr="005D504F">
        <w:rPr>
          <w:rStyle w:val="Style13ptBold"/>
        </w:rPr>
        <w:t>productivity</w:t>
      </w:r>
      <w:r w:rsidRPr="00B336B6">
        <w:rPr>
          <w:rStyle w:val="Style13ptBold"/>
        </w:rPr>
        <w:t xml:space="preserve"> it generates also </w:t>
      </w:r>
      <w:r w:rsidRPr="005D504F">
        <w:rPr>
          <w:rStyle w:val="Style13ptBold"/>
        </w:rPr>
        <w:t>helps</w:t>
      </w:r>
      <w:r w:rsidRPr="00B336B6">
        <w:rPr>
          <w:rStyle w:val="Style13ptBold"/>
        </w:rPr>
        <w:t xml:space="preserve"> to </w:t>
      </w:r>
      <w:r w:rsidRPr="005D504F">
        <w:rPr>
          <w:rStyle w:val="Style13ptBold"/>
        </w:rPr>
        <w:t>make</w:t>
      </w:r>
      <w:r w:rsidRPr="00B336B6">
        <w:rPr>
          <w:rStyle w:val="Style13ptBold"/>
        </w:rPr>
        <w:t xml:space="preserve"> more </w:t>
      </w:r>
      <w:r w:rsidRPr="00B336B6">
        <w:rPr>
          <w:rStyle w:val="Emphasis"/>
        </w:rPr>
        <w:t>efficient</w:t>
      </w:r>
      <w:r w:rsidRPr="00B336B6">
        <w:rPr>
          <w:rStyle w:val="Style13ptBold"/>
        </w:rPr>
        <w:t xml:space="preserve"> usage of </w:t>
      </w:r>
      <w:r w:rsidRPr="00B336B6">
        <w:rPr>
          <w:rStyle w:val="Emphasis"/>
        </w:rPr>
        <w:t>scarce</w:t>
      </w:r>
      <w:r w:rsidRPr="00B336B6">
        <w:rPr>
          <w:rStyle w:val="Style13ptBold"/>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DCABA38" w14:textId="77777777" w:rsidR="005716FD" w:rsidRPr="001164CD" w:rsidRDefault="005716FD" w:rsidP="005716FD">
      <w:pPr>
        <w:rPr>
          <w:sz w:val="16"/>
        </w:rPr>
      </w:pPr>
      <w:r w:rsidRPr="001164CD">
        <w:rPr>
          <w:sz w:val="16"/>
        </w:rPr>
        <w:t xml:space="preserve">Unfortunately, in the aftermath of the global financial crisis of 2008/2009, many economies around the world, especially </w:t>
      </w:r>
      <w:r w:rsidRPr="00B336B6">
        <w:rPr>
          <w:rStyle w:val="Style13ptBold"/>
        </w:rPr>
        <w:t>advanced economies</w:t>
      </w:r>
      <w:r w:rsidRPr="001164CD">
        <w:rPr>
          <w:sz w:val="16"/>
        </w:rPr>
        <w:t xml:space="preserve">, </w:t>
      </w:r>
      <w:r w:rsidRPr="00B336B6">
        <w:rPr>
          <w:rStyle w:val="Style13ptBold"/>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13ptBold"/>
        </w:rPr>
        <w:t>the U</w:t>
      </w:r>
      <w:r w:rsidRPr="001164CD">
        <w:rPr>
          <w:sz w:val="16"/>
        </w:rPr>
        <w:t xml:space="preserve">nited </w:t>
      </w:r>
      <w:r w:rsidRPr="00B336B6">
        <w:rPr>
          <w:rStyle w:val="Style13ptBold"/>
        </w:rPr>
        <w:t>S</w:t>
      </w:r>
      <w:r w:rsidRPr="001164CD">
        <w:rPr>
          <w:sz w:val="16"/>
        </w:rPr>
        <w:t xml:space="preserve">tates experienced somewhat faster productivity growth from 2017 to 2019 than the Euro Area and the United Kingdom, it still </w:t>
      </w:r>
      <w:r w:rsidRPr="00B336B6">
        <w:rPr>
          <w:rStyle w:val="Style13ptBold"/>
        </w:rPr>
        <w:t xml:space="preserve">has </w:t>
      </w:r>
      <w:r w:rsidRPr="00B336B6">
        <w:rPr>
          <w:rStyle w:val="Emphasis"/>
        </w:rPr>
        <w:t>not recovered</w:t>
      </w:r>
      <w:r w:rsidRPr="00B336B6">
        <w:rPr>
          <w:rStyle w:val="Style13ptBold"/>
        </w:rPr>
        <w:t xml:space="preserve"> to the rates of productivity growth from before the global financial crisis either</w:t>
      </w:r>
      <w:r w:rsidRPr="001164CD">
        <w:rPr>
          <w:sz w:val="16"/>
        </w:rPr>
        <w:t>.</w:t>
      </w:r>
    </w:p>
    <w:p w14:paraId="5556CC49" w14:textId="77777777" w:rsidR="005716FD" w:rsidRPr="001164CD" w:rsidRDefault="005716FD" w:rsidP="005716FD">
      <w:pPr>
        <w:rPr>
          <w:sz w:val="16"/>
        </w:rPr>
      </w:pPr>
      <w:r w:rsidRPr="001164CD">
        <w:rPr>
          <w:sz w:val="16"/>
        </w:rPr>
        <w:t xml:space="preserve">The </w:t>
      </w:r>
      <w:r w:rsidRPr="00B336B6">
        <w:rPr>
          <w:rStyle w:val="Style13ptBold"/>
        </w:rPr>
        <w:t>slowdown in</w:t>
      </w:r>
      <w:r w:rsidRPr="001164CD">
        <w:rPr>
          <w:sz w:val="16"/>
        </w:rPr>
        <w:t xml:space="preserve"> productivity </w:t>
      </w:r>
      <w:r w:rsidRPr="00B336B6">
        <w:rPr>
          <w:rStyle w:val="Style13ptBold"/>
        </w:rPr>
        <w:t>growth</w:t>
      </w:r>
      <w:r w:rsidRPr="001164CD">
        <w:rPr>
          <w:sz w:val="16"/>
        </w:rPr>
        <w:t xml:space="preserve"> over the past 15 years </w:t>
      </w:r>
      <w:r w:rsidRPr="00B336B6">
        <w:rPr>
          <w:rStyle w:val="Style13ptBold"/>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7DE7F378" w14:textId="77777777" w:rsidR="005716FD" w:rsidRPr="001164CD" w:rsidRDefault="005716FD" w:rsidP="005716FD">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46743276" w14:textId="77777777" w:rsidR="005716FD" w:rsidRPr="001164CD" w:rsidRDefault="005716FD" w:rsidP="005716FD">
      <w:pPr>
        <w:rPr>
          <w:sz w:val="16"/>
        </w:rPr>
      </w:pPr>
      <w:r w:rsidRPr="001164CD">
        <w:rPr>
          <w:sz w:val="16"/>
        </w:rPr>
        <w:t xml:space="preserve">While the </w:t>
      </w:r>
      <w:proofErr w:type="gramStart"/>
      <w:r w:rsidRPr="001164CD">
        <w:rPr>
          <w:sz w:val="16"/>
        </w:rPr>
        <w:t>first priority</w:t>
      </w:r>
      <w:proofErr w:type="gramEnd"/>
      <w:r w:rsidRPr="001164CD">
        <w:rPr>
          <w:sz w:val="16"/>
        </w:rPr>
        <w:t xml:space="preserve"> for economic recovery from the COVID-19 crisis is to restore jobs, </w:t>
      </w:r>
      <w:r w:rsidRPr="00B336B6">
        <w:rPr>
          <w:rStyle w:val="Style13ptBold"/>
        </w:rPr>
        <w:t>it is important</w:t>
      </w:r>
      <w:r w:rsidRPr="001164CD">
        <w:rPr>
          <w:sz w:val="16"/>
        </w:rPr>
        <w:t xml:space="preserve"> that </w:t>
      </w:r>
      <w:r w:rsidRPr="00B336B6">
        <w:rPr>
          <w:rStyle w:val="Style13ptBold"/>
        </w:rPr>
        <w:t xml:space="preserve">any employment-intensive growth path does go together with a </w:t>
      </w:r>
      <w:r w:rsidRPr="00B336B6">
        <w:rPr>
          <w:rStyle w:val="Emphasis"/>
        </w:rPr>
        <w:t>productivity revival</w:t>
      </w:r>
      <w:r w:rsidRPr="001164CD">
        <w:rPr>
          <w:sz w:val="16"/>
        </w:rPr>
        <w:t xml:space="preserve">. In this paper, we argue that </w:t>
      </w:r>
      <w:r w:rsidRPr="00C97C6B">
        <w:rPr>
          <w:rStyle w:val="Style13ptBold"/>
          <w:highlight w:val="cyan"/>
        </w:rPr>
        <w:t>it is possible to avoid another</w:t>
      </w:r>
      <w:r w:rsidRPr="00B336B6">
        <w:rPr>
          <w:rStyle w:val="Style13ptBold"/>
        </w:rPr>
        <w:t xml:space="preserve"> productivity </w:t>
      </w:r>
      <w:r w:rsidRPr="00C97C6B">
        <w:rPr>
          <w:rStyle w:val="Emphasis"/>
          <w:highlight w:val="cyan"/>
        </w:rPr>
        <w:t>slowdown</w:t>
      </w:r>
      <w:r w:rsidRPr="001164CD">
        <w:rPr>
          <w:sz w:val="16"/>
        </w:rPr>
        <w:t xml:space="preserve">. Underneath the aggregate figures, </w:t>
      </w:r>
      <w:r w:rsidRPr="00B336B6">
        <w:rPr>
          <w:rStyle w:val="Style13ptBold"/>
        </w:rPr>
        <w:t xml:space="preserve">there is </w:t>
      </w:r>
      <w:r w:rsidRPr="00C97C6B">
        <w:rPr>
          <w:rStyle w:val="Style13ptBold"/>
          <w:highlight w:val="cyan"/>
        </w:rPr>
        <w:t>evidence pointing to</w:t>
      </w:r>
      <w:r w:rsidRPr="008424B9">
        <w:rPr>
          <w:rStyle w:val="Style13ptBold"/>
        </w:rPr>
        <w:t xml:space="preserve">ward </w:t>
      </w:r>
      <w:r w:rsidRPr="00C97C6B">
        <w:rPr>
          <w:rStyle w:val="Style13ptBold"/>
          <w:highlight w:val="cyan"/>
        </w:rPr>
        <w:t>a</w:t>
      </w:r>
      <w:r w:rsidRPr="00B336B6">
        <w:rPr>
          <w:rStyle w:val="Style13ptBold"/>
        </w:rPr>
        <w:t xml:space="preserve"> </w:t>
      </w:r>
      <w:r w:rsidRPr="001164CD">
        <w:rPr>
          <w:sz w:val="16"/>
        </w:rPr>
        <w:t xml:space="preserve">possible </w:t>
      </w:r>
      <w:r w:rsidRPr="00C97C6B">
        <w:rPr>
          <w:rStyle w:val="Emphasis"/>
          <w:highlight w:val="cyan"/>
        </w:rPr>
        <w:t>tipping point</w:t>
      </w:r>
      <w:r w:rsidRPr="001164CD">
        <w:rPr>
          <w:sz w:val="16"/>
        </w:rPr>
        <w:t xml:space="preserve"> </w:t>
      </w:r>
      <w:r w:rsidRPr="00B336B6">
        <w:rPr>
          <w:rStyle w:val="Style13ptBold"/>
        </w:rPr>
        <w:t xml:space="preserve">at which many </w:t>
      </w:r>
      <w:r w:rsidRPr="00C97C6B">
        <w:rPr>
          <w:rStyle w:val="Style13ptBold"/>
          <w:highlight w:val="cyan"/>
        </w:rPr>
        <w:t>advanced economies may</w:t>
      </w:r>
      <w:r w:rsidRPr="00B336B6">
        <w:rPr>
          <w:rStyle w:val="Style13ptBold"/>
        </w:rPr>
        <w:t xml:space="preserve"> expect to </w:t>
      </w:r>
      <w:r w:rsidRPr="00C97C6B">
        <w:rPr>
          <w:rStyle w:val="Style13ptBold"/>
          <w:highlight w:val="cyan"/>
        </w:rPr>
        <w:t>see</w:t>
      </w:r>
      <w:r w:rsidRPr="00B336B6">
        <w:rPr>
          <w:rStyle w:val="Style13ptBold"/>
        </w:rPr>
        <w:t xml:space="preserve"> more </w:t>
      </w:r>
      <w:r w:rsidRPr="00B336B6">
        <w:rPr>
          <w:rStyle w:val="Emphasis"/>
        </w:rPr>
        <w:t>widespread</w:t>
      </w:r>
      <w:r w:rsidRPr="00B336B6">
        <w:rPr>
          <w:rStyle w:val="Style13ptBold"/>
        </w:rPr>
        <w:t xml:space="preserve"> </w:t>
      </w:r>
      <w:r w:rsidRPr="00C97C6B">
        <w:rPr>
          <w:rStyle w:val="Style13ptBold"/>
          <w:highlight w:val="cyan"/>
        </w:rPr>
        <w:t>impacts from</w:t>
      </w:r>
      <w:r w:rsidRPr="00B336B6">
        <w:rPr>
          <w:rStyle w:val="Style13ptBold"/>
        </w:rPr>
        <w:t xml:space="preserve"> the adoption and </w:t>
      </w:r>
      <w:r w:rsidRPr="00C97C6B">
        <w:rPr>
          <w:rStyle w:val="Style13ptBold"/>
          <w:highlight w:val="cyan"/>
        </w:rPr>
        <w:t xml:space="preserve">absorption of </w:t>
      </w:r>
      <w:r w:rsidRPr="00C97C6B">
        <w:rPr>
          <w:rStyle w:val="Emphasis"/>
          <w:highlight w:val="cyan"/>
        </w:rPr>
        <w:t>digital tech</w:t>
      </w:r>
      <w:r w:rsidRPr="00382959">
        <w:rPr>
          <w:rStyle w:val="Emphasis"/>
        </w:rPr>
        <w:t>nology</w:t>
      </w:r>
      <w:r w:rsidRPr="00C97C6B">
        <w:rPr>
          <w:sz w:val="16"/>
          <w:highlight w:val="cyan"/>
        </w:rPr>
        <w:t xml:space="preserve"> </w:t>
      </w:r>
      <w:r w:rsidRPr="00C97C6B">
        <w:rPr>
          <w:rStyle w:val="Style13ptBold"/>
          <w:highlight w:val="cyan"/>
        </w:rPr>
        <w:t>on</w:t>
      </w:r>
      <w:r w:rsidRPr="00B336B6">
        <w:rPr>
          <w:rStyle w:val="Style13ptBold"/>
        </w:rPr>
        <w:t xml:space="preserve"> </w:t>
      </w:r>
      <w:r w:rsidRPr="00B336B6">
        <w:rPr>
          <w:rStyle w:val="Emphasis"/>
        </w:rPr>
        <w:t>productivity</w:t>
      </w:r>
      <w:r w:rsidRPr="00B336B6">
        <w:rPr>
          <w:rStyle w:val="Style13ptBold"/>
        </w:rPr>
        <w:t xml:space="preserve"> and GDP </w:t>
      </w:r>
      <w:r w:rsidRPr="00C97C6B">
        <w:rPr>
          <w:rStyle w:val="Emphasis"/>
          <w:highlight w:val="cyan"/>
        </w:rPr>
        <w:t>growth</w:t>
      </w:r>
      <w:r w:rsidRPr="001164CD">
        <w:rPr>
          <w:sz w:val="16"/>
        </w:rPr>
        <w:t>.</w:t>
      </w:r>
    </w:p>
    <w:p w14:paraId="72C0BA0C" w14:textId="77777777" w:rsidR="005716FD" w:rsidRPr="001164CD" w:rsidRDefault="005716FD" w:rsidP="005716FD">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66AE4EC0" w14:textId="77777777" w:rsidR="005716FD" w:rsidRPr="001164CD" w:rsidRDefault="005716FD" w:rsidP="005716FD">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48100746" w14:textId="77777777" w:rsidR="005716FD" w:rsidRPr="001164CD" w:rsidRDefault="005716FD" w:rsidP="005716FD">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 w:val="16"/>
          <w:szCs w:val="16"/>
        </w:rPr>
        <w:t>on the basis of</w:t>
      </w:r>
      <w:proofErr w:type="gramEnd"/>
      <w:r w:rsidRPr="001164CD">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29F3D502" w14:textId="77777777" w:rsidR="005716FD" w:rsidRPr="001164CD" w:rsidRDefault="005716FD" w:rsidP="005716FD">
      <w:pPr>
        <w:rPr>
          <w:sz w:val="16"/>
        </w:rPr>
      </w:pPr>
      <w:r w:rsidRPr="001164CD">
        <w:rPr>
          <w:sz w:val="16"/>
        </w:rPr>
        <w:t xml:space="preserve">In Section 5 we focus on how productivity has been behaving in the short-term during the COVID-19 recession. </w:t>
      </w:r>
      <w:proofErr w:type="gramStart"/>
      <w:r w:rsidRPr="001164CD">
        <w:rPr>
          <w:sz w:val="16"/>
        </w:rPr>
        <w:t>In particular, we</w:t>
      </w:r>
      <w:proofErr w:type="gramEnd"/>
      <w:r w:rsidRPr="001164CD">
        <w:rPr>
          <w:sz w:val="16"/>
        </w:rPr>
        <w:t xml:space="preserve"> address the potential trade-offs between traditional pro-cyclical recovery effects and scarring effects the recession leaves, especially on the labor market. We argue that </w:t>
      </w:r>
      <w:r w:rsidRPr="00200105">
        <w:rPr>
          <w:rStyle w:val="Style13ptBold"/>
        </w:rPr>
        <w:t>increased adoption</w:t>
      </w:r>
      <w:r w:rsidRPr="001164CD">
        <w:rPr>
          <w:sz w:val="16"/>
        </w:rPr>
        <w:t xml:space="preserve"> and usage </w:t>
      </w:r>
      <w:r w:rsidRPr="00200105">
        <w:rPr>
          <w:rStyle w:val="Style13ptBold"/>
        </w:rPr>
        <w:t xml:space="preserve">of </w:t>
      </w:r>
      <w:r w:rsidRPr="00C97C6B">
        <w:rPr>
          <w:rStyle w:val="Style13ptBold"/>
          <w:highlight w:val="cyan"/>
        </w:rPr>
        <w:t>digital tech</w:t>
      </w:r>
      <w:r w:rsidRPr="00382959">
        <w:rPr>
          <w:rStyle w:val="Style13ptBold"/>
        </w:rPr>
        <w:t>nologies</w:t>
      </w:r>
      <w:r w:rsidRPr="00200105">
        <w:rPr>
          <w:rStyle w:val="Style13ptBold"/>
        </w:rPr>
        <w:t xml:space="preserve"> during</w:t>
      </w:r>
      <w:r w:rsidRPr="001164CD">
        <w:rPr>
          <w:sz w:val="16"/>
        </w:rPr>
        <w:t xml:space="preserve"> the </w:t>
      </w:r>
      <w:r w:rsidRPr="00200105">
        <w:rPr>
          <w:rStyle w:val="Style13ptBold"/>
        </w:rPr>
        <w:t>COVID-19</w:t>
      </w:r>
      <w:r w:rsidRPr="001164CD">
        <w:rPr>
          <w:sz w:val="16"/>
        </w:rPr>
        <w:t xml:space="preserve"> crisis </w:t>
      </w:r>
      <w:r w:rsidRPr="008424B9">
        <w:rPr>
          <w:rStyle w:val="Style13ptBold"/>
        </w:rPr>
        <w:t xml:space="preserve">may </w:t>
      </w:r>
      <w:r w:rsidRPr="00C97C6B">
        <w:rPr>
          <w:rStyle w:val="Style13ptBold"/>
          <w:highlight w:val="cyan"/>
        </w:rPr>
        <w:t>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13ptBold"/>
        </w:rPr>
        <w:t xml:space="preserve">In order </w:t>
      </w:r>
      <w:r w:rsidRPr="00200105">
        <w:rPr>
          <w:rStyle w:val="Emphasis"/>
        </w:rPr>
        <w:t>not to miss</w:t>
      </w:r>
      <w:r w:rsidRPr="00200105">
        <w:rPr>
          <w:rStyle w:val="Style13ptBold"/>
        </w:rPr>
        <w:t xml:space="preserve"> this </w:t>
      </w:r>
      <w:r w:rsidRPr="00200105">
        <w:rPr>
          <w:rStyle w:val="Emphasis"/>
        </w:rPr>
        <w:t>opportunity</w:t>
      </w:r>
      <w:r w:rsidRPr="00200105">
        <w:rPr>
          <w:rStyle w:val="Style13ptBold"/>
        </w:rPr>
        <w:t xml:space="preserve"> again</w:t>
      </w:r>
      <w:r w:rsidRPr="001164CD">
        <w:rPr>
          <w:sz w:val="16"/>
        </w:rPr>
        <w:t xml:space="preserve">, as happened a decade ago, we argue that </w:t>
      </w:r>
      <w:r w:rsidRPr="00200105">
        <w:rPr>
          <w:rStyle w:val="Style13ptBold"/>
        </w:rPr>
        <w:t>a coordinated effort</w:t>
      </w:r>
      <w:r w:rsidRPr="001164CD">
        <w:rPr>
          <w:sz w:val="16"/>
        </w:rPr>
        <w:t xml:space="preserve"> from business and policy is </w:t>
      </w:r>
      <w:proofErr w:type="gramStart"/>
      <w:r w:rsidRPr="001164CD">
        <w:rPr>
          <w:sz w:val="16"/>
        </w:rPr>
        <w:t>needed, and</w:t>
      </w:r>
      <w:proofErr w:type="gramEnd"/>
      <w:r w:rsidRPr="001164CD">
        <w:rPr>
          <w:sz w:val="16"/>
        </w:rPr>
        <w:t xml:space="preserve"> </w:t>
      </w:r>
      <w:r w:rsidRPr="00200105">
        <w:rPr>
          <w:rStyle w:val="Style13ptBold"/>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0A3F79A2" w14:textId="77777777" w:rsidR="005716FD" w:rsidRPr="001164CD" w:rsidRDefault="005716FD" w:rsidP="005716FD">
      <w:pPr>
        <w:rPr>
          <w:sz w:val="16"/>
          <w:szCs w:val="16"/>
        </w:rPr>
      </w:pPr>
      <w:r w:rsidRPr="001164CD">
        <w:rPr>
          <w:sz w:val="16"/>
          <w:szCs w:val="16"/>
        </w:rPr>
        <w:t>2. The productivity paradox of the New Digital Economy</w:t>
      </w:r>
    </w:p>
    <w:p w14:paraId="4029EF67" w14:textId="77777777" w:rsidR="005716FD" w:rsidRPr="001164CD" w:rsidRDefault="005716FD" w:rsidP="005716FD">
      <w:pPr>
        <w:rPr>
          <w:sz w:val="16"/>
        </w:rPr>
      </w:pPr>
      <w:r w:rsidRPr="001164CD">
        <w:rPr>
          <w:sz w:val="16"/>
        </w:rPr>
        <w:t xml:space="preserve">It is well known that </w:t>
      </w:r>
      <w:r w:rsidRPr="00200105">
        <w:rPr>
          <w:rStyle w:val="Style13ptBold"/>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13ptBold"/>
        </w:rPr>
        <w:t>take</w:t>
      </w:r>
      <w:r w:rsidRPr="001164CD">
        <w:rPr>
          <w:sz w:val="16"/>
        </w:rPr>
        <w:t xml:space="preserve"> a significant amount of </w:t>
      </w:r>
      <w:r w:rsidRPr="00200105">
        <w:rPr>
          <w:rStyle w:val="Style13ptBold"/>
        </w:rPr>
        <w:t xml:space="preserve">time to translate to faster </w:t>
      </w:r>
      <w:r w:rsidRPr="00200105">
        <w:rPr>
          <w:rStyle w:val="Emphasis"/>
        </w:rPr>
        <w:t>productivity</w:t>
      </w:r>
      <w:r w:rsidRPr="00200105">
        <w:rPr>
          <w:rStyle w:val="Style13ptBold"/>
        </w:rPr>
        <w:t xml:space="preserve"> growth at the </w:t>
      </w:r>
      <w:r w:rsidRPr="00200105">
        <w:rPr>
          <w:rStyle w:val="Emphasis"/>
        </w:rPr>
        <w:t>aggregate level</w:t>
      </w:r>
      <w:r w:rsidRPr="00200105">
        <w:rPr>
          <w:rStyle w:val="Style13ptBold"/>
        </w:rPr>
        <w:t xml:space="preserve"> of the economy</w:t>
      </w:r>
      <w:r w:rsidRPr="001164CD">
        <w:rPr>
          <w:sz w:val="16"/>
        </w:rPr>
        <w:t>. This is inherent to the three critical characteristics of a GPT as identified by Bresnahan and Trajtenberg (1995).2</w:t>
      </w:r>
    </w:p>
    <w:p w14:paraId="23D21B0F" w14:textId="77777777" w:rsidR="005716FD" w:rsidRPr="001164CD" w:rsidRDefault="005716FD" w:rsidP="005716FD">
      <w:pPr>
        <w:rPr>
          <w:sz w:val="16"/>
          <w:szCs w:val="16"/>
        </w:rPr>
      </w:pPr>
      <w:r w:rsidRPr="001164CD">
        <w:rPr>
          <w:sz w:val="16"/>
          <w:szCs w:val="16"/>
        </w:rPr>
        <w:t>1. Pervasiveness –The GPT should spread to most sectors.</w:t>
      </w:r>
    </w:p>
    <w:p w14:paraId="4E64E3B8" w14:textId="77777777" w:rsidR="005716FD" w:rsidRPr="001164CD" w:rsidRDefault="005716FD" w:rsidP="005716FD">
      <w:pPr>
        <w:rPr>
          <w:sz w:val="16"/>
          <w:szCs w:val="16"/>
        </w:rPr>
      </w:pPr>
      <w:r w:rsidRPr="001164CD">
        <w:rPr>
          <w:sz w:val="16"/>
          <w:szCs w:val="16"/>
        </w:rPr>
        <w:t>2. Improvement –The GPT should get better over time and, hence, should keep lowering the costs of its users.</w:t>
      </w:r>
    </w:p>
    <w:p w14:paraId="0F80D872" w14:textId="77777777" w:rsidR="005716FD" w:rsidRPr="001164CD" w:rsidRDefault="005716FD" w:rsidP="005716FD">
      <w:pPr>
        <w:rPr>
          <w:sz w:val="16"/>
          <w:szCs w:val="16"/>
        </w:rPr>
      </w:pPr>
      <w:r w:rsidRPr="001164CD">
        <w:rPr>
          <w:sz w:val="16"/>
          <w:szCs w:val="16"/>
        </w:rPr>
        <w:t>3. Innovation spawning –The GPT should make it easier to invent and produce new products or processes.</w:t>
      </w:r>
    </w:p>
    <w:p w14:paraId="5CFC55A5" w14:textId="77777777" w:rsidR="005716FD" w:rsidRPr="001164CD" w:rsidRDefault="005716FD" w:rsidP="005716FD">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13ptBold"/>
        </w:rPr>
        <w:t>information and communication technology</w:t>
      </w:r>
      <w:r w:rsidRPr="001164CD">
        <w:rPr>
          <w:sz w:val="16"/>
        </w:rPr>
        <w:t xml:space="preserve"> (ICT) revolution of </w:t>
      </w:r>
      <w:r w:rsidRPr="00614562">
        <w:rPr>
          <w:sz w:val="16"/>
        </w:rPr>
        <w:t>the</w:t>
      </w:r>
      <w:r w:rsidRPr="001164CD">
        <w:rPr>
          <w:sz w:val="16"/>
        </w:rPr>
        <w:t xml:space="preserve"> past 50 years </w:t>
      </w:r>
      <w:r w:rsidRPr="00200105">
        <w:rPr>
          <w:rStyle w:val="Style13ptBold"/>
        </w:rPr>
        <w:t xml:space="preserve">can be </w:t>
      </w:r>
      <w:proofErr w:type="spellStart"/>
      <w:r w:rsidRPr="00200105">
        <w:rPr>
          <w:rStyle w:val="Style13ptBold"/>
        </w:rPr>
        <w:t>characterised</w:t>
      </w:r>
      <w:proofErr w:type="spellEnd"/>
      <w:r w:rsidRPr="00200105">
        <w:rPr>
          <w:rStyle w:val="Style13ptBold"/>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13ptBold"/>
        </w:rPr>
        <w:t>investment in</w:t>
      </w:r>
      <w:r w:rsidRPr="001164CD">
        <w:rPr>
          <w:sz w:val="16"/>
        </w:rPr>
        <w:t xml:space="preserve"> information and communication technologies (</w:t>
      </w:r>
      <w:r w:rsidRPr="00C97C6B">
        <w:rPr>
          <w:rStyle w:val="Style13ptBold"/>
          <w:highlight w:val="cyan"/>
        </w:rPr>
        <w:t>ICT</w:t>
      </w:r>
      <w:r w:rsidRPr="0025032D">
        <w:rPr>
          <w:sz w:val="16"/>
        </w:rPr>
        <w:t xml:space="preserve">) </w:t>
      </w:r>
      <w:r w:rsidRPr="00C97C6B">
        <w:rPr>
          <w:rStyle w:val="Style13ptBold"/>
          <w:highlight w:val="cyan"/>
        </w:rPr>
        <w:t xml:space="preserve">are </w:t>
      </w:r>
      <w:r w:rsidRPr="00C97C6B">
        <w:rPr>
          <w:rStyle w:val="Emphasis"/>
          <w:highlight w:val="cyan"/>
        </w:rPr>
        <w:t>closely linked</w:t>
      </w:r>
      <w:r w:rsidRPr="00C97C6B">
        <w:rPr>
          <w:rStyle w:val="Style13ptBold"/>
          <w:highlight w:val="cyan"/>
        </w:rPr>
        <w:t xml:space="preserve"> to</w:t>
      </w:r>
      <w:r w:rsidRPr="00200105">
        <w:rPr>
          <w:rStyle w:val="Style13ptBold"/>
        </w:rPr>
        <w:t xml:space="preserve"> </w:t>
      </w:r>
      <w:r w:rsidRPr="00200105">
        <w:rPr>
          <w:rStyle w:val="Emphasis"/>
        </w:rPr>
        <w:t>complementary</w:t>
      </w:r>
      <w:r w:rsidRPr="00200105">
        <w:rPr>
          <w:rStyle w:val="Style13ptBold"/>
        </w:rPr>
        <w:t xml:space="preserve"> </w:t>
      </w:r>
      <w:r w:rsidRPr="00C97C6B">
        <w:rPr>
          <w:rStyle w:val="Style13ptBold"/>
          <w:highlight w:val="cyan"/>
        </w:rPr>
        <w:t>innovations</w:t>
      </w:r>
      <w:r w:rsidRPr="00200105">
        <w:rPr>
          <w:rStyle w:val="Style13ptBold"/>
        </w:rPr>
        <w:t xml:space="preserve"> and are most </w:t>
      </w:r>
      <w:r w:rsidRPr="00200105">
        <w:rPr>
          <w:rStyle w:val="Emphasis"/>
        </w:rPr>
        <w:t>productive</w:t>
      </w:r>
      <w:r w:rsidRPr="001164CD">
        <w:rPr>
          <w:sz w:val="16"/>
        </w:rPr>
        <w:t xml:space="preserve"> </w:t>
      </w:r>
      <w:r w:rsidRPr="00200105">
        <w:rPr>
          <w:rStyle w:val="Style13ptBold"/>
        </w:rPr>
        <w:t xml:space="preserve">in firms with experience from earlier </w:t>
      </w:r>
      <w:proofErr w:type="gramStart"/>
      <w:r w:rsidRPr="00200105">
        <w:rPr>
          <w:rStyle w:val="Style13ptBold"/>
        </w:rPr>
        <w:t>innovations’</w:t>
      </w:r>
      <w:proofErr w:type="gramEnd"/>
      <w:r w:rsidRPr="001164CD">
        <w:rPr>
          <w:sz w:val="16"/>
        </w:rPr>
        <w:t xml:space="preserve">. In a more recent analysis of the evolution of the Internet, Simcoe (2015) argues that the modularity of </w:t>
      </w:r>
      <w:r w:rsidRPr="00C97C6B">
        <w:rPr>
          <w:rStyle w:val="Style13ptBold"/>
          <w:highlight w:val="cyan"/>
        </w:rPr>
        <w:t>the</w:t>
      </w:r>
      <w:r w:rsidRPr="00200105">
        <w:rPr>
          <w:rStyle w:val="Style13ptBold"/>
        </w:rPr>
        <w:t xml:space="preserve"> </w:t>
      </w:r>
      <w:r w:rsidRPr="00C97C6B">
        <w:rPr>
          <w:rStyle w:val="Style13ptBold"/>
          <w:highlight w:val="cyan"/>
        </w:rPr>
        <w:t>internet</w:t>
      </w:r>
      <w:r w:rsidRPr="00200105">
        <w:rPr>
          <w:rStyle w:val="Style13ptBold"/>
        </w:rPr>
        <w:t xml:space="preserve"> has </w:t>
      </w:r>
      <w:r w:rsidRPr="00C97C6B">
        <w:rPr>
          <w:rStyle w:val="Style13ptBold"/>
          <w:highlight w:val="cyan"/>
        </w:rPr>
        <w:t xml:space="preserve">prevented a </w:t>
      </w:r>
      <w:r w:rsidRPr="00C97C6B">
        <w:rPr>
          <w:rStyle w:val="Emphasis"/>
          <w:highlight w:val="cyan"/>
        </w:rPr>
        <w:t>fall</w:t>
      </w:r>
      <w:r w:rsidRPr="00C97C6B">
        <w:rPr>
          <w:rStyle w:val="Style13ptBold"/>
          <w:highlight w:val="cyan"/>
        </w:rPr>
        <w:t xml:space="preserve"> in </w:t>
      </w:r>
      <w:r w:rsidRPr="00C97C6B">
        <w:rPr>
          <w:rStyle w:val="Emphasis"/>
          <w:highlight w:val="cyan"/>
        </w:rPr>
        <w:t>return</w:t>
      </w:r>
      <w:r w:rsidRPr="00C97C6B">
        <w:rPr>
          <w:rStyle w:val="Style13ptBold"/>
          <w:highlight w:val="cyan"/>
        </w:rPr>
        <w:t xml:space="preserve"> to </w:t>
      </w:r>
      <w:r w:rsidRPr="00C97C6B">
        <w:rPr>
          <w:rStyle w:val="Emphasis"/>
          <w:highlight w:val="cyan"/>
        </w:rPr>
        <w:t>investments</w:t>
      </w:r>
      <w:r w:rsidRPr="00C97C6B">
        <w:rPr>
          <w:rStyle w:val="Style13ptBold"/>
          <w:highlight w:val="cyan"/>
        </w:rPr>
        <w:t xml:space="preserve"> in </w:t>
      </w:r>
      <w:r w:rsidRPr="00C97C6B">
        <w:rPr>
          <w:rStyle w:val="Emphasis"/>
          <w:highlight w:val="cyan"/>
        </w:rPr>
        <w:t>innovation</w:t>
      </w:r>
      <w:r w:rsidRPr="001164CD">
        <w:rPr>
          <w:sz w:val="16"/>
        </w:rPr>
        <w:t xml:space="preserve"> </w:t>
      </w:r>
      <w:r w:rsidRPr="00200105">
        <w:rPr>
          <w:rStyle w:val="Style13ptBold"/>
        </w:rPr>
        <w:t xml:space="preserve">by ‘facilitating low-cost </w:t>
      </w:r>
      <w:r w:rsidRPr="00200105">
        <w:rPr>
          <w:rStyle w:val="Emphasis"/>
        </w:rPr>
        <w:t>adaptation</w:t>
      </w:r>
      <w:r w:rsidRPr="001164CD">
        <w:rPr>
          <w:sz w:val="16"/>
        </w:rPr>
        <w:t xml:space="preserve"> </w:t>
      </w:r>
      <w:r w:rsidRPr="00200105">
        <w:rPr>
          <w:rStyle w:val="Style13ptBold"/>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576E78AD" w14:textId="77777777" w:rsidR="005716FD" w:rsidRPr="001164CD" w:rsidRDefault="005716FD" w:rsidP="005716FD">
      <w:pPr>
        <w:rPr>
          <w:sz w:val="16"/>
        </w:rPr>
      </w:pPr>
      <w:r w:rsidRPr="001164CD">
        <w:rPr>
          <w:sz w:val="16"/>
        </w:rPr>
        <w:t>‘...</w:t>
      </w:r>
      <w:r w:rsidRPr="00C97C6B">
        <w:rPr>
          <w:rStyle w:val="Style13ptBold"/>
          <w:highlight w:val="cyan"/>
        </w:rPr>
        <w:t>ICT investment</w:t>
      </w:r>
      <w:r w:rsidRPr="00200105">
        <w:rPr>
          <w:rStyle w:val="Style13ptBold"/>
        </w:rPr>
        <w:t xml:space="preserve"> does </w:t>
      </w:r>
      <w:r w:rsidRPr="00C97C6B">
        <w:rPr>
          <w:rStyle w:val="Emphasis"/>
          <w:highlight w:val="cyan"/>
        </w:rPr>
        <w:t>contribute</w:t>
      </w:r>
      <w:r w:rsidRPr="00C97C6B">
        <w:rPr>
          <w:rStyle w:val="Style13ptBold"/>
          <w:highlight w:val="cyan"/>
        </w:rPr>
        <w:t xml:space="preserve"> to </w:t>
      </w:r>
      <w:r w:rsidRPr="00C97C6B">
        <w:rPr>
          <w:rStyle w:val="Emphasis"/>
          <w:highlight w:val="cyan"/>
        </w:rPr>
        <w:t>productivity</w:t>
      </w:r>
      <w:r w:rsidRPr="001164CD">
        <w:rPr>
          <w:sz w:val="16"/>
        </w:rPr>
        <w:t xml:space="preserve"> but not in the usual manner –we find a positive (but lagged) ICT effect on technological progress. We argue that for a positive ICT role on growth to </w:t>
      </w:r>
      <w:proofErr w:type="gramStart"/>
      <w:r w:rsidRPr="001164CD">
        <w:rPr>
          <w:sz w:val="16"/>
        </w:rPr>
        <w:t>actually take</w:t>
      </w:r>
      <w:proofErr w:type="gramEnd"/>
      <w:r w:rsidRPr="001164CD">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13ptBold"/>
        </w:rPr>
        <w:t xml:space="preserve">Our findings provide </w:t>
      </w:r>
      <w:r w:rsidRPr="00200105">
        <w:rPr>
          <w:rStyle w:val="Emphasis"/>
        </w:rPr>
        <w:t>solid</w:t>
      </w:r>
      <w:r w:rsidRPr="001164CD">
        <w:rPr>
          <w:sz w:val="16"/>
        </w:rPr>
        <w:t xml:space="preserve">, </w:t>
      </w:r>
      <w:r w:rsidRPr="00200105">
        <w:rPr>
          <w:rStyle w:val="Style13ptBold"/>
        </w:rPr>
        <w:t xml:space="preserve">further </w:t>
      </w:r>
      <w:r w:rsidRPr="00200105">
        <w:rPr>
          <w:rStyle w:val="Emphasis"/>
        </w:rPr>
        <w:t xml:space="preserve">empirical evidence </w:t>
      </w:r>
      <w:r w:rsidRPr="00200105">
        <w:rPr>
          <w:rStyle w:val="Style13ptBold"/>
        </w:rPr>
        <w:t xml:space="preserve">to support ICT as a </w:t>
      </w:r>
      <w:proofErr w:type="gramStart"/>
      <w:r w:rsidRPr="00200105">
        <w:rPr>
          <w:rStyle w:val="Style13ptBold"/>
        </w:rPr>
        <w:t>general purpose</w:t>
      </w:r>
      <w:proofErr w:type="gramEnd"/>
      <w:r w:rsidRPr="00200105">
        <w:rPr>
          <w:rStyle w:val="Style13ptBold"/>
        </w:rPr>
        <w:t xml:space="preserve"> technology’</w:t>
      </w:r>
      <w:r w:rsidRPr="001164CD">
        <w:rPr>
          <w:sz w:val="16"/>
        </w:rPr>
        <w:t>.</w:t>
      </w:r>
    </w:p>
    <w:p w14:paraId="4418679A" w14:textId="77777777" w:rsidR="005716FD" w:rsidRDefault="005716FD" w:rsidP="005716FD"/>
    <w:p w14:paraId="774B6837" w14:textId="77777777" w:rsidR="005716FD" w:rsidRPr="00EB0F8F" w:rsidRDefault="005716FD" w:rsidP="005716FD">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22EA0E0D" w14:textId="77777777" w:rsidR="005716FD" w:rsidRPr="00EB0F8F" w:rsidRDefault="005716FD" w:rsidP="005716FD">
      <w:r w:rsidRPr="00EB0F8F">
        <w:rPr>
          <w:rStyle w:val="Emphasis1"/>
        </w:rPr>
        <w:t>Henricksen 17</w:t>
      </w:r>
      <w:r w:rsidRPr="005D504F">
        <w:t xml:space="preserve">, *Thomas H., emeritus senior fellow at the Hoover Institution; (March 23rd, 2017, “Post-American World Order,” Hoover Institution, </w:t>
      </w:r>
      <w:hyperlink r:id="rId10" w:history="1">
        <w:r w:rsidRPr="005D504F">
          <w:rPr>
            <w:rStyle w:val="StyleUnderline"/>
          </w:rPr>
          <w:t>http://www.hoover.org/research/post-american-world-order</w:t>
        </w:r>
      </w:hyperlink>
      <w:r w:rsidRPr="005D504F">
        <w:t>)</w:t>
      </w:r>
    </w:p>
    <w:p w14:paraId="0829DD2C" w14:textId="77777777" w:rsidR="005716FD" w:rsidRPr="005D504F" w:rsidRDefault="005716FD" w:rsidP="005716FD">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4916894C" w14:textId="77777777" w:rsidR="005716FD" w:rsidRPr="005D504F" w:rsidRDefault="005716FD" w:rsidP="005716FD">
      <w:pPr>
        <w:rPr>
          <w:rStyle w:val="Style13ptBold"/>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13ptBold"/>
        </w:rPr>
        <w:t>A long-running</w:t>
      </w:r>
      <w:r w:rsidRPr="005D504F">
        <w:rPr>
          <w:sz w:val="16"/>
        </w:rPr>
        <w:t xml:space="preserve"> Cold War-type </w:t>
      </w:r>
      <w:r w:rsidRPr="005D504F">
        <w:rPr>
          <w:rStyle w:val="Style13ptBold"/>
        </w:rPr>
        <w:t>confrontation would almost certainly take another form than the one that ran from 1945 until the</w:t>
      </w:r>
      <w:r w:rsidRPr="005D504F">
        <w:rPr>
          <w:sz w:val="16"/>
        </w:rPr>
        <w:t xml:space="preserve"> downfall of the </w:t>
      </w:r>
      <w:r w:rsidRPr="005D504F">
        <w:rPr>
          <w:rStyle w:val="Style13ptBold"/>
        </w:rPr>
        <w:t>Soviet Union.</w:t>
      </w:r>
      <w:r>
        <w:rPr>
          <w:rStyle w:val="Style13ptBold"/>
        </w:rPr>
        <w:t xml:space="preserve"> </w:t>
      </w:r>
    </w:p>
    <w:p w14:paraId="009DF7D0" w14:textId="77777777" w:rsidR="005716FD" w:rsidRPr="005D504F" w:rsidRDefault="005716FD" w:rsidP="005716FD">
      <w:pPr>
        <w:rPr>
          <w:sz w:val="16"/>
        </w:rPr>
      </w:pPr>
      <w:r w:rsidRPr="005D504F">
        <w:rPr>
          <w:sz w:val="16"/>
        </w:rPr>
        <w:t xml:space="preserve">What prescriptions can be offered in the face of the escalating competition among the three global powers? First, </w:t>
      </w:r>
      <w:r w:rsidRPr="00C97C6B">
        <w:rPr>
          <w:rStyle w:val="Style13ptBold"/>
          <w:highlight w:val="cyan"/>
        </w:rPr>
        <w:t>by staying</w:t>
      </w:r>
      <w:r w:rsidRPr="005D504F">
        <w:rPr>
          <w:sz w:val="16"/>
        </w:rPr>
        <w:t xml:space="preserve"> militarily and </w:t>
      </w:r>
      <w:r w:rsidRPr="00C97C6B">
        <w:rPr>
          <w:rStyle w:val="Emphasis"/>
          <w:highlight w:val="cyan"/>
        </w:rPr>
        <w:t>economically strong</w:t>
      </w:r>
      <w:r w:rsidRPr="00C97C6B">
        <w:rPr>
          <w:sz w:val="16"/>
          <w:highlight w:val="cyan"/>
        </w:rPr>
        <w:t xml:space="preserve">, </w:t>
      </w:r>
      <w:r w:rsidRPr="00C97C6B">
        <w:rPr>
          <w:rStyle w:val="Style13ptBold"/>
          <w:highlight w:val="cyan"/>
        </w:rPr>
        <w:t>the U</w:t>
      </w:r>
      <w:r w:rsidRPr="005D504F">
        <w:rPr>
          <w:sz w:val="16"/>
        </w:rPr>
        <w:t xml:space="preserve">nited </w:t>
      </w:r>
      <w:r w:rsidRPr="00C97C6B">
        <w:rPr>
          <w:rStyle w:val="Style13ptBold"/>
          <w:highlight w:val="cyan"/>
        </w:rPr>
        <w:t>S</w:t>
      </w:r>
      <w:r w:rsidRPr="005D504F">
        <w:rPr>
          <w:sz w:val="16"/>
        </w:rPr>
        <w:t xml:space="preserve">tates </w:t>
      </w:r>
      <w:r w:rsidRPr="00C97C6B">
        <w:rPr>
          <w:rStyle w:val="Style13ptBold"/>
          <w:highlight w:val="cyan"/>
        </w:rPr>
        <w:t>will</w:t>
      </w:r>
      <w:r w:rsidRPr="005D504F">
        <w:rPr>
          <w:rStyle w:val="Style13ptBold"/>
        </w:rPr>
        <w:t xml:space="preserve"> </w:t>
      </w:r>
      <w:r w:rsidRPr="005D504F">
        <w:rPr>
          <w:sz w:val="16"/>
        </w:rPr>
        <w:t xml:space="preserve">have the </w:t>
      </w:r>
      <w:r w:rsidRPr="005D504F">
        <w:rPr>
          <w:rStyle w:val="Style13ptBold"/>
        </w:rPr>
        <w:t xml:space="preserve">resources to </w:t>
      </w:r>
      <w:r w:rsidRPr="00C97C6B">
        <w:rPr>
          <w:rStyle w:val="Style13ptBold"/>
          <w:highlight w:val="cyan"/>
        </w:rPr>
        <w:t>deter</w:t>
      </w:r>
      <w:r w:rsidRPr="008424B9">
        <w:rPr>
          <w:rStyle w:val="Style13ptBold"/>
        </w:rPr>
        <w:t xml:space="preserve"> its </w:t>
      </w:r>
      <w:r w:rsidRPr="00C97C6B">
        <w:rPr>
          <w:rStyle w:val="Style13ptBold"/>
          <w:highlight w:val="cyan"/>
        </w:rPr>
        <w:t xml:space="preserve">peers’ </w:t>
      </w:r>
      <w:r w:rsidRPr="00C97C6B">
        <w:rPr>
          <w:rStyle w:val="Emphasis"/>
          <w:highlight w:val="cyan"/>
        </w:rPr>
        <w:t>hawkish behavior</w:t>
      </w:r>
      <w:r w:rsidRPr="00C97C6B">
        <w:rPr>
          <w:rStyle w:val="Style13ptBold"/>
          <w:highlight w:val="cyan"/>
        </w:rPr>
        <w:t xml:space="preserve"> that might</w:t>
      </w:r>
      <w:r w:rsidRPr="005D504F">
        <w:rPr>
          <w:rStyle w:val="Style13ptBold"/>
        </w:rPr>
        <w:t xml:space="preserve"> otherwise </w:t>
      </w:r>
      <w:r w:rsidRPr="00C97C6B">
        <w:rPr>
          <w:rStyle w:val="Style13ptBold"/>
          <w:highlight w:val="cyan"/>
        </w:rPr>
        <w:t xml:space="preserve">trigger a </w:t>
      </w:r>
      <w:r w:rsidRPr="00C97C6B">
        <w:rPr>
          <w:rStyle w:val="Emphasis"/>
          <w:highlight w:val="cyan"/>
        </w:rPr>
        <w:t>major conflict</w:t>
      </w:r>
      <w:r w:rsidRPr="005D504F">
        <w:rPr>
          <w:sz w:val="16"/>
        </w:rPr>
        <w:t xml:space="preserve">. Judging by the history of the Cold War, </w:t>
      </w:r>
      <w:r w:rsidRPr="00C97C6B">
        <w:rPr>
          <w:rStyle w:val="Style13ptBold"/>
          <w:highlight w:val="cyan"/>
        </w:rPr>
        <w:t>the</w:t>
      </w:r>
      <w:r w:rsidRPr="0092630E">
        <w:rPr>
          <w:rStyle w:val="Style13ptBold"/>
        </w:rPr>
        <w:t xml:space="preserve"> </w:t>
      </w:r>
      <w:r w:rsidRPr="005D504F">
        <w:rPr>
          <w:rStyle w:val="Style13ptBold"/>
        </w:rPr>
        <w:t xml:space="preserve">coming strategic </w:t>
      </w:r>
      <w:r w:rsidRPr="00C97C6B">
        <w:rPr>
          <w:rStyle w:val="Emphasis"/>
          <w:highlight w:val="cyan"/>
        </w:rPr>
        <w:t>chess match</w:t>
      </w:r>
      <w:r w:rsidRPr="00C97C6B">
        <w:rPr>
          <w:sz w:val="16"/>
          <w:highlight w:val="cyan"/>
        </w:rPr>
        <w:t xml:space="preserve"> </w:t>
      </w:r>
      <w:r w:rsidRPr="00C97C6B">
        <w:rPr>
          <w:rStyle w:val="Style13ptBold"/>
          <w:highlight w:val="cyan"/>
        </w:rPr>
        <w:t>with Russia and China will prove</w:t>
      </w:r>
      <w:r w:rsidRPr="005D504F">
        <w:rPr>
          <w:rStyle w:val="Style13ptBold"/>
        </w:rPr>
        <w:t xml:space="preserve"> </w:t>
      </w:r>
      <w:r w:rsidRPr="005D504F">
        <w:rPr>
          <w:rStyle w:val="Emphasis"/>
        </w:rPr>
        <w:t>tense</w:t>
      </w:r>
      <w:r w:rsidRPr="005D504F">
        <w:rPr>
          <w:rStyle w:val="Style13ptBold"/>
        </w:rPr>
        <w:t xml:space="preserve"> and </w:t>
      </w:r>
      <w:r w:rsidRPr="00C97C6B">
        <w:rPr>
          <w:rStyle w:val="Emphasis"/>
          <w:highlight w:val="cyan"/>
        </w:rPr>
        <w:t>demanding</w:t>
      </w:r>
      <w:r w:rsidRPr="005D504F">
        <w:rPr>
          <w:sz w:val="16"/>
        </w:rPr>
        <w:t>—</w:t>
      </w:r>
      <w:r w:rsidRPr="005D504F">
        <w:rPr>
          <w:rStyle w:val="Style13ptBold"/>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473899D0" w14:textId="77777777" w:rsidR="005716FD" w:rsidRPr="005D504F" w:rsidRDefault="005716FD" w:rsidP="005716FD">
      <w:pPr>
        <w:rPr>
          <w:sz w:val="16"/>
        </w:rPr>
      </w:pPr>
      <w:r w:rsidRPr="00C97C6B">
        <w:rPr>
          <w:rStyle w:val="Style13ptBold"/>
          <w:highlight w:val="cyan"/>
        </w:rPr>
        <w:t xml:space="preserve">There can be </w:t>
      </w:r>
      <w:r w:rsidRPr="00C97C6B">
        <w:rPr>
          <w:rStyle w:val="Emphasis"/>
          <w:highlight w:val="cyan"/>
        </w:rPr>
        <w:t>little room</w:t>
      </w:r>
      <w:r w:rsidRPr="00C97C6B">
        <w:rPr>
          <w:sz w:val="16"/>
          <w:highlight w:val="cyan"/>
        </w:rPr>
        <w:t xml:space="preserve"> </w:t>
      </w:r>
      <w:r w:rsidRPr="00C97C6B">
        <w:rPr>
          <w:rStyle w:val="Style13ptBold"/>
          <w:highlight w:val="cyan"/>
        </w:rPr>
        <w:t xml:space="preserve">for </w:t>
      </w:r>
      <w:r w:rsidRPr="00C97C6B">
        <w:rPr>
          <w:rStyle w:val="Emphasis"/>
          <w:highlight w:val="cyan"/>
        </w:rPr>
        <w:t>error</w:t>
      </w:r>
      <w:r w:rsidRPr="005D504F">
        <w:rPr>
          <w:rStyle w:val="Style13ptBold"/>
        </w:rPr>
        <w:t xml:space="preserve"> in </w:t>
      </w:r>
      <w:r w:rsidRPr="005D504F">
        <w:rPr>
          <w:rStyle w:val="Emphasis"/>
        </w:rPr>
        <w:t>fraught crises</w:t>
      </w:r>
      <w:r w:rsidRPr="005D504F">
        <w:rPr>
          <w:rStyle w:val="Style13ptBold"/>
        </w:rPr>
        <w:t xml:space="preserve"> </w:t>
      </w:r>
      <w:r w:rsidRPr="00C97C6B">
        <w:rPr>
          <w:rStyle w:val="Style13ptBold"/>
          <w:highlight w:val="cyan"/>
        </w:rPr>
        <w:t xml:space="preserve">among </w:t>
      </w:r>
      <w:r w:rsidRPr="00C97C6B">
        <w:rPr>
          <w:rStyle w:val="Emphasis"/>
          <w:highlight w:val="cyan"/>
        </w:rPr>
        <w:t>nuclear-weaponized</w:t>
      </w:r>
      <w:r w:rsidRPr="005D504F">
        <w:rPr>
          <w:rStyle w:val="Style13ptBold"/>
        </w:rPr>
        <w:t xml:space="preserve"> and hostile </w:t>
      </w:r>
      <w:r w:rsidRPr="00C97C6B">
        <w:rPr>
          <w:rStyle w:val="Style13ptBold"/>
          <w:highlight w:val="cyan"/>
        </w:rPr>
        <w:t>powers</w:t>
      </w:r>
      <w:r w:rsidRPr="005D504F">
        <w:rPr>
          <w:sz w:val="16"/>
        </w:rPr>
        <w:t xml:space="preserve">. Short- and long-term standoffs are likely, as they were during the Cold War. Thus, </w:t>
      </w:r>
      <w:r w:rsidRPr="00C97C6B">
        <w:rPr>
          <w:rStyle w:val="Style13ptBold"/>
          <w:highlight w:val="cyan"/>
        </w:rPr>
        <w:t>the playbook</w:t>
      </w:r>
      <w:r w:rsidRPr="005D504F">
        <w:rPr>
          <w:sz w:val="16"/>
        </w:rPr>
        <w:t xml:space="preserve">, in part, </w:t>
      </w:r>
      <w:r w:rsidRPr="00C97C6B">
        <w:rPr>
          <w:rStyle w:val="Style13ptBold"/>
          <w:highlight w:val="cyan"/>
        </w:rPr>
        <w:t xml:space="preserve">involves a </w:t>
      </w:r>
      <w:r w:rsidRPr="00C97C6B">
        <w:rPr>
          <w:rStyle w:val="Emphasis"/>
          <w:highlight w:val="cyan"/>
        </w:rPr>
        <w:t>waiting game</w:t>
      </w:r>
      <w:r w:rsidRPr="005D504F">
        <w:rPr>
          <w:sz w:val="16"/>
        </w:rPr>
        <w:t xml:space="preserve"> </w:t>
      </w:r>
      <w:r w:rsidRPr="005D504F">
        <w:rPr>
          <w:rStyle w:val="Style13ptBold"/>
        </w:rPr>
        <w:t>in which each power looks to its rivals to suffer</w:t>
      </w:r>
      <w:r w:rsidRPr="005D504F">
        <w:rPr>
          <w:sz w:val="16"/>
        </w:rPr>
        <w:t xml:space="preserve"> grievous </w:t>
      </w:r>
      <w:r w:rsidRPr="005D504F">
        <w:rPr>
          <w:rStyle w:val="Style13ptBold"/>
        </w:rPr>
        <w:t xml:space="preserve">internal problems which could entail a </w:t>
      </w:r>
      <w:r w:rsidRPr="005D504F">
        <w:rPr>
          <w:rStyle w:val="Emphasis"/>
        </w:rPr>
        <w:t>collapse</w:t>
      </w:r>
      <w:r w:rsidRPr="005D504F">
        <w:rPr>
          <w:sz w:val="16"/>
        </w:rPr>
        <w:t>, as happened to the Soviet Union.</w:t>
      </w:r>
    </w:p>
    <w:p w14:paraId="6171A3B1" w14:textId="77777777" w:rsidR="005716FD" w:rsidRPr="005D504F" w:rsidRDefault="005716FD" w:rsidP="005716FD">
      <w:pPr>
        <w:rPr>
          <w:sz w:val="16"/>
        </w:rPr>
      </w:pPr>
      <w:r w:rsidRPr="005D504F">
        <w:rPr>
          <w:sz w:val="16"/>
        </w:rPr>
        <w:t xml:space="preserve">Some </w:t>
      </w:r>
      <w:r w:rsidRPr="005D504F">
        <w:rPr>
          <w:rStyle w:val="Style13ptBold"/>
        </w:rPr>
        <w:t>Chinese and Russian experts</w:t>
      </w:r>
      <w:r w:rsidRPr="005D504F">
        <w:rPr>
          <w:sz w:val="16"/>
        </w:rPr>
        <w:t xml:space="preserve"> predict grave domestic problems for each other. They also </w:t>
      </w:r>
      <w:r w:rsidRPr="005D504F">
        <w:rPr>
          <w:rStyle w:val="Style13ptBold"/>
        </w:rPr>
        <w:t xml:space="preserve">entertain </w:t>
      </w:r>
      <w:r w:rsidRPr="005D504F">
        <w:rPr>
          <w:rStyle w:val="Emphasis"/>
        </w:rPr>
        <w:t>similar</w:t>
      </w:r>
      <w:r w:rsidRPr="005D504F">
        <w:rPr>
          <w:rStyle w:val="Style13ptBold"/>
        </w:rPr>
        <w:t xml:space="preserve"> thoughts about the U</w:t>
      </w:r>
      <w:r w:rsidRPr="005D504F">
        <w:rPr>
          <w:sz w:val="16"/>
        </w:rPr>
        <w:t xml:space="preserve">nited </w:t>
      </w:r>
      <w:r w:rsidRPr="005D504F">
        <w:rPr>
          <w:rStyle w:val="Style13ptBold"/>
        </w:rPr>
        <w:t>S</w:t>
      </w:r>
      <w:r w:rsidRPr="005D504F">
        <w:rPr>
          <w:sz w:val="16"/>
        </w:rPr>
        <w:t xml:space="preserve">tates, </w:t>
      </w:r>
      <w:r w:rsidRPr="005D504F">
        <w:rPr>
          <w:rStyle w:val="Style13ptBold"/>
        </w:rPr>
        <w:t>which they view as</w:t>
      </w:r>
      <w:r w:rsidRPr="005D504F">
        <w:rPr>
          <w:sz w:val="16"/>
        </w:rPr>
        <w:t xml:space="preserve"> terminally </w:t>
      </w:r>
      <w:r w:rsidRPr="005D504F">
        <w:rPr>
          <w:rStyle w:val="Style13ptBold"/>
        </w:rPr>
        <w:t>decadent and</w:t>
      </w:r>
      <w:r w:rsidRPr="005D504F">
        <w:rPr>
          <w:sz w:val="16"/>
        </w:rPr>
        <w:t xml:space="preserve"> catastrophically </w:t>
      </w:r>
      <w:r w:rsidRPr="005D504F">
        <w:rPr>
          <w:rStyle w:val="Style13ptBold"/>
        </w:rPr>
        <w:t>polarized over politics</w:t>
      </w:r>
      <w:r w:rsidRPr="005D504F">
        <w:rPr>
          <w:sz w:val="16"/>
        </w:rPr>
        <w:t xml:space="preserve">, ethnicity, and the future direction of the country. So, </w:t>
      </w:r>
      <w:r w:rsidRPr="005D504F">
        <w:rPr>
          <w:rStyle w:val="Style13ptBold"/>
        </w:rPr>
        <w:t xml:space="preserve">the brewing </w:t>
      </w:r>
      <w:r w:rsidRPr="00C97C6B">
        <w:rPr>
          <w:rStyle w:val="Style13ptBold"/>
          <w:highlight w:val="cyan"/>
        </w:rPr>
        <w:t>three-way struggle</w:t>
      </w:r>
      <w:r w:rsidRPr="005D504F">
        <w:rPr>
          <w:rStyle w:val="Style13ptBold"/>
        </w:rPr>
        <w:t xml:space="preserve"> also </w:t>
      </w:r>
      <w:r w:rsidRPr="00C97C6B">
        <w:rPr>
          <w:rStyle w:val="Style13ptBold"/>
          <w:highlight w:val="cyan"/>
        </w:rPr>
        <w:t>involves</w:t>
      </w:r>
      <w:r w:rsidRPr="005D504F">
        <w:rPr>
          <w:rStyle w:val="Style13ptBold"/>
        </w:rPr>
        <w:t xml:space="preserve"> a </w:t>
      </w:r>
      <w:r w:rsidRPr="005D504F">
        <w:rPr>
          <w:rStyle w:val="Emphasis"/>
        </w:rPr>
        <w:t xml:space="preserve">systemic </w:t>
      </w:r>
      <w:r w:rsidRPr="00C97C6B">
        <w:rPr>
          <w:rStyle w:val="Emphasis"/>
          <w:highlight w:val="cyan"/>
        </w:rPr>
        <w:t>contest</w:t>
      </w:r>
      <w:r w:rsidRPr="00C97C6B">
        <w:rPr>
          <w:sz w:val="16"/>
          <w:highlight w:val="cyan"/>
        </w:rPr>
        <w:t xml:space="preserve">, </w:t>
      </w:r>
      <w:r w:rsidRPr="00C97C6B">
        <w:rPr>
          <w:rStyle w:val="Style13ptBold"/>
          <w:highlight w:val="cyan"/>
        </w:rPr>
        <w:t>which will test</w:t>
      </w:r>
      <w:r w:rsidRPr="005D504F">
        <w:rPr>
          <w:rStyle w:val="Style13ptBold"/>
        </w:rPr>
        <w:t xml:space="preserve"> the competitors’ </w:t>
      </w:r>
      <w:r w:rsidRPr="00C97C6B">
        <w:rPr>
          <w:rStyle w:val="Emphasis"/>
          <w:highlight w:val="cyan"/>
        </w:rPr>
        <w:t>economic</w:t>
      </w:r>
      <w:r w:rsidRPr="005D504F">
        <w:rPr>
          <w:rStyle w:val="Style13ptBold"/>
        </w:rPr>
        <w:t xml:space="preserve"> and </w:t>
      </w:r>
      <w:r w:rsidRPr="005D504F">
        <w:rPr>
          <w:rStyle w:val="Emphasis"/>
        </w:rPr>
        <w:t xml:space="preserve">political </w:t>
      </w:r>
      <w:r w:rsidRPr="00C97C6B">
        <w:rPr>
          <w:rStyle w:val="Emphasis"/>
          <w:highlight w:val="cyan"/>
        </w:rPr>
        <w:t>institutions</w:t>
      </w:r>
      <w:r w:rsidRPr="005D504F">
        <w:rPr>
          <w:sz w:val="16"/>
        </w:rPr>
        <w:t>.</w:t>
      </w:r>
    </w:p>
    <w:p w14:paraId="5FA1AE84" w14:textId="77777777" w:rsidR="005716FD" w:rsidRDefault="005716FD" w:rsidP="005716FD">
      <w:pPr>
        <w:rPr>
          <w:rStyle w:val="Style13ptBold"/>
        </w:rPr>
      </w:pPr>
      <w:r w:rsidRPr="005D504F">
        <w:rPr>
          <w:sz w:val="16"/>
        </w:rPr>
        <w:t xml:space="preserve">At this juncture, the world is entering a standoff among the three great and several not-so-great powers. </w:t>
      </w:r>
      <w:r w:rsidRPr="00C97C6B">
        <w:rPr>
          <w:rStyle w:val="Style13ptBold"/>
          <w:highlight w:val="cyan"/>
        </w:rPr>
        <w:t>Averting war</w:t>
      </w:r>
      <w:r w:rsidRPr="005D504F">
        <w:rPr>
          <w:sz w:val="16"/>
        </w:rPr>
        <w:t xml:space="preserve">, while defending our interests, </w:t>
      </w:r>
      <w:r w:rsidRPr="00C97C6B">
        <w:rPr>
          <w:rStyle w:val="Style13ptBold"/>
          <w:highlight w:val="cyan"/>
        </w:rPr>
        <w:t>will</w:t>
      </w:r>
      <w:r w:rsidRPr="005D504F">
        <w:rPr>
          <w:rStyle w:val="Style13ptBold"/>
        </w:rPr>
        <w:t xml:space="preserve"> prove a challenge</w:t>
      </w:r>
      <w:r w:rsidRPr="005D504F">
        <w:rPr>
          <w:sz w:val="16"/>
        </w:rPr>
        <w:t xml:space="preserve">, </w:t>
      </w:r>
      <w:r w:rsidRPr="00C97C6B">
        <w:rPr>
          <w:rStyle w:val="Style13ptBold"/>
          <w:highlight w:val="cyan"/>
        </w:rPr>
        <w:t>call</w:t>
      </w:r>
      <w:r w:rsidRPr="005D504F">
        <w:rPr>
          <w:rStyle w:val="Style13ptBold"/>
        </w:rPr>
        <w:t xml:space="preserve">ing </w:t>
      </w:r>
      <w:r w:rsidRPr="00C97C6B">
        <w:rPr>
          <w:rStyle w:val="Style13ptBold"/>
          <w:highlight w:val="cyan"/>
        </w:rPr>
        <w:t>for</w:t>
      </w:r>
      <w:r w:rsidRPr="005D504F">
        <w:rPr>
          <w:sz w:val="16"/>
        </w:rPr>
        <w:t xml:space="preserve"> deft policy, political endurance, and </w:t>
      </w:r>
      <w:r w:rsidRPr="00C97C6B">
        <w:rPr>
          <w:rStyle w:val="Emphasis"/>
          <w:sz w:val="26"/>
          <w:szCs w:val="26"/>
          <w:highlight w:val="cyan"/>
        </w:rPr>
        <w:t>economic growth</w:t>
      </w:r>
      <w:r w:rsidRPr="005D504F">
        <w:rPr>
          <w:sz w:val="16"/>
        </w:rPr>
        <w:t xml:space="preserve">, as well as sufficient military force </w:t>
      </w:r>
      <w:r w:rsidRPr="00C97C6B">
        <w:rPr>
          <w:rStyle w:val="Style13ptBold"/>
          <w:highlight w:val="cyan"/>
        </w:rPr>
        <w:t xml:space="preserve">to </w:t>
      </w:r>
      <w:r w:rsidRPr="00C97C6B">
        <w:rPr>
          <w:rStyle w:val="Emphasis"/>
          <w:highlight w:val="cyan"/>
        </w:rPr>
        <w:t>keep at bay</w:t>
      </w:r>
      <w:r w:rsidRPr="005D504F">
        <w:rPr>
          <w:rStyle w:val="Style13ptBold"/>
        </w:rPr>
        <w:t xml:space="preserve"> aggressive </w:t>
      </w:r>
      <w:r w:rsidRPr="00C97C6B">
        <w:rPr>
          <w:rStyle w:val="Style13ptBold"/>
          <w:highlight w:val="cyan"/>
        </w:rPr>
        <w:t xml:space="preserve">states or </w:t>
      </w:r>
      <w:r w:rsidRPr="00C97C6B">
        <w:rPr>
          <w:rStyle w:val="Emphasis"/>
          <w:highlight w:val="cyan"/>
        </w:rPr>
        <w:t>prevail</w:t>
      </w:r>
      <w:r w:rsidRPr="00C97C6B">
        <w:rPr>
          <w:rStyle w:val="Style13ptBold"/>
          <w:highlight w:val="cyan"/>
        </w:rPr>
        <w:t xml:space="preserve"> over them</w:t>
      </w:r>
      <w:r w:rsidRPr="005D504F">
        <w:rPr>
          <w:rStyle w:val="Style13ptBold"/>
        </w:rPr>
        <w:t xml:space="preserve"> if ever a war breaks out. </w:t>
      </w:r>
    </w:p>
    <w:p w14:paraId="58B0E966" w14:textId="77777777" w:rsidR="005716FD" w:rsidRDefault="005716FD" w:rsidP="005716FD">
      <w:pPr>
        <w:rPr>
          <w:rStyle w:val="Style13ptBold"/>
        </w:rPr>
      </w:pPr>
    </w:p>
    <w:p w14:paraId="15F6DA07" w14:textId="77777777" w:rsidR="005716FD" w:rsidRDefault="005716FD" w:rsidP="005716FD"/>
    <w:p w14:paraId="3A170E91" w14:textId="77777777" w:rsidR="005716FD" w:rsidRDefault="005716FD" w:rsidP="005716FD">
      <w:pPr>
        <w:pStyle w:val="Heading4"/>
      </w:pPr>
      <w:r>
        <w:t xml:space="preserve">Absence of domestic 5G competition </w:t>
      </w:r>
      <w:r w:rsidRPr="004B02F9">
        <w:rPr>
          <w:u w:val="single"/>
        </w:rPr>
        <w:t>cedes leadership</w:t>
      </w:r>
      <w:r>
        <w:t xml:space="preserve"> in technical standards to China.</w:t>
      </w:r>
    </w:p>
    <w:p w14:paraId="2196AA38" w14:textId="77777777" w:rsidR="005716FD" w:rsidRPr="00BE685E" w:rsidRDefault="005716FD" w:rsidP="005716FD">
      <w:r w:rsidRPr="00BE685E">
        <w:rPr>
          <w:rStyle w:val="Emphasis1"/>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C0CDC25" w14:textId="77777777" w:rsidR="005716FD" w:rsidRPr="00995776" w:rsidRDefault="005716FD" w:rsidP="005716FD">
      <w:pPr>
        <w:rPr>
          <w:sz w:val="16"/>
        </w:rPr>
      </w:pPr>
      <w:r w:rsidRPr="00995776">
        <w:rPr>
          <w:sz w:val="16"/>
        </w:rPr>
        <w:t xml:space="preserve">There is little doubt today that </w:t>
      </w:r>
      <w:r w:rsidRPr="00EF58DC">
        <w:rPr>
          <w:rStyle w:val="Style13ptBold"/>
        </w:rPr>
        <w:t>American superiority in</w:t>
      </w:r>
      <w:r w:rsidRPr="00995776">
        <w:rPr>
          <w:sz w:val="16"/>
        </w:rPr>
        <w:t xml:space="preserve"> the next generation of mobile communications, commonly called </w:t>
      </w:r>
      <w:r w:rsidRPr="00EF58DC">
        <w:rPr>
          <w:rStyle w:val="Style13ptBold"/>
        </w:rPr>
        <w:t>5G</w:t>
      </w:r>
      <w:r w:rsidRPr="00995776">
        <w:rPr>
          <w:sz w:val="16"/>
        </w:rPr>
        <w:t xml:space="preserve">, </w:t>
      </w:r>
      <w:r w:rsidRPr="00EF58DC">
        <w:rPr>
          <w:rStyle w:val="Style13ptBold"/>
        </w:rPr>
        <w:t xml:space="preserve">is a matter of </w:t>
      </w:r>
      <w:r w:rsidRPr="00EF58DC">
        <w:rPr>
          <w:rStyle w:val="Emphasis"/>
        </w:rPr>
        <w:t>extraordinary</w:t>
      </w:r>
      <w:r w:rsidRPr="00EF58DC">
        <w:rPr>
          <w:rStyle w:val="Style13ptBold"/>
        </w:rPr>
        <w:t xml:space="preserve"> national concern</w:t>
      </w:r>
      <w:r w:rsidRPr="00995776">
        <w:rPr>
          <w:sz w:val="16"/>
        </w:rPr>
        <w:t xml:space="preserve">. There is also little doubt that </w:t>
      </w:r>
      <w:r w:rsidRPr="00EF58DC">
        <w:rPr>
          <w:rStyle w:val="Style13ptBold"/>
        </w:rPr>
        <w:t xml:space="preserve">China is a </w:t>
      </w:r>
      <w:r w:rsidRPr="00EF58DC">
        <w:rPr>
          <w:rStyle w:val="Emphasis"/>
        </w:rPr>
        <w:t>strong competitor</w:t>
      </w:r>
      <w:r w:rsidRPr="00995776">
        <w:rPr>
          <w:sz w:val="16"/>
        </w:rPr>
        <w:t xml:space="preserve">, already </w:t>
      </w:r>
      <w:r w:rsidRPr="00EF58DC">
        <w:rPr>
          <w:rStyle w:val="Style13ptBold"/>
        </w:rPr>
        <w:t>having outspent the U</w:t>
      </w:r>
      <w:r w:rsidRPr="00995776">
        <w:rPr>
          <w:sz w:val="16"/>
        </w:rPr>
        <w:t xml:space="preserve">nited </w:t>
      </w:r>
      <w:r w:rsidRPr="00EF58DC">
        <w:rPr>
          <w:rStyle w:val="Style13ptBold"/>
        </w:rPr>
        <w:t>S</w:t>
      </w:r>
      <w:r w:rsidRPr="00995776">
        <w:rPr>
          <w:sz w:val="16"/>
        </w:rPr>
        <w:t xml:space="preserve">tates </w:t>
      </w:r>
      <w:r w:rsidRPr="00EF58DC">
        <w:rPr>
          <w:rStyle w:val="Style13ptBold"/>
        </w:rPr>
        <w:t>by </w:t>
      </w:r>
      <w:hyperlink r:id="rId11" w:anchor="page=3" w:tgtFrame="_blank" w:history="1">
        <w:r w:rsidRPr="00EF58DC">
          <w:rPr>
            <w:rStyle w:val="Style13ptBold"/>
          </w:rPr>
          <w:t>$24 billion</w:t>
        </w:r>
      </w:hyperlink>
      <w:r w:rsidRPr="00EF58DC">
        <w:rPr>
          <w:rStyle w:val="Style13ptBold"/>
        </w:rPr>
        <w:t> and planning </w:t>
      </w:r>
      <w:hyperlink r:id="rId12" w:tgtFrame="_blank" w:history="1">
        <w:r w:rsidRPr="00EF58DC">
          <w:rPr>
            <w:rStyle w:val="Style13ptBold"/>
          </w:rPr>
          <w:t>$411 billion</w:t>
        </w:r>
      </w:hyperlink>
      <w:r w:rsidRPr="00995776">
        <w:rPr>
          <w:sz w:val="16"/>
        </w:rPr>
        <w:t xml:space="preserve"> in 5G investment </w:t>
      </w:r>
      <w:r w:rsidRPr="00EF58DC">
        <w:rPr>
          <w:rStyle w:val="Style13ptBold"/>
        </w:rPr>
        <w:t>over the next decade</w:t>
      </w:r>
      <w:r w:rsidRPr="00995776">
        <w:rPr>
          <w:sz w:val="16"/>
        </w:rPr>
        <w:t xml:space="preserve">. </w:t>
      </w:r>
      <w:r w:rsidRPr="00C97C6B">
        <w:rPr>
          <w:rStyle w:val="Style13ptBold"/>
          <w:highlight w:val="cyan"/>
        </w:rPr>
        <w:t>The Chinese government has</w:t>
      </w:r>
      <w:r w:rsidRPr="00995776">
        <w:rPr>
          <w:sz w:val="16"/>
        </w:rPr>
        <w:t xml:space="preserve"> also laid out </w:t>
      </w:r>
      <w:r w:rsidRPr="00EF58DC">
        <w:rPr>
          <w:rStyle w:val="Style13ptBold"/>
        </w:rPr>
        <w:t xml:space="preserve">multiple </w:t>
      </w:r>
      <w:r w:rsidRPr="00C97C6B">
        <w:rPr>
          <w:rStyle w:val="Emphasis"/>
          <w:highlight w:val="cyan"/>
        </w:rPr>
        <w:t>national plans</w:t>
      </w:r>
      <w:r w:rsidRPr="00C97C6B">
        <w:rPr>
          <w:rStyle w:val="Style13ptBold"/>
          <w:highlight w:val="cyan"/>
        </w:rPr>
        <w:t xml:space="preserve"> for establishing the country as a </w:t>
      </w:r>
      <w:r w:rsidRPr="00C97C6B">
        <w:rPr>
          <w:rStyle w:val="Emphasis"/>
          <w:highlight w:val="cyan"/>
        </w:rPr>
        <w:t>leader</w:t>
      </w:r>
      <w:r w:rsidRPr="00EF58DC">
        <w:rPr>
          <w:rStyle w:val="Style13ptBold"/>
        </w:rPr>
        <w:t xml:space="preserve"> in mobile technology</w:t>
      </w:r>
      <w:r w:rsidRPr="00995776">
        <w:rPr>
          <w:sz w:val="16"/>
        </w:rPr>
        <w:t>, and the Chinese firm Huawei is poised to be the </w:t>
      </w:r>
      <w:hyperlink r:id="rId13" w:tgtFrame="_blank" w:history="1">
        <w:r w:rsidRPr="00995776">
          <w:rPr>
            <w:rStyle w:val="StyleUnderline"/>
            <w:sz w:val="16"/>
          </w:rPr>
          <w:t>top smartphone manufacturer</w:t>
        </w:r>
      </w:hyperlink>
      <w:r w:rsidRPr="00995776">
        <w:rPr>
          <w:sz w:val="16"/>
        </w:rPr>
        <w:t> by 2020.</w:t>
      </w:r>
    </w:p>
    <w:p w14:paraId="04663AF5" w14:textId="77777777" w:rsidR="005716FD" w:rsidRPr="00995776" w:rsidRDefault="005716FD" w:rsidP="005716FD">
      <w:pPr>
        <w:rPr>
          <w:sz w:val="16"/>
        </w:rPr>
      </w:pPr>
      <w:r w:rsidRPr="00995776">
        <w:rPr>
          <w:sz w:val="16"/>
        </w:rPr>
        <w:t xml:space="preserve">And </w:t>
      </w:r>
      <w:r w:rsidRPr="00C97C6B">
        <w:rPr>
          <w:rStyle w:val="Style13ptBold"/>
          <w:highlight w:val="cyan"/>
        </w:rPr>
        <w:t>what are U</w:t>
      </w:r>
      <w:r w:rsidRPr="00995776">
        <w:rPr>
          <w:sz w:val="16"/>
        </w:rPr>
        <w:t xml:space="preserve">nited </w:t>
      </w:r>
      <w:r w:rsidRPr="00C97C6B">
        <w:rPr>
          <w:rStyle w:val="Style13ptBold"/>
          <w:highlight w:val="cyan"/>
        </w:rPr>
        <w:t>S</w:t>
      </w:r>
      <w:r w:rsidRPr="00995776">
        <w:rPr>
          <w:sz w:val="16"/>
        </w:rPr>
        <w:t xml:space="preserve">tates </w:t>
      </w:r>
      <w:r w:rsidRPr="00C97C6B">
        <w:rPr>
          <w:rStyle w:val="Style13ptBold"/>
          <w:highlight w:val="cyan"/>
        </w:rPr>
        <w:t>companies doing</w:t>
      </w:r>
      <w:r w:rsidRPr="00995776">
        <w:rPr>
          <w:sz w:val="16"/>
        </w:rPr>
        <w:t xml:space="preserve"> about this? </w:t>
      </w:r>
      <w:r w:rsidRPr="00C97C6B">
        <w:rPr>
          <w:rStyle w:val="Emphasis"/>
          <w:highlight w:val="cyan"/>
        </w:rPr>
        <w:t>Bickering</w:t>
      </w:r>
      <w:r w:rsidRPr="00C97C6B">
        <w:rPr>
          <w:rStyle w:val="Style13ptBold"/>
          <w:highlight w:val="cyan"/>
        </w:rPr>
        <w:t xml:space="preserve"> over </w:t>
      </w:r>
      <w:r w:rsidRPr="00C97C6B">
        <w:rPr>
          <w:rStyle w:val="Emphasis"/>
          <w:highlight w:val="cyan"/>
        </w:rPr>
        <w:t>patents</w:t>
      </w:r>
      <w:r w:rsidRPr="00EF58DC">
        <w:rPr>
          <w:rStyle w:val="Style13ptBold"/>
        </w:rPr>
        <w:t>.</w:t>
      </w:r>
    </w:p>
    <w:p w14:paraId="60F06F5E" w14:textId="77777777" w:rsidR="005716FD" w:rsidRPr="00995776" w:rsidRDefault="005716FD" w:rsidP="005716FD">
      <w:pPr>
        <w:rPr>
          <w:sz w:val="16"/>
        </w:rPr>
      </w:pPr>
      <w:r w:rsidRPr="00995776">
        <w:rPr>
          <w:sz w:val="16"/>
        </w:rPr>
        <w:t xml:space="preserve">For years, </w:t>
      </w:r>
      <w:r w:rsidRPr="00EF58DC">
        <w:rPr>
          <w:rStyle w:val="Style13ptBold"/>
        </w:rPr>
        <w:t>the leading American supplier of advanced</w:t>
      </w:r>
      <w:r w:rsidRPr="00995776">
        <w:rPr>
          <w:sz w:val="16"/>
        </w:rPr>
        <w:t xml:space="preserve"> mobile </w:t>
      </w:r>
      <w:r w:rsidRPr="00EF58DC">
        <w:rPr>
          <w:rStyle w:val="Style13ptBold"/>
        </w:rPr>
        <w:t>communications chips has been</w:t>
      </w:r>
      <w:r w:rsidRPr="00995776">
        <w:rPr>
          <w:sz w:val="16"/>
        </w:rPr>
        <w:t xml:space="preserve"> the San Diego-based </w:t>
      </w:r>
      <w:r w:rsidRPr="00EF58DC">
        <w:rPr>
          <w:rStyle w:val="Style13ptBold"/>
        </w:rPr>
        <w:t>Qualcomm</w:t>
      </w:r>
      <w:r w:rsidRPr="00995776">
        <w:rPr>
          <w:sz w:val="16"/>
        </w:rPr>
        <w:t xml:space="preserve">. </w:t>
      </w:r>
      <w:r w:rsidRPr="00EF58DC">
        <w:rPr>
          <w:rStyle w:val="Style13ptBold"/>
        </w:rPr>
        <w:t>The company has</w:t>
      </w:r>
      <w:r w:rsidRPr="00995776">
        <w:rPr>
          <w:sz w:val="16"/>
        </w:rPr>
        <w:t xml:space="preserve"> been an innovator of mobile technology, but it has also </w:t>
      </w:r>
      <w:r w:rsidRPr="00EF58DC">
        <w:rPr>
          <w:rStyle w:val="Style13ptBold"/>
        </w:rPr>
        <w:t xml:space="preserve">been a </w:t>
      </w:r>
      <w:r w:rsidRPr="00EF58DC">
        <w:rPr>
          <w:rStyle w:val="Emphasis"/>
        </w:rPr>
        <w:t>remarkable</w:t>
      </w:r>
      <w:r w:rsidRPr="00EF58DC">
        <w:rPr>
          <w:rStyle w:val="Style13ptBold"/>
        </w:rPr>
        <w:t xml:space="preserve"> innovator of </w:t>
      </w:r>
      <w:r w:rsidRPr="00EF58DC">
        <w:rPr>
          <w:rStyle w:val="Emphasis"/>
        </w:rPr>
        <w:t>convoluted</w:t>
      </w:r>
      <w:r w:rsidRPr="00EF58DC">
        <w:rPr>
          <w:rStyle w:val="Style13ptBold"/>
        </w:rPr>
        <w:t xml:space="preserve"> legal strategies</w:t>
      </w:r>
      <w:r w:rsidRPr="00995776">
        <w:rPr>
          <w:sz w:val="16"/>
        </w:rPr>
        <w:t>. As an ongoing Federal Trade Commission </w:t>
      </w:r>
      <w:hyperlink r:id="rId14" w:tgtFrame="_blank" w:history="1">
        <w:r w:rsidRPr="00995776">
          <w:rPr>
            <w:rStyle w:val="StyleUnderline"/>
            <w:sz w:val="16"/>
          </w:rPr>
          <w:t>lawsuit alleges</w:t>
        </w:r>
      </w:hyperlink>
      <w:r w:rsidRPr="00995776">
        <w:rPr>
          <w:sz w:val="16"/>
        </w:rPr>
        <w:t xml:space="preserve">, </w:t>
      </w:r>
      <w:r w:rsidRPr="00C97C6B">
        <w:rPr>
          <w:rStyle w:val="Style13ptBold"/>
          <w:highlight w:val="cyan"/>
        </w:rPr>
        <w:t xml:space="preserve">Qualcomm </w:t>
      </w:r>
      <w:r w:rsidRPr="000B4811">
        <w:rPr>
          <w:rStyle w:val="Style13ptBold"/>
        </w:rPr>
        <w:t xml:space="preserve">has </w:t>
      </w:r>
      <w:r w:rsidRPr="00C97C6B">
        <w:rPr>
          <w:rStyle w:val="Style13ptBold"/>
          <w:highlight w:val="cyan"/>
        </w:rPr>
        <w:t xml:space="preserve">used </w:t>
      </w:r>
      <w:r w:rsidRPr="000B4811">
        <w:rPr>
          <w:rStyle w:val="Style13ptBold"/>
        </w:rPr>
        <w:t>its</w:t>
      </w:r>
      <w:r w:rsidRPr="00EF58DC">
        <w:rPr>
          <w:rStyle w:val="Style13ptBold"/>
        </w:rPr>
        <w:t xml:space="preserve"> dominant position</w:t>
      </w:r>
      <w:r w:rsidRPr="00995776">
        <w:rPr>
          <w:sz w:val="16"/>
        </w:rPr>
        <w:t xml:space="preserve"> as a chip supplier </w:t>
      </w:r>
      <w:r w:rsidRPr="00EF58DC">
        <w:rPr>
          <w:rStyle w:val="Style13ptBold"/>
        </w:rPr>
        <w:t>and</w:t>
      </w:r>
      <w:r w:rsidRPr="00995776">
        <w:rPr>
          <w:sz w:val="16"/>
        </w:rPr>
        <w:t xml:space="preserve"> its </w:t>
      </w:r>
      <w:r w:rsidRPr="00EF58DC">
        <w:rPr>
          <w:rStyle w:val="Style13ptBold"/>
        </w:rPr>
        <w:t xml:space="preserve">extensive </w:t>
      </w:r>
      <w:r w:rsidRPr="00721D7D">
        <w:rPr>
          <w:rStyle w:val="Style13ptBold"/>
        </w:rPr>
        <w:t xml:space="preserve">patent holdings to weave an </w:t>
      </w:r>
      <w:r w:rsidRPr="00C97C6B">
        <w:rPr>
          <w:rStyle w:val="Emphasis"/>
          <w:highlight w:val="cyan"/>
        </w:rPr>
        <w:t>intricate web</w:t>
      </w:r>
      <w:r w:rsidRPr="00C97C6B">
        <w:rPr>
          <w:rStyle w:val="Style13ptBold"/>
          <w:highlight w:val="cyan"/>
        </w:rPr>
        <w:t xml:space="preserve"> of</w:t>
      </w:r>
      <w:r w:rsidRPr="00EF58DC">
        <w:rPr>
          <w:rStyle w:val="Style13ptBold"/>
        </w:rPr>
        <w:t xml:space="preserve"> </w:t>
      </w:r>
      <w:r w:rsidRPr="00EF58DC">
        <w:rPr>
          <w:rStyle w:val="Emphasis"/>
        </w:rPr>
        <w:t xml:space="preserve">patent </w:t>
      </w:r>
      <w:r w:rsidRPr="00C97C6B">
        <w:rPr>
          <w:rStyle w:val="Emphasis"/>
          <w:highlight w:val="cyan"/>
        </w:rPr>
        <w:t>licensing</w:t>
      </w:r>
      <w:r w:rsidRPr="00995776">
        <w:rPr>
          <w:sz w:val="16"/>
        </w:rPr>
        <w:t xml:space="preserve"> </w:t>
      </w:r>
      <w:r w:rsidRPr="00EF58DC">
        <w:rPr>
          <w:rStyle w:val="Style13ptBold"/>
        </w:rPr>
        <w:t>across the mobile industry</w:t>
      </w:r>
      <w:r w:rsidRPr="00995776">
        <w:rPr>
          <w:sz w:val="16"/>
        </w:rPr>
        <w:t xml:space="preserve">. </w:t>
      </w:r>
      <w:r w:rsidRPr="00721D7D">
        <w:rPr>
          <w:rStyle w:val="Style13ptBold"/>
        </w:rPr>
        <w:t>The effect of that complex licensing scheme</w:t>
      </w:r>
      <w:r w:rsidRPr="00721D7D">
        <w:rPr>
          <w:sz w:val="16"/>
        </w:rPr>
        <w:t xml:space="preserve">, the FTC claims, </w:t>
      </w:r>
      <w:r w:rsidRPr="00721D7D">
        <w:rPr>
          <w:rStyle w:val="Style13ptBold"/>
        </w:rPr>
        <w:t xml:space="preserve">has been </w:t>
      </w:r>
      <w:r w:rsidRPr="00C97C6B">
        <w:rPr>
          <w:rStyle w:val="Style13ptBold"/>
          <w:highlight w:val="cyan"/>
        </w:rPr>
        <w:t xml:space="preserve">to force </w:t>
      </w:r>
      <w:r w:rsidRPr="00721D7D">
        <w:rPr>
          <w:rStyle w:val="Style13ptBold"/>
        </w:rPr>
        <w:t xml:space="preserve">competitor </w:t>
      </w:r>
      <w:r w:rsidRPr="00C97C6B">
        <w:rPr>
          <w:rStyle w:val="Style13ptBold"/>
          <w:highlight w:val="cyan"/>
        </w:rPr>
        <w:t xml:space="preserve">chipmakers </w:t>
      </w:r>
      <w:r w:rsidRPr="00C97C6B">
        <w:rPr>
          <w:rStyle w:val="Emphasis"/>
          <w:highlight w:val="cyan"/>
        </w:rPr>
        <w:t>out</w:t>
      </w:r>
      <w:r w:rsidRPr="0092630E">
        <w:rPr>
          <w:rStyle w:val="Style13ptBold"/>
        </w:rPr>
        <w:t xml:space="preserve"> of the </w:t>
      </w:r>
      <w:r w:rsidRPr="0092630E">
        <w:rPr>
          <w:rStyle w:val="Emphasis"/>
        </w:rPr>
        <w:t>market</w:t>
      </w:r>
      <w:r w:rsidRPr="000B4811">
        <w:rPr>
          <w:rStyle w:val="Style13ptBold"/>
        </w:rPr>
        <w:t xml:space="preserve"> and to extract </w:t>
      </w:r>
      <w:r w:rsidRPr="000B4811">
        <w:rPr>
          <w:rStyle w:val="Emphasis"/>
        </w:rPr>
        <w:t>concessions</w:t>
      </w:r>
      <w:r w:rsidRPr="000B4811">
        <w:rPr>
          <w:rStyle w:val="Style13ptBold"/>
        </w:rPr>
        <w:t xml:space="preserve"> and high patent </w:t>
      </w:r>
      <w:r w:rsidRPr="000B4811">
        <w:rPr>
          <w:rStyle w:val="Emphasis"/>
        </w:rPr>
        <w:t>royalties</w:t>
      </w:r>
      <w:r w:rsidRPr="000B4811">
        <w:rPr>
          <w:rStyle w:val="Style13ptBold"/>
        </w:rPr>
        <w:t xml:space="preserve"> from</w:t>
      </w:r>
      <w:r w:rsidRPr="00EF58DC">
        <w:rPr>
          <w:rStyle w:val="Style13ptBold"/>
        </w:rPr>
        <w:t xml:space="preserve"> smartphone</w:t>
      </w:r>
      <w:r w:rsidRPr="00995776">
        <w:rPr>
          <w:sz w:val="16"/>
        </w:rPr>
        <w:t xml:space="preserve"> and mobile-device </w:t>
      </w:r>
      <w:r w:rsidRPr="00EF58DC">
        <w:rPr>
          <w:rStyle w:val="Style13ptBold"/>
        </w:rPr>
        <w:t>makers</w:t>
      </w:r>
      <w:r w:rsidRPr="00995776">
        <w:rPr>
          <w:sz w:val="16"/>
        </w:rPr>
        <w:t>.</w:t>
      </w:r>
    </w:p>
    <w:p w14:paraId="02ED42FE" w14:textId="77777777" w:rsidR="005716FD" w:rsidRPr="00721D7D" w:rsidRDefault="005716FD" w:rsidP="005716FD">
      <w:pPr>
        <w:rPr>
          <w:sz w:val="16"/>
          <w:szCs w:val="16"/>
        </w:rPr>
      </w:pPr>
      <w:r w:rsidRPr="00995776">
        <w:rPr>
          <w:sz w:val="16"/>
          <w:szCs w:val="16"/>
        </w:rPr>
        <w:t>Qualcomm today faces only one major U.S. competitor—Intel, whose chips Apple recently </w:t>
      </w:r>
      <w:hyperlink r:id="rId15" w:tgtFrame="_blank" w:history="1">
        <w:r w:rsidRPr="00995776">
          <w:rPr>
            <w:rStyle w:val="StyleUnderline"/>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StyleUnderline"/>
            <w:sz w:val="16"/>
            <w:szCs w:val="16"/>
          </w:rPr>
          <w:t>recently determined</w:t>
        </w:r>
      </w:hyperlink>
      <w:r w:rsidRPr="00721D7D">
        <w:rPr>
          <w:sz w:val="16"/>
          <w:szCs w:val="16"/>
        </w:rPr>
        <w:t>, to boot Intel out of the mobile-chip market and leave Qualcomm as a monopoly.</w:t>
      </w:r>
    </w:p>
    <w:p w14:paraId="632FB595" w14:textId="77777777" w:rsidR="005716FD" w:rsidRPr="00EF58DC" w:rsidRDefault="005716FD" w:rsidP="005716FD">
      <w:pPr>
        <w:rPr>
          <w:rStyle w:val="Style13ptBold"/>
        </w:rPr>
      </w:pPr>
      <w:r w:rsidRPr="00721D7D">
        <w:rPr>
          <w:rStyle w:val="Style13ptBold"/>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13ptBold"/>
        </w:rPr>
        <w:t>is getting the U</w:t>
      </w:r>
      <w:r w:rsidRPr="00721D7D">
        <w:rPr>
          <w:sz w:val="16"/>
        </w:rPr>
        <w:t xml:space="preserve">nited </w:t>
      </w:r>
      <w:r w:rsidRPr="00721D7D">
        <w:rPr>
          <w:rStyle w:val="Style13ptBold"/>
        </w:rPr>
        <w:t>S</w:t>
      </w:r>
      <w:r w:rsidRPr="00721D7D">
        <w:rPr>
          <w:sz w:val="16"/>
        </w:rPr>
        <w:t xml:space="preserve">tates </w:t>
      </w:r>
      <w:r w:rsidRPr="00721D7D">
        <w:rPr>
          <w:rStyle w:val="Style13ptBold"/>
        </w:rPr>
        <w:t>very far</w:t>
      </w:r>
      <w:r w:rsidRPr="00EF58DC">
        <w:rPr>
          <w:rStyle w:val="Style13ptBold"/>
        </w:rPr>
        <w:t xml:space="preserve"> in 5G</w:t>
      </w:r>
      <w:r w:rsidRPr="00995776">
        <w:rPr>
          <w:sz w:val="16"/>
        </w:rPr>
        <w:t xml:space="preserve">, and it is harder to imagine that Qualcomm’s desired outcome would do so, either. </w:t>
      </w:r>
      <w:r w:rsidRPr="00C97C6B">
        <w:rPr>
          <w:rStyle w:val="Style13ptBold"/>
          <w:highlight w:val="cyan"/>
        </w:rPr>
        <w:t>The best path</w:t>
      </w:r>
      <w:r w:rsidRPr="00C97C6B">
        <w:rPr>
          <w:sz w:val="16"/>
          <w:highlight w:val="cyan"/>
        </w:rPr>
        <w:t>,</w:t>
      </w:r>
      <w:r w:rsidRPr="00995776">
        <w:rPr>
          <w:sz w:val="16"/>
        </w:rPr>
        <w:t xml:space="preserve"> instead, </w:t>
      </w:r>
      <w:r w:rsidRPr="00C97C6B">
        <w:rPr>
          <w:rStyle w:val="Style13ptBold"/>
          <w:highlight w:val="cyan"/>
        </w:rPr>
        <w:t>is</w:t>
      </w:r>
      <w:r w:rsidRPr="00995776">
        <w:rPr>
          <w:sz w:val="16"/>
        </w:rPr>
        <w:t xml:space="preserve"> the </w:t>
      </w:r>
      <w:r w:rsidRPr="00EF58DC">
        <w:rPr>
          <w:rStyle w:val="Emphasis"/>
        </w:rPr>
        <w:t>obvious</w:t>
      </w:r>
      <w:r w:rsidRPr="00995776">
        <w:rPr>
          <w:sz w:val="16"/>
        </w:rPr>
        <w:t xml:space="preserve"> one: </w:t>
      </w:r>
      <w:r w:rsidRPr="008424B9">
        <w:rPr>
          <w:rStyle w:val="Style13ptBold"/>
        </w:rPr>
        <w:t xml:space="preserve">allowing </w:t>
      </w:r>
      <w:r w:rsidRPr="00C97C6B">
        <w:rPr>
          <w:rStyle w:val="Emphasis"/>
          <w:highlight w:val="cyan"/>
        </w:rPr>
        <w:t>competition</w:t>
      </w:r>
      <w:r w:rsidRPr="008424B9">
        <w:rPr>
          <w:rStyle w:val="Style13ptBold"/>
        </w:rPr>
        <w:t xml:space="preserve"> and </w:t>
      </w:r>
      <w:r w:rsidRPr="00C97C6B">
        <w:rPr>
          <w:rStyle w:val="Emphasis"/>
          <w:highlight w:val="cyan"/>
        </w:rPr>
        <w:t>expanding</w:t>
      </w:r>
      <w:r w:rsidRPr="00EF58DC">
        <w:rPr>
          <w:rStyle w:val="Style13ptBold"/>
        </w:rPr>
        <w:t xml:space="preserve"> the </w:t>
      </w:r>
      <w:r w:rsidRPr="00C97C6B">
        <w:rPr>
          <w:rStyle w:val="Emphasis"/>
          <w:highlight w:val="cyan"/>
        </w:rPr>
        <w:t>number of firms</w:t>
      </w:r>
      <w:r w:rsidRPr="00EF58DC">
        <w:rPr>
          <w:rStyle w:val="Style13ptBold"/>
        </w:rPr>
        <w:t xml:space="preserve"> working </w:t>
      </w:r>
      <w:r w:rsidRPr="00C97C6B">
        <w:rPr>
          <w:rStyle w:val="Style13ptBold"/>
          <w:highlight w:val="cyan"/>
        </w:rPr>
        <w:t>on 5G.</w:t>
      </w:r>
    </w:p>
    <w:p w14:paraId="3855EE86" w14:textId="77777777" w:rsidR="005716FD" w:rsidRPr="00995776" w:rsidRDefault="005716FD" w:rsidP="005716FD">
      <w:pPr>
        <w:rPr>
          <w:sz w:val="16"/>
        </w:rPr>
      </w:pPr>
      <w:r w:rsidRPr="00EF58DC">
        <w:rPr>
          <w:rStyle w:val="Style13ptBold"/>
        </w:rPr>
        <w:t xml:space="preserve">Competition encourages companies to </w:t>
      </w:r>
      <w:r w:rsidRPr="00EF58DC">
        <w:rPr>
          <w:rStyle w:val="Emphasis"/>
        </w:rPr>
        <w:t>out-innovate</w:t>
      </w:r>
      <w:r w:rsidRPr="00EF58DC">
        <w:rPr>
          <w:rStyle w:val="Style13ptBold"/>
        </w:rPr>
        <w:t xml:space="preserve"> each other </w:t>
      </w:r>
      <w:proofErr w:type="gramStart"/>
      <w:r w:rsidRPr="00EF58DC">
        <w:rPr>
          <w:rStyle w:val="Style13ptBold"/>
        </w:rPr>
        <w:t>in order to</w:t>
      </w:r>
      <w:proofErr w:type="gramEnd"/>
      <w:r w:rsidRPr="00EF58DC">
        <w:rPr>
          <w:rStyle w:val="Style13ptBold"/>
        </w:rPr>
        <w:t xml:space="preserve"> grab </w:t>
      </w:r>
      <w:r w:rsidRPr="00EF58DC">
        <w:rPr>
          <w:rStyle w:val="Emphasis"/>
        </w:rPr>
        <w:t>market share</w:t>
      </w:r>
      <w:r w:rsidRPr="00995776">
        <w:rPr>
          <w:sz w:val="16"/>
        </w:rPr>
        <w:t>. Of particular importance to 5G, competition leads to </w:t>
      </w:r>
      <w:hyperlink r:id="rId17" w:tgtFrame="_blank" w:history="1">
        <w:r w:rsidRPr="00995776">
          <w:rPr>
            <w:rStyle w:val="StyleUnderline"/>
            <w:sz w:val="16"/>
          </w:rPr>
          <w:t>better cybersecurity</w:t>
        </w:r>
      </w:hyperlink>
      <w:r w:rsidRPr="00995776">
        <w:rPr>
          <w:sz w:val="16"/>
        </w:rPr>
        <w:t> in products, making them less vulnerable to hacking or misuse.</w:t>
      </w:r>
    </w:p>
    <w:p w14:paraId="53AC498B" w14:textId="77777777" w:rsidR="005716FD" w:rsidRPr="00EF58DC" w:rsidRDefault="005716FD" w:rsidP="005716FD">
      <w:pPr>
        <w:rPr>
          <w:rStyle w:val="Style13ptBold"/>
        </w:rPr>
      </w:pPr>
      <w:r w:rsidRPr="00C97C6B">
        <w:rPr>
          <w:rStyle w:val="Style13ptBold"/>
          <w:highlight w:val="cyan"/>
        </w:rPr>
        <w:t>Competition is</w:t>
      </w:r>
      <w:r w:rsidRPr="00EF58DC">
        <w:rPr>
          <w:rStyle w:val="Style13ptBold"/>
        </w:rPr>
        <w:t xml:space="preserve"> </w:t>
      </w:r>
      <w:r w:rsidRPr="00EF58DC">
        <w:rPr>
          <w:rStyle w:val="Emphasis"/>
        </w:rPr>
        <w:t xml:space="preserve">especially </w:t>
      </w:r>
      <w:r w:rsidRPr="00C97C6B">
        <w:rPr>
          <w:rStyle w:val="Emphasis"/>
          <w:highlight w:val="cyan"/>
        </w:rPr>
        <w:t>crucial</w:t>
      </w:r>
      <w:r w:rsidRPr="000B4811">
        <w:rPr>
          <w:sz w:val="16"/>
        </w:rPr>
        <w:t xml:space="preserve"> </w:t>
      </w:r>
      <w:r w:rsidRPr="000B4811">
        <w:rPr>
          <w:rStyle w:val="Style13ptBold"/>
        </w:rPr>
        <w:t xml:space="preserve">when it </w:t>
      </w:r>
      <w:r w:rsidRPr="008424B9">
        <w:rPr>
          <w:rStyle w:val="Style13ptBold"/>
        </w:rPr>
        <w:t>comes to</w:t>
      </w:r>
      <w:r w:rsidRPr="008424B9">
        <w:rPr>
          <w:sz w:val="16"/>
        </w:rPr>
        <w:t xml:space="preserve"> the </w:t>
      </w:r>
      <w:r w:rsidRPr="008424B9">
        <w:rPr>
          <w:rStyle w:val="Emphasis"/>
        </w:rPr>
        <w:t>technical standards</w:t>
      </w:r>
      <w:r w:rsidRPr="008424B9">
        <w:rPr>
          <w:sz w:val="16"/>
        </w:rPr>
        <w:t xml:space="preserve"> </w:t>
      </w:r>
      <w:r w:rsidRPr="008424B9">
        <w:rPr>
          <w:rStyle w:val="Style13ptBold"/>
        </w:rPr>
        <w:t>that define</w:t>
      </w:r>
      <w:r w:rsidRPr="00EF58DC">
        <w:rPr>
          <w:rStyle w:val="Style13ptBold"/>
        </w:rPr>
        <w:t xml:space="preserve"> how 5G works</w:t>
      </w:r>
      <w:r w:rsidRPr="00995776">
        <w:rPr>
          <w:sz w:val="16"/>
        </w:rPr>
        <w:t xml:space="preserve">. These standards are the work of 3GPP, an international consortium of technology companies in the field. Chinese players such as Huawei and ZTE are major participants in 3GPP. </w:t>
      </w:r>
      <w:r w:rsidRPr="00C97C6B">
        <w:rPr>
          <w:rStyle w:val="Style13ptBold"/>
          <w:highlight w:val="cyan"/>
        </w:rPr>
        <w:t>Ensuring</w:t>
      </w:r>
      <w:r w:rsidRPr="00995776">
        <w:rPr>
          <w:sz w:val="16"/>
        </w:rPr>
        <w:t xml:space="preserve"> that </w:t>
      </w:r>
      <w:r w:rsidRPr="00EF58DC">
        <w:rPr>
          <w:rStyle w:val="Style13ptBold"/>
        </w:rPr>
        <w:t xml:space="preserve">3GPP’s </w:t>
      </w:r>
      <w:r w:rsidRPr="00C97C6B">
        <w:rPr>
          <w:rStyle w:val="Style13ptBold"/>
          <w:highlight w:val="cyan"/>
        </w:rPr>
        <w:t xml:space="preserve">standards reflect </w:t>
      </w:r>
      <w:r w:rsidRPr="00C97C6B">
        <w:rPr>
          <w:rStyle w:val="Emphasis"/>
          <w:highlight w:val="cyan"/>
        </w:rPr>
        <w:t>American values</w:t>
      </w:r>
      <w:r w:rsidRPr="00C97C6B">
        <w:rPr>
          <w:sz w:val="16"/>
          <w:highlight w:val="cyan"/>
        </w:rPr>
        <w:t xml:space="preserve"> </w:t>
      </w:r>
      <w:r w:rsidRPr="00C97C6B">
        <w:rPr>
          <w:rStyle w:val="Style13ptBold"/>
          <w:highlight w:val="cyan"/>
        </w:rPr>
        <w:t>requires</w:t>
      </w:r>
      <w:r w:rsidRPr="00EF58DC">
        <w:rPr>
          <w:rStyle w:val="Style13ptBold"/>
        </w:rPr>
        <w:t xml:space="preserve"> having </w:t>
      </w:r>
      <w:r w:rsidRPr="00C97C6B">
        <w:rPr>
          <w:rStyle w:val="Emphasis"/>
          <w:highlight w:val="cyan"/>
        </w:rPr>
        <w:t>as many</w:t>
      </w:r>
      <w:r w:rsidRPr="00EF58DC">
        <w:rPr>
          <w:rStyle w:val="Style13ptBold"/>
        </w:rPr>
        <w:t xml:space="preserve"> American </w:t>
      </w:r>
      <w:r w:rsidRPr="00C97C6B">
        <w:rPr>
          <w:rStyle w:val="Emphasis"/>
          <w:highlight w:val="cyan"/>
        </w:rPr>
        <w:t>companies</w:t>
      </w:r>
      <w:r w:rsidRPr="00C97C6B">
        <w:rPr>
          <w:rStyle w:val="Style13ptBold"/>
          <w:highlight w:val="cyan"/>
        </w:rPr>
        <w:t xml:space="preserve"> at the</w:t>
      </w:r>
      <w:r w:rsidRPr="00614562">
        <w:rPr>
          <w:rStyle w:val="Style13ptBold"/>
        </w:rPr>
        <w:t xml:space="preserve"> negotiating </w:t>
      </w:r>
      <w:r w:rsidRPr="00C97C6B">
        <w:rPr>
          <w:rStyle w:val="Style13ptBold"/>
          <w:highlight w:val="cyan"/>
        </w:rPr>
        <w:t xml:space="preserve">table </w:t>
      </w:r>
      <w:r w:rsidRPr="00C97C6B">
        <w:rPr>
          <w:rStyle w:val="Emphasis"/>
          <w:highlight w:val="cyan"/>
        </w:rPr>
        <w:t>as possible</w:t>
      </w:r>
      <w:r w:rsidRPr="00995776">
        <w:rPr>
          <w:sz w:val="16"/>
        </w:rPr>
        <w:t>—</w:t>
      </w:r>
      <w:r w:rsidRPr="00721D7D">
        <w:rPr>
          <w:rStyle w:val="Style13ptBold"/>
        </w:rPr>
        <w:t xml:space="preserve">which is </w:t>
      </w:r>
      <w:r w:rsidRPr="00614562">
        <w:rPr>
          <w:rStyle w:val="Style13ptBold"/>
        </w:rPr>
        <w:t>harder to achieve when</w:t>
      </w:r>
      <w:r w:rsidRPr="00614562">
        <w:rPr>
          <w:sz w:val="16"/>
        </w:rPr>
        <w:t xml:space="preserve"> those </w:t>
      </w:r>
      <w:r w:rsidRPr="00614562">
        <w:rPr>
          <w:rStyle w:val="Style13ptBold"/>
        </w:rPr>
        <w:t xml:space="preserve">companies are trying to </w:t>
      </w:r>
      <w:r w:rsidRPr="00614562">
        <w:rPr>
          <w:rStyle w:val="Emphasis"/>
        </w:rPr>
        <w:t>sue</w:t>
      </w:r>
      <w:r w:rsidRPr="00614562">
        <w:rPr>
          <w:rStyle w:val="Style13ptBold"/>
        </w:rPr>
        <w:t xml:space="preserve"> each other out of business.</w:t>
      </w:r>
    </w:p>
    <w:p w14:paraId="138E428C" w14:textId="77777777" w:rsidR="005716FD" w:rsidRPr="00995776" w:rsidRDefault="005716FD" w:rsidP="005716FD">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13ptBold"/>
        </w:rPr>
        <w:t>The problem</w:t>
      </w:r>
      <w:r w:rsidRPr="00995776">
        <w:rPr>
          <w:sz w:val="16"/>
        </w:rPr>
        <w:t xml:space="preserve">, though, </w:t>
      </w:r>
      <w:r w:rsidRPr="00EF58DC">
        <w:rPr>
          <w:rStyle w:val="Style13ptBold"/>
        </w:rPr>
        <w:t>is</w:t>
      </w:r>
      <w:r w:rsidRPr="00995776">
        <w:rPr>
          <w:sz w:val="16"/>
        </w:rPr>
        <w:t xml:space="preserve"> not the existence of a patent system but </w:t>
      </w:r>
      <w:r w:rsidRPr="00EF58DC">
        <w:rPr>
          <w:rStyle w:val="Style13ptBold"/>
        </w:rPr>
        <w:t xml:space="preserve">the </w:t>
      </w:r>
      <w:r w:rsidRPr="00EF58DC">
        <w:rPr>
          <w:rStyle w:val="Emphasis"/>
        </w:rPr>
        <w:t>ever-expanding</w:t>
      </w:r>
      <w:r w:rsidRPr="00EF58DC">
        <w:rPr>
          <w:rStyle w:val="Style13ptBold"/>
        </w:rPr>
        <w:t xml:space="preserve"> power of the </w:t>
      </w:r>
      <w:r w:rsidRPr="0092630E">
        <w:rPr>
          <w:rStyle w:val="Style13ptBold"/>
        </w:rPr>
        <w:t>patent laws</w:t>
      </w:r>
      <w:r w:rsidRPr="00995776">
        <w:rPr>
          <w:sz w:val="16"/>
        </w:rPr>
        <w:t xml:space="preserve">, </w:t>
      </w:r>
      <w:r w:rsidRPr="00EF58DC">
        <w:rPr>
          <w:rStyle w:val="Style13ptBold"/>
        </w:rPr>
        <w:t xml:space="preserve">which </w:t>
      </w:r>
      <w:r w:rsidRPr="0092630E">
        <w:rPr>
          <w:rStyle w:val="Style13ptBold"/>
        </w:rPr>
        <w:t xml:space="preserve">encourage </w:t>
      </w:r>
      <w:r w:rsidRPr="00C97C6B">
        <w:rPr>
          <w:rStyle w:val="Style13ptBold"/>
          <w:highlight w:val="cyan"/>
        </w:rPr>
        <w:t>companies</w:t>
      </w:r>
      <w:r w:rsidRPr="0092630E">
        <w:rPr>
          <w:rStyle w:val="Style13ptBold"/>
        </w:rPr>
        <w:t xml:space="preserve"> to </w:t>
      </w:r>
      <w:r w:rsidRPr="00C97C6B">
        <w:rPr>
          <w:rStyle w:val="Style13ptBold"/>
          <w:highlight w:val="cyan"/>
        </w:rPr>
        <w:t>pour dollars into</w:t>
      </w:r>
      <w:r w:rsidRPr="0092630E">
        <w:rPr>
          <w:rStyle w:val="Style13ptBold"/>
        </w:rPr>
        <w:t xml:space="preserve"> </w:t>
      </w:r>
      <w:r w:rsidRPr="000B4811">
        <w:rPr>
          <w:rStyle w:val="Style13ptBold"/>
        </w:rPr>
        <w:t xml:space="preserve">complex </w:t>
      </w:r>
      <w:r w:rsidRPr="00C97C6B">
        <w:rPr>
          <w:rStyle w:val="Emphasis"/>
          <w:highlight w:val="cyan"/>
        </w:rPr>
        <w:t>patent</w:t>
      </w:r>
      <w:r w:rsidRPr="0092630E">
        <w:rPr>
          <w:rStyle w:val="Emphasis"/>
        </w:rPr>
        <w:t xml:space="preserve"> </w:t>
      </w:r>
      <w:r w:rsidRPr="00EF58DC">
        <w:rPr>
          <w:rStyle w:val="Emphasis"/>
        </w:rPr>
        <w:t>licensing</w:t>
      </w:r>
      <w:r w:rsidRPr="00EF58DC">
        <w:rPr>
          <w:rStyle w:val="Style13ptBold"/>
        </w:rPr>
        <w:t xml:space="preserve"> and </w:t>
      </w:r>
      <w:r w:rsidRPr="00EF58DC">
        <w:rPr>
          <w:rStyle w:val="Emphasis"/>
        </w:rPr>
        <w:t xml:space="preserve">assertion </w:t>
      </w:r>
      <w:r w:rsidRPr="00C97C6B">
        <w:rPr>
          <w:rStyle w:val="Emphasis"/>
          <w:highlight w:val="cyan"/>
        </w:rPr>
        <w:t>schemes</w:t>
      </w:r>
      <w:r w:rsidRPr="00995776">
        <w:rPr>
          <w:sz w:val="16"/>
        </w:rPr>
        <w:t>—as companies like Qualcomm have done—</w:t>
      </w:r>
      <w:r w:rsidRPr="00C97C6B">
        <w:rPr>
          <w:rStyle w:val="Style13ptBold"/>
          <w:highlight w:val="cyan"/>
        </w:rPr>
        <w:t>rather than</w:t>
      </w:r>
      <w:r w:rsidRPr="00EF58DC">
        <w:rPr>
          <w:rStyle w:val="Style13ptBold"/>
        </w:rPr>
        <w:t xml:space="preserve"> to perform the </w:t>
      </w:r>
      <w:r w:rsidRPr="00EF58DC">
        <w:rPr>
          <w:rStyle w:val="Emphasis"/>
        </w:rPr>
        <w:t>hard work</w:t>
      </w:r>
      <w:r w:rsidRPr="00EF58DC">
        <w:rPr>
          <w:rStyle w:val="Style13ptBold"/>
        </w:rPr>
        <w:t xml:space="preserve"> of </w:t>
      </w:r>
      <w:r w:rsidRPr="00C97C6B">
        <w:rPr>
          <w:rStyle w:val="Style13ptBold"/>
          <w:highlight w:val="cyan"/>
        </w:rPr>
        <w:t>build</w:t>
      </w:r>
      <w:r w:rsidRPr="00EF58DC">
        <w:rPr>
          <w:rStyle w:val="Style13ptBold"/>
        </w:rPr>
        <w:t xml:space="preserve">ing </w:t>
      </w:r>
      <w:r w:rsidRPr="00EF58DC">
        <w:rPr>
          <w:rStyle w:val="Emphasis"/>
        </w:rPr>
        <w:t xml:space="preserve">new </w:t>
      </w:r>
      <w:r w:rsidRPr="00C97C6B">
        <w:rPr>
          <w:rStyle w:val="Emphasis"/>
          <w:highlight w:val="cyan"/>
        </w:rPr>
        <w:t>tech</w:t>
      </w:r>
      <w:r w:rsidRPr="00382959">
        <w:rPr>
          <w:rStyle w:val="Emphasis"/>
        </w:rPr>
        <w:t>nologies</w:t>
      </w:r>
      <w:r w:rsidRPr="00721D7D">
        <w:rPr>
          <w:sz w:val="16"/>
        </w:rPr>
        <w:t xml:space="preserve">. </w:t>
      </w:r>
      <w:r w:rsidRPr="00721D7D">
        <w:rPr>
          <w:rStyle w:val="Style13ptBold"/>
        </w:rPr>
        <w:t xml:space="preserve">When innovation in patent </w:t>
      </w:r>
      <w:r w:rsidRPr="00721D7D">
        <w:rPr>
          <w:rStyle w:val="Emphasis"/>
        </w:rPr>
        <w:t>strategy</w:t>
      </w:r>
      <w:r w:rsidRPr="00721D7D">
        <w:rPr>
          <w:rStyle w:val="Style13ptBold"/>
        </w:rPr>
        <w:t xml:space="preserve"> is more profitable</w:t>
      </w:r>
      <w:r w:rsidRPr="00721D7D">
        <w:rPr>
          <w:sz w:val="16"/>
        </w:rPr>
        <w:t xml:space="preserve"> than actual innova</w:t>
      </w:r>
      <w:r w:rsidRPr="00995776">
        <w:rPr>
          <w:sz w:val="16"/>
        </w:rPr>
        <w:t xml:space="preserve">tion, </w:t>
      </w:r>
      <w:r w:rsidRPr="00C97C6B">
        <w:rPr>
          <w:rStyle w:val="Style13ptBold"/>
          <w:highlight w:val="cyan"/>
        </w:rPr>
        <w:t xml:space="preserve">we </w:t>
      </w:r>
      <w:r w:rsidRPr="00C97C6B">
        <w:rPr>
          <w:rStyle w:val="Emphasis"/>
          <w:highlight w:val="cyan"/>
        </w:rPr>
        <w:t>lose the race</w:t>
      </w:r>
      <w:r w:rsidRPr="00C97C6B">
        <w:rPr>
          <w:rStyle w:val="Style13ptBold"/>
          <w:highlight w:val="cyan"/>
        </w:rPr>
        <w:t xml:space="preserve"> to 5G</w:t>
      </w:r>
      <w:r w:rsidRPr="00995776">
        <w:rPr>
          <w:sz w:val="16"/>
        </w:rPr>
        <w:t xml:space="preserve"> and other technologies.</w:t>
      </w:r>
    </w:p>
    <w:p w14:paraId="539BC1A9" w14:textId="77777777" w:rsidR="005716FD" w:rsidRPr="00995776" w:rsidRDefault="005716FD" w:rsidP="005716FD">
      <w:pPr>
        <w:rPr>
          <w:sz w:val="16"/>
        </w:rPr>
      </w:pPr>
      <w:r w:rsidRPr="00995776">
        <w:rPr>
          <w:sz w:val="16"/>
        </w:rPr>
        <w:t>But don’t take my word for it. </w:t>
      </w:r>
      <w:hyperlink r:id="rId18" w:tgtFrame="_blank" w:history="1">
        <w:r w:rsidRPr="00995776">
          <w:rPr>
            <w:rStyle w:val="StyleUnderline"/>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13ptBold"/>
        </w:rPr>
        <w:t xml:space="preserve">the use of </w:t>
      </w:r>
      <w:r w:rsidRPr="00C97C6B">
        <w:rPr>
          <w:rStyle w:val="Style13ptBold"/>
          <w:highlight w:val="cyan"/>
        </w:rPr>
        <w:t>patents</w:t>
      </w:r>
      <w:r w:rsidRPr="00721D7D">
        <w:rPr>
          <w:rStyle w:val="Style13ptBold"/>
        </w:rPr>
        <w:t xml:space="preserve"> to kick companies</w:t>
      </w:r>
      <w:r w:rsidRPr="00721D7D">
        <w:rPr>
          <w:sz w:val="16"/>
        </w:rPr>
        <w:t xml:space="preserve"> like Intel </w:t>
      </w:r>
      <w:r w:rsidRPr="00721D7D">
        <w:rPr>
          <w:rStyle w:val="Style13ptBold"/>
        </w:rPr>
        <w:t>out</w:t>
      </w:r>
      <w:r w:rsidRPr="00721D7D">
        <w:rPr>
          <w:sz w:val="16"/>
        </w:rPr>
        <w:t xml:space="preserve"> of 5G development, predicting that such actions would “</w:t>
      </w:r>
      <w:r w:rsidRPr="00C97C6B">
        <w:rPr>
          <w:rStyle w:val="Style13ptBold"/>
          <w:highlight w:val="cyan"/>
        </w:rPr>
        <w:t>dampen</w:t>
      </w:r>
      <w:r w:rsidRPr="00721D7D">
        <w:rPr>
          <w:rStyle w:val="Style13ptBold"/>
        </w:rPr>
        <w:t xml:space="preserve"> the quality, </w:t>
      </w:r>
      <w:r w:rsidRPr="00C97C6B">
        <w:rPr>
          <w:rStyle w:val="Style13ptBold"/>
          <w:highlight w:val="cyan"/>
        </w:rPr>
        <w:t>innovation</w:t>
      </w:r>
      <w:r w:rsidRPr="00721D7D">
        <w:rPr>
          <w:rStyle w:val="Style13ptBold"/>
        </w:rPr>
        <w:t xml:space="preserve">, competitive pricing, </w:t>
      </w:r>
      <w:r w:rsidRPr="00C97C6B">
        <w:rPr>
          <w:rStyle w:val="Style13ptBold"/>
          <w:highlight w:val="cyan"/>
        </w:rPr>
        <w:t>and</w:t>
      </w:r>
      <w:r w:rsidRPr="00721D7D">
        <w:rPr>
          <w:rStyle w:val="Style13ptBold"/>
        </w:rPr>
        <w:t xml:space="preserve"> in this case </w:t>
      </w:r>
      <w:r w:rsidRPr="00614562">
        <w:rPr>
          <w:rStyle w:val="Style13ptBold"/>
        </w:rPr>
        <w:t>the</w:t>
      </w:r>
      <w:r w:rsidRPr="00721D7D">
        <w:rPr>
          <w:rStyle w:val="Style13ptBold"/>
        </w:rPr>
        <w:t xml:space="preserve"> </w:t>
      </w:r>
      <w:r w:rsidRPr="00614562">
        <w:rPr>
          <w:rStyle w:val="Emphasis"/>
        </w:rPr>
        <w:t>preservation</w:t>
      </w:r>
      <w:r w:rsidRPr="00614562">
        <w:rPr>
          <w:rStyle w:val="Style13ptBold"/>
        </w:rPr>
        <w:t xml:space="preserve"> of </w:t>
      </w:r>
      <w:r w:rsidRPr="00C97C6B">
        <w:rPr>
          <w:rStyle w:val="Style13ptBold"/>
          <w:highlight w:val="cyan"/>
        </w:rPr>
        <w:t>a</w:t>
      </w:r>
      <w:r w:rsidRPr="00614562">
        <w:rPr>
          <w:rStyle w:val="Style13ptBold"/>
        </w:rPr>
        <w:t xml:space="preserve"> </w:t>
      </w:r>
      <w:r w:rsidRPr="00C97C6B">
        <w:rPr>
          <w:rStyle w:val="Emphasis"/>
          <w:highlight w:val="cyan"/>
        </w:rPr>
        <w:t>strong</w:t>
      </w:r>
      <w:r w:rsidRPr="00C97C6B">
        <w:rPr>
          <w:rStyle w:val="Style13ptBold"/>
          <w:highlight w:val="cyan"/>
        </w:rPr>
        <w:t xml:space="preserve"> U.S. </w:t>
      </w:r>
      <w:r w:rsidRPr="00C97C6B">
        <w:rPr>
          <w:rStyle w:val="Emphasis"/>
          <w:highlight w:val="cyan"/>
        </w:rPr>
        <w:t>presence</w:t>
      </w:r>
      <w:r w:rsidRPr="00C97C6B">
        <w:rPr>
          <w:rStyle w:val="Style13ptBold"/>
          <w:highlight w:val="cyan"/>
        </w:rPr>
        <w:t xml:space="preserve"> in</w:t>
      </w:r>
      <w:r w:rsidRPr="00721D7D">
        <w:rPr>
          <w:rStyle w:val="Style13ptBold"/>
        </w:rPr>
        <w:t xml:space="preserve"> the development of </w:t>
      </w:r>
      <w:r w:rsidRPr="00C97C6B">
        <w:rPr>
          <w:rStyle w:val="Style13ptBold"/>
          <w:highlight w:val="cyan"/>
        </w:rPr>
        <w:t>5G</w:t>
      </w:r>
      <w:r w:rsidRPr="00721D7D">
        <w:rPr>
          <w:rStyle w:val="Style13ptBold"/>
        </w:rPr>
        <w:t xml:space="preserve"> </w:t>
      </w:r>
      <w:r w:rsidRPr="00721D7D">
        <w:rPr>
          <w:sz w:val="16"/>
        </w:rPr>
        <w:t>and thus the national security of the United States.”</w:t>
      </w:r>
    </w:p>
    <w:p w14:paraId="19615134" w14:textId="77777777" w:rsidR="005716FD" w:rsidRPr="00995776" w:rsidRDefault="005716FD" w:rsidP="005716FD">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StyleUnderline"/>
            <w:sz w:val="16"/>
            <w:szCs w:val="16"/>
          </w:rPr>
          <w:t>ordinary</w:t>
        </w:r>
      </w:hyperlink>
      <w:r w:rsidRPr="00995776">
        <w:rPr>
          <w:sz w:val="16"/>
          <w:szCs w:val="16"/>
        </w:rPr>
        <w:t> to the </w:t>
      </w:r>
      <w:hyperlink r:id="rId20" w:tgtFrame="_blank" w:history="1">
        <w:r w:rsidRPr="00995776">
          <w:rPr>
            <w:rStyle w:val="StyleUnderline"/>
            <w:sz w:val="16"/>
            <w:szCs w:val="16"/>
          </w:rPr>
          <w:t>imperfect</w:t>
        </w:r>
      </w:hyperlink>
      <w:r w:rsidRPr="00995776">
        <w:rPr>
          <w:sz w:val="16"/>
          <w:szCs w:val="16"/>
        </w:rPr>
        <w:t> to the </w:t>
      </w:r>
      <w:hyperlink r:id="rId21" w:tgtFrame="_blank" w:history="1">
        <w:r w:rsidRPr="00995776">
          <w:rPr>
            <w:rStyle w:val="StyleUnderline"/>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StyleUnderline"/>
            <w:sz w:val="16"/>
            <w:szCs w:val="16"/>
          </w:rPr>
          <w:t>five figures</w:t>
        </w:r>
      </w:hyperlink>
      <w:r w:rsidRPr="00995776">
        <w:rPr>
          <w:sz w:val="16"/>
          <w:szCs w:val="16"/>
        </w:rPr>
        <w:t>—and most Chinese patent owners drop their patents </w:t>
      </w:r>
      <w:hyperlink r:id="rId23" w:tgtFrame="_blank" w:history="1">
        <w:r w:rsidRPr="00995776">
          <w:rPr>
            <w:rStyle w:val="StyleUnderline"/>
            <w:sz w:val="16"/>
            <w:szCs w:val="16"/>
          </w:rPr>
          <w:t>within five years</w:t>
        </w:r>
      </w:hyperlink>
      <w:r w:rsidRPr="00995776">
        <w:rPr>
          <w:sz w:val="16"/>
          <w:szCs w:val="16"/>
        </w:rPr>
        <w:t> of getting them. The message in China is clear: You will be rewarded for innovating, but not for quibbling over patents.</w:t>
      </w:r>
    </w:p>
    <w:p w14:paraId="45750571" w14:textId="77777777" w:rsidR="005716FD" w:rsidRDefault="005716FD" w:rsidP="005716FD">
      <w:pPr>
        <w:rPr>
          <w:rStyle w:val="Style13ptBold"/>
        </w:rPr>
      </w:pPr>
      <w:r w:rsidRPr="00995776">
        <w:rPr>
          <w:sz w:val="16"/>
        </w:rPr>
        <w:t xml:space="preserve">The United States should take the same tack if it wants to match China in 5G. </w:t>
      </w:r>
      <w:r w:rsidRPr="00EF58DC">
        <w:rPr>
          <w:rStyle w:val="Style13ptBold"/>
        </w:rPr>
        <w:t>Ever-</w:t>
      </w:r>
      <w:r w:rsidRPr="000B4811">
        <w:rPr>
          <w:rStyle w:val="Style13ptBold"/>
        </w:rPr>
        <w:t xml:space="preserve">stronger patent rights encourage </w:t>
      </w:r>
      <w:r w:rsidRPr="000B4811">
        <w:rPr>
          <w:rStyle w:val="Emphasis"/>
        </w:rPr>
        <w:t>counterproductive</w:t>
      </w:r>
      <w:r w:rsidRPr="000B4811">
        <w:rPr>
          <w:rStyle w:val="Style13ptBold"/>
        </w:rPr>
        <w:t xml:space="preserve"> disputes that are </w:t>
      </w:r>
      <w:r w:rsidRPr="00C97C6B">
        <w:rPr>
          <w:rStyle w:val="Style13ptBold"/>
          <w:highlight w:val="cyan"/>
        </w:rPr>
        <w:t>a drag on</w:t>
      </w:r>
      <w:r w:rsidRPr="00EF58DC">
        <w:rPr>
          <w:rStyle w:val="Style13ptBold"/>
        </w:rPr>
        <w:t xml:space="preserve"> industry, a drag on research and development, and</w:t>
      </w:r>
      <w:r w:rsidRPr="00995776">
        <w:rPr>
          <w:sz w:val="16"/>
        </w:rPr>
        <w:t xml:space="preserve"> ultimately </w:t>
      </w:r>
      <w:r w:rsidRPr="00EF58DC">
        <w:rPr>
          <w:rStyle w:val="Style13ptBold"/>
        </w:rPr>
        <w:t xml:space="preserve">a drag on domestic </w:t>
      </w:r>
      <w:r w:rsidRPr="00C97C6B">
        <w:rPr>
          <w:rStyle w:val="Emphasis"/>
          <w:highlight w:val="cyan"/>
        </w:rPr>
        <w:t>competitiveness</w:t>
      </w:r>
      <w:r w:rsidRPr="00C97C6B">
        <w:rPr>
          <w:rStyle w:val="Style13ptBold"/>
          <w:highlight w:val="cyan"/>
        </w:rPr>
        <w:t xml:space="preserve"> on the global stage</w:t>
      </w:r>
      <w:r w:rsidRPr="00995776">
        <w:rPr>
          <w:sz w:val="16"/>
        </w:rPr>
        <w:t xml:space="preserve">. If America wants to lead in 5G, then </w:t>
      </w:r>
      <w:r w:rsidRPr="00EF58DC">
        <w:rPr>
          <w:rStyle w:val="Style13ptBold"/>
        </w:rPr>
        <w:t xml:space="preserve">it must clear the path for </w:t>
      </w:r>
      <w:r w:rsidRPr="00EF58DC">
        <w:rPr>
          <w:rStyle w:val="Emphasis"/>
        </w:rPr>
        <w:t>strong competition</w:t>
      </w:r>
      <w:r w:rsidRPr="00EF58DC">
        <w:rPr>
          <w:rStyle w:val="Style13ptBold"/>
        </w:rPr>
        <w:t xml:space="preserve"> among </w:t>
      </w:r>
      <w:r w:rsidRPr="00EF58DC">
        <w:rPr>
          <w:rStyle w:val="Emphasis"/>
        </w:rPr>
        <w:t>leading</w:t>
      </w:r>
      <w:r w:rsidRPr="00EF58DC">
        <w:rPr>
          <w:rStyle w:val="Style13ptBold"/>
        </w:rPr>
        <w:t xml:space="preserve"> American technology </w:t>
      </w:r>
      <w:r w:rsidRPr="00EF58DC">
        <w:rPr>
          <w:rStyle w:val="Emphasis"/>
        </w:rPr>
        <w:t>companies</w:t>
      </w:r>
      <w:r w:rsidRPr="00EF58DC">
        <w:rPr>
          <w:rStyle w:val="Style13ptBold"/>
        </w:rPr>
        <w:t>.</w:t>
      </w:r>
    </w:p>
    <w:p w14:paraId="355E99D1" w14:textId="77777777" w:rsidR="005716FD" w:rsidRDefault="005716FD" w:rsidP="005716FD">
      <w:pPr>
        <w:rPr>
          <w:rFonts w:eastAsiaTheme="majorEastAsia" w:cstheme="majorBidi"/>
          <w:b/>
          <w:iCs/>
          <w:sz w:val="26"/>
        </w:rPr>
      </w:pPr>
    </w:p>
    <w:p w14:paraId="093FB1A2" w14:textId="77777777" w:rsidR="005716FD" w:rsidRDefault="005716FD" w:rsidP="005716FD">
      <w:pPr>
        <w:pStyle w:val="Heading4"/>
      </w:pPr>
      <w:r>
        <w:t xml:space="preserve">Standards leadership allows China to </w:t>
      </w:r>
      <w:r w:rsidRPr="003D7D43">
        <w:t>export</w:t>
      </w:r>
      <w:r>
        <w:t xml:space="preserve"> digital authoritarianism. </w:t>
      </w:r>
    </w:p>
    <w:p w14:paraId="6B8E4AFF" w14:textId="77777777" w:rsidR="005716FD" w:rsidRPr="00702D72" w:rsidRDefault="005716FD" w:rsidP="005716FD">
      <w:r w:rsidRPr="00702D72">
        <w:rPr>
          <w:rStyle w:val="Emphasis1"/>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4CE00CDA" w14:textId="77777777" w:rsidR="005716FD" w:rsidRPr="003D7D43" w:rsidRDefault="005716FD" w:rsidP="005716FD">
      <w:pPr>
        <w:rPr>
          <w:sz w:val="16"/>
        </w:rPr>
      </w:pPr>
      <w:r w:rsidRPr="003D7D43">
        <w:rPr>
          <w:sz w:val="16"/>
        </w:rPr>
        <w:t xml:space="preserve">However, </w:t>
      </w:r>
      <w:r w:rsidRPr="00C47630">
        <w:rPr>
          <w:rStyle w:val="Style13ptBold"/>
        </w:rPr>
        <w:t>this</w:t>
      </w:r>
      <w:r w:rsidRPr="003D7D43">
        <w:rPr>
          <w:sz w:val="16"/>
        </w:rPr>
        <w:t xml:space="preserve"> previously </w:t>
      </w:r>
      <w:r w:rsidRPr="00C47630">
        <w:rPr>
          <w:rStyle w:val="Style13ptBold"/>
        </w:rPr>
        <w:t xml:space="preserve">‘western’ domain is challenged </w:t>
      </w:r>
      <w:r w:rsidRPr="003D7D43">
        <w:rPr>
          <w:rStyle w:val="Style13ptBold"/>
        </w:rPr>
        <w:t xml:space="preserve">by a </w:t>
      </w:r>
      <w:r w:rsidRPr="00C97C6B">
        <w:rPr>
          <w:rStyle w:val="Style13ptBold"/>
          <w:highlight w:val="cyan"/>
        </w:rPr>
        <w:t>Chinese</w:t>
      </w:r>
      <w:r w:rsidRPr="003D7D43">
        <w:rPr>
          <w:rStyle w:val="Style13ptBold"/>
        </w:rPr>
        <w:t xml:space="preserve"> bloc</w:t>
      </w:r>
      <w:r w:rsidRPr="00C47630">
        <w:rPr>
          <w:rStyle w:val="Style13ptBold"/>
        </w:rPr>
        <w:t xml:space="preserve"> of private industry </w:t>
      </w:r>
      <w:r w:rsidRPr="00C97C6B">
        <w:rPr>
          <w:rStyle w:val="Style13ptBold"/>
          <w:highlight w:val="cyan"/>
        </w:rPr>
        <w:t>actors</w:t>
      </w:r>
      <w:r w:rsidRPr="00C47630">
        <w:rPr>
          <w:rStyle w:val="Style13ptBold"/>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13ptBold"/>
        </w:rPr>
        <w:t xml:space="preserve">who have managed to </w:t>
      </w:r>
      <w:r w:rsidRPr="00C97C6B">
        <w:rPr>
          <w:rStyle w:val="Style13ptBold"/>
          <w:highlight w:val="cyan"/>
        </w:rPr>
        <w:t>leverage</w:t>
      </w:r>
      <w:r w:rsidRPr="003D7D43">
        <w:rPr>
          <w:sz w:val="16"/>
        </w:rPr>
        <w:t xml:space="preserve"> the flaws of </w:t>
      </w:r>
      <w:r w:rsidRPr="00C97C6B">
        <w:rPr>
          <w:rStyle w:val="Style13ptBold"/>
          <w:highlight w:val="cyan"/>
        </w:rPr>
        <w:t xml:space="preserve">this system for </w:t>
      </w:r>
      <w:r w:rsidRPr="00C97C6B">
        <w:rPr>
          <w:rStyle w:val="Emphasis"/>
          <w:highlight w:val="cyan"/>
        </w:rPr>
        <w:t>political</w:t>
      </w:r>
      <w:r w:rsidRPr="003D7D43">
        <w:rPr>
          <w:sz w:val="16"/>
        </w:rPr>
        <w:t xml:space="preserve"> and economic </w:t>
      </w:r>
      <w:r w:rsidRPr="00C97C6B">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13ptBold"/>
        </w:rPr>
        <w:t xml:space="preserve">The </w:t>
      </w:r>
      <w:proofErr w:type="spellStart"/>
      <w:r w:rsidRPr="00C47630">
        <w:rPr>
          <w:rStyle w:val="Style13ptBold"/>
        </w:rPr>
        <w:t>marketised</w:t>
      </w:r>
      <w:proofErr w:type="spellEnd"/>
      <w:r w:rsidRPr="00C47630">
        <w:rPr>
          <w:rStyle w:val="Style13ptBold"/>
        </w:rPr>
        <w:t xml:space="preserve"> approach is easily </w:t>
      </w:r>
      <w:r w:rsidRPr="00C47630">
        <w:rPr>
          <w:rStyle w:val="Emphasis"/>
        </w:rPr>
        <w:t>abusable</w:t>
      </w:r>
      <w:r w:rsidRPr="00C47630">
        <w:rPr>
          <w:rStyle w:val="Style13ptBold"/>
        </w:rPr>
        <w:t xml:space="preserve"> by a</w:t>
      </w:r>
      <w:r w:rsidRPr="003D7D43">
        <w:rPr>
          <w:sz w:val="16"/>
        </w:rPr>
        <w:t xml:space="preserve"> technologically developed </w:t>
      </w:r>
      <w:r w:rsidRPr="00C47630">
        <w:rPr>
          <w:rStyle w:val="Style13ptBold"/>
        </w:rPr>
        <w:t xml:space="preserve">nation-state with </w:t>
      </w:r>
      <w:r w:rsidRPr="00C47630">
        <w:rPr>
          <w:rStyle w:val="Emphasis"/>
        </w:rPr>
        <w:t>geopolitical intentions</w:t>
      </w:r>
      <w:r w:rsidRPr="00C47630">
        <w:rPr>
          <w:rStyle w:val="Style13ptBold"/>
        </w:rPr>
        <w:t xml:space="preserve"> firmly in mind</w:t>
      </w:r>
      <w:r w:rsidRPr="003D7D43">
        <w:rPr>
          <w:sz w:val="16"/>
        </w:rPr>
        <w:t xml:space="preserve">. </w:t>
      </w:r>
    </w:p>
    <w:p w14:paraId="4A59D68B" w14:textId="77777777" w:rsidR="005716FD" w:rsidRPr="003D7D43" w:rsidRDefault="005716FD" w:rsidP="005716FD">
      <w:pPr>
        <w:rPr>
          <w:sz w:val="16"/>
          <w:szCs w:val="16"/>
        </w:rPr>
      </w:pPr>
      <w:r w:rsidRPr="003D7D43">
        <w:rPr>
          <w:sz w:val="16"/>
          <w:szCs w:val="16"/>
        </w:rPr>
        <w:t>Obscurity Through Complexity</w:t>
      </w:r>
    </w:p>
    <w:p w14:paraId="73887A0B" w14:textId="77777777" w:rsidR="005716FD" w:rsidRPr="003D7D43" w:rsidRDefault="005716FD" w:rsidP="005716FD">
      <w:pPr>
        <w:rPr>
          <w:sz w:val="16"/>
        </w:rPr>
      </w:pPr>
      <w:r w:rsidRPr="003D7D43">
        <w:rPr>
          <w:sz w:val="16"/>
        </w:rPr>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4" w:history="1">
        <w:r w:rsidRPr="003D7D43">
          <w:rPr>
            <w:rStyle w:val="StyleUnderline"/>
            <w:sz w:val="16"/>
          </w:rPr>
          <w:t>cyber space concerning espionage and actions below the threshold of armed conflict</w:t>
        </w:r>
      </w:hyperlink>
      <w:r w:rsidRPr="003D7D43">
        <w:rPr>
          <w:sz w:val="16"/>
        </w:rPr>
        <w:t xml:space="preserve">. Yet, </w:t>
      </w:r>
      <w:r w:rsidRPr="00C47630">
        <w:rPr>
          <w:rStyle w:val="Style13ptBold"/>
        </w:rPr>
        <w:t xml:space="preserve">technological </w:t>
      </w:r>
      <w:r w:rsidRPr="00C97C6B">
        <w:rPr>
          <w:rStyle w:val="Style13ptBold"/>
          <w:highlight w:val="cyan"/>
        </w:rPr>
        <w:t xml:space="preserve">standards are </w:t>
      </w:r>
      <w:r w:rsidRPr="00C97C6B">
        <w:rPr>
          <w:rStyle w:val="Emphasis"/>
          <w:highlight w:val="cyan"/>
        </w:rPr>
        <w:t>unequivocally</w:t>
      </w:r>
      <w:r w:rsidRPr="00C97C6B">
        <w:rPr>
          <w:rStyle w:val="Style13ptBold"/>
          <w:highlight w:val="cyan"/>
        </w:rPr>
        <w:t xml:space="preserve"> connected to</w:t>
      </w:r>
      <w:r w:rsidRPr="00C47630">
        <w:rPr>
          <w:rStyle w:val="Style13ptBold"/>
        </w:rPr>
        <w:t xml:space="preserve"> normative practices of</w:t>
      </w:r>
      <w:r w:rsidRPr="003D7D43">
        <w:rPr>
          <w:sz w:val="16"/>
        </w:rPr>
        <w:t xml:space="preserve"> international </w:t>
      </w:r>
      <w:proofErr w:type="spellStart"/>
      <w:r w:rsidRPr="00C97C6B">
        <w:rPr>
          <w:rStyle w:val="Style13ptBold"/>
          <w:highlight w:val="cyan"/>
        </w:rPr>
        <w:t>behaviour</w:t>
      </w:r>
      <w:proofErr w:type="spellEnd"/>
      <w:r w:rsidRPr="00C97C6B">
        <w:rPr>
          <w:rStyle w:val="Style13ptBold"/>
          <w:highlight w:val="cyan"/>
        </w:rPr>
        <w:t xml:space="preserve"> and ethics</w:t>
      </w:r>
      <w:r w:rsidRPr="003D7D43">
        <w:rPr>
          <w:sz w:val="16"/>
        </w:rPr>
        <w:t xml:space="preserve">. </w:t>
      </w:r>
      <w:r w:rsidRPr="00C47630">
        <w:rPr>
          <w:rStyle w:val="Style13ptBold"/>
        </w:rPr>
        <w:t>The</w:t>
      </w:r>
      <w:r w:rsidRPr="003D7D43">
        <w:rPr>
          <w:sz w:val="16"/>
        </w:rPr>
        <w:t xml:space="preserve"> extremely </w:t>
      </w:r>
      <w:r w:rsidRPr="00C47630">
        <w:rPr>
          <w:rStyle w:val="Style13ptBold"/>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13ptBold"/>
        </w:rPr>
        <w:t>obscures the</w:t>
      </w:r>
      <w:r w:rsidRPr="003D7D43">
        <w:rPr>
          <w:sz w:val="16"/>
        </w:rPr>
        <w:t xml:space="preserve"> very </w:t>
      </w:r>
      <w:r w:rsidRPr="00C47630">
        <w:rPr>
          <w:rStyle w:val="Style13ptBold"/>
        </w:rPr>
        <w:t>tangible real-world impact</w:t>
      </w:r>
      <w:r w:rsidRPr="003D7D43">
        <w:rPr>
          <w:sz w:val="16"/>
        </w:rPr>
        <w:t xml:space="preserve"> that the </w:t>
      </w:r>
      <w:r w:rsidRPr="00C47630">
        <w:rPr>
          <w:rStyle w:val="Style13ptBold"/>
        </w:rPr>
        <w:t>standards they set have</w:t>
      </w:r>
      <w:r w:rsidRPr="003D7D43">
        <w:rPr>
          <w:sz w:val="16"/>
        </w:rPr>
        <w:t xml:space="preserve">. The </w:t>
      </w:r>
      <w:r w:rsidRPr="00C97C6B">
        <w:rPr>
          <w:rStyle w:val="Style13ptBold"/>
          <w:highlight w:val="cyan"/>
        </w:rPr>
        <w:t>3GPP</w:t>
      </w:r>
      <w:r w:rsidRPr="003D7D43">
        <w:rPr>
          <w:sz w:val="16"/>
        </w:rPr>
        <w:t xml:space="preserve"> is responsible for standards setting for mobile telecommunications. It </w:t>
      </w:r>
      <w:r w:rsidRPr="00C97C6B">
        <w:rPr>
          <w:rStyle w:val="Style13ptBold"/>
          <w:highlight w:val="cyan"/>
        </w:rPr>
        <w:t>covers</w:t>
      </w:r>
      <w:r w:rsidRPr="00C47630">
        <w:rPr>
          <w:rStyle w:val="Style13ptBold"/>
        </w:rPr>
        <w:t xml:space="preserve"> everything from </w:t>
      </w:r>
      <w:r w:rsidRPr="00C97C6B">
        <w:rPr>
          <w:rStyle w:val="Emphasis"/>
          <w:highlight w:val="cyan"/>
        </w:rPr>
        <w:t>5G</w:t>
      </w:r>
      <w:r w:rsidRPr="00C97C6B">
        <w:rPr>
          <w:rStyle w:val="Style13ptBold"/>
          <w:highlight w:val="cyan"/>
        </w:rPr>
        <w:t xml:space="preserve"> through</w:t>
      </w:r>
      <w:r w:rsidRPr="00C47630">
        <w:rPr>
          <w:rStyle w:val="Style13ptBold"/>
        </w:rPr>
        <w:t xml:space="preserve"> to </w:t>
      </w:r>
      <w:r w:rsidRPr="00C97C6B">
        <w:rPr>
          <w:rStyle w:val="Emphasis"/>
          <w:highlight w:val="cyan"/>
        </w:rPr>
        <w:t>a</w:t>
      </w:r>
      <w:r w:rsidRPr="0092630E">
        <w:rPr>
          <w:rStyle w:val="Style13ptBold"/>
        </w:rPr>
        <w:t xml:space="preserve">utonomous </w:t>
      </w:r>
      <w:r w:rsidRPr="00C97C6B">
        <w:rPr>
          <w:rStyle w:val="Emphasis"/>
          <w:highlight w:val="cyan"/>
        </w:rPr>
        <w:t>v</w:t>
      </w:r>
      <w:r w:rsidRPr="0092630E">
        <w:rPr>
          <w:rStyle w:val="Style13ptBold"/>
        </w:rPr>
        <w:t>ehicle</w:t>
      </w:r>
      <w:r w:rsidRPr="00C97C6B">
        <w:rPr>
          <w:rStyle w:val="Style13ptBold"/>
          <w:highlight w:val="cyan"/>
        </w:rPr>
        <w:t>s</w:t>
      </w:r>
      <w:r w:rsidRPr="0092630E">
        <w:t xml:space="preserve"> </w:t>
      </w:r>
      <w:r w:rsidRPr="00B33E48">
        <w:rPr>
          <w:rStyle w:val="Style13ptBold"/>
        </w:rPr>
        <w:t>and</w:t>
      </w:r>
      <w:r w:rsidRPr="00C47630">
        <w:rPr>
          <w:rStyle w:val="Style13ptBold"/>
        </w:rPr>
        <w:t xml:space="preserve"> </w:t>
      </w:r>
      <w:r w:rsidRPr="00C97C6B">
        <w:rPr>
          <w:rStyle w:val="Style13ptBold"/>
          <w:highlight w:val="cyan"/>
        </w:rPr>
        <w:t>the</w:t>
      </w:r>
      <w:r w:rsidRPr="00C47630">
        <w:rPr>
          <w:rStyle w:val="Style13ptBold"/>
        </w:rPr>
        <w:t xml:space="preserve"> </w:t>
      </w:r>
      <w:r w:rsidRPr="00C97C6B">
        <w:rPr>
          <w:rStyle w:val="Emphasis"/>
          <w:highlight w:val="cyan"/>
        </w:rPr>
        <w:t>I</w:t>
      </w:r>
      <w:r w:rsidRPr="00C47630">
        <w:rPr>
          <w:rStyle w:val="Style13ptBold"/>
        </w:rPr>
        <w:t xml:space="preserve">nternet </w:t>
      </w:r>
      <w:r w:rsidRPr="00C97C6B">
        <w:rPr>
          <w:rStyle w:val="Emphasis"/>
          <w:highlight w:val="cyan"/>
        </w:rPr>
        <w:t>o</w:t>
      </w:r>
      <w:r w:rsidRPr="00C47630">
        <w:rPr>
          <w:rStyle w:val="Style13ptBold"/>
        </w:rPr>
        <w:t xml:space="preserve">f </w:t>
      </w:r>
      <w:r w:rsidRPr="00C97C6B">
        <w:rPr>
          <w:rStyle w:val="Emphasis"/>
          <w:highlight w:val="cyan"/>
        </w:rPr>
        <w:t>T</w:t>
      </w:r>
      <w:r w:rsidRPr="00C47630">
        <w:rPr>
          <w:rStyle w:val="Style13ptBold"/>
        </w:rPr>
        <w:t>hings</w:t>
      </w:r>
      <w:r w:rsidRPr="003D7D43">
        <w:rPr>
          <w:sz w:val="16"/>
        </w:rPr>
        <w:t xml:space="preserve">. These are the bodies defining how the modern world is constructed. </w:t>
      </w:r>
    </w:p>
    <w:p w14:paraId="55BEF93F" w14:textId="77777777" w:rsidR="005716FD" w:rsidRPr="003D7D43" w:rsidRDefault="005716FD" w:rsidP="005716FD">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13ptBold"/>
        </w:rPr>
        <w:t xml:space="preserve">This hardly seems a matter of </w:t>
      </w:r>
      <w:r w:rsidRPr="00C47630">
        <w:rPr>
          <w:rStyle w:val="Emphasis"/>
        </w:rPr>
        <w:t>national security</w:t>
      </w:r>
      <w:r w:rsidRPr="00C47630">
        <w:rPr>
          <w:rStyle w:val="Style13ptBold"/>
        </w:rPr>
        <w:t xml:space="preserve"> importance</w:t>
      </w:r>
      <w:r w:rsidRPr="003D7D43">
        <w:rPr>
          <w:sz w:val="16"/>
        </w:rPr>
        <w:t xml:space="preserve">. But </w:t>
      </w:r>
      <w:r w:rsidRPr="0092630E">
        <w:rPr>
          <w:rStyle w:val="Style13ptBold"/>
        </w:rPr>
        <w:t>the same process</w:t>
      </w:r>
      <w:r w:rsidRPr="00C47630">
        <w:rPr>
          <w:rStyle w:val="Style13ptBold"/>
        </w:rPr>
        <w:t xml:space="preserve"> is responsible for what</w:t>
      </w:r>
      <w:r w:rsidRPr="003D7D43">
        <w:rPr>
          <w:sz w:val="16"/>
        </w:rPr>
        <w:t xml:space="preserve"> ultimately </w:t>
      </w:r>
      <w:r w:rsidRPr="0092630E">
        <w:rPr>
          <w:rStyle w:val="Style13ptBold"/>
        </w:rPr>
        <w:t>shape</w:t>
      </w:r>
      <w:r w:rsidRPr="00C47630">
        <w:rPr>
          <w:rStyle w:val="Style13ptBold"/>
        </w:rPr>
        <w:t xml:space="preserve"> the</w:t>
      </w:r>
      <w:r w:rsidRPr="003D7D43">
        <w:rPr>
          <w:sz w:val="16"/>
        </w:rPr>
        <w:t xml:space="preserve"> basic operating </w:t>
      </w:r>
      <w:r w:rsidRPr="00C47630">
        <w:rPr>
          <w:rStyle w:val="Emphasis"/>
        </w:rPr>
        <w:t>parameters</w:t>
      </w:r>
      <w:r w:rsidRPr="00C47630">
        <w:rPr>
          <w:rStyle w:val="Style13ptBold"/>
        </w:rPr>
        <w:t xml:space="preserve"> of </w:t>
      </w:r>
      <w:r w:rsidRPr="00C97C6B">
        <w:rPr>
          <w:rStyle w:val="Emphasis"/>
          <w:highlight w:val="cyan"/>
        </w:rPr>
        <w:t>f</w:t>
      </w:r>
      <w:r w:rsidRPr="0092630E">
        <w:rPr>
          <w:rStyle w:val="Style13ptBold"/>
        </w:rPr>
        <w:t xml:space="preserve">acial </w:t>
      </w:r>
      <w:r w:rsidRPr="00C97C6B">
        <w:rPr>
          <w:rStyle w:val="Emphasis"/>
          <w:highlight w:val="cyan"/>
        </w:rPr>
        <w:t>r</w:t>
      </w:r>
      <w:r w:rsidRPr="0092630E">
        <w:rPr>
          <w:rStyle w:val="Style13ptBold"/>
        </w:rPr>
        <w:t xml:space="preserve">ecognition </w:t>
      </w:r>
      <w:r w:rsidRPr="00C97C6B">
        <w:rPr>
          <w:rStyle w:val="Emphasis"/>
          <w:highlight w:val="cyan"/>
        </w:rPr>
        <w:t>t</w:t>
      </w:r>
      <w:r w:rsidRPr="00C47630">
        <w:rPr>
          <w:rStyle w:val="Style13ptBold"/>
        </w:rPr>
        <w:t>echnology</w:t>
      </w:r>
      <w:r w:rsidRPr="003D7D43">
        <w:rPr>
          <w:sz w:val="16"/>
        </w:rPr>
        <w:t xml:space="preserve"> in closed circuit television systems, </w:t>
      </w:r>
      <w:r w:rsidRPr="00C47630">
        <w:rPr>
          <w:rStyle w:val="Style13ptBold"/>
        </w:rPr>
        <w:t xml:space="preserve">the </w:t>
      </w:r>
      <w:r w:rsidRPr="000B4811">
        <w:rPr>
          <w:rStyle w:val="Style13ptBold"/>
        </w:rPr>
        <w:t xml:space="preserve">level of </w:t>
      </w:r>
      <w:proofErr w:type="spellStart"/>
      <w:r w:rsidRPr="00C97C6B">
        <w:rPr>
          <w:rStyle w:val="Emphasis"/>
          <w:highlight w:val="cyan"/>
        </w:rPr>
        <w:t>centralised</w:t>
      </w:r>
      <w:proofErr w:type="spellEnd"/>
      <w:r w:rsidRPr="00C97C6B">
        <w:rPr>
          <w:rStyle w:val="Style13ptBold"/>
          <w:highlight w:val="cyan"/>
        </w:rPr>
        <w:t xml:space="preserve"> state </w:t>
      </w:r>
      <w:r w:rsidRPr="00C97C6B">
        <w:rPr>
          <w:rStyle w:val="Emphasis"/>
          <w:highlight w:val="cyan"/>
        </w:rPr>
        <w:t>control</w:t>
      </w:r>
      <w:r w:rsidRPr="00C97C6B">
        <w:rPr>
          <w:rStyle w:val="Style13ptBold"/>
          <w:highlight w:val="cyan"/>
        </w:rPr>
        <w:t xml:space="preserve"> at the</w:t>
      </w:r>
      <w:r w:rsidRPr="00C47630">
        <w:rPr>
          <w:rStyle w:val="Style13ptBold"/>
        </w:rPr>
        <w:t xml:space="preserve"> technical foundations of the </w:t>
      </w:r>
      <w:r w:rsidRPr="00C97C6B">
        <w:rPr>
          <w:rStyle w:val="Style13ptBold"/>
          <w:highlight w:val="cyan"/>
        </w:rPr>
        <w:t>internet</w:t>
      </w:r>
      <w:r w:rsidRPr="00C97C6B">
        <w:rPr>
          <w:sz w:val="16"/>
          <w:highlight w:val="cyan"/>
        </w:rPr>
        <w:t xml:space="preserve">, </w:t>
      </w:r>
      <w:r w:rsidRPr="00C97C6B">
        <w:rPr>
          <w:rStyle w:val="Style13ptBold"/>
          <w:highlight w:val="cyan"/>
        </w:rPr>
        <w:t>and</w:t>
      </w:r>
      <w:r w:rsidRPr="00C47630">
        <w:rPr>
          <w:rStyle w:val="Style13ptBold"/>
        </w:rPr>
        <w:t xml:space="preserve"> the </w:t>
      </w:r>
      <w:r w:rsidRPr="00C97C6B">
        <w:rPr>
          <w:rStyle w:val="Emphasis"/>
          <w:highlight w:val="cyan"/>
        </w:rPr>
        <w:t>protections</w:t>
      </w:r>
      <w:r w:rsidRPr="00C97C6B">
        <w:rPr>
          <w:rStyle w:val="Style13ptBold"/>
          <w:highlight w:val="cyan"/>
        </w:rPr>
        <w:t xml:space="preserve"> of</w:t>
      </w:r>
      <w:r w:rsidRPr="003D7D43">
        <w:rPr>
          <w:sz w:val="16"/>
        </w:rPr>
        <w:t xml:space="preserve"> personally </w:t>
      </w:r>
      <w:r w:rsidRPr="00C47630">
        <w:rPr>
          <w:rStyle w:val="Style13ptBold"/>
        </w:rPr>
        <w:t xml:space="preserve">identifiable </w:t>
      </w:r>
      <w:r w:rsidRPr="00C97C6B">
        <w:rPr>
          <w:rStyle w:val="Emphasis"/>
          <w:highlight w:val="cyan"/>
        </w:rPr>
        <w:t>data</w:t>
      </w:r>
      <w:r w:rsidRPr="003D7D43">
        <w:rPr>
          <w:sz w:val="16"/>
        </w:rPr>
        <w:t xml:space="preserve">. </w:t>
      </w:r>
      <w:r w:rsidRPr="00C47630">
        <w:rPr>
          <w:rStyle w:val="Style13ptBold"/>
        </w:rPr>
        <w:t xml:space="preserve">These generate </w:t>
      </w:r>
      <w:r w:rsidRPr="00C47630">
        <w:rPr>
          <w:rStyle w:val="Emphasis"/>
        </w:rPr>
        <w:t>profound implications</w:t>
      </w:r>
      <w:r w:rsidRPr="00C47630">
        <w:rPr>
          <w:rStyle w:val="Style13ptBold"/>
        </w:rPr>
        <w:t xml:space="preserve"> for</w:t>
      </w:r>
      <w:r w:rsidRPr="003D7D43">
        <w:rPr>
          <w:sz w:val="16"/>
        </w:rPr>
        <w:t xml:space="preserve"> international </w:t>
      </w:r>
      <w:r w:rsidRPr="00C47630">
        <w:rPr>
          <w:rStyle w:val="Style13ptBold"/>
        </w:rPr>
        <w:t>policy and ethics</w:t>
      </w:r>
      <w:r w:rsidRPr="003D7D43">
        <w:rPr>
          <w:sz w:val="16"/>
        </w:rPr>
        <w:t xml:space="preserve">. </w:t>
      </w:r>
    </w:p>
    <w:p w14:paraId="1A6CCC77" w14:textId="77777777" w:rsidR="005716FD" w:rsidRPr="003D7D43" w:rsidRDefault="005716FD" w:rsidP="005716FD">
      <w:pPr>
        <w:rPr>
          <w:sz w:val="16"/>
          <w:szCs w:val="16"/>
        </w:rPr>
      </w:pPr>
      <w:r w:rsidRPr="003D7D43">
        <w:rPr>
          <w:sz w:val="16"/>
          <w:szCs w:val="16"/>
        </w:rPr>
        <w:t>Internal Competition vs Strategic Direction</w:t>
      </w:r>
    </w:p>
    <w:p w14:paraId="5AECBE41" w14:textId="77777777" w:rsidR="005716FD" w:rsidRPr="003D7D43" w:rsidRDefault="005716FD" w:rsidP="005716FD">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5" w:history="1">
        <w:r w:rsidRPr="003D7D43">
          <w:rPr>
            <w:rStyle w:val="StyleUnderline"/>
            <w:sz w:val="16"/>
            <w:szCs w:val="16"/>
          </w:rPr>
          <w:t>some licensing of standards are controlled by state or EU led institutions.</w:t>
        </w:r>
      </w:hyperlink>
      <w:r w:rsidRPr="003D7D43">
        <w:rPr>
          <w:sz w:val="16"/>
          <w:szCs w:val="16"/>
        </w:rPr>
        <w:t xml:space="preserve"> </w:t>
      </w:r>
    </w:p>
    <w:p w14:paraId="474BB953" w14:textId="77777777" w:rsidR="005716FD" w:rsidRPr="00C47630" w:rsidRDefault="005716FD" w:rsidP="005716FD">
      <w:pPr>
        <w:rPr>
          <w:rStyle w:val="Emphasis"/>
        </w:rPr>
      </w:pPr>
      <w:r w:rsidRPr="003D7D43">
        <w:rPr>
          <w:sz w:val="16"/>
        </w:rPr>
        <w:t xml:space="preserve">In contrast to this approach </w:t>
      </w:r>
      <w:r w:rsidRPr="00C47630">
        <w:rPr>
          <w:rStyle w:val="Style13ptBold"/>
        </w:rPr>
        <w:t>the Chinese model has involved a high level of</w:t>
      </w:r>
      <w:r w:rsidRPr="003D7D43">
        <w:rPr>
          <w:sz w:val="16"/>
        </w:rPr>
        <w:t xml:space="preserve"> state-oriented direction, </w:t>
      </w:r>
      <w:r w:rsidRPr="00C47630">
        <w:rPr>
          <w:rStyle w:val="Style13ptBold"/>
        </w:rPr>
        <w:t>oversight</w:t>
      </w:r>
      <w:r w:rsidRPr="003D7D43">
        <w:rPr>
          <w:sz w:val="16"/>
        </w:rPr>
        <w:t xml:space="preserve">, </w:t>
      </w:r>
      <w:r w:rsidRPr="00C47630">
        <w:rPr>
          <w:rStyle w:val="Style13ptBold"/>
        </w:rPr>
        <w:t>and direct engagement on the creation</w:t>
      </w:r>
      <w:r w:rsidRPr="003D7D43">
        <w:rPr>
          <w:sz w:val="16"/>
        </w:rPr>
        <w:t xml:space="preserve"> and signing </w:t>
      </w:r>
      <w:r w:rsidRPr="00C47630">
        <w:rPr>
          <w:rStyle w:val="Style13ptBold"/>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13ptBold"/>
        </w:rPr>
        <w:t xml:space="preserve">Technical </w:t>
      </w:r>
      <w:r w:rsidRPr="00C97C6B">
        <w:rPr>
          <w:rStyle w:val="Style13ptBold"/>
          <w:highlight w:val="cyan"/>
        </w:rPr>
        <w:t>standards have</w:t>
      </w:r>
      <w:r w:rsidRPr="003D7D43">
        <w:rPr>
          <w:sz w:val="16"/>
        </w:rPr>
        <w:t xml:space="preserve"> also </w:t>
      </w:r>
      <w:r w:rsidRPr="00C97C6B">
        <w:rPr>
          <w:rStyle w:val="Style13ptBold"/>
          <w:highlight w:val="cyan"/>
        </w:rPr>
        <w:t>become</w:t>
      </w:r>
      <w:r w:rsidRPr="00C47630">
        <w:rPr>
          <w:rStyle w:val="Style13ptBold"/>
        </w:rPr>
        <w:t xml:space="preserve"> an increasingly </w:t>
      </w:r>
      <w:r w:rsidRPr="00C97C6B">
        <w:rPr>
          <w:rStyle w:val="Style13ptBold"/>
          <w:highlight w:val="cyan"/>
        </w:rPr>
        <w:t>central</w:t>
      </w:r>
      <w:r w:rsidRPr="00C47630">
        <w:rPr>
          <w:rStyle w:val="Style13ptBold"/>
        </w:rPr>
        <w:t xml:space="preserve"> component </w:t>
      </w:r>
      <w:r w:rsidRPr="00C97C6B">
        <w:rPr>
          <w:rStyle w:val="Style13ptBold"/>
          <w:highlight w:val="cyan"/>
        </w:rPr>
        <w:t xml:space="preserve">of the </w:t>
      </w:r>
      <w:r w:rsidRPr="00C97C6B">
        <w:rPr>
          <w:rStyle w:val="Emphasis"/>
          <w:highlight w:val="cyan"/>
        </w:rPr>
        <w:t>Digital Silk Road</w:t>
      </w:r>
      <w:r w:rsidRPr="00C97C6B">
        <w:rPr>
          <w:rStyle w:val="Style13ptBold"/>
          <w:highlight w:val="cyan"/>
        </w:rPr>
        <w:t xml:space="preserve"> with</w:t>
      </w:r>
      <w:r w:rsidRPr="00C47630">
        <w:rPr>
          <w:rStyle w:val="Style13ptBold"/>
        </w:rPr>
        <w:t xml:space="preserve"> the</w:t>
      </w:r>
      <w:r w:rsidRPr="003D7D43">
        <w:rPr>
          <w:sz w:val="16"/>
        </w:rPr>
        <w:t xml:space="preserve"> openly </w:t>
      </w:r>
      <w:r w:rsidRPr="00C47630">
        <w:rPr>
          <w:rStyle w:val="Style13ptBold"/>
        </w:rPr>
        <w:t xml:space="preserve">expressed goal of </w:t>
      </w:r>
      <w:r w:rsidRPr="00C97C6B">
        <w:rPr>
          <w:rStyle w:val="Style13ptBold"/>
          <w:highlight w:val="cyan"/>
        </w:rPr>
        <w:t>increasing uptake of</w:t>
      </w:r>
      <w:r w:rsidRPr="00C47630">
        <w:rPr>
          <w:rStyle w:val="Style13ptBold"/>
        </w:rPr>
        <w:t xml:space="preserve"> Chinese technical </w:t>
      </w:r>
      <w:r w:rsidRPr="00C97C6B">
        <w:rPr>
          <w:rStyle w:val="Style13ptBold"/>
          <w:highlight w:val="cyan"/>
        </w:rPr>
        <w:t xml:space="preserve">standards in </w:t>
      </w:r>
      <w:r w:rsidRPr="00C97C6B">
        <w:rPr>
          <w:rStyle w:val="Emphasis"/>
          <w:highlight w:val="cyan"/>
        </w:rPr>
        <w:t>partner countries.</w:t>
      </w:r>
      <w:r w:rsidRPr="00C47630">
        <w:rPr>
          <w:rStyle w:val="Emphasis"/>
        </w:rPr>
        <w:t xml:space="preserve"> </w:t>
      </w:r>
    </w:p>
    <w:p w14:paraId="3F118CB4" w14:textId="77777777" w:rsidR="005716FD" w:rsidRPr="003D7D43" w:rsidRDefault="005716FD" w:rsidP="005716FD">
      <w:pPr>
        <w:rPr>
          <w:sz w:val="16"/>
        </w:rPr>
      </w:pPr>
      <w:r w:rsidRPr="00C47630">
        <w:rPr>
          <w:rStyle w:val="Style13ptBold"/>
        </w:rPr>
        <w:t xml:space="preserve">The implications of </w:t>
      </w:r>
      <w:r w:rsidRPr="00C97C6B">
        <w:rPr>
          <w:rStyle w:val="Style13ptBold"/>
          <w:highlight w:val="cyan"/>
        </w:rPr>
        <w:t>this clash between</w:t>
      </w:r>
      <w:r w:rsidRPr="003D7D43">
        <w:rPr>
          <w:sz w:val="16"/>
        </w:rPr>
        <w:t xml:space="preserve"> a system of </w:t>
      </w:r>
      <w:r w:rsidRPr="00C47630">
        <w:rPr>
          <w:rStyle w:val="Style13ptBold"/>
        </w:rPr>
        <w:t xml:space="preserve">technical </w:t>
      </w:r>
      <w:proofErr w:type="spellStart"/>
      <w:r w:rsidRPr="00C47630">
        <w:rPr>
          <w:rStyle w:val="Style13ptBold"/>
        </w:rPr>
        <w:t>standardisation</w:t>
      </w:r>
      <w:proofErr w:type="spellEnd"/>
      <w:r w:rsidRPr="003D7D43">
        <w:rPr>
          <w:sz w:val="16"/>
        </w:rPr>
        <w:t xml:space="preserve"> that is </w:t>
      </w:r>
      <w:r w:rsidRPr="00C47630">
        <w:rPr>
          <w:rStyle w:val="Style13ptBold"/>
        </w:rPr>
        <w:t xml:space="preserve">driven by </w:t>
      </w:r>
      <w:r w:rsidRPr="00C97C6B">
        <w:rPr>
          <w:rStyle w:val="Style13ptBold"/>
          <w:highlight w:val="cyan"/>
        </w:rPr>
        <w:t>the market versus</w:t>
      </w:r>
      <w:r w:rsidRPr="003D7D43">
        <w:rPr>
          <w:sz w:val="16"/>
        </w:rPr>
        <w:t xml:space="preserve"> one driven by an </w:t>
      </w:r>
      <w:r w:rsidRPr="00C97C6B">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C97C6B">
        <w:rPr>
          <w:rStyle w:val="Style13ptBold"/>
          <w:highlight w:val="cyan"/>
        </w:rPr>
        <w:t>are a direct challenge to</w:t>
      </w:r>
      <w:r w:rsidRPr="00C47630">
        <w:rPr>
          <w:rStyle w:val="Style13ptBold"/>
        </w:rPr>
        <w:t xml:space="preserve"> the development of free</w:t>
      </w:r>
      <w:r w:rsidRPr="003D7D43">
        <w:rPr>
          <w:sz w:val="16"/>
        </w:rPr>
        <w:t xml:space="preserve">, </w:t>
      </w:r>
      <w:r w:rsidRPr="00C47630">
        <w:rPr>
          <w:rStyle w:val="Style13ptBold"/>
        </w:rPr>
        <w:t>open</w:t>
      </w:r>
      <w:r w:rsidRPr="003D7D43">
        <w:rPr>
          <w:sz w:val="16"/>
        </w:rPr>
        <w:t xml:space="preserve">, </w:t>
      </w:r>
      <w:r w:rsidRPr="00C47630">
        <w:rPr>
          <w:rStyle w:val="Style13ptBold"/>
        </w:rPr>
        <w:t>and</w:t>
      </w:r>
      <w:r w:rsidRPr="003D7D43">
        <w:rPr>
          <w:sz w:val="16"/>
        </w:rPr>
        <w:t xml:space="preserve"> </w:t>
      </w:r>
      <w:r w:rsidRPr="00C97C6B">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1F4FB048" w14:textId="77777777" w:rsidR="005716FD" w:rsidRDefault="005716FD" w:rsidP="005716FD"/>
    <w:p w14:paraId="4F2A7A4B" w14:textId="77777777" w:rsidR="005716FD" w:rsidRDefault="005716FD" w:rsidP="005716FD">
      <w:pPr>
        <w:pStyle w:val="Heading4"/>
      </w:pPr>
      <w:r>
        <w:t xml:space="preserve">Causes global backsliding. </w:t>
      </w:r>
    </w:p>
    <w:p w14:paraId="2BA27BAB" w14:textId="77777777" w:rsidR="005716FD" w:rsidRPr="00702D72" w:rsidRDefault="005716FD" w:rsidP="005716FD">
      <w:bookmarkStart w:id="1" w:name="_Hlk82423475"/>
      <w:r w:rsidRPr="00702D72">
        <w:rPr>
          <w:rStyle w:val="Emphasis1"/>
        </w:rPr>
        <w:t xml:space="preserve">Kendall-Taylor </w:t>
      </w:r>
      <w:bookmarkEnd w:id="1"/>
      <w:r w:rsidRPr="00702D72">
        <w:rPr>
          <w:rStyle w:val="Emphasis1"/>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StyleUnderline"/>
          </w:rPr>
          <w:t>https://www.foreignaffairs.com/articles/china/2020-02-06/digital-dictators</w:t>
        </w:r>
      </w:hyperlink>
      <w:r w:rsidRPr="00DC0606">
        <w:t>)</w:t>
      </w:r>
    </w:p>
    <w:p w14:paraId="136F2298" w14:textId="77777777" w:rsidR="005716FD" w:rsidRPr="003D7D43" w:rsidRDefault="005716FD" w:rsidP="005716FD">
      <w:pPr>
        <w:rPr>
          <w:sz w:val="16"/>
        </w:rPr>
      </w:pPr>
      <w:r w:rsidRPr="00C47630">
        <w:rPr>
          <w:rStyle w:val="Style13ptBold"/>
        </w:rPr>
        <w:t>The risk</w:t>
      </w:r>
      <w:r w:rsidRPr="003D7D43">
        <w:rPr>
          <w:sz w:val="16"/>
        </w:rPr>
        <w:t xml:space="preserve"> that </w:t>
      </w:r>
      <w:r w:rsidRPr="00C97C6B">
        <w:rPr>
          <w:rStyle w:val="Style13ptBold"/>
          <w:highlight w:val="cyan"/>
        </w:rPr>
        <w:t>tech</w:t>
      </w:r>
      <w:r w:rsidRPr="00382959">
        <w:rPr>
          <w:rStyle w:val="Style13ptBold"/>
        </w:rPr>
        <w:t xml:space="preserve">nology </w:t>
      </w:r>
      <w:r w:rsidRPr="00C97C6B">
        <w:rPr>
          <w:rStyle w:val="Style13ptBold"/>
          <w:highlight w:val="cyan"/>
        </w:rPr>
        <w:t>will usher in</w:t>
      </w:r>
      <w:r w:rsidRPr="00C47630">
        <w:rPr>
          <w:rStyle w:val="Style13ptBold"/>
        </w:rPr>
        <w:t xml:space="preserve"> a wave of </w:t>
      </w:r>
      <w:r w:rsidRPr="00C97C6B">
        <w:rPr>
          <w:rStyle w:val="Emphasis"/>
          <w:highlight w:val="cyan"/>
        </w:rPr>
        <w:t>authoritarianism</w:t>
      </w:r>
      <w:r w:rsidRPr="003D7D43">
        <w:rPr>
          <w:sz w:val="16"/>
        </w:rPr>
        <w:t xml:space="preserve"> </w:t>
      </w:r>
      <w:r w:rsidRPr="00C47630">
        <w:rPr>
          <w:rStyle w:val="Style13ptBold"/>
        </w:rPr>
        <w:t>is</w:t>
      </w:r>
      <w:r w:rsidRPr="003D7D43">
        <w:rPr>
          <w:sz w:val="16"/>
        </w:rPr>
        <w:t xml:space="preserve"> </w:t>
      </w:r>
      <w:proofErr w:type="gramStart"/>
      <w:r w:rsidRPr="003D7D43">
        <w:rPr>
          <w:sz w:val="16"/>
        </w:rPr>
        <w:t xml:space="preserve">all the </w:t>
      </w:r>
      <w:r w:rsidRPr="00C47630">
        <w:rPr>
          <w:rStyle w:val="Style13ptBold"/>
        </w:rPr>
        <w:t>more</w:t>
      </w:r>
      <w:proofErr w:type="gramEnd"/>
      <w:r w:rsidRPr="00C47630">
        <w:rPr>
          <w:rStyle w:val="Style13ptBold"/>
        </w:rPr>
        <w:t xml:space="preserve"> concerning because our</w:t>
      </w:r>
      <w:r w:rsidRPr="003D7D43">
        <w:rPr>
          <w:sz w:val="16"/>
        </w:rPr>
        <w:t xml:space="preserve"> own </w:t>
      </w:r>
      <w:r w:rsidRPr="00C47630">
        <w:rPr>
          <w:rStyle w:val="Style13ptBold"/>
        </w:rPr>
        <w:t>empirical research</w:t>
      </w:r>
      <w:r w:rsidRPr="003D7D43">
        <w:rPr>
          <w:sz w:val="16"/>
        </w:rPr>
        <w:t xml:space="preserve"> has </w:t>
      </w:r>
      <w:r w:rsidRPr="00C47630">
        <w:rPr>
          <w:rStyle w:val="Style13ptBold"/>
        </w:rPr>
        <w:t xml:space="preserve">indicated that </w:t>
      </w:r>
      <w:r w:rsidRPr="00C97C6B">
        <w:rPr>
          <w:rStyle w:val="Style13ptBold"/>
          <w:highlight w:val="cyan"/>
        </w:rPr>
        <w:t xml:space="preserve">beyond </w:t>
      </w:r>
      <w:r w:rsidRPr="00C97C6B">
        <w:rPr>
          <w:rStyle w:val="Emphasis"/>
          <w:highlight w:val="cyan"/>
        </w:rPr>
        <w:t>buttressing</w:t>
      </w:r>
      <w:r w:rsidRPr="00C97C6B">
        <w:rPr>
          <w:rStyle w:val="Style13ptBold"/>
          <w:highlight w:val="cyan"/>
        </w:rPr>
        <w:t xml:space="preserve"> autocracies</w:t>
      </w:r>
      <w:r w:rsidRPr="00C97C6B">
        <w:rPr>
          <w:sz w:val="16"/>
          <w:highlight w:val="cyan"/>
        </w:rPr>
        <w:t xml:space="preserve">, </w:t>
      </w:r>
      <w:r w:rsidRPr="00C97C6B">
        <w:rPr>
          <w:rStyle w:val="Style13ptBold"/>
          <w:highlight w:val="cyan"/>
        </w:rPr>
        <w:t>digital tools are associated with</w:t>
      </w:r>
      <w:r w:rsidRPr="00C47630">
        <w:rPr>
          <w:rStyle w:val="Style13ptBold"/>
        </w:rPr>
        <w:t xml:space="preserve"> an </w:t>
      </w:r>
      <w:r w:rsidRPr="00C97C6B">
        <w:rPr>
          <w:rStyle w:val="Emphasis"/>
          <w:highlight w:val="cyan"/>
        </w:rPr>
        <w:t>increased risk</w:t>
      </w:r>
      <w:r w:rsidRPr="00C97C6B">
        <w:rPr>
          <w:sz w:val="16"/>
          <w:highlight w:val="cyan"/>
        </w:rPr>
        <w:t xml:space="preserve"> </w:t>
      </w:r>
      <w:r w:rsidRPr="00C97C6B">
        <w:rPr>
          <w:rStyle w:val="Style13ptBold"/>
          <w:highlight w:val="cyan"/>
        </w:rPr>
        <w:t>of</w:t>
      </w:r>
      <w:r w:rsidRPr="00C47630">
        <w:rPr>
          <w:rStyle w:val="Style13ptBold"/>
        </w:rPr>
        <w:t xml:space="preserve"> democratic </w:t>
      </w:r>
      <w:r w:rsidRPr="00C97C6B">
        <w:rPr>
          <w:rStyle w:val="Emphasis"/>
          <w:highlight w:val="cyan"/>
        </w:rPr>
        <w:t>backsliding</w:t>
      </w:r>
      <w:r w:rsidRPr="00C97C6B">
        <w:rPr>
          <w:sz w:val="16"/>
          <w:highlight w:val="cyan"/>
        </w:rPr>
        <w:t xml:space="preserve"> </w:t>
      </w:r>
      <w:r w:rsidRPr="00C97C6B">
        <w:rPr>
          <w:rStyle w:val="Style13ptBold"/>
          <w:highlight w:val="cyan"/>
        </w:rPr>
        <w:t xml:space="preserve">in fragile </w:t>
      </w:r>
      <w:r w:rsidRPr="00C97C6B">
        <w:rPr>
          <w:rStyle w:val="Emphasis"/>
          <w:highlight w:val="cyan"/>
        </w:rPr>
        <w:t>democracies</w:t>
      </w:r>
      <w:r w:rsidRPr="00C97C6B">
        <w:rPr>
          <w:sz w:val="16"/>
          <w:highlight w:val="cyan"/>
        </w:rPr>
        <w:t xml:space="preserve">. </w:t>
      </w:r>
      <w:r w:rsidRPr="00C97C6B">
        <w:rPr>
          <w:rStyle w:val="Style13ptBold"/>
          <w:highlight w:val="cyan"/>
        </w:rPr>
        <w:t>New tech</w:t>
      </w:r>
      <w:r w:rsidRPr="00382959">
        <w:rPr>
          <w:rStyle w:val="Style13ptBold"/>
        </w:rPr>
        <w:t>nologies</w:t>
      </w:r>
      <w:r w:rsidRPr="00C47630">
        <w:rPr>
          <w:rStyle w:val="Style13ptBold"/>
        </w:rPr>
        <w:t xml:space="preserve"> are particularly </w:t>
      </w:r>
      <w:r w:rsidRPr="00C47630">
        <w:rPr>
          <w:rStyle w:val="Emphasis"/>
        </w:rPr>
        <w:t>dangerous</w:t>
      </w:r>
      <w:r w:rsidRPr="003D7D43">
        <w:rPr>
          <w:sz w:val="16"/>
        </w:rPr>
        <w:t xml:space="preserve"> </w:t>
      </w:r>
      <w:r w:rsidRPr="00C47630">
        <w:rPr>
          <w:rStyle w:val="Style13ptBold"/>
        </w:rPr>
        <w:t>for weak democracies because</w:t>
      </w:r>
      <w:r w:rsidRPr="003D7D43">
        <w:rPr>
          <w:sz w:val="16"/>
        </w:rPr>
        <w:t xml:space="preserve"> many of these </w:t>
      </w:r>
      <w:r w:rsidRPr="00C47630">
        <w:rPr>
          <w:rStyle w:val="Style13ptBold"/>
        </w:rPr>
        <w:t xml:space="preserve">digital tools </w:t>
      </w:r>
      <w:r w:rsidRPr="00C97C6B">
        <w:rPr>
          <w:rStyle w:val="Style13ptBold"/>
          <w:highlight w:val="cyan"/>
        </w:rPr>
        <w:t xml:space="preserve">are </w:t>
      </w:r>
      <w:r w:rsidRPr="00C97C6B">
        <w:rPr>
          <w:rStyle w:val="Emphasis"/>
          <w:highlight w:val="cyan"/>
        </w:rPr>
        <w:t>dual use</w:t>
      </w:r>
      <w:r w:rsidRPr="00C97C6B">
        <w:rPr>
          <w:sz w:val="16"/>
          <w:highlight w:val="cyan"/>
        </w:rPr>
        <w:t xml:space="preserve">: </w:t>
      </w:r>
      <w:r w:rsidRPr="00C97C6B">
        <w:rPr>
          <w:rStyle w:val="Style13ptBold"/>
          <w:highlight w:val="cyan"/>
        </w:rPr>
        <w:t>tech</w:t>
      </w:r>
      <w:r w:rsidRPr="00382959">
        <w:rPr>
          <w:rStyle w:val="Style13ptBold"/>
        </w:rPr>
        <w:t>nology can enhance</w:t>
      </w:r>
      <w:r w:rsidRPr="00C47630">
        <w:rPr>
          <w:rStyle w:val="Style13ptBold"/>
        </w:rPr>
        <w:t xml:space="preserve"> government efficiency</w:t>
      </w:r>
      <w:r w:rsidRPr="003D7D43">
        <w:rPr>
          <w:sz w:val="16"/>
        </w:rPr>
        <w:t xml:space="preserve"> and provide the capacity to address challenges such as crime and terrorism, </w:t>
      </w:r>
      <w:r w:rsidRPr="00C47630">
        <w:rPr>
          <w:rStyle w:val="Style13ptBold"/>
        </w:rPr>
        <w:t>but</w:t>
      </w:r>
      <w:r w:rsidRPr="003D7D43">
        <w:rPr>
          <w:sz w:val="16"/>
        </w:rPr>
        <w:t xml:space="preserve"> no matter the intentions with which </w:t>
      </w:r>
      <w:r w:rsidRPr="00C47630">
        <w:rPr>
          <w:rStyle w:val="Style13ptBold"/>
        </w:rPr>
        <w:t>governments</w:t>
      </w:r>
      <w:r w:rsidRPr="003D7D43">
        <w:rPr>
          <w:sz w:val="16"/>
        </w:rPr>
        <w:t xml:space="preserve"> initially acquire such technology, they </w:t>
      </w:r>
      <w:r w:rsidRPr="00C97C6B">
        <w:rPr>
          <w:rStyle w:val="Style13ptBold"/>
          <w:highlight w:val="cyan"/>
        </w:rPr>
        <w:t>can</w:t>
      </w:r>
      <w:r w:rsidRPr="00C47630">
        <w:rPr>
          <w:rStyle w:val="Style13ptBold"/>
        </w:rPr>
        <w:t xml:space="preserve"> also use these tools to </w:t>
      </w:r>
      <w:r w:rsidRPr="00C97C6B">
        <w:rPr>
          <w:rStyle w:val="Emphasis"/>
          <w:highlight w:val="cyan"/>
        </w:rPr>
        <w:t>muzzle</w:t>
      </w:r>
      <w:r w:rsidRPr="00C97C6B">
        <w:rPr>
          <w:rStyle w:val="Style13ptBold"/>
          <w:highlight w:val="cyan"/>
        </w:rPr>
        <w:t xml:space="preserve"> and </w:t>
      </w:r>
      <w:r w:rsidRPr="00C97C6B">
        <w:rPr>
          <w:rStyle w:val="Emphasis"/>
          <w:highlight w:val="cyan"/>
        </w:rPr>
        <w:t>restrict</w:t>
      </w:r>
      <w:r w:rsidRPr="003D7D43">
        <w:rPr>
          <w:sz w:val="16"/>
        </w:rPr>
        <w:t xml:space="preserve"> the </w:t>
      </w:r>
      <w:r w:rsidRPr="00C97C6B">
        <w:rPr>
          <w:rStyle w:val="Emphasis"/>
          <w:highlight w:val="cyan"/>
        </w:rPr>
        <w:t>activities</w:t>
      </w:r>
      <w:r w:rsidRPr="00C97C6B">
        <w:rPr>
          <w:rStyle w:val="Style13ptBold"/>
          <w:highlight w:val="cyan"/>
        </w:rPr>
        <w:t xml:space="preserve"> of their</w:t>
      </w:r>
      <w:r w:rsidRPr="00C97C6B">
        <w:rPr>
          <w:sz w:val="16"/>
          <w:highlight w:val="cyan"/>
        </w:rPr>
        <w:t xml:space="preserve"> </w:t>
      </w:r>
      <w:r w:rsidRPr="00C97C6B">
        <w:rPr>
          <w:rStyle w:val="Emphasis"/>
          <w:highlight w:val="cyan"/>
        </w:rPr>
        <w:t>opponents</w:t>
      </w:r>
      <w:r w:rsidRPr="003D7D43">
        <w:rPr>
          <w:sz w:val="16"/>
        </w:rPr>
        <w:t>.</w:t>
      </w:r>
    </w:p>
    <w:p w14:paraId="298EE209" w14:textId="77777777" w:rsidR="005716FD" w:rsidRDefault="005716FD" w:rsidP="005716FD"/>
    <w:p w14:paraId="69822B50" w14:textId="77777777" w:rsidR="005716FD" w:rsidRPr="004711AE" w:rsidRDefault="005716FD" w:rsidP="005716FD">
      <w:pPr>
        <w:pStyle w:val="Heading4"/>
        <w:rPr>
          <w:rFonts w:cs="Arial"/>
        </w:rPr>
      </w:pPr>
      <w:r>
        <w:rPr>
          <w:rFonts w:cs="Arial"/>
        </w:rPr>
        <w:t xml:space="preserve">Democracy caps a litany of converging </w:t>
      </w:r>
      <w:r w:rsidRPr="00C47630">
        <w:rPr>
          <w:rFonts w:cs="Arial"/>
          <w:u w:val="single"/>
        </w:rPr>
        <w:t>existential threats</w:t>
      </w:r>
      <w:r>
        <w:rPr>
          <w:rFonts w:cs="Arial"/>
        </w:rPr>
        <w:t xml:space="preserve">. </w:t>
      </w:r>
    </w:p>
    <w:p w14:paraId="41C4972B" w14:textId="77777777" w:rsidR="005716FD" w:rsidRPr="004711AE" w:rsidRDefault="005716FD" w:rsidP="005716FD">
      <w:r w:rsidRPr="004711AE">
        <w:rPr>
          <w:rStyle w:val="Emphasis1"/>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DE8372C" w14:textId="77777777" w:rsidR="005716FD" w:rsidRPr="003D7D43" w:rsidRDefault="005716FD" w:rsidP="005716FD">
      <w:pPr>
        <w:rPr>
          <w:sz w:val="16"/>
        </w:rPr>
      </w:pPr>
      <w:r w:rsidRPr="009379AB">
        <w:rPr>
          <w:rStyle w:val="Style13ptBold"/>
        </w:rPr>
        <w:t xml:space="preserve">The most obvious response to the </w:t>
      </w:r>
      <w:r w:rsidRPr="009379AB">
        <w:rPr>
          <w:rStyle w:val="Emphasis"/>
        </w:rPr>
        <w:t>ill winds blowing</w:t>
      </w:r>
      <w:r w:rsidRPr="009379AB">
        <w:rPr>
          <w:rStyle w:val="Style13ptBold"/>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13ptBold"/>
        </w:rPr>
        <w:t>democracies</w:t>
      </w:r>
      <w:r w:rsidRPr="003D7D43">
        <w:rPr>
          <w:sz w:val="16"/>
        </w:rPr>
        <w:t xml:space="preserve"> of the West cannot </w:t>
      </w:r>
      <w:r w:rsidRPr="009379AB">
        <w:rPr>
          <w:rStyle w:val="Style13ptBold"/>
        </w:rPr>
        <w:t xml:space="preserve">save themselves if they do not </w:t>
      </w:r>
      <w:r w:rsidRPr="009379AB">
        <w:rPr>
          <w:rStyle w:val="Emphasis"/>
        </w:rPr>
        <w:t>stand with democrats</w:t>
      </w:r>
      <w:r w:rsidRPr="009379AB">
        <w:rPr>
          <w:rStyle w:val="Style13ptBold"/>
        </w:rPr>
        <w:t xml:space="preserve"> around the world</w:t>
      </w:r>
      <w:r w:rsidRPr="003D7D43">
        <w:rPr>
          <w:sz w:val="16"/>
        </w:rPr>
        <w:t xml:space="preserve">. </w:t>
      </w:r>
      <w:r w:rsidRPr="009379AB">
        <w:rPr>
          <w:rStyle w:val="Style13ptBold"/>
        </w:rPr>
        <w:t>This is truer now than ever</w:t>
      </w:r>
      <w:r w:rsidRPr="003D7D43">
        <w:rPr>
          <w:sz w:val="16"/>
        </w:rPr>
        <w:t xml:space="preserve">, for several reasons. </w:t>
      </w:r>
      <w:r w:rsidRPr="009379AB">
        <w:rPr>
          <w:rStyle w:val="Style13ptBold"/>
        </w:rPr>
        <w:t xml:space="preserve">We live </w:t>
      </w:r>
      <w:r w:rsidRPr="00C97C6B">
        <w:rPr>
          <w:rStyle w:val="Style13ptBold"/>
          <w:highlight w:val="cyan"/>
        </w:rPr>
        <w:t>in a globalized world</w:t>
      </w:r>
      <w:r w:rsidRPr="009379AB">
        <w:rPr>
          <w:rStyle w:val="Style13ptBold"/>
        </w:rPr>
        <w:t xml:space="preserve">, one in which </w:t>
      </w:r>
      <w:r w:rsidRPr="00C97C6B">
        <w:rPr>
          <w:rStyle w:val="Emphasis"/>
          <w:highlight w:val="cyan"/>
        </w:rPr>
        <w:t>models</w:t>
      </w:r>
      <w:r w:rsidRPr="003D7D43">
        <w:rPr>
          <w:sz w:val="16"/>
        </w:rPr>
        <w:t xml:space="preserve">, trends, and ideas </w:t>
      </w:r>
      <w:r w:rsidRPr="00C97C6B">
        <w:rPr>
          <w:rStyle w:val="Emphasis"/>
          <w:highlight w:val="cyan"/>
        </w:rPr>
        <w:t>cascade</w:t>
      </w:r>
      <w:r w:rsidRPr="003D7D43">
        <w:rPr>
          <w:rStyle w:val="Style13ptBold"/>
        </w:rPr>
        <w:t xml:space="preserve"> across borders.</w:t>
      </w:r>
      <w:r w:rsidRPr="009379AB">
        <w:rPr>
          <w:rStyle w:val="Style13ptBold"/>
        </w:rPr>
        <w:t xml:space="preserve"> </w:t>
      </w:r>
      <w:r w:rsidRPr="002200D1">
        <w:rPr>
          <w:rStyle w:val="Style13ptBold"/>
        </w:rPr>
        <w:t xml:space="preserve">Any wind of </w:t>
      </w:r>
      <w:r w:rsidRPr="00C97C6B">
        <w:rPr>
          <w:rStyle w:val="Style13ptBold"/>
          <w:highlight w:val="cyan"/>
        </w:rPr>
        <w:t xml:space="preserve">change may gather </w:t>
      </w:r>
      <w:r w:rsidRPr="00C97C6B">
        <w:rPr>
          <w:rStyle w:val="Emphasis"/>
          <w:highlight w:val="cyan"/>
        </w:rPr>
        <w:t>quickly</w:t>
      </w:r>
      <w:r w:rsidRPr="000B4811">
        <w:rPr>
          <w:rStyle w:val="Style13ptBold"/>
        </w:rPr>
        <w:t xml:space="preserve"> and blow with </w:t>
      </w:r>
      <w:r w:rsidRPr="000B4811">
        <w:rPr>
          <w:rStyle w:val="Emphasis"/>
        </w:rPr>
        <w:t>gale force</w:t>
      </w:r>
      <w:r w:rsidRPr="000B4811">
        <w:rPr>
          <w:rStyle w:val="Style13ptBold"/>
        </w:rPr>
        <w:t xml:space="preserve">. </w:t>
      </w:r>
      <w:r w:rsidRPr="00C97C6B">
        <w:rPr>
          <w:rStyle w:val="Style13ptBold"/>
          <w:highlight w:val="cyan"/>
        </w:rPr>
        <w:t>People</w:t>
      </w:r>
      <w:r w:rsidRPr="009379AB">
        <w:rPr>
          <w:rStyle w:val="Style13ptBold"/>
        </w:rPr>
        <w:t xml:space="preserve"> everywhere </w:t>
      </w:r>
      <w:r w:rsidRPr="00C97C6B">
        <w:rPr>
          <w:rStyle w:val="Emphasis"/>
          <w:highlight w:val="cyan"/>
        </w:rPr>
        <w:t>form ideas</w:t>
      </w:r>
      <w:r w:rsidRPr="009379AB">
        <w:rPr>
          <w:rStyle w:val="Style13ptBold"/>
        </w:rPr>
        <w:t xml:space="preserve"> about how to govern</w:t>
      </w:r>
      <w:r w:rsidRPr="003D7D43">
        <w:rPr>
          <w:sz w:val="16"/>
        </w:rPr>
        <w:t>—or simply about which forms of government and sources of power may be irresistible—</w:t>
      </w:r>
      <w:r w:rsidRPr="009379AB">
        <w:rPr>
          <w:rStyle w:val="Style13ptBold"/>
        </w:rPr>
        <w:t xml:space="preserve">based </w:t>
      </w:r>
      <w:r w:rsidRPr="00C97C6B">
        <w:rPr>
          <w:rStyle w:val="Style13ptBold"/>
          <w:highlight w:val="cyan"/>
        </w:rPr>
        <w:t xml:space="preserve">on what they </w:t>
      </w:r>
      <w:r w:rsidRPr="00C97C6B">
        <w:rPr>
          <w:rStyle w:val="Emphasis"/>
          <w:highlight w:val="cyan"/>
        </w:rPr>
        <w:t>see</w:t>
      </w:r>
      <w:r w:rsidRPr="009379AB">
        <w:rPr>
          <w:rStyle w:val="Emphasis"/>
        </w:rPr>
        <w:t xml:space="preserve"> happening </w:t>
      </w:r>
      <w:r w:rsidRPr="00C97C6B">
        <w:rPr>
          <w:rStyle w:val="Emphasis"/>
          <w:highlight w:val="cyan"/>
        </w:rPr>
        <w:t>elsewhere</w:t>
      </w:r>
      <w:r w:rsidRPr="003D7D43">
        <w:rPr>
          <w:rStyle w:val="Style13ptBold"/>
        </w:rPr>
        <w:t xml:space="preserve">. We are now immersed in a fierce </w:t>
      </w:r>
      <w:r w:rsidRPr="003D7D43">
        <w:rPr>
          <w:rStyle w:val="Emphasis"/>
        </w:rPr>
        <w:t>global contest of ideas</w:t>
      </w:r>
      <w:r w:rsidRPr="009379AB">
        <w:rPr>
          <w:rStyle w:val="Style13ptBold"/>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13ptBold"/>
        </w:rPr>
        <w:t xml:space="preserve">As </w:t>
      </w:r>
      <w:r w:rsidRPr="009379AB">
        <w:rPr>
          <w:rStyle w:val="Emphasis"/>
        </w:rPr>
        <w:t>doubts</w:t>
      </w:r>
      <w:r w:rsidRPr="009379AB">
        <w:rPr>
          <w:rStyle w:val="Style13ptBold"/>
        </w:rPr>
        <w:t xml:space="preserve"> about and </w:t>
      </w:r>
      <w:r w:rsidRPr="009379AB">
        <w:rPr>
          <w:rStyle w:val="Emphasis"/>
        </w:rPr>
        <w:t>threats</w:t>
      </w:r>
      <w:r w:rsidRPr="009379AB">
        <w:rPr>
          <w:rStyle w:val="Style13ptBold"/>
        </w:rPr>
        <w:t xml:space="preserve"> to democracy are </w:t>
      </w:r>
      <w:r w:rsidRPr="009379AB">
        <w:rPr>
          <w:rStyle w:val="Emphasis"/>
        </w:rPr>
        <w:t>mounting</w:t>
      </w:r>
      <w:r w:rsidRPr="009379AB">
        <w:rPr>
          <w:rStyle w:val="Style13ptBold"/>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rPr>
          <w:sz w:val="16"/>
        </w:rPr>
        <w:t>more fully include and empower their own citizens</w:t>
      </w:r>
      <w:proofErr w:type="gramEnd"/>
      <w:r w:rsidRPr="003D7D4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13ptBold"/>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13ptBold"/>
        </w:rPr>
        <w:t xml:space="preserve"> argue for more democracy, not less</w:t>
      </w:r>
      <w:r w:rsidRPr="003D7D43">
        <w:rPr>
          <w:sz w:val="16"/>
        </w:rPr>
        <w:t xml:space="preserve">. For one thing, </w:t>
      </w:r>
      <w:r w:rsidRPr="009379AB">
        <w:rPr>
          <w:rStyle w:val="Style13ptBold"/>
        </w:rPr>
        <w:t>if we do not worry about</w:t>
      </w:r>
      <w:r w:rsidRPr="003D7D43">
        <w:rPr>
          <w:sz w:val="16"/>
        </w:rPr>
        <w:t xml:space="preserve"> the </w:t>
      </w:r>
      <w:r w:rsidRPr="009379AB">
        <w:rPr>
          <w:rStyle w:val="Style13ptBold"/>
        </w:rPr>
        <w:t>quality of governance</w:t>
      </w:r>
      <w:r w:rsidRPr="003D7D43">
        <w:rPr>
          <w:sz w:val="16"/>
        </w:rPr>
        <w:t xml:space="preserve"> in lower-income countries, </w:t>
      </w:r>
      <w:r w:rsidRPr="00C97C6B">
        <w:rPr>
          <w:rStyle w:val="Style13ptBold"/>
          <w:highlight w:val="cyan"/>
        </w:rPr>
        <w:t>we will face</w:t>
      </w:r>
      <w:r w:rsidRPr="009379AB">
        <w:rPr>
          <w:rStyle w:val="Style13ptBold"/>
        </w:rPr>
        <w:t xml:space="preserve"> more and more </w:t>
      </w:r>
      <w:r w:rsidRPr="009379AB">
        <w:rPr>
          <w:rStyle w:val="Emphasis"/>
        </w:rPr>
        <w:t xml:space="preserve">troubled and </w:t>
      </w:r>
      <w:r w:rsidRPr="00C97C6B">
        <w:rPr>
          <w:rStyle w:val="Emphasis"/>
          <w:highlight w:val="cyan"/>
        </w:rPr>
        <w:t>failing states</w:t>
      </w:r>
      <w:r w:rsidRPr="00C97C6B">
        <w:rPr>
          <w:rStyle w:val="Style13ptBold"/>
          <w:highlight w:val="cyan"/>
        </w:rPr>
        <w:t xml:space="preserve">. </w:t>
      </w:r>
      <w:r w:rsidRPr="00C97C6B">
        <w:rPr>
          <w:rStyle w:val="Emphasis"/>
          <w:highlight w:val="cyan"/>
        </w:rPr>
        <w:t>Famine</w:t>
      </w:r>
      <w:r w:rsidRPr="00C97C6B">
        <w:rPr>
          <w:rStyle w:val="Style13ptBold"/>
          <w:highlight w:val="cyan"/>
        </w:rPr>
        <w:t xml:space="preserve"> and </w:t>
      </w:r>
      <w:r w:rsidRPr="00C97C6B">
        <w:rPr>
          <w:rStyle w:val="Emphasis"/>
          <w:highlight w:val="cyan"/>
        </w:rPr>
        <w:t>genocide</w:t>
      </w:r>
      <w:r w:rsidRPr="009379AB">
        <w:rPr>
          <w:rStyle w:val="Style13ptBold"/>
        </w:rPr>
        <w:t xml:space="preserve"> are the curse of authoritarian states, not democratic ones. Outright </w:t>
      </w:r>
      <w:r w:rsidRPr="00C97C6B">
        <w:rPr>
          <w:rStyle w:val="Emphasis"/>
          <w:highlight w:val="cyan"/>
        </w:rPr>
        <w:t>state collapse</w:t>
      </w:r>
      <w:r w:rsidRPr="009379AB">
        <w:rPr>
          <w:rStyle w:val="Style13ptBold"/>
        </w:rPr>
        <w:t xml:space="preserve"> is the ultimate, bitter fruit of tyranny. When countries like </w:t>
      </w:r>
      <w:r w:rsidRPr="00C97C6B">
        <w:rPr>
          <w:rStyle w:val="Emphasis"/>
          <w:highlight w:val="cyan"/>
        </w:rPr>
        <w:t>Syria</w:t>
      </w:r>
      <w:r w:rsidRPr="00C97C6B">
        <w:rPr>
          <w:rStyle w:val="Style13ptBold"/>
          <w:highlight w:val="cyan"/>
        </w:rPr>
        <w:t xml:space="preserve">, </w:t>
      </w:r>
      <w:r w:rsidRPr="00C97C6B">
        <w:rPr>
          <w:rStyle w:val="Emphasis"/>
          <w:highlight w:val="cyan"/>
        </w:rPr>
        <w:t>Libya</w:t>
      </w:r>
      <w:r w:rsidRPr="00C97C6B">
        <w:rPr>
          <w:rStyle w:val="Style13ptBold"/>
          <w:highlight w:val="cyan"/>
        </w:rPr>
        <w:t xml:space="preserve">, and </w:t>
      </w:r>
      <w:r w:rsidRPr="00C97C6B">
        <w:rPr>
          <w:rStyle w:val="Emphasis"/>
          <w:highlight w:val="cyan"/>
        </w:rPr>
        <w:t>Afghanistan</w:t>
      </w:r>
      <w:r w:rsidRPr="009379AB">
        <w:rPr>
          <w:rStyle w:val="Style13ptBold"/>
        </w:rPr>
        <w:t xml:space="preserve"> descend </w:t>
      </w:r>
      <w:r w:rsidRPr="00C97C6B">
        <w:rPr>
          <w:rStyle w:val="Style13ptBold"/>
          <w:highlight w:val="cyan"/>
        </w:rPr>
        <w:t xml:space="preserve">into </w:t>
      </w:r>
      <w:r w:rsidRPr="00C97C6B">
        <w:rPr>
          <w:rStyle w:val="Emphasis"/>
          <w:highlight w:val="cyan"/>
        </w:rPr>
        <w:t>civil war</w:t>
      </w:r>
      <w:r w:rsidRPr="009379AB">
        <w:rPr>
          <w:rStyle w:val="Style13ptBold"/>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w:t>
      </w:r>
      <w:proofErr w:type="gramStart"/>
      <w:r w:rsidRPr="003D7D43">
        <w:rPr>
          <w:sz w:val="16"/>
        </w:rPr>
        <w:t>stable</w:t>
      </w:r>
      <w:proofErr w:type="gramEnd"/>
      <w:r w:rsidRPr="003D7D43">
        <w:rPr>
          <w:sz w:val="16"/>
        </w:rPr>
        <w:t xml:space="preserve"> and accountable government in troubled countries. </w:t>
      </w:r>
      <w:r w:rsidRPr="009379AB">
        <w:rPr>
          <w:rStyle w:val="Style13ptBold"/>
        </w:rPr>
        <w:t>The world has</w:t>
      </w:r>
      <w:r w:rsidRPr="003D7D43">
        <w:rPr>
          <w:sz w:val="16"/>
        </w:rPr>
        <w:t xml:space="preserve"> simply </w:t>
      </w:r>
      <w:r w:rsidRPr="009379AB">
        <w:rPr>
          <w:rStyle w:val="Style13ptBold"/>
        </w:rPr>
        <w:t>grown too small</w:t>
      </w:r>
      <w:r w:rsidRPr="003D7D43">
        <w:rPr>
          <w:sz w:val="16"/>
        </w:rPr>
        <w:t xml:space="preserve">, too flat, and too fast </w:t>
      </w:r>
      <w:r w:rsidRPr="009379AB">
        <w:rPr>
          <w:rStyle w:val="Style13ptBold"/>
        </w:rPr>
        <w:t xml:space="preserve">to </w:t>
      </w:r>
      <w:r w:rsidRPr="009379AB">
        <w:rPr>
          <w:rStyle w:val="Emphasis"/>
        </w:rPr>
        <w:t>wall off</w:t>
      </w:r>
      <w:r w:rsidRPr="003D7D43">
        <w:rPr>
          <w:sz w:val="16"/>
        </w:rPr>
        <w:t xml:space="preserve"> rotten </w:t>
      </w:r>
      <w:r w:rsidRPr="009379AB">
        <w:rPr>
          <w:rStyle w:val="Style13ptBold"/>
        </w:rPr>
        <w:t>states</w:t>
      </w:r>
      <w:r w:rsidRPr="003D7D43">
        <w:rPr>
          <w:sz w:val="16"/>
        </w:rPr>
        <w:t xml:space="preserve"> and pretend they are on some other planet. </w:t>
      </w:r>
      <w:r w:rsidRPr="009379AB">
        <w:rPr>
          <w:rStyle w:val="Emphasis"/>
        </w:rPr>
        <w:t>Hard security interests</w:t>
      </w:r>
      <w:r w:rsidRPr="009379AB">
        <w:rPr>
          <w:rStyle w:val="Style13ptBold"/>
        </w:rPr>
        <w:t xml:space="preserve"> are at stake</w:t>
      </w:r>
      <w:r w:rsidRPr="003D7D43">
        <w:rPr>
          <w:sz w:val="16"/>
        </w:rPr>
        <w:t xml:space="preserve">. As even the Trump administration’s 2017 National Security Strategy makes clear, </w:t>
      </w:r>
      <w:r w:rsidRPr="009379AB">
        <w:rPr>
          <w:rStyle w:val="Style13ptBold"/>
        </w:rPr>
        <w:t xml:space="preserve">the </w:t>
      </w:r>
      <w:r w:rsidRPr="00C97C6B">
        <w:rPr>
          <w:rStyle w:val="Emphasis"/>
          <w:highlight w:val="cyan"/>
        </w:rPr>
        <w:t>main threats</w:t>
      </w:r>
      <w:r w:rsidRPr="003D7D43">
        <w:rPr>
          <w:sz w:val="16"/>
        </w:rPr>
        <w:t xml:space="preserve"> to U.S. national security </w:t>
      </w:r>
      <w:r w:rsidRPr="009379AB">
        <w:rPr>
          <w:rStyle w:val="Style13ptBold"/>
        </w:rPr>
        <w:t xml:space="preserve">all </w:t>
      </w:r>
      <w:r w:rsidRPr="00C97C6B">
        <w:rPr>
          <w:rStyle w:val="Style13ptBold"/>
          <w:highlight w:val="cyan"/>
        </w:rPr>
        <w:t xml:space="preserve">stem from </w:t>
      </w:r>
      <w:r w:rsidRPr="00C97C6B">
        <w:rPr>
          <w:rStyle w:val="Emphasis"/>
          <w:highlight w:val="cyan"/>
        </w:rPr>
        <w:t>authoritarianism</w:t>
      </w:r>
      <w:r w:rsidRPr="009379AB">
        <w:rPr>
          <w:rStyle w:val="Style13ptBold"/>
        </w:rPr>
        <w:t xml:space="preserve">, whether in the form of tyrannies </w:t>
      </w:r>
      <w:r w:rsidRPr="00C97C6B">
        <w:rPr>
          <w:rStyle w:val="Style13ptBold"/>
          <w:highlight w:val="cyan"/>
        </w:rPr>
        <w:t xml:space="preserve">from </w:t>
      </w:r>
      <w:r w:rsidRPr="00C97C6B">
        <w:rPr>
          <w:rStyle w:val="Emphasis"/>
          <w:highlight w:val="cyan"/>
        </w:rPr>
        <w:t>Russia</w:t>
      </w:r>
      <w:r w:rsidRPr="009379AB">
        <w:rPr>
          <w:rStyle w:val="Style13ptBold"/>
        </w:rPr>
        <w:t xml:space="preserve"> and </w:t>
      </w:r>
      <w:r w:rsidRPr="00C97C6B">
        <w:rPr>
          <w:rStyle w:val="Emphasis"/>
          <w:highlight w:val="cyan"/>
        </w:rPr>
        <w:t>China</w:t>
      </w:r>
      <w:r w:rsidRPr="009379AB">
        <w:rPr>
          <w:rStyle w:val="Style13ptBold"/>
        </w:rPr>
        <w:t xml:space="preserve"> to </w:t>
      </w:r>
      <w:r w:rsidRPr="00C97C6B">
        <w:rPr>
          <w:rStyle w:val="Emphasis"/>
          <w:highlight w:val="cyan"/>
        </w:rPr>
        <w:t>Iran</w:t>
      </w:r>
      <w:r w:rsidRPr="00C97C6B">
        <w:rPr>
          <w:rStyle w:val="Style13ptBold"/>
          <w:highlight w:val="cyan"/>
        </w:rPr>
        <w:t xml:space="preserve"> and </w:t>
      </w:r>
      <w:r w:rsidRPr="00C97C6B">
        <w:rPr>
          <w:rStyle w:val="Emphasis"/>
          <w:highlight w:val="cyan"/>
        </w:rPr>
        <w:t>North Korea</w:t>
      </w:r>
      <w:r w:rsidRPr="00C97C6B">
        <w:rPr>
          <w:rStyle w:val="Style13ptBold"/>
          <w:highlight w:val="cyan"/>
        </w:rPr>
        <w:t xml:space="preserve"> or</w:t>
      </w:r>
      <w:r w:rsidRPr="009379AB">
        <w:rPr>
          <w:rStyle w:val="Style13ptBold"/>
        </w:rPr>
        <w:t xml:space="preserve"> in the guise of antidemocratic terrorist movements such as </w:t>
      </w:r>
      <w:r w:rsidRPr="00C97C6B">
        <w:rPr>
          <w:rStyle w:val="Emphasis"/>
          <w:highlight w:val="cyan"/>
        </w:rPr>
        <w:t>ISIS</w:t>
      </w:r>
      <w:r w:rsidRPr="00C97C6B">
        <w:rPr>
          <w:sz w:val="16"/>
          <w:highlight w:val="cyan"/>
        </w:rPr>
        <w:t>.</w:t>
      </w:r>
      <w:r w:rsidRPr="000B4811">
        <w:rPr>
          <w:sz w:val="16"/>
        </w:rPr>
        <w:t xml:space="preserve">1 </w:t>
      </w:r>
      <w:r w:rsidRPr="000B4811">
        <w:rPr>
          <w:rStyle w:val="Style13ptBold"/>
        </w:rPr>
        <w:t xml:space="preserve">By </w:t>
      </w:r>
      <w:r w:rsidRPr="00C97C6B">
        <w:rPr>
          <w:rStyle w:val="Style13ptBold"/>
          <w:highlight w:val="cyan"/>
        </w:rPr>
        <w:t>supporting</w:t>
      </w:r>
      <w:r w:rsidRPr="009379AB">
        <w:rPr>
          <w:rStyle w:val="Style13ptBold"/>
        </w:rPr>
        <w:t xml:space="preserve"> the development of </w:t>
      </w:r>
      <w:r w:rsidRPr="00C97C6B">
        <w:rPr>
          <w:rStyle w:val="Style13ptBold"/>
          <w:highlight w:val="cyan"/>
        </w:rPr>
        <w:t>democracy</w:t>
      </w:r>
      <w:r w:rsidRPr="009379AB">
        <w:rPr>
          <w:rStyle w:val="Style13ptBold"/>
        </w:rPr>
        <w:t xml:space="preserve"> around the world, </w:t>
      </w:r>
      <w:r w:rsidRPr="000B4811">
        <w:rPr>
          <w:rStyle w:val="Style13ptBold"/>
        </w:rPr>
        <w:t xml:space="preserve">we </w:t>
      </w:r>
      <w:r w:rsidRPr="00C97C6B">
        <w:rPr>
          <w:rStyle w:val="Style13ptBold"/>
          <w:highlight w:val="cyan"/>
        </w:rPr>
        <w:t>can deny</w:t>
      </w:r>
      <w:r w:rsidRPr="002200D1">
        <w:rPr>
          <w:rStyle w:val="Style13ptBold"/>
        </w:rPr>
        <w:t xml:space="preserve"> these</w:t>
      </w:r>
      <w:r w:rsidRPr="009379AB">
        <w:rPr>
          <w:rStyle w:val="Style13ptBold"/>
        </w:rPr>
        <w:t xml:space="preserve"> authoritarian adversaries the </w:t>
      </w:r>
      <w:r w:rsidRPr="00C97C6B">
        <w:rPr>
          <w:rStyle w:val="Emphasis"/>
          <w:highlight w:val="cyan"/>
        </w:rPr>
        <w:t>geopolitical running room</w:t>
      </w:r>
      <w:r w:rsidRPr="009379AB">
        <w:rPr>
          <w:rStyle w:val="Style13ptBold"/>
        </w:rPr>
        <w:t xml:space="preserve"> they seek</w:t>
      </w:r>
      <w:r w:rsidRPr="003D7D43">
        <w:rPr>
          <w:sz w:val="16"/>
        </w:rPr>
        <w:t xml:space="preserve">. Just as Russia, China, and Iran are trying to undermine democracies to bend other countries to their will, so too can </w:t>
      </w:r>
      <w:r w:rsidRPr="009379AB">
        <w:rPr>
          <w:rStyle w:val="Style13ptBold"/>
        </w:rPr>
        <w:t xml:space="preserve">we </w:t>
      </w:r>
      <w:r w:rsidRPr="009379AB">
        <w:rPr>
          <w:rStyle w:val="Emphasis"/>
        </w:rPr>
        <w:t>contain</w:t>
      </w:r>
      <w:r w:rsidRPr="003D7D43">
        <w:rPr>
          <w:sz w:val="16"/>
        </w:rPr>
        <w:t xml:space="preserve"> these </w:t>
      </w:r>
      <w:r w:rsidRPr="009379AB">
        <w:rPr>
          <w:rStyle w:val="Style13ptBold"/>
        </w:rPr>
        <w:t>autocrats’ ambitions by helping</w:t>
      </w:r>
      <w:r w:rsidRPr="003D7D43">
        <w:rPr>
          <w:sz w:val="16"/>
        </w:rPr>
        <w:t xml:space="preserve"> other countries </w:t>
      </w:r>
      <w:r w:rsidRPr="009379AB">
        <w:rPr>
          <w:rStyle w:val="Style13ptBold"/>
        </w:rPr>
        <w:t>build effective</w:t>
      </w:r>
      <w:r w:rsidRPr="003D7D43">
        <w:rPr>
          <w:sz w:val="16"/>
        </w:rPr>
        <w:t xml:space="preserve">, resilient </w:t>
      </w:r>
      <w:r w:rsidRPr="009379AB">
        <w:rPr>
          <w:rStyle w:val="Style13ptBold"/>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C97C6B">
        <w:rPr>
          <w:rStyle w:val="Emphasis"/>
          <w:highlight w:val="cyan"/>
        </w:rPr>
        <w:t>no two democracies</w:t>
      </w:r>
      <w:r w:rsidRPr="00C97C6B">
        <w:rPr>
          <w:rStyle w:val="Style13ptBold"/>
          <w:highlight w:val="cyan"/>
        </w:rPr>
        <w:t xml:space="preserve"> have </w:t>
      </w:r>
      <w:r w:rsidRPr="00C97C6B">
        <w:rPr>
          <w:rStyle w:val="Emphasis"/>
          <w:highlight w:val="cyan"/>
        </w:rPr>
        <w:t>ever gone to war</w:t>
      </w:r>
      <w:r w:rsidRPr="009379AB">
        <w:rPr>
          <w:rStyle w:val="Style13ptBold"/>
        </w:rPr>
        <w:t xml:space="preserve"> with each other—</w:t>
      </w:r>
      <w:r w:rsidRPr="00C97C6B">
        <w:rPr>
          <w:rStyle w:val="Emphasis"/>
          <w:highlight w:val="cyan"/>
        </w:rPr>
        <w:t>ever</w:t>
      </w:r>
      <w:r w:rsidRPr="00C97C6B">
        <w:rPr>
          <w:rStyle w:val="Style13ptBold"/>
          <w:highlight w:val="cyan"/>
        </w:rPr>
        <w:t>. It is not</w:t>
      </w:r>
      <w:r w:rsidRPr="009379AB">
        <w:rPr>
          <w:rStyle w:val="Style13ptBold"/>
        </w:rPr>
        <w:t xml:space="preserve"> the </w:t>
      </w:r>
      <w:r w:rsidRPr="00C97C6B">
        <w:rPr>
          <w:rStyle w:val="Style13ptBold"/>
          <w:highlight w:val="cyan"/>
        </w:rPr>
        <w:t>democracies</w:t>
      </w:r>
      <w:r w:rsidRPr="009379AB">
        <w:rPr>
          <w:rStyle w:val="Style13ptBold"/>
        </w:rPr>
        <w:t xml:space="preserve"> of the world that are </w:t>
      </w:r>
      <w:r w:rsidRPr="00C97C6B">
        <w:rPr>
          <w:rStyle w:val="Style13ptBold"/>
          <w:highlight w:val="cyan"/>
        </w:rPr>
        <w:t>supporting</w:t>
      </w:r>
      <w:r w:rsidRPr="009379AB">
        <w:rPr>
          <w:rStyle w:val="Style13ptBold"/>
        </w:rPr>
        <w:t xml:space="preserve"> international </w:t>
      </w:r>
      <w:r w:rsidRPr="00C97C6B">
        <w:rPr>
          <w:rStyle w:val="Emphasis"/>
          <w:highlight w:val="cyan"/>
        </w:rPr>
        <w:t>terrorism</w:t>
      </w:r>
      <w:r w:rsidRPr="00C97C6B">
        <w:rPr>
          <w:rStyle w:val="Style13ptBold"/>
          <w:highlight w:val="cyan"/>
        </w:rPr>
        <w:t xml:space="preserve">, proliferating </w:t>
      </w:r>
      <w:r w:rsidRPr="00C97C6B">
        <w:rPr>
          <w:rStyle w:val="Emphasis"/>
          <w:highlight w:val="cyan"/>
        </w:rPr>
        <w:t>w</w:t>
      </w:r>
      <w:r w:rsidRPr="009477E8">
        <w:rPr>
          <w:rStyle w:val="Style13ptBold"/>
        </w:rPr>
        <w:t xml:space="preserve">eapons of </w:t>
      </w:r>
      <w:r w:rsidRPr="00C97C6B">
        <w:rPr>
          <w:rStyle w:val="Emphasis"/>
          <w:highlight w:val="cyan"/>
        </w:rPr>
        <w:t>m</w:t>
      </w:r>
      <w:r w:rsidRPr="009477E8">
        <w:rPr>
          <w:rStyle w:val="Style13ptBold"/>
        </w:rPr>
        <w:t>ass</w:t>
      </w:r>
      <w:r w:rsidRPr="003D7D43">
        <w:rPr>
          <w:sz w:val="16"/>
        </w:rPr>
        <w:t xml:space="preserve"> </w:t>
      </w:r>
      <w:r w:rsidRPr="00C97C6B">
        <w:rPr>
          <w:rStyle w:val="Emphasis"/>
          <w:highlight w:val="cyan"/>
        </w:rPr>
        <w:t>d</w:t>
      </w:r>
      <w:r w:rsidRPr="009477E8">
        <w:rPr>
          <w:rStyle w:val="Style13ptBold"/>
        </w:rPr>
        <w:t>estruction</w:t>
      </w:r>
      <w:r w:rsidRPr="003D7D43">
        <w:rPr>
          <w:sz w:val="16"/>
        </w:rPr>
        <w:t xml:space="preserve">, </w:t>
      </w:r>
      <w:r w:rsidRPr="009379AB">
        <w:rPr>
          <w:rStyle w:val="Style13ptBold"/>
        </w:rPr>
        <w:t>or threatening the territory of their neighbors</w:t>
      </w:r>
      <w:r w:rsidRPr="003D7D43">
        <w:rPr>
          <w:sz w:val="16"/>
        </w:rPr>
        <w:t>.</w:t>
      </w:r>
    </w:p>
    <w:p w14:paraId="409951B3" w14:textId="77777777" w:rsidR="005716FD" w:rsidRPr="008D3015" w:rsidRDefault="005716FD" w:rsidP="005716FD"/>
    <w:p w14:paraId="54E01B24" w14:textId="77777777" w:rsidR="005716FD" w:rsidRPr="008D3015" w:rsidRDefault="005716FD" w:rsidP="005716FD">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347E091F" w14:textId="77777777" w:rsidR="005716FD" w:rsidRPr="003C4EFA" w:rsidRDefault="005716FD" w:rsidP="005716FD">
      <w:bookmarkStart w:id="2" w:name="_Hlk82428033"/>
      <w:r w:rsidRPr="003C4EFA">
        <w:rPr>
          <w:rStyle w:val="Emphasis1"/>
        </w:rPr>
        <w:t xml:space="preserve">Schwartz </w:t>
      </w:r>
      <w:bookmarkEnd w:id="2"/>
      <w:r w:rsidRPr="003C4EFA">
        <w:rPr>
          <w:rStyle w:val="Emphasis1"/>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6230CA51" w14:textId="77777777" w:rsidR="005716FD" w:rsidRPr="00A37C56" w:rsidRDefault="005716FD" w:rsidP="005716FD">
      <w:pPr>
        <w:rPr>
          <w:sz w:val="16"/>
        </w:rPr>
      </w:pPr>
      <w:r w:rsidRPr="00A37C56">
        <w:rPr>
          <w:sz w:val="16"/>
        </w:rPr>
        <w:t xml:space="preserve">In December, </w:t>
      </w:r>
      <w:r w:rsidRPr="008D3015">
        <w:rPr>
          <w:rStyle w:val="Style13ptBold"/>
        </w:rPr>
        <w:t xml:space="preserve">we </w:t>
      </w:r>
      <w:hyperlink r:id="rId27" w:history="1">
        <w:r w:rsidRPr="008D3015">
          <w:rPr>
            <w:rStyle w:val="Style13ptBold"/>
          </w:rPr>
          <w:t>outlined</w:t>
        </w:r>
      </w:hyperlink>
      <w:r w:rsidRPr="008D3015">
        <w:rPr>
          <w:rStyle w:val="Style13ptBold"/>
        </w:rPr>
        <w:t xml:space="preserve"> the emergence of </w:t>
      </w:r>
      <w:r w:rsidRPr="00C97C6B">
        <w:rPr>
          <w:rStyle w:val="Emphasis"/>
          <w:highlight w:val="cyan"/>
        </w:rPr>
        <w:t>Smart Cities</w:t>
      </w:r>
      <w:r w:rsidRPr="00A37C56">
        <w:rPr>
          <w:sz w:val="16"/>
        </w:rPr>
        <w:t xml:space="preserve"> – cities </w:t>
      </w:r>
      <w:r w:rsidRPr="008D3015">
        <w:rPr>
          <w:rStyle w:val="Style13ptBold"/>
        </w:rPr>
        <w:t xml:space="preserve">that </w:t>
      </w:r>
      <w:r w:rsidRPr="00C97C6B">
        <w:rPr>
          <w:rStyle w:val="Style13ptBold"/>
          <w:highlight w:val="cyan"/>
        </w:rPr>
        <w:t>harness tech</w:t>
      </w:r>
      <w:r w:rsidRPr="00F60DA1">
        <w:rPr>
          <w:rStyle w:val="Style13ptBold"/>
        </w:rPr>
        <w:t xml:space="preserve">nological </w:t>
      </w:r>
      <w:r w:rsidRPr="00C97C6B">
        <w:rPr>
          <w:rStyle w:val="Emphasis"/>
          <w:highlight w:val="cyan"/>
        </w:rPr>
        <w:t>innovations</w:t>
      </w:r>
      <w:r w:rsidRPr="00C97C6B">
        <w:rPr>
          <w:rStyle w:val="Style13ptBold"/>
          <w:highlight w:val="cyan"/>
        </w:rPr>
        <w:t xml:space="preserve"> like</w:t>
      </w:r>
      <w:r w:rsidRPr="00A5591C">
        <w:rPr>
          <w:rStyle w:val="Style13ptBold"/>
        </w:rPr>
        <w:t xml:space="preserve"> internet of things</w:t>
      </w:r>
      <w:r w:rsidRPr="00A37C56">
        <w:rPr>
          <w:sz w:val="16"/>
        </w:rPr>
        <w:t xml:space="preserve"> (</w:t>
      </w:r>
      <w:r w:rsidRPr="00C97C6B">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13ptBold"/>
        </w:rPr>
        <w:t>aims to improve public safety</w:t>
      </w:r>
      <w:r w:rsidRPr="00A37C56">
        <w:rPr>
          <w:sz w:val="16"/>
        </w:rPr>
        <w:t xml:space="preserve">, </w:t>
      </w:r>
      <w:r w:rsidRPr="00A5591C">
        <w:rPr>
          <w:rStyle w:val="Style13ptBold"/>
        </w:rPr>
        <w:t>better allocate resources</w:t>
      </w:r>
      <w:r w:rsidRPr="00A37C56">
        <w:rPr>
          <w:sz w:val="16"/>
        </w:rPr>
        <w:t xml:space="preserve">, </w:t>
      </w:r>
      <w:r w:rsidRPr="00A5591C">
        <w:rPr>
          <w:rStyle w:val="Style13ptBold"/>
        </w:rPr>
        <w:t>and meet</w:t>
      </w:r>
      <w:r w:rsidRPr="00A37C56">
        <w:rPr>
          <w:sz w:val="16"/>
        </w:rPr>
        <w:t xml:space="preserve"> the </w:t>
      </w:r>
      <w:r w:rsidRPr="00A5591C">
        <w:rPr>
          <w:rStyle w:val="Style13ptBold"/>
        </w:rPr>
        <w:t>needs of citizens</w:t>
      </w:r>
      <w:r w:rsidRPr="00A37C56">
        <w:rPr>
          <w:sz w:val="16"/>
        </w:rPr>
        <w:t xml:space="preserve"> more </w:t>
      </w:r>
      <w:r w:rsidRPr="00A5591C">
        <w:rPr>
          <w:rStyle w:val="Style13ptBold"/>
        </w:rPr>
        <w:t>quickly</w:t>
      </w:r>
      <w:r w:rsidRPr="00A37C56">
        <w:rPr>
          <w:sz w:val="16"/>
        </w:rPr>
        <w:t>.</w:t>
      </w:r>
    </w:p>
    <w:p w14:paraId="04CE8063" w14:textId="77777777" w:rsidR="005716FD" w:rsidRPr="00A37C56" w:rsidRDefault="005716FD" w:rsidP="005716FD">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1200C38" w14:textId="77777777" w:rsidR="005716FD" w:rsidRPr="00A37C56" w:rsidRDefault="005716FD" w:rsidP="005716FD">
      <w:pPr>
        <w:rPr>
          <w:sz w:val="16"/>
        </w:rPr>
      </w:pPr>
      <w:r w:rsidRPr="00A37C56">
        <w:rPr>
          <w:sz w:val="16"/>
        </w:rPr>
        <w:t xml:space="preserve">The </w:t>
      </w:r>
      <w:r w:rsidRPr="00A5591C">
        <w:rPr>
          <w:rStyle w:val="Style13ptBold"/>
        </w:rPr>
        <w:t xml:space="preserve">powerful </w:t>
      </w:r>
      <w:r w:rsidRPr="00C97C6B">
        <w:rPr>
          <w:rStyle w:val="Emphasis"/>
          <w:highlight w:val="cyan"/>
        </w:rPr>
        <w:t>interoperability</w:t>
      </w:r>
      <w:r w:rsidRPr="00A37C56">
        <w:rPr>
          <w:sz w:val="16"/>
        </w:rPr>
        <w:t xml:space="preserve"> of Smart Cities </w:t>
      </w:r>
      <w:r w:rsidRPr="000B4811">
        <w:rPr>
          <w:rStyle w:val="Style13ptBold"/>
        </w:rPr>
        <w:t xml:space="preserve">will </w:t>
      </w:r>
      <w:r w:rsidRPr="00C97C6B">
        <w:rPr>
          <w:rStyle w:val="Style13ptBold"/>
          <w:highlight w:val="cyan"/>
        </w:rPr>
        <w:t xml:space="preserve">rely heavily on </w:t>
      </w:r>
      <w:r w:rsidRPr="00C97C6B">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13ptBold"/>
        </w:rPr>
        <w:t>technologies</w:t>
      </w:r>
      <w:r w:rsidRPr="00A37C56">
        <w:rPr>
          <w:sz w:val="16"/>
        </w:rPr>
        <w:t xml:space="preserve"> often </w:t>
      </w:r>
      <w:r w:rsidRPr="00A5591C">
        <w:rPr>
          <w:rStyle w:val="Style13ptBold"/>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13ptBold"/>
        </w:rPr>
        <w:t>which</w:t>
      </w:r>
      <w:r w:rsidRPr="00A37C56">
        <w:rPr>
          <w:sz w:val="16"/>
        </w:rPr>
        <w:t xml:space="preserve">, like their name suggests, </w:t>
      </w:r>
      <w:r w:rsidRPr="00A5591C">
        <w:rPr>
          <w:rStyle w:val="Style13ptBold"/>
        </w:rPr>
        <w:t>are patents declared essential to an industry</w:t>
      </w:r>
      <w:r w:rsidRPr="00A37C56">
        <w:rPr>
          <w:sz w:val="16"/>
        </w:rPr>
        <w:t xml:space="preserve"> standard by a standards-setting organization. In simple terms, one cannot implement the standardized technology without using the patent.</w:t>
      </w:r>
    </w:p>
    <w:p w14:paraId="458160F0" w14:textId="77777777" w:rsidR="005716FD" w:rsidRPr="00A37C56" w:rsidRDefault="005716FD" w:rsidP="005716FD">
      <w:pPr>
        <w:rPr>
          <w:sz w:val="16"/>
        </w:rPr>
      </w:pPr>
      <w:r w:rsidRPr="00A37C56">
        <w:rPr>
          <w:sz w:val="16"/>
        </w:rPr>
        <w:t xml:space="preserve">Like regular patents, the </w:t>
      </w:r>
      <w:r w:rsidRPr="00A5591C">
        <w:rPr>
          <w:rStyle w:val="Style13ptBold"/>
        </w:rPr>
        <w:t xml:space="preserve">users of SEPs must pay </w:t>
      </w:r>
      <w:r w:rsidRPr="00A37C56">
        <w:rPr>
          <w:sz w:val="16"/>
        </w:rPr>
        <w:t xml:space="preserve">royalties or </w:t>
      </w:r>
      <w:r w:rsidRPr="00A5591C">
        <w:rPr>
          <w:rStyle w:val="Emphasis"/>
        </w:rPr>
        <w:t>licensing fees</w:t>
      </w:r>
      <w:r w:rsidRPr="00A5591C">
        <w:rPr>
          <w:rStyle w:val="Style13ptBold"/>
        </w:rPr>
        <w:t xml:space="preserve"> to the patent owner before they</w:t>
      </w:r>
      <w:r w:rsidRPr="00A37C56">
        <w:rPr>
          <w:sz w:val="16"/>
        </w:rPr>
        <w:t xml:space="preserve"> may </w:t>
      </w:r>
      <w:r w:rsidRPr="00A5591C">
        <w:rPr>
          <w:rStyle w:val="Style13ptBold"/>
        </w:rPr>
        <w:t>use it</w:t>
      </w:r>
      <w:r w:rsidRPr="00A37C56">
        <w:rPr>
          <w:sz w:val="16"/>
        </w:rPr>
        <w:t xml:space="preserve">. For example, </w:t>
      </w:r>
      <w:r w:rsidRPr="00A5591C">
        <w:rPr>
          <w:rStyle w:val="Style13ptBold"/>
        </w:rPr>
        <w:t>if a manufacturing company wants to make an IoT device interoperable with a 5G network</w:t>
      </w:r>
      <w:r w:rsidRPr="00A37C56">
        <w:rPr>
          <w:sz w:val="16"/>
        </w:rPr>
        <w:t xml:space="preserve">, </w:t>
      </w:r>
      <w:r w:rsidRPr="00A5591C">
        <w:rPr>
          <w:rStyle w:val="Style13ptBold"/>
        </w:rPr>
        <w:t xml:space="preserve">the manufacturer </w:t>
      </w:r>
      <w:r w:rsidRPr="00A37C56">
        <w:rPr>
          <w:rStyle w:val="Style13ptBold"/>
        </w:rPr>
        <w:t>must pay a</w:t>
      </w:r>
      <w:r w:rsidRPr="00A37C56">
        <w:rPr>
          <w:sz w:val="16"/>
        </w:rPr>
        <w:t xml:space="preserve"> licensing </w:t>
      </w:r>
      <w:r w:rsidRPr="00A37C56">
        <w:rPr>
          <w:rStyle w:val="Style13ptBold"/>
        </w:rPr>
        <w:t>fee</w:t>
      </w:r>
      <w:r w:rsidRPr="00A37C56">
        <w:rPr>
          <w:sz w:val="16"/>
        </w:rPr>
        <w:t xml:space="preserve"> to the owner of the SEP that is essential to the 5G standard. </w:t>
      </w:r>
      <w:r w:rsidRPr="00A37C56">
        <w:rPr>
          <w:rStyle w:val="Style13ptBold"/>
        </w:rPr>
        <w:t xml:space="preserve">SEPs play a </w:t>
      </w:r>
      <w:r w:rsidRPr="00A37C56">
        <w:rPr>
          <w:rStyle w:val="Emphasis"/>
        </w:rPr>
        <w:t>vital role</w:t>
      </w:r>
      <w:r w:rsidRPr="00A37C56">
        <w:rPr>
          <w:rStyle w:val="Style13ptBold"/>
        </w:rPr>
        <w:t xml:space="preserve"> in</w:t>
      </w:r>
      <w:r w:rsidRPr="00A37C56">
        <w:rPr>
          <w:sz w:val="16"/>
        </w:rPr>
        <w:t xml:space="preserve"> the </w:t>
      </w:r>
      <w:r w:rsidRPr="00A37C56">
        <w:rPr>
          <w:rStyle w:val="Style13ptBold"/>
        </w:rPr>
        <w:t>new innovations</w:t>
      </w:r>
      <w:r w:rsidRPr="00A37C56">
        <w:rPr>
          <w:sz w:val="16"/>
        </w:rPr>
        <w:t xml:space="preserve"> we enjoy and have come to expect, and because of the value of these patents, </w:t>
      </w:r>
      <w:r w:rsidRPr="00A37C56">
        <w:rPr>
          <w:rStyle w:val="Style13ptBold"/>
        </w:rPr>
        <w:t xml:space="preserve">SEP holders </w:t>
      </w:r>
      <w:proofErr w:type="gramStart"/>
      <w:r w:rsidRPr="00A37C56">
        <w:rPr>
          <w:rStyle w:val="Style13ptBold"/>
        </w:rPr>
        <w:t>have the ability to</w:t>
      </w:r>
      <w:proofErr w:type="gramEnd"/>
      <w:r w:rsidRPr="00A37C56">
        <w:rPr>
          <w:rStyle w:val="Style13ptBold"/>
        </w:rPr>
        <w:t xml:space="preserve"> demand </w:t>
      </w:r>
      <w:r w:rsidRPr="00A37C56">
        <w:rPr>
          <w:rStyle w:val="Emphasis"/>
        </w:rPr>
        <w:t>high license fees</w:t>
      </w:r>
      <w:r w:rsidRPr="00A37C56">
        <w:rPr>
          <w:sz w:val="16"/>
        </w:rPr>
        <w:t xml:space="preserve"> from those who wish to implement the standard. </w:t>
      </w:r>
      <w:r w:rsidRPr="00A37C56">
        <w:rPr>
          <w:rStyle w:val="Style13ptBold"/>
        </w:rPr>
        <w:t xml:space="preserve">To offset this </w:t>
      </w:r>
      <w:r w:rsidRPr="00A37C56">
        <w:rPr>
          <w:rStyle w:val="Emphasis"/>
        </w:rPr>
        <w:t>competition issue</w:t>
      </w:r>
      <w:r w:rsidRPr="00A37C56">
        <w:rPr>
          <w:sz w:val="16"/>
        </w:rPr>
        <w:t xml:space="preserve">, </w:t>
      </w:r>
      <w:r w:rsidRPr="00A37C56">
        <w:rPr>
          <w:rStyle w:val="Style13ptBold"/>
        </w:rPr>
        <w:t>many</w:t>
      </w:r>
      <w:r w:rsidRPr="00A37C56">
        <w:rPr>
          <w:sz w:val="16"/>
        </w:rPr>
        <w:t xml:space="preserve"> SEP holders </w:t>
      </w:r>
      <w:r w:rsidRPr="00A37C56">
        <w:rPr>
          <w:rStyle w:val="Emphasis"/>
        </w:rPr>
        <w:t>voluntarily</w:t>
      </w:r>
      <w:r w:rsidRPr="00A37C56">
        <w:rPr>
          <w:rStyle w:val="Style13ptBold"/>
        </w:rPr>
        <w:t xml:space="preserve"> agree to license their SEPs to any willing licensee under</w:t>
      </w:r>
      <w:r w:rsidRPr="00A37C56">
        <w:rPr>
          <w:sz w:val="16"/>
        </w:rPr>
        <w:t xml:space="preserve"> fair, reasonable, and non-discriminatory </w:t>
      </w:r>
      <w:r w:rsidRPr="00A5591C">
        <w:rPr>
          <w:rStyle w:val="Style13ptBold"/>
        </w:rPr>
        <w:t>(</w:t>
      </w:r>
      <w:r w:rsidRPr="00A5591C">
        <w:rPr>
          <w:rStyle w:val="Emphasis"/>
        </w:rPr>
        <w:t>FRAND</w:t>
      </w:r>
      <w:r w:rsidRPr="00A5591C">
        <w:rPr>
          <w:rStyle w:val="Style13ptBold"/>
        </w:rPr>
        <w:t>) terms</w:t>
      </w:r>
      <w:r w:rsidRPr="00A37C56">
        <w:rPr>
          <w:sz w:val="16"/>
        </w:rPr>
        <w:t>.</w:t>
      </w:r>
    </w:p>
    <w:p w14:paraId="0F70B18E" w14:textId="77777777" w:rsidR="005716FD" w:rsidRPr="00A37C56" w:rsidRDefault="005716FD" w:rsidP="005716FD">
      <w:pPr>
        <w:rPr>
          <w:sz w:val="16"/>
        </w:rPr>
      </w:pPr>
      <w:r w:rsidRPr="00A37C56">
        <w:rPr>
          <w:sz w:val="16"/>
        </w:rPr>
        <w:t xml:space="preserve">While wi-fi and LTE are standards that will be vital to Smart City deployment, countless new standardized technologies are being developed that will be integral to any </w:t>
      </w:r>
      <w:proofErr w:type="gramStart"/>
      <w:r w:rsidRPr="00A37C56">
        <w:rPr>
          <w:sz w:val="16"/>
        </w:rPr>
        <w:t>fully-operational</w:t>
      </w:r>
      <w:proofErr w:type="gramEnd"/>
      <w:r w:rsidRPr="00A37C56">
        <w:rPr>
          <w:sz w:val="16"/>
        </w:rPr>
        <w:t xml:space="preserve"> Smart City. </w:t>
      </w:r>
      <w:r w:rsidRPr="00C97C6B">
        <w:rPr>
          <w:rStyle w:val="Style13ptBold"/>
          <w:highlight w:val="cyan"/>
        </w:rPr>
        <w:t xml:space="preserve">With </w:t>
      </w:r>
      <w:r w:rsidRPr="00C97C6B">
        <w:rPr>
          <w:rStyle w:val="Emphasis"/>
          <w:highlight w:val="cyan"/>
        </w:rPr>
        <w:t>reasonable</w:t>
      </w:r>
      <w:r w:rsidRPr="00B33E48">
        <w:rPr>
          <w:rStyle w:val="Emphasis"/>
        </w:rPr>
        <w:t xml:space="preserve"> </w:t>
      </w:r>
      <w:r w:rsidRPr="00C97C6B">
        <w:rPr>
          <w:rStyle w:val="Emphasis"/>
          <w:highlight w:val="cyan"/>
        </w:rPr>
        <w:t>access</w:t>
      </w:r>
      <w:r w:rsidRPr="00C97C6B">
        <w:rPr>
          <w:rStyle w:val="Style13ptBold"/>
          <w:highlight w:val="cyan"/>
        </w:rPr>
        <w:t xml:space="preserve"> to SEPs</w:t>
      </w:r>
      <w:r w:rsidRPr="00B33E48">
        <w:rPr>
          <w:sz w:val="16"/>
        </w:rPr>
        <w:t xml:space="preserve">, </w:t>
      </w:r>
      <w:r w:rsidRPr="00C97C6B">
        <w:rPr>
          <w:rStyle w:val="Style13ptBold"/>
          <w:highlight w:val="cyan"/>
        </w:rPr>
        <w:t>assured by</w:t>
      </w:r>
      <w:r w:rsidRPr="00A37C56">
        <w:rPr>
          <w:sz w:val="16"/>
        </w:rPr>
        <w:t xml:space="preserve"> the </w:t>
      </w:r>
      <w:r w:rsidRPr="00C97C6B">
        <w:rPr>
          <w:rStyle w:val="Style13ptBold"/>
          <w:highlight w:val="cyan"/>
        </w:rPr>
        <w:t>FRAND</w:t>
      </w:r>
      <w:r w:rsidRPr="00A37C56">
        <w:rPr>
          <w:sz w:val="16"/>
        </w:rPr>
        <w:t xml:space="preserve"> commitment, </w:t>
      </w:r>
      <w:r w:rsidRPr="00C97C6B">
        <w:rPr>
          <w:rStyle w:val="Style13ptBold"/>
          <w:highlight w:val="cyan"/>
        </w:rPr>
        <w:t>innovators</w:t>
      </w:r>
      <w:r w:rsidRPr="00A5591C">
        <w:rPr>
          <w:rStyle w:val="Style13ptBold"/>
        </w:rPr>
        <w:t xml:space="preserve"> can </w:t>
      </w:r>
      <w:r w:rsidRPr="00C97C6B">
        <w:rPr>
          <w:rStyle w:val="Style13ptBold"/>
          <w:highlight w:val="cyan"/>
        </w:rPr>
        <w:t>enjoy the</w:t>
      </w:r>
      <w:r w:rsidRPr="00A37C56">
        <w:rPr>
          <w:rStyle w:val="Style13ptBold"/>
        </w:rPr>
        <w:t xml:space="preserve"> </w:t>
      </w:r>
      <w:r w:rsidRPr="00A37C56">
        <w:rPr>
          <w:rStyle w:val="Emphasis"/>
        </w:rPr>
        <w:t>legal</w:t>
      </w:r>
      <w:r w:rsidRPr="00A37C56">
        <w:rPr>
          <w:rStyle w:val="Style13ptBold"/>
        </w:rPr>
        <w:t xml:space="preserve"> and </w:t>
      </w:r>
      <w:r w:rsidRPr="00A37C56">
        <w:rPr>
          <w:rStyle w:val="Emphasis"/>
        </w:rPr>
        <w:t xml:space="preserve">business </w:t>
      </w:r>
      <w:r w:rsidRPr="00C97C6B">
        <w:rPr>
          <w:rStyle w:val="Emphasis"/>
          <w:highlight w:val="cyan"/>
        </w:rPr>
        <w:t>certainty</w:t>
      </w:r>
      <w:r w:rsidRPr="00C97C6B">
        <w:rPr>
          <w:rStyle w:val="Style13ptBold"/>
          <w:highlight w:val="cyan"/>
        </w:rPr>
        <w:t xml:space="preserve"> they need to </w:t>
      </w:r>
      <w:r w:rsidRPr="00C97C6B">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715855C5" w14:textId="77777777" w:rsidR="005716FD" w:rsidRPr="00A37C56" w:rsidRDefault="005716FD" w:rsidP="005716FD">
      <w:pPr>
        <w:rPr>
          <w:sz w:val="16"/>
        </w:rPr>
      </w:pPr>
      <w:r w:rsidRPr="00A37C56">
        <w:rPr>
          <w:sz w:val="16"/>
        </w:rPr>
        <w:t xml:space="preserve">But </w:t>
      </w:r>
      <w:r w:rsidRPr="00A5591C">
        <w:rPr>
          <w:rStyle w:val="Style13ptBold"/>
        </w:rPr>
        <w:t xml:space="preserve">what happens </w:t>
      </w:r>
      <w:r w:rsidRPr="00C97C6B">
        <w:rPr>
          <w:rStyle w:val="Style13ptBold"/>
          <w:highlight w:val="cyan"/>
        </w:rPr>
        <w:t>when SEP holders do not abide by</w:t>
      </w:r>
      <w:r w:rsidRPr="00A37C56">
        <w:rPr>
          <w:sz w:val="16"/>
        </w:rPr>
        <w:t xml:space="preserve"> the </w:t>
      </w:r>
      <w:r w:rsidRPr="00C97C6B">
        <w:rPr>
          <w:rStyle w:val="Style13ptBold"/>
          <w:highlight w:val="cyan"/>
        </w:rPr>
        <w:t>FRAND</w:t>
      </w:r>
      <w:r w:rsidRPr="00A37C56">
        <w:rPr>
          <w:sz w:val="16"/>
        </w:rPr>
        <w:t xml:space="preserve"> licensing commitment, or simply refuse to license at all? Sadly, </w:t>
      </w:r>
      <w:proofErr w:type="gramStart"/>
      <w:r w:rsidRPr="00A5591C">
        <w:rPr>
          <w:rStyle w:val="Style13ptBold"/>
        </w:rPr>
        <w:t>small</w:t>
      </w:r>
      <w:proofErr w:type="gramEnd"/>
      <w:r w:rsidRPr="00A5591C">
        <w:rPr>
          <w:rStyle w:val="Style13ptBold"/>
        </w:rPr>
        <w:t xml:space="preserve"> and medium-sized </w:t>
      </w:r>
      <w:r w:rsidRPr="00C97C6B">
        <w:rPr>
          <w:rStyle w:val="Style13ptBold"/>
          <w:highlight w:val="cyan"/>
        </w:rPr>
        <w:t>companies</w:t>
      </w:r>
      <w:r w:rsidRPr="00A5591C">
        <w:rPr>
          <w:rStyle w:val="Style13ptBold"/>
        </w:rPr>
        <w:t xml:space="preserve"> would be </w:t>
      </w:r>
      <w:r w:rsidRPr="00A5591C">
        <w:rPr>
          <w:rStyle w:val="Emphasis"/>
        </w:rPr>
        <w:t>forced</w:t>
      </w:r>
      <w:r w:rsidRPr="00A5591C">
        <w:rPr>
          <w:rStyle w:val="Style13ptBold"/>
        </w:rPr>
        <w:t xml:space="preserve"> to accept </w:t>
      </w:r>
      <w:r w:rsidRPr="00A5591C">
        <w:rPr>
          <w:rStyle w:val="Emphasis"/>
        </w:rPr>
        <w:t>untenable</w:t>
      </w:r>
      <w:r w:rsidRPr="00A5591C">
        <w:rPr>
          <w:rStyle w:val="Style13ptBold"/>
        </w:rPr>
        <w:t xml:space="preserve"> licensing terms</w:t>
      </w:r>
      <w:r w:rsidRPr="00A37C56">
        <w:rPr>
          <w:sz w:val="16"/>
        </w:rPr>
        <w:t xml:space="preserve">, but more realistically, </w:t>
      </w:r>
      <w:r w:rsidRPr="00A5591C">
        <w:rPr>
          <w:rStyle w:val="Style13ptBold"/>
        </w:rPr>
        <w:t xml:space="preserve">they </w:t>
      </w:r>
      <w:r w:rsidRPr="00C97C6B">
        <w:rPr>
          <w:rStyle w:val="Style13ptBold"/>
          <w:highlight w:val="cyan"/>
        </w:rPr>
        <w:t xml:space="preserve">would be </w:t>
      </w:r>
      <w:r w:rsidRPr="00C97C6B">
        <w:rPr>
          <w:rStyle w:val="Emphasis"/>
          <w:highlight w:val="cyan"/>
        </w:rPr>
        <w:t>priced out</w:t>
      </w:r>
      <w:r w:rsidRPr="00C97C6B">
        <w:rPr>
          <w:rStyle w:val="Style13ptBold"/>
          <w:highlight w:val="cyan"/>
        </w:rPr>
        <w:t xml:space="preserve"> of</w:t>
      </w:r>
      <w:r w:rsidRPr="009F2015">
        <w:rPr>
          <w:rStyle w:val="Style13ptBold"/>
        </w:rPr>
        <w:t xml:space="preserve"> </w:t>
      </w:r>
      <w:r w:rsidRPr="00A37C56">
        <w:rPr>
          <w:rStyle w:val="Style13ptBold"/>
        </w:rPr>
        <w:t>using</w:t>
      </w:r>
      <w:r w:rsidRPr="00A5591C">
        <w:rPr>
          <w:rStyle w:val="Style13ptBold"/>
        </w:rPr>
        <w:t xml:space="preserve"> </w:t>
      </w:r>
      <w:r w:rsidRPr="00C97C6B">
        <w:rPr>
          <w:rStyle w:val="Style13ptBold"/>
          <w:highlight w:val="cyan"/>
        </w:rPr>
        <w:t>the standard</w:t>
      </w:r>
      <w:r w:rsidRPr="00A5591C">
        <w:rPr>
          <w:rStyle w:val="Style13ptBold"/>
        </w:rPr>
        <w:t xml:space="preserve"> </w:t>
      </w:r>
      <w:r w:rsidRPr="00A5591C">
        <w:rPr>
          <w:rStyle w:val="Emphasis"/>
        </w:rPr>
        <w:t>altogether</w:t>
      </w:r>
      <w:r w:rsidRPr="00A37C56">
        <w:rPr>
          <w:sz w:val="16"/>
        </w:rPr>
        <w:t xml:space="preserve">. As a result, </w:t>
      </w:r>
      <w:r w:rsidRPr="00B33E48">
        <w:rPr>
          <w:rStyle w:val="Style13ptBold"/>
        </w:rPr>
        <w:t xml:space="preserve">it </w:t>
      </w:r>
      <w:r w:rsidRPr="00A37C56">
        <w:rPr>
          <w:rStyle w:val="Style13ptBold"/>
        </w:rPr>
        <w:t xml:space="preserve">would </w:t>
      </w:r>
      <w:r w:rsidRPr="00C97C6B">
        <w:rPr>
          <w:rStyle w:val="Style13ptBold"/>
          <w:highlight w:val="cyan"/>
        </w:rPr>
        <w:t xml:space="preserve">impose a </w:t>
      </w:r>
      <w:r w:rsidRPr="00C97C6B">
        <w:rPr>
          <w:rStyle w:val="Emphasis"/>
          <w:highlight w:val="cyan"/>
        </w:rPr>
        <w:t>barrier</w:t>
      </w:r>
      <w:r w:rsidRPr="00C97C6B">
        <w:rPr>
          <w:rStyle w:val="Style13ptBold"/>
          <w:highlight w:val="cyan"/>
        </w:rPr>
        <w:t xml:space="preserve"> to </w:t>
      </w:r>
      <w:r w:rsidRPr="00C97C6B">
        <w:rPr>
          <w:rStyle w:val="Emphasis"/>
          <w:highlight w:val="cyan"/>
        </w:rPr>
        <w:t>innovation</w:t>
      </w:r>
      <w:r w:rsidRPr="00C97C6B">
        <w:rPr>
          <w:rStyle w:val="Style13ptBold"/>
          <w:highlight w:val="cyan"/>
        </w:rPr>
        <w:t xml:space="preserve"> that</w:t>
      </w:r>
      <w:r w:rsidRPr="00B33E48">
        <w:rPr>
          <w:rStyle w:val="Style13ptBold"/>
        </w:rPr>
        <w:t xml:space="preserve"> </w:t>
      </w:r>
      <w:r w:rsidRPr="00A37C56">
        <w:rPr>
          <w:rStyle w:val="Style13ptBold"/>
        </w:rPr>
        <w:t xml:space="preserve">would </w:t>
      </w:r>
      <w:r w:rsidRPr="00C97C6B">
        <w:rPr>
          <w:rStyle w:val="Style13ptBold"/>
          <w:highlight w:val="cyan"/>
        </w:rPr>
        <w:t xml:space="preserve">result in </w:t>
      </w:r>
      <w:r w:rsidRPr="00C97C6B">
        <w:rPr>
          <w:rStyle w:val="Emphasis"/>
          <w:highlight w:val="cyan"/>
        </w:rPr>
        <w:t>fewer products</w:t>
      </w:r>
      <w:r w:rsidRPr="00C97C6B">
        <w:rPr>
          <w:rStyle w:val="Style13ptBold"/>
          <w:highlight w:val="cyan"/>
        </w:rPr>
        <w:t xml:space="preserve"> offered</w:t>
      </w:r>
      <w:r w:rsidRPr="00A5591C">
        <w:rPr>
          <w:rStyle w:val="Style13ptBold"/>
        </w:rPr>
        <w:t xml:space="preserve"> to consumers</w:t>
      </w:r>
      <w:r w:rsidRPr="00A37C56">
        <w:rPr>
          <w:sz w:val="16"/>
        </w:rPr>
        <w:t xml:space="preserve"> or cities </w:t>
      </w:r>
      <w:r w:rsidRPr="00A5591C">
        <w:rPr>
          <w:rStyle w:val="Style13ptBold"/>
        </w:rPr>
        <w:t xml:space="preserve">eager </w:t>
      </w:r>
      <w:r w:rsidRPr="00C97C6B">
        <w:rPr>
          <w:rStyle w:val="Style13ptBold"/>
          <w:highlight w:val="cyan"/>
        </w:rPr>
        <w:t>to implement</w:t>
      </w:r>
      <w:r w:rsidRPr="00B33E48">
        <w:rPr>
          <w:rStyle w:val="Style13ptBold"/>
        </w:rPr>
        <w:t xml:space="preserve"> </w:t>
      </w:r>
      <w:r w:rsidRPr="00B33E48">
        <w:rPr>
          <w:rStyle w:val="Emphasis"/>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4DF67D1" w14:textId="77777777" w:rsidR="005716FD" w:rsidRPr="00A37C56" w:rsidRDefault="005716FD" w:rsidP="005716FD">
      <w:pPr>
        <w:rPr>
          <w:sz w:val="16"/>
        </w:rPr>
      </w:pPr>
      <w:r w:rsidRPr="00A5591C">
        <w:rPr>
          <w:rStyle w:val="Style13ptBold"/>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13ptBold"/>
        </w:rPr>
        <w:t>If the foundation of the FRAND commitment is reneged</w:t>
      </w:r>
      <w:r w:rsidRPr="00A37C56">
        <w:rPr>
          <w:sz w:val="16"/>
        </w:rPr>
        <w:t xml:space="preserve">, American </w:t>
      </w:r>
      <w:r w:rsidRPr="00C97C6B">
        <w:rPr>
          <w:rStyle w:val="Style13ptBold"/>
          <w:highlight w:val="cyan"/>
        </w:rPr>
        <w:t>innovators</w:t>
      </w:r>
      <w:r w:rsidRPr="000B4811">
        <w:rPr>
          <w:rStyle w:val="Style13ptBold"/>
        </w:rPr>
        <w:t xml:space="preserve"> pay a </w:t>
      </w:r>
      <w:r w:rsidRPr="000B4811">
        <w:rPr>
          <w:rStyle w:val="Emphasis"/>
        </w:rPr>
        <w:t>steep price</w:t>
      </w:r>
      <w:r w:rsidRPr="000B4811">
        <w:rPr>
          <w:sz w:val="16"/>
        </w:rPr>
        <w:t xml:space="preserve"> – not only do </w:t>
      </w:r>
      <w:r w:rsidRPr="000B4811">
        <w:rPr>
          <w:rStyle w:val="Style13ptBold"/>
        </w:rPr>
        <w:t xml:space="preserve">they </w:t>
      </w:r>
      <w:r w:rsidRPr="00C97C6B">
        <w:rPr>
          <w:rStyle w:val="Style13ptBold"/>
          <w:highlight w:val="cyan"/>
        </w:rPr>
        <w:t xml:space="preserve">lose a </w:t>
      </w:r>
      <w:r w:rsidRPr="00C97C6B">
        <w:rPr>
          <w:rStyle w:val="Emphasis"/>
          <w:highlight w:val="cyan"/>
        </w:rPr>
        <w:t>key component</w:t>
      </w:r>
      <w:r w:rsidRPr="00C97C6B">
        <w:rPr>
          <w:rStyle w:val="Style13ptBold"/>
          <w:highlight w:val="cyan"/>
        </w:rPr>
        <w:t xml:space="preserve"> of</w:t>
      </w:r>
      <w:r w:rsidRPr="00A5591C">
        <w:rPr>
          <w:rStyle w:val="Style13ptBold"/>
        </w:rPr>
        <w:t xml:space="preserve"> product </w:t>
      </w:r>
      <w:r w:rsidRPr="00C97C6B">
        <w:rPr>
          <w:rStyle w:val="Emphasis"/>
          <w:highlight w:val="cyan"/>
        </w:rPr>
        <w:t>development</w:t>
      </w:r>
      <w:r w:rsidRPr="00C97C6B">
        <w:rPr>
          <w:rStyle w:val="Style13ptBold"/>
          <w:highlight w:val="cyan"/>
        </w:rPr>
        <w:t xml:space="preserve"> and </w:t>
      </w:r>
      <w:r w:rsidRPr="00C97C6B">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C97C6B">
        <w:rPr>
          <w:rStyle w:val="Emphasis"/>
          <w:highlight w:val="cyan"/>
        </w:rPr>
        <w:t>confidence</w:t>
      </w:r>
      <w:r w:rsidRPr="00A5591C">
        <w:rPr>
          <w:rStyle w:val="Style13ptBold"/>
        </w:rPr>
        <w:t xml:space="preserve"> developed </w:t>
      </w:r>
      <w:r w:rsidRPr="00B33E48">
        <w:rPr>
          <w:rStyle w:val="Style13ptBold"/>
        </w:rPr>
        <w:t>in the</w:t>
      </w:r>
      <w:r w:rsidRPr="00A5591C">
        <w:rPr>
          <w:rStyle w:val="Style13ptBold"/>
        </w:rPr>
        <w:t xml:space="preserve"> open </w:t>
      </w:r>
      <w:r w:rsidRPr="000B4811">
        <w:rPr>
          <w:rStyle w:val="Style13ptBold"/>
        </w:rPr>
        <w:t>standards</w:t>
      </w:r>
      <w:r w:rsidRPr="00A5591C">
        <w:rPr>
          <w:rStyle w:val="Style13ptBold"/>
        </w:rPr>
        <w:t xml:space="preserve"> development </w:t>
      </w:r>
      <w:r w:rsidRPr="00B33E48">
        <w:rPr>
          <w:rStyle w:val="Style13ptBold"/>
        </w:rPr>
        <w:t xml:space="preserve">system </w:t>
      </w:r>
      <w:r w:rsidRPr="00C97C6B">
        <w:rPr>
          <w:rStyle w:val="Style13ptBold"/>
          <w:highlight w:val="cyan"/>
        </w:rPr>
        <w:t xml:space="preserve">is </w:t>
      </w:r>
      <w:r w:rsidRPr="00C97C6B">
        <w:rPr>
          <w:rStyle w:val="Emphasis"/>
          <w:highlight w:val="cyan"/>
        </w:rPr>
        <w:t>shaken</w:t>
      </w:r>
      <w:r w:rsidRPr="00A37C56">
        <w:rPr>
          <w:sz w:val="16"/>
        </w:rPr>
        <w:t>, and Smart Cities have fewer choices in IoT solutions for their future.</w:t>
      </w:r>
    </w:p>
    <w:p w14:paraId="699EA380" w14:textId="77777777" w:rsidR="005716FD" w:rsidRDefault="005716FD" w:rsidP="005716FD">
      <w:pPr>
        <w:rPr>
          <w:sz w:val="16"/>
        </w:rPr>
      </w:pPr>
      <w:r w:rsidRPr="00A37C56">
        <w:rPr>
          <w:sz w:val="16"/>
        </w:rPr>
        <w:t xml:space="preserve">To achieve the promise of Smart Cities, a balanced standards ecosystem is essential. </w:t>
      </w:r>
      <w:r w:rsidRPr="00A5591C">
        <w:rPr>
          <w:rStyle w:val="Style13ptBold"/>
        </w:rPr>
        <w:t>We must allow</w:t>
      </w:r>
      <w:r w:rsidRPr="00A37C56">
        <w:rPr>
          <w:sz w:val="16"/>
        </w:rPr>
        <w:t xml:space="preserve"> small and medium-sized </w:t>
      </w:r>
      <w:r w:rsidRPr="00A5591C">
        <w:rPr>
          <w:rStyle w:val="Style13ptBold"/>
        </w:rPr>
        <w:t xml:space="preserve">developers to </w:t>
      </w:r>
      <w:r w:rsidRPr="00A5591C">
        <w:rPr>
          <w:rStyle w:val="Emphasis"/>
        </w:rPr>
        <w:t>leverage industry standards</w:t>
      </w:r>
      <w:r w:rsidRPr="00A5591C">
        <w:rPr>
          <w:rStyle w:val="Style13ptBold"/>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13ptBold"/>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C97C6B">
        <w:rPr>
          <w:rStyle w:val="Style13ptBold"/>
          <w:highlight w:val="cyan"/>
        </w:rPr>
        <w:t>FRAND</w:t>
      </w:r>
      <w:r w:rsidRPr="00A37C56">
        <w:rPr>
          <w:sz w:val="16"/>
        </w:rPr>
        <w:t xml:space="preserve"> commitment </w:t>
      </w:r>
      <w:r w:rsidRPr="00A5591C">
        <w:rPr>
          <w:rStyle w:val="Style13ptBold"/>
        </w:rPr>
        <w:t xml:space="preserve">continues to be the </w:t>
      </w:r>
      <w:r w:rsidRPr="00A5591C">
        <w:rPr>
          <w:rStyle w:val="Emphasis"/>
        </w:rPr>
        <w:t>best framework</w:t>
      </w:r>
      <w:r w:rsidRPr="00A5591C">
        <w:rPr>
          <w:rStyle w:val="Style13ptBold"/>
        </w:rPr>
        <w:t xml:space="preserve"> to achieve this balance</w:t>
      </w:r>
      <w:r w:rsidRPr="00A37C56">
        <w:rPr>
          <w:sz w:val="16"/>
        </w:rPr>
        <w:t xml:space="preserve">, </w:t>
      </w:r>
      <w:r w:rsidRPr="008D3015">
        <w:rPr>
          <w:rStyle w:val="Style13ptBold"/>
        </w:rPr>
        <w:t xml:space="preserve">and </w:t>
      </w:r>
      <w:r w:rsidRPr="00C97C6B">
        <w:rPr>
          <w:rStyle w:val="Emphasis"/>
          <w:highlight w:val="cyan"/>
        </w:rPr>
        <w:t>adherence</w:t>
      </w:r>
      <w:r w:rsidRPr="008D3015">
        <w:rPr>
          <w:rStyle w:val="Style13ptBold"/>
        </w:rPr>
        <w:t xml:space="preserve"> to its </w:t>
      </w:r>
      <w:r w:rsidRPr="008D3015">
        <w:rPr>
          <w:rStyle w:val="Emphasis"/>
        </w:rPr>
        <w:t>principles</w:t>
      </w:r>
      <w:r w:rsidRPr="008D3015">
        <w:rPr>
          <w:rStyle w:val="Style13ptBold"/>
        </w:rPr>
        <w:t xml:space="preserve"> </w:t>
      </w:r>
      <w:r w:rsidRPr="00C97C6B">
        <w:rPr>
          <w:rStyle w:val="Style13ptBold"/>
          <w:highlight w:val="cyan"/>
        </w:rPr>
        <w:t>will determine the</w:t>
      </w:r>
      <w:r w:rsidRPr="009F2015">
        <w:rPr>
          <w:rStyle w:val="Style13ptBold"/>
        </w:rPr>
        <w:t xml:space="preserve"> </w:t>
      </w:r>
      <w:r w:rsidRPr="009F2015">
        <w:rPr>
          <w:rStyle w:val="Emphasis"/>
        </w:rPr>
        <w:t>future</w:t>
      </w:r>
      <w:r w:rsidRPr="009F2015">
        <w:rPr>
          <w:rStyle w:val="Style13ptBold"/>
        </w:rPr>
        <w:t xml:space="preserve"> and </w:t>
      </w:r>
      <w:r w:rsidRPr="00C97C6B">
        <w:rPr>
          <w:rStyle w:val="Emphasis"/>
          <w:highlight w:val="cyan"/>
        </w:rPr>
        <w:t>success</w:t>
      </w:r>
      <w:r w:rsidRPr="00C97C6B">
        <w:rPr>
          <w:rStyle w:val="Style13ptBold"/>
          <w:highlight w:val="cyan"/>
        </w:rPr>
        <w:t xml:space="preserve"> of </w:t>
      </w:r>
      <w:r w:rsidRPr="00C97C6B">
        <w:rPr>
          <w:rStyle w:val="Emphasis"/>
          <w:highlight w:val="cyan"/>
        </w:rPr>
        <w:t>Smart Cities</w:t>
      </w:r>
      <w:r w:rsidRPr="00C97C6B">
        <w:rPr>
          <w:sz w:val="16"/>
          <w:highlight w:val="cyan"/>
        </w:rPr>
        <w:t>.</w:t>
      </w:r>
    </w:p>
    <w:p w14:paraId="05F358E5" w14:textId="77777777" w:rsidR="005716FD" w:rsidRDefault="005716FD" w:rsidP="005716FD"/>
    <w:p w14:paraId="63A5F22D" w14:textId="77777777" w:rsidR="005716FD" w:rsidRDefault="005716FD" w:rsidP="005716FD">
      <w:pPr>
        <w:pStyle w:val="Heading4"/>
      </w:pPr>
      <w:r>
        <w:t xml:space="preserve">Climate change is </w:t>
      </w:r>
      <w:r w:rsidRPr="00266276">
        <w:rPr>
          <w:u w:val="single"/>
        </w:rPr>
        <w:t>anthropogenic</w:t>
      </w:r>
      <w:r>
        <w:t xml:space="preserve"> and </w:t>
      </w:r>
      <w:r w:rsidRPr="00B33E48">
        <w:rPr>
          <w:u w:val="single"/>
        </w:rPr>
        <w:t>existential</w:t>
      </w:r>
      <w:r>
        <w:t xml:space="preserve">---5G-enabled smart cities are </w:t>
      </w:r>
      <w:r w:rsidRPr="001962BA">
        <w:rPr>
          <w:u w:val="single"/>
        </w:rPr>
        <w:t>critical</w:t>
      </w:r>
      <w:r>
        <w:t xml:space="preserve"> for mitigation and adaptation. </w:t>
      </w:r>
    </w:p>
    <w:p w14:paraId="70488FE5" w14:textId="77777777" w:rsidR="005716FD" w:rsidRPr="008424B9" w:rsidRDefault="005716FD" w:rsidP="005716FD">
      <w:bookmarkStart w:id="3" w:name="_Hlk82422329"/>
      <w:proofErr w:type="spellStart"/>
      <w:r w:rsidRPr="007C5124">
        <w:rPr>
          <w:rStyle w:val="Emphasis1"/>
        </w:rPr>
        <w:t>Huseien</w:t>
      </w:r>
      <w:proofErr w:type="spellEnd"/>
      <w:r w:rsidRPr="007C5124">
        <w:rPr>
          <w:rStyle w:val="Emphasis1"/>
        </w:rPr>
        <w:t xml:space="preserve"> </w:t>
      </w:r>
      <w:bookmarkEnd w:id="3"/>
      <w:r w:rsidRPr="007C5124">
        <w:rPr>
          <w:rStyle w:val="Emphasis1"/>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 xml:space="preserve">Change Control: A Scoping Review of </w:t>
      </w:r>
      <w:r w:rsidRPr="008424B9">
        <w:t>Singapore”, https://www.mdpi.com/2071-1050/13/17/9720)</w:t>
      </w:r>
    </w:p>
    <w:p w14:paraId="2AC54572" w14:textId="77777777" w:rsidR="005716FD" w:rsidRPr="00EE0A97" w:rsidRDefault="005716FD" w:rsidP="005716FD">
      <w:pPr>
        <w:rPr>
          <w:sz w:val="16"/>
        </w:rPr>
      </w:pPr>
      <w:r w:rsidRPr="008424B9">
        <w:rPr>
          <w:sz w:val="16"/>
        </w:rPr>
        <w:t xml:space="preserve">Currently, </w:t>
      </w:r>
      <w:r w:rsidRPr="008424B9">
        <w:rPr>
          <w:rStyle w:val="Style13ptBold"/>
        </w:rPr>
        <w:t xml:space="preserve">the </w:t>
      </w:r>
      <w:r w:rsidRPr="008424B9">
        <w:rPr>
          <w:rStyle w:val="Emphasis"/>
        </w:rPr>
        <w:t>entire planet</w:t>
      </w:r>
      <w:r w:rsidRPr="008424B9">
        <w:rPr>
          <w:rStyle w:val="Style13ptBold"/>
        </w:rPr>
        <w:t xml:space="preserve"> is at risk due to</w:t>
      </w:r>
      <w:r w:rsidRPr="000B4811">
        <w:rPr>
          <w:sz w:val="16"/>
        </w:rPr>
        <w:t xml:space="preserve"> continual</w:t>
      </w:r>
      <w:r w:rsidRPr="00EE0A97">
        <w:rPr>
          <w:sz w:val="16"/>
        </w:rPr>
        <w:t xml:space="preserve"> </w:t>
      </w:r>
      <w:r w:rsidRPr="00C97C6B">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13ptBold"/>
        </w:rPr>
        <w:t>scientists are convinced</w:t>
      </w:r>
      <w:r w:rsidRPr="000B4811">
        <w:rPr>
          <w:sz w:val="16"/>
        </w:rPr>
        <w:t xml:space="preserve"> by the published evidence that </w:t>
      </w:r>
      <w:r w:rsidRPr="000B4811">
        <w:rPr>
          <w:rStyle w:val="Style13ptBold"/>
        </w:rPr>
        <w:t xml:space="preserve">this change </w:t>
      </w:r>
      <w:r w:rsidRPr="00C97C6B">
        <w:rPr>
          <w:rStyle w:val="Style13ptBold"/>
          <w:highlight w:val="cyan"/>
        </w:rPr>
        <w:t>is</w:t>
      </w:r>
      <w:r w:rsidRPr="00C97C6B">
        <w:rPr>
          <w:sz w:val="16"/>
          <w:highlight w:val="cyan"/>
        </w:rPr>
        <w:t xml:space="preserve"> </w:t>
      </w:r>
      <w:r w:rsidRPr="00C97C6B">
        <w:rPr>
          <w:rStyle w:val="Emphasis"/>
          <w:highlight w:val="cyan"/>
        </w:rPr>
        <w:t>anthropogenic</w:t>
      </w:r>
      <w:r w:rsidRPr="00C97C6B">
        <w:rPr>
          <w:sz w:val="16"/>
          <w:highlight w:val="cyan"/>
        </w:rPr>
        <w:t xml:space="preserve"> </w:t>
      </w:r>
      <w:r w:rsidRPr="00C97C6B">
        <w:rPr>
          <w:rStyle w:val="Style13ptBold"/>
          <w:highlight w:val="cyan"/>
        </w:rPr>
        <w:t>and resulted from</w:t>
      </w:r>
      <w:r w:rsidRPr="00AA1D7A">
        <w:rPr>
          <w:rStyle w:val="Style13ptBold"/>
        </w:rPr>
        <w:t xml:space="preserve"> the </w:t>
      </w:r>
      <w:r w:rsidRPr="00C97C6B">
        <w:rPr>
          <w:rStyle w:val="Emphasis"/>
          <w:highlight w:val="cyan"/>
        </w:rPr>
        <w:t>elevated emission</w:t>
      </w:r>
      <w:r w:rsidRPr="00B33E48">
        <w:rPr>
          <w:rStyle w:val="Style13ptBold"/>
        </w:rPr>
        <w:t xml:space="preserve"> level</w:t>
      </w:r>
      <w:r w:rsidRPr="00C97C6B">
        <w:rPr>
          <w:rStyle w:val="Emphasis"/>
          <w:highlight w:val="cyan"/>
        </w:rPr>
        <w:t>s</w:t>
      </w:r>
      <w:r w:rsidRPr="00AA1D7A">
        <w:rPr>
          <w:rStyle w:val="Style13ptBold"/>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13ptBold"/>
        </w:rPr>
        <w:t xml:space="preserve">GHGs </w:t>
      </w:r>
      <w:r w:rsidRPr="00B33E48">
        <w:rPr>
          <w:rStyle w:val="Style13ptBold"/>
        </w:rPr>
        <w:t>trapping</w:t>
      </w:r>
      <w:r w:rsidRPr="00EE0A97">
        <w:rPr>
          <w:sz w:val="16"/>
        </w:rPr>
        <w:t xml:space="preserve"> of more heat in the atmosphere is that it affects both climate and short scale weather patterns. Consequently, it </w:t>
      </w:r>
      <w:r w:rsidRPr="00C97C6B">
        <w:rPr>
          <w:rStyle w:val="Style13ptBold"/>
          <w:highlight w:val="cyan"/>
        </w:rPr>
        <w:t xml:space="preserve">results in </w:t>
      </w:r>
      <w:r w:rsidRPr="00C97C6B">
        <w:rPr>
          <w:rStyle w:val="Emphasis"/>
          <w:highlight w:val="cyan"/>
        </w:rPr>
        <w:t>greater numbers</w:t>
      </w:r>
      <w:r w:rsidRPr="00C97C6B">
        <w:rPr>
          <w:rStyle w:val="Style13ptBold"/>
          <w:highlight w:val="cyan"/>
        </w:rPr>
        <w:t xml:space="preserve"> of </w:t>
      </w:r>
      <w:r w:rsidRPr="00C97C6B">
        <w:rPr>
          <w:rStyle w:val="Emphasis"/>
          <w:highlight w:val="cyan"/>
        </w:rPr>
        <w:t>adverse weather</w:t>
      </w:r>
      <w:r w:rsidRPr="00AA1D7A">
        <w:rPr>
          <w:rStyle w:val="Emphasis"/>
        </w:rPr>
        <w:t xml:space="preserve"> events</w:t>
      </w:r>
      <w:r w:rsidRPr="00AA1D7A">
        <w:rPr>
          <w:rStyle w:val="Style13ptBold"/>
        </w:rPr>
        <w:t xml:space="preserve"> such as storms</w:t>
      </w:r>
      <w:r w:rsidRPr="00EE0A97">
        <w:rPr>
          <w:sz w:val="16"/>
        </w:rPr>
        <w:t xml:space="preserve">, </w:t>
      </w:r>
      <w:r w:rsidRPr="00C97C6B">
        <w:rPr>
          <w:rStyle w:val="Style13ptBold"/>
          <w:highlight w:val="cyan"/>
        </w:rPr>
        <w:t>heat waves</w:t>
      </w:r>
      <w:r w:rsidRPr="00EE0A97">
        <w:rPr>
          <w:sz w:val="16"/>
        </w:rPr>
        <w:t xml:space="preserve">, </w:t>
      </w:r>
      <w:r w:rsidRPr="00AA1D7A">
        <w:rPr>
          <w:rStyle w:val="Style13ptBold"/>
        </w:rPr>
        <w:t>cold snaps</w:t>
      </w:r>
      <w:r w:rsidRPr="00EE0A97">
        <w:rPr>
          <w:sz w:val="16"/>
        </w:rPr>
        <w:t xml:space="preserve">, </w:t>
      </w:r>
      <w:r w:rsidRPr="00C97C6B">
        <w:rPr>
          <w:rStyle w:val="Style13ptBold"/>
          <w:highlight w:val="cyan"/>
        </w:rPr>
        <w:t>droughts</w:t>
      </w:r>
      <w:r w:rsidRPr="00EE0A97">
        <w:rPr>
          <w:sz w:val="16"/>
        </w:rPr>
        <w:t xml:space="preserve">, </w:t>
      </w:r>
      <w:r w:rsidRPr="00AA1D7A">
        <w:rPr>
          <w:rStyle w:val="Style13ptBold"/>
        </w:rPr>
        <w:t>and fires</w:t>
      </w:r>
      <w:r w:rsidRPr="00EE0A97">
        <w:rPr>
          <w:sz w:val="16"/>
        </w:rPr>
        <w:t xml:space="preserve"> [6]. </w:t>
      </w:r>
      <w:r w:rsidRPr="00C97C6B">
        <w:rPr>
          <w:rStyle w:val="Emphasis"/>
          <w:highlight w:val="cyan"/>
        </w:rPr>
        <w:t>Climate-related risks</w:t>
      </w:r>
      <w:r w:rsidRPr="00C97C6B">
        <w:rPr>
          <w:rStyle w:val="Style13ptBold"/>
          <w:highlight w:val="cyan"/>
        </w:rPr>
        <w:t xml:space="preserve"> to health</w:t>
      </w:r>
      <w:r w:rsidRPr="00EE0A97">
        <w:rPr>
          <w:sz w:val="16"/>
        </w:rPr>
        <w:t xml:space="preserve">, </w:t>
      </w:r>
      <w:r w:rsidRPr="00AA1D7A">
        <w:rPr>
          <w:rStyle w:val="Style13ptBold"/>
        </w:rPr>
        <w:t>livelihoods</w:t>
      </w:r>
      <w:r w:rsidRPr="00EE0A97">
        <w:rPr>
          <w:sz w:val="16"/>
        </w:rPr>
        <w:t xml:space="preserve">, </w:t>
      </w:r>
      <w:r w:rsidRPr="00C97C6B">
        <w:rPr>
          <w:rStyle w:val="Style13ptBold"/>
          <w:highlight w:val="cyan"/>
        </w:rPr>
        <w:t>food security</w:t>
      </w:r>
      <w:r w:rsidRPr="00EE0A97">
        <w:rPr>
          <w:sz w:val="16"/>
        </w:rPr>
        <w:t xml:space="preserve">, </w:t>
      </w:r>
      <w:r w:rsidRPr="00C97C6B">
        <w:rPr>
          <w:rStyle w:val="Style13ptBold"/>
          <w:highlight w:val="cyan"/>
        </w:rPr>
        <w:t>water</w:t>
      </w:r>
      <w:r w:rsidRPr="00AA1D7A">
        <w:rPr>
          <w:rStyle w:val="Style13ptBold"/>
        </w:rPr>
        <w:t xml:space="preserve"> supply</w:t>
      </w:r>
      <w:r w:rsidRPr="00EE0A97">
        <w:rPr>
          <w:sz w:val="16"/>
        </w:rPr>
        <w:t xml:space="preserve">, </w:t>
      </w:r>
      <w:r w:rsidRPr="00AA1D7A">
        <w:rPr>
          <w:rStyle w:val="Style13ptBold"/>
        </w:rPr>
        <w:t xml:space="preserve">human </w:t>
      </w:r>
      <w:r w:rsidRPr="00C97C6B">
        <w:rPr>
          <w:rStyle w:val="Style13ptBold"/>
          <w:highlight w:val="cyan"/>
        </w:rPr>
        <w:t>safety</w:t>
      </w:r>
      <w:r w:rsidRPr="00C97C6B">
        <w:rPr>
          <w:sz w:val="16"/>
          <w:highlight w:val="cyan"/>
        </w:rPr>
        <w:t xml:space="preserve">, </w:t>
      </w:r>
      <w:r w:rsidRPr="00C97C6B">
        <w:rPr>
          <w:rStyle w:val="Style13ptBold"/>
          <w:highlight w:val="cyan"/>
        </w:rPr>
        <w:t>and</w:t>
      </w:r>
      <w:r w:rsidRPr="00AA1D7A">
        <w:rPr>
          <w:rStyle w:val="Style13ptBold"/>
        </w:rPr>
        <w:t xml:space="preserve"> economic </w:t>
      </w:r>
      <w:r w:rsidRPr="00C97C6B">
        <w:rPr>
          <w:rStyle w:val="Style13ptBold"/>
          <w:highlight w:val="cyan"/>
        </w:rPr>
        <w:t>growth</w:t>
      </w:r>
      <w:r w:rsidRPr="00AA1D7A">
        <w:rPr>
          <w:rStyle w:val="Style13ptBold"/>
        </w:rPr>
        <w:t xml:space="preserve"> are projected to </w:t>
      </w:r>
      <w:r w:rsidRPr="00C97C6B">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6D05E6A0" w14:textId="77777777" w:rsidR="005716FD" w:rsidRPr="00EE0A97" w:rsidRDefault="005716FD" w:rsidP="005716FD">
      <w:pPr>
        <w:rPr>
          <w:sz w:val="16"/>
        </w:rPr>
      </w:pPr>
      <w:r w:rsidRPr="00E85424">
        <w:rPr>
          <w:rStyle w:val="Style13ptBold"/>
        </w:rPr>
        <w:t xml:space="preserve">Carbon dioxide has the most </w:t>
      </w:r>
      <w:r w:rsidRPr="00E85424">
        <w:rPr>
          <w:rStyle w:val="Emphasis"/>
        </w:rPr>
        <w:t>substantial effect</w:t>
      </w:r>
      <w:r w:rsidRPr="00EE0A97">
        <w:rPr>
          <w:sz w:val="16"/>
        </w:rPr>
        <w:t xml:space="preserve"> </w:t>
      </w:r>
      <w:r w:rsidRPr="00AA1D7A">
        <w:rPr>
          <w:rStyle w:val="Style13ptBold"/>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13ptBold"/>
        </w:rPr>
        <w:t xml:space="preserve">By </w:t>
      </w:r>
      <w:r w:rsidRPr="00E85424">
        <w:rPr>
          <w:rStyle w:val="Emphasis"/>
        </w:rPr>
        <w:t>lessening</w:t>
      </w:r>
      <w:r w:rsidRPr="00E85424">
        <w:rPr>
          <w:rStyle w:val="Style13ptBold"/>
        </w:rPr>
        <w:t xml:space="preserve"> its </w:t>
      </w:r>
      <w:r w:rsidRPr="00E85424">
        <w:rPr>
          <w:rStyle w:val="Emphasis"/>
        </w:rPr>
        <w:t>usage</w:t>
      </w:r>
      <w:r w:rsidRPr="00E85424">
        <w:rPr>
          <w:sz w:val="16"/>
        </w:rPr>
        <w:t xml:space="preserve">, </w:t>
      </w:r>
      <w:r w:rsidRPr="00E85424">
        <w:rPr>
          <w:rStyle w:val="Style13ptBold"/>
        </w:rPr>
        <w:t xml:space="preserve">we can </w:t>
      </w:r>
      <w:r w:rsidRPr="00E85424">
        <w:rPr>
          <w:rStyle w:val="Emphasis"/>
        </w:rPr>
        <w:t>curb</w:t>
      </w:r>
      <w:r w:rsidRPr="00E85424">
        <w:rPr>
          <w:rStyle w:val="Style13ptBold"/>
        </w:rPr>
        <w:t xml:space="preserve"> our own </w:t>
      </w:r>
      <w:r w:rsidRPr="00E85424">
        <w:rPr>
          <w:rStyle w:val="Emphasis"/>
        </w:rPr>
        <w:t>contribution</w:t>
      </w:r>
      <w:r w:rsidRPr="00E85424">
        <w:rPr>
          <w:rStyle w:val="Style13ptBold"/>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13ptBold"/>
        </w:rPr>
        <w:t xml:space="preserve">Investment in </w:t>
      </w:r>
      <w:r w:rsidRPr="00E85424">
        <w:rPr>
          <w:rStyle w:val="Emphasis"/>
        </w:rPr>
        <w:t>new infrastructures</w:t>
      </w:r>
      <w:r w:rsidRPr="00E85424">
        <w:rPr>
          <w:sz w:val="16"/>
        </w:rPr>
        <w:t xml:space="preserve">, </w:t>
      </w:r>
      <w:r w:rsidRPr="00E85424">
        <w:rPr>
          <w:rStyle w:val="Style13ptBold"/>
        </w:rPr>
        <w:t xml:space="preserve">or radical </w:t>
      </w:r>
      <w:r w:rsidRPr="00E85424">
        <w:rPr>
          <w:rStyle w:val="Emphasis"/>
        </w:rPr>
        <w:t>upgradation</w:t>
      </w:r>
      <w:r w:rsidRPr="00E85424">
        <w:rPr>
          <w:rStyle w:val="Style13ptBold"/>
        </w:rPr>
        <w:t xml:space="preserve"> of </w:t>
      </w:r>
      <w:r w:rsidRPr="00E85424">
        <w:rPr>
          <w:sz w:val="16"/>
        </w:rPr>
        <w:t xml:space="preserve">the </w:t>
      </w:r>
      <w:r w:rsidRPr="00E85424">
        <w:rPr>
          <w:rStyle w:val="Style13ptBold"/>
        </w:rPr>
        <w:t>existing highways and transmission lines</w:t>
      </w:r>
      <w:r w:rsidRPr="00E85424">
        <w:rPr>
          <w:sz w:val="16"/>
        </w:rPr>
        <w:t xml:space="preserve">, </w:t>
      </w:r>
      <w:r w:rsidRPr="00E85424">
        <w:rPr>
          <w:rStyle w:val="Style13ptBold"/>
        </w:rPr>
        <w:t xml:space="preserve">may help to </w:t>
      </w:r>
      <w:r w:rsidRPr="00E85424">
        <w:rPr>
          <w:rStyle w:val="Emphasis"/>
        </w:rPr>
        <w:t>reduce</w:t>
      </w:r>
      <w:r w:rsidRPr="00E85424">
        <w:rPr>
          <w:rStyle w:val="Style13ptBold"/>
        </w:rPr>
        <w:t xml:space="preserve"> greenhouse gas </w:t>
      </w:r>
      <w:r w:rsidRPr="00E85424">
        <w:rPr>
          <w:rStyle w:val="Emphasis"/>
        </w:rPr>
        <w:t>emissions</w:t>
      </w:r>
      <w:r w:rsidRPr="00E85424">
        <w:rPr>
          <w:sz w:val="16"/>
        </w:rPr>
        <w:t>, yielding economic growth in the developing countries.</w:t>
      </w:r>
    </w:p>
    <w:p w14:paraId="166D7B84" w14:textId="77777777" w:rsidR="005716FD" w:rsidRPr="00EE0A97" w:rsidRDefault="005716FD" w:rsidP="005716FD">
      <w:pPr>
        <w:rPr>
          <w:sz w:val="16"/>
        </w:rPr>
      </w:pPr>
      <w:r w:rsidRPr="00C97C6B">
        <w:rPr>
          <w:rStyle w:val="Style13ptBold"/>
          <w:highlight w:val="cyan"/>
        </w:rPr>
        <w:t>Nations</w:t>
      </w:r>
      <w:r w:rsidRPr="00EE0A97">
        <w:rPr>
          <w:sz w:val="16"/>
        </w:rPr>
        <w:t xml:space="preserve"> across the globe </w:t>
      </w:r>
      <w:r w:rsidRPr="00C97C6B">
        <w:rPr>
          <w:rStyle w:val="Style13ptBold"/>
          <w:highlight w:val="cyan"/>
        </w:rPr>
        <w:t>have</w:t>
      </w:r>
      <w:r w:rsidRPr="00AA1D7A">
        <w:rPr>
          <w:rStyle w:val="Style13ptBold"/>
        </w:rPr>
        <w:t xml:space="preserve"> kept very </w:t>
      </w:r>
      <w:r w:rsidRPr="00C97C6B">
        <w:rPr>
          <w:rStyle w:val="Emphasis"/>
          <w:highlight w:val="cyan"/>
        </w:rPr>
        <w:t>high targets</w:t>
      </w:r>
      <w:r w:rsidRPr="00C97C6B">
        <w:rPr>
          <w:sz w:val="16"/>
          <w:highlight w:val="cyan"/>
        </w:rPr>
        <w:t xml:space="preserve"> </w:t>
      </w:r>
      <w:r w:rsidRPr="00C97C6B">
        <w:rPr>
          <w:rStyle w:val="Style13ptBold"/>
          <w:highlight w:val="cyan"/>
        </w:rPr>
        <w:t>to reducing</w:t>
      </w:r>
      <w:r w:rsidRPr="00EE0A97">
        <w:rPr>
          <w:sz w:val="16"/>
        </w:rPr>
        <w:t xml:space="preserve"> their </w:t>
      </w:r>
      <w:r w:rsidRPr="00C97C6B">
        <w:rPr>
          <w:rStyle w:val="Style13ptBold"/>
          <w:highlight w:val="cyan"/>
        </w:rPr>
        <w:t xml:space="preserve">GHG </w:t>
      </w:r>
      <w:r w:rsidRPr="008424B9">
        <w:rPr>
          <w:rStyle w:val="Style13ptBold"/>
        </w:rPr>
        <w:t>discharges</w:t>
      </w:r>
      <w:r w:rsidRPr="00EE0A97">
        <w:rPr>
          <w:sz w:val="16"/>
        </w:rPr>
        <w:t xml:space="preserve"> [12,13]. In order </w:t>
      </w:r>
      <w:r w:rsidRPr="00AA1D7A">
        <w:rPr>
          <w:rStyle w:val="Style13ptBold"/>
        </w:rPr>
        <w:t>to meet these goals</w:t>
      </w:r>
      <w:r w:rsidRPr="00EE0A97">
        <w:rPr>
          <w:sz w:val="16"/>
        </w:rPr>
        <w:t xml:space="preserve">, </w:t>
      </w:r>
      <w:r w:rsidRPr="00606F56">
        <w:rPr>
          <w:rStyle w:val="Emphasis"/>
        </w:rPr>
        <w:t>considerable reductions</w:t>
      </w:r>
      <w:r w:rsidRPr="00606F56">
        <w:rPr>
          <w:rStyle w:val="Style13ptBold"/>
        </w:rPr>
        <w:t xml:space="preserve"> in city energy usage </w:t>
      </w:r>
      <w:proofErr w:type="gramStart"/>
      <w:r w:rsidRPr="00606F56">
        <w:rPr>
          <w:rStyle w:val="Style13ptBold"/>
        </w:rPr>
        <w:t>is</w:t>
      </w:r>
      <w:proofErr w:type="gramEnd"/>
      <w:r w:rsidRPr="00606F56">
        <w:rPr>
          <w:rStyle w:val="Style13ptBold"/>
        </w:rPr>
        <w:t xml:space="preserve"> required</w:t>
      </w:r>
      <w:r w:rsidRPr="00606F56">
        <w:rPr>
          <w:sz w:val="16"/>
        </w:rPr>
        <w:t xml:space="preserve">. At a global scale, </w:t>
      </w:r>
      <w:r w:rsidRPr="00606F56">
        <w:rPr>
          <w:rStyle w:val="Style13ptBold"/>
        </w:rPr>
        <w:t>urban communities</w:t>
      </w:r>
      <w:r w:rsidRPr="00606F56">
        <w:rPr>
          <w:sz w:val="16"/>
        </w:rPr>
        <w:t xml:space="preserve"> represent over half (55%) of the population, which </w:t>
      </w:r>
      <w:r w:rsidRPr="00606F56">
        <w:rPr>
          <w:rStyle w:val="Style13ptBold"/>
        </w:rPr>
        <w:t xml:space="preserve">is predicted to reach </w:t>
      </w:r>
      <w:r w:rsidRPr="00606F56">
        <w:rPr>
          <w:rStyle w:val="Emphasis"/>
        </w:rPr>
        <w:t>68%</w:t>
      </w:r>
      <w:r w:rsidRPr="00606F56">
        <w:rPr>
          <w:rStyle w:val="Style13ptBold"/>
        </w:rPr>
        <w:t xml:space="preserve"> by the middle</w:t>
      </w:r>
      <w:r w:rsidRPr="00AA1D7A">
        <w:rPr>
          <w:rStyle w:val="Style13ptBold"/>
        </w:rPr>
        <w:t xml:space="preserve"> of this century</w:t>
      </w:r>
      <w:r w:rsidRPr="00EE0A97">
        <w:rPr>
          <w:sz w:val="16"/>
        </w:rPr>
        <w:t xml:space="preserve"> [14]. </w:t>
      </w:r>
      <w:r w:rsidRPr="00AA1D7A">
        <w:rPr>
          <w:rStyle w:val="Style13ptBold"/>
        </w:rPr>
        <w:t xml:space="preserve">Urban areas claim ownership of the </w:t>
      </w:r>
      <w:r w:rsidRPr="00AA1D7A">
        <w:rPr>
          <w:rStyle w:val="Emphasis"/>
        </w:rPr>
        <w:t>highest levels</w:t>
      </w:r>
      <w:r w:rsidRPr="00AA1D7A">
        <w:rPr>
          <w:rStyle w:val="Style13ptBold"/>
        </w:rPr>
        <w:t xml:space="preserve"> of energy use</w:t>
      </w:r>
      <w:r w:rsidRPr="00EE0A97">
        <w:rPr>
          <w:sz w:val="16"/>
        </w:rPr>
        <w:t xml:space="preserve">, </w:t>
      </w:r>
      <w:r w:rsidRPr="00AA1D7A">
        <w:rPr>
          <w:rStyle w:val="Style13ptBold"/>
        </w:rPr>
        <w:t>gas emission</w:t>
      </w:r>
      <w:r w:rsidRPr="00EE0A97">
        <w:rPr>
          <w:sz w:val="16"/>
        </w:rPr>
        <w:t xml:space="preserve">, </w:t>
      </w:r>
      <w:proofErr w:type="gramStart"/>
      <w:r w:rsidRPr="00AA1D7A">
        <w:rPr>
          <w:rStyle w:val="Style13ptBold"/>
        </w:rPr>
        <w:t>and</w:t>
      </w:r>
      <w:r w:rsidRPr="00EE0A97">
        <w:rPr>
          <w:sz w:val="16"/>
        </w:rPr>
        <w:t xml:space="preserve"> also</w:t>
      </w:r>
      <w:proofErr w:type="gramEnd"/>
      <w:r w:rsidRPr="00EE0A97">
        <w:rPr>
          <w:sz w:val="16"/>
        </w:rPr>
        <w:t xml:space="preserve"> </w:t>
      </w:r>
      <w:r w:rsidRPr="00AA1D7A">
        <w:rPr>
          <w:rStyle w:val="Style13ptBold"/>
        </w:rPr>
        <w:t>the largest local economy</w:t>
      </w:r>
      <w:r w:rsidRPr="00EE0A97">
        <w:rPr>
          <w:sz w:val="16"/>
        </w:rPr>
        <w:t xml:space="preserve">. As such, </w:t>
      </w:r>
      <w:r w:rsidRPr="00C97C6B">
        <w:rPr>
          <w:rStyle w:val="Style13ptBold"/>
          <w:highlight w:val="cyan"/>
        </w:rPr>
        <w:t xml:space="preserve">it is </w:t>
      </w:r>
      <w:r w:rsidRPr="00C97C6B">
        <w:rPr>
          <w:rStyle w:val="Emphasis"/>
          <w:highlight w:val="cyan"/>
        </w:rPr>
        <w:t>crucial</w:t>
      </w:r>
      <w:r w:rsidRPr="00AA1D7A">
        <w:rPr>
          <w:rStyle w:val="Style13ptBold"/>
        </w:rPr>
        <w:t xml:space="preserve"> for </w:t>
      </w:r>
      <w:r w:rsidRPr="00B33E48">
        <w:rPr>
          <w:rStyle w:val="Style13ptBold"/>
        </w:rPr>
        <w:t>urban areas</w:t>
      </w:r>
      <w:r w:rsidRPr="00AA1D7A">
        <w:rPr>
          <w:rStyle w:val="Style13ptBold"/>
        </w:rPr>
        <w:t xml:space="preserve"> </w:t>
      </w:r>
      <w:r w:rsidRPr="00C97C6B">
        <w:rPr>
          <w:rStyle w:val="Style13ptBold"/>
          <w:highlight w:val="cyan"/>
        </w:rPr>
        <w:t>to</w:t>
      </w:r>
      <w:r w:rsidRPr="00EE0A97">
        <w:rPr>
          <w:rStyle w:val="Style13ptBold"/>
        </w:rPr>
        <w:t xml:space="preserve"> </w:t>
      </w:r>
      <w:r w:rsidRPr="00C97C6B">
        <w:rPr>
          <w:rStyle w:val="Emphasis"/>
          <w:highlight w:val="cyan"/>
        </w:rPr>
        <w:t>reduce</w:t>
      </w:r>
      <w:r w:rsidRPr="00C97C6B">
        <w:rPr>
          <w:sz w:val="16"/>
          <w:highlight w:val="cyan"/>
        </w:rPr>
        <w:t xml:space="preserve"> </w:t>
      </w:r>
      <w:r w:rsidRPr="00EE0A97">
        <w:rPr>
          <w:rStyle w:val="Style13ptBold"/>
        </w:rPr>
        <w:t>their</w:t>
      </w:r>
      <w:r w:rsidRPr="00EE0A97">
        <w:rPr>
          <w:sz w:val="16"/>
        </w:rPr>
        <w:t xml:space="preserve"> </w:t>
      </w:r>
      <w:r w:rsidRPr="00C97C6B">
        <w:rPr>
          <w:rStyle w:val="Emphasis"/>
          <w:highlight w:val="cyan"/>
        </w:rPr>
        <w:t>consumption</w:t>
      </w:r>
      <w:r w:rsidRPr="00C97C6B">
        <w:rPr>
          <w:rStyle w:val="Style13ptBold"/>
          <w:highlight w:val="cyan"/>
        </w:rPr>
        <w:t xml:space="preserve"> and utilize </w:t>
      </w:r>
      <w:r w:rsidRPr="00C97C6B">
        <w:rPr>
          <w:rStyle w:val="Emphasis"/>
          <w:highlight w:val="cyan"/>
        </w:rPr>
        <w:t>renewable sources</w:t>
      </w:r>
      <w:r w:rsidRPr="00AA1D7A">
        <w:rPr>
          <w:rStyle w:val="Style13ptBold"/>
        </w:rPr>
        <w:t xml:space="preserve"> </w:t>
      </w:r>
      <w:r w:rsidRPr="00EE0A97">
        <w:rPr>
          <w:sz w:val="16"/>
        </w:rPr>
        <w:t xml:space="preserve">wherever available </w:t>
      </w:r>
      <w:r w:rsidRPr="00AA1D7A">
        <w:rPr>
          <w:rStyle w:val="Style13ptBold"/>
        </w:rPr>
        <w:t>to reduce their gas discharge levels</w:t>
      </w:r>
      <w:r w:rsidRPr="00EE0A97">
        <w:rPr>
          <w:sz w:val="16"/>
        </w:rPr>
        <w:t xml:space="preserve">. </w:t>
      </w:r>
      <w:r w:rsidRPr="00C97C6B">
        <w:rPr>
          <w:rStyle w:val="Style13ptBold"/>
          <w:highlight w:val="cyan"/>
        </w:rPr>
        <w:t>Smart cities</w:t>
      </w:r>
      <w:r w:rsidRPr="00EE0A97">
        <w:rPr>
          <w:sz w:val="16"/>
        </w:rPr>
        <w:t xml:space="preserve"> often </w:t>
      </w:r>
      <w:r w:rsidRPr="00C97C6B">
        <w:rPr>
          <w:rStyle w:val="Style13ptBold"/>
          <w:highlight w:val="cyan"/>
        </w:rPr>
        <w:t xml:space="preserve">utilize </w:t>
      </w:r>
      <w:r w:rsidRPr="00C97C6B">
        <w:rPr>
          <w:rStyle w:val="Emphasis"/>
          <w:highlight w:val="cyan"/>
        </w:rPr>
        <w:t>digital sensors</w:t>
      </w:r>
      <w:r w:rsidRPr="00C97C6B">
        <w:rPr>
          <w:sz w:val="16"/>
          <w:highlight w:val="cyan"/>
        </w:rPr>
        <w:t xml:space="preserve"> </w:t>
      </w:r>
      <w:r w:rsidRPr="00C97C6B">
        <w:rPr>
          <w:rStyle w:val="Style13ptBold"/>
          <w:highlight w:val="cyan"/>
        </w:rPr>
        <w:t>to</w:t>
      </w:r>
      <w:r w:rsidRPr="00AA1D7A">
        <w:rPr>
          <w:rStyle w:val="Style13ptBold"/>
        </w:rPr>
        <w:t xml:space="preserve"> </w:t>
      </w:r>
      <w:r w:rsidRPr="00C97C6B">
        <w:rPr>
          <w:rStyle w:val="Style13ptBold"/>
          <w:highlight w:val="cyan"/>
        </w:rPr>
        <w:t>measure</w:t>
      </w:r>
      <w:r w:rsidRPr="00AA1D7A">
        <w:rPr>
          <w:rStyle w:val="Style13ptBold"/>
        </w:rPr>
        <w:t xml:space="preserve"> </w:t>
      </w:r>
      <w:r w:rsidRPr="00C97C6B">
        <w:rPr>
          <w:rStyle w:val="Style13ptBold"/>
          <w:highlight w:val="cyan"/>
        </w:rPr>
        <w:t>and</w:t>
      </w:r>
      <w:r w:rsidRPr="00AA1D7A">
        <w:rPr>
          <w:rStyle w:val="Style13ptBold"/>
        </w:rPr>
        <w:t xml:space="preserve"> </w:t>
      </w:r>
      <w:r w:rsidRPr="00C97C6B">
        <w:rPr>
          <w:rStyle w:val="Style13ptBold"/>
          <w:highlight w:val="cyan"/>
        </w:rPr>
        <w:t>transmit data about</w:t>
      </w:r>
      <w:r w:rsidRPr="00EE0A97">
        <w:rPr>
          <w:sz w:val="16"/>
        </w:rPr>
        <w:t xml:space="preserve"> the levels of </w:t>
      </w:r>
      <w:r w:rsidRPr="00C97C6B">
        <w:rPr>
          <w:rStyle w:val="Style13ptBold"/>
          <w:highlight w:val="cyan"/>
        </w:rPr>
        <w:t>GHGs</w:t>
      </w:r>
      <w:r w:rsidRPr="00EE0A97">
        <w:rPr>
          <w:sz w:val="16"/>
        </w:rPr>
        <w:t xml:space="preserve"> in the city at that </w:t>
      </w:r>
      <w:r w:rsidRPr="000B4811">
        <w:rPr>
          <w:sz w:val="16"/>
        </w:rPr>
        <w:t xml:space="preserve">moment, </w:t>
      </w:r>
      <w:r w:rsidRPr="000B4811">
        <w:rPr>
          <w:rStyle w:val="Style13ptBold"/>
        </w:rPr>
        <w:t>as a means of tackling them</w:t>
      </w:r>
      <w:r w:rsidRPr="000B4811">
        <w:rPr>
          <w:sz w:val="16"/>
        </w:rPr>
        <w:t xml:space="preserve"> [</w:t>
      </w:r>
      <w:r w:rsidRPr="00EE0A97">
        <w:rPr>
          <w:sz w:val="16"/>
        </w:rPr>
        <w:t xml:space="preserve">15]. </w:t>
      </w:r>
      <w:r w:rsidRPr="000B4811">
        <w:rPr>
          <w:rStyle w:val="Style13ptBold"/>
        </w:rPr>
        <w:t xml:space="preserve">The </w:t>
      </w:r>
      <w:r w:rsidRPr="00C97C6B">
        <w:rPr>
          <w:rStyle w:val="Emphasis"/>
          <w:highlight w:val="cyan"/>
        </w:rPr>
        <w:t>efficacy</w:t>
      </w:r>
      <w:r w:rsidRPr="00C97C6B">
        <w:rPr>
          <w:rStyle w:val="Style13ptBold"/>
          <w:highlight w:val="cyan"/>
        </w:rPr>
        <w:t xml:space="preserve"> of such </w:t>
      </w:r>
      <w:r w:rsidRPr="00606F56">
        <w:rPr>
          <w:rStyle w:val="Style13ptBold"/>
        </w:rPr>
        <w:t>a system is</w:t>
      </w:r>
      <w:r w:rsidRPr="00606F56">
        <w:rPr>
          <w:sz w:val="16"/>
        </w:rPr>
        <w:t xml:space="preserve"> thus</w:t>
      </w:r>
      <w:r w:rsidRPr="00EE0A97">
        <w:rPr>
          <w:sz w:val="16"/>
        </w:rPr>
        <w:t xml:space="preserve"> </w:t>
      </w:r>
      <w:r w:rsidRPr="00C97C6B">
        <w:rPr>
          <w:rStyle w:val="Emphasis"/>
          <w:highlight w:val="cyan"/>
        </w:rPr>
        <w:t>reliant</w:t>
      </w:r>
      <w:r w:rsidRPr="00C97C6B">
        <w:rPr>
          <w:sz w:val="16"/>
          <w:highlight w:val="cyan"/>
        </w:rPr>
        <w:t xml:space="preserve"> </w:t>
      </w:r>
      <w:r w:rsidRPr="00C97C6B">
        <w:rPr>
          <w:rStyle w:val="Style13ptBold"/>
          <w:highlight w:val="cyan"/>
        </w:rPr>
        <w:t>on</w:t>
      </w:r>
      <w:r w:rsidRPr="00AA1D7A">
        <w:rPr>
          <w:rStyle w:val="Style13ptBold"/>
        </w:rPr>
        <w:t xml:space="preserve"> the network used to collate and analyze</w:t>
      </w:r>
      <w:r w:rsidRPr="00EE0A97">
        <w:rPr>
          <w:sz w:val="16"/>
        </w:rPr>
        <w:t xml:space="preserve"> the </w:t>
      </w:r>
      <w:r w:rsidRPr="00AA1D7A">
        <w:rPr>
          <w:rStyle w:val="Style13ptBold"/>
        </w:rPr>
        <w:t>data</w:t>
      </w:r>
      <w:r w:rsidRPr="00EE0A97">
        <w:rPr>
          <w:sz w:val="16"/>
        </w:rPr>
        <w:t xml:space="preserve"> collected as an extant network. The </w:t>
      </w:r>
      <w:r w:rsidRPr="00C97C6B">
        <w:rPr>
          <w:rStyle w:val="Style13ptBold"/>
          <w:highlight w:val="cyan"/>
        </w:rPr>
        <w:t>mobile telecomm</w:t>
      </w:r>
      <w:r w:rsidRPr="00606F56">
        <w:rPr>
          <w:rStyle w:val="Style13ptBold"/>
        </w:rPr>
        <w:t>unications networks</w:t>
      </w:r>
      <w:r w:rsidRPr="00AA1D7A">
        <w:rPr>
          <w:rStyle w:val="Style13ptBold"/>
        </w:rPr>
        <w:t xml:space="preserve">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13ptBold"/>
        </w:rPr>
        <w:t xml:space="preserve">a </w:t>
      </w:r>
      <w:r w:rsidRPr="00AA1D7A">
        <w:rPr>
          <w:rStyle w:val="Emphasis"/>
        </w:rPr>
        <w:t>clear overview</w:t>
      </w:r>
      <w:r w:rsidRPr="00EE0A97">
        <w:rPr>
          <w:sz w:val="16"/>
        </w:rPr>
        <w:t xml:space="preserve"> </w:t>
      </w:r>
      <w:r w:rsidRPr="00AA1D7A">
        <w:rPr>
          <w:rStyle w:val="Style13ptBold"/>
        </w:rPr>
        <w:t xml:space="preserve">of the </w:t>
      </w:r>
      <w:r w:rsidRPr="00AA1D7A">
        <w:rPr>
          <w:rStyle w:val="Emphasis"/>
        </w:rPr>
        <w:t>sustainability benefits</w:t>
      </w:r>
      <w:r w:rsidRPr="00EE0A97">
        <w:rPr>
          <w:sz w:val="16"/>
        </w:rPr>
        <w:t xml:space="preserve"> of introducing </w:t>
      </w:r>
      <w:r w:rsidRPr="00C97C6B">
        <w:rPr>
          <w:rStyle w:val="Emphasis"/>
          <w:highlight w:val="cyan"/>
        </w:rPr>
        <w:t>5G</w:t>
      </w:r>
      <w:r w:rsidRPr="00C97C6B">
        <w:rPr>
          <w:rStyle w:val="Style13ptBold"/>
          <w:highlight w:val="cyan"/>
        </w:rPr>
        <w:t xml:space="preserve"> tech</w:t>
      </w:r>
      <w:r w:rsidRPr="00F60DA1">
        <w:rPr>
          <w:rStyle w:val="Style13ptBold"/>
        </w:rPr>
        <w:t>nology</w:t>
      </w:r>
      <w:r w:rsidRPr="00AA1D7A">
        <w:rPr>
          <w:rStyle w:val="Style13ptBold"/>
        </w:rPr>
        <w:t xml:space="preserve"> </w:t>
      </w:r>
      <w:r w:rsidRPr="00AA1D7A">
        <w:rPr>
          <w:rStyle w:val="Emphasis"/>
        </w:rPr>
        <w:t>compatible</w:t>
      </w:r>
      <w:r w:rsidRPr="00AA1D7A">
        <w:rPr>
          <w:rStyle w:val="Style13ptBold"/>
        </w:rPr>
        <w:t xml:space="preserve"> smart cities</w:t>
      </w:r>
      <w:r w:rsidRPr="00EE0A97">
        <w:rPr>
          <w:sz w:val="16"/>
        </w:rPr>
        <w:t xml:space="preserve">, </w:t>
      </w:r>
      <w:r w:rsidRPr="00AA1D7A">
        <w:rPr>
          <w:rStyle w:val="Style13ptBold"/>
        </w:rPr>
        <w:t>buildings</w:t>
      </w:r>
      <w:r w:rsidRPr="00EE0A97">
        <w:rPr>
          <w:sz w:val="16"/>
        </w:rPr>
        <w:t xml:space="preserve">, </w:t>
      </w:r>
      <w:r w:rsidRPr="00AA1D7A">
        <w:rPr>
          <w:rStyle w:val="Style13ptBold"/>
        </w:rPr>
        <w:t>and farms</w:t>
      </w:r>
      <w:r w:rsidRPr="00EE0A97">
        <w:rPr>
          <w:sz w:val="16"/>
        </w:rPr>
        <w:t xml:space="preserve"> in all aspects of urbanization </w:t>
      </w:r>
      <w:r w:rsidRPr="00AA1D7A">
        <w:rPr>
          <w:rStyle w:val="Style13ptBold"/>
        </w:rPr>
        <w:t>is provided</w:t>
      </w:r>
      <w:r w:rsidRPr="00EE0A97">
        <w:rPr>
          <w:sz w:val="16"/>
        </w:rPr>
        <w:t xml:space="preserve">. Herein, the main </w:t>
      </w:r>
      <w:r w:rsidRPr="00AA1D7A">
        <w:rPr>
          <w:rStyle w:val="Style13ptBold"/>
        </w:rPr>
        <w:t xml:space="preserve">purpose is to </w:t>
      </w:r>
      <w:r w:rsidRPr="00C97C6B">
        <w:rPr>
          <w:rStyle w:val="Style13ptBold"/>
          <w:highlight w:val="cyan"/>
        </w:rPr>
        <w:t>tackle</w:t>
      </w:r>
      <w:r w:rsidRPr="00AA1D7A">
        <w:rPr>
          <w:rStyle w:val="Style13ptBold"/>
        </w:rPr>
        <w:t xml:space="preserve"> the </w:t>
      </w:r>
      <w:r w:rsidRPr="00C97C6B">
        <w:rPr>
          <w:rStyle w:val="Emphasis"/>
          <w:highlight w:val="cyan"/>
        </w:rPr>
        <w:t>negative outcomes</w:t>
      </w:r>
      <w:r w:rsidRPr="00AA1D7A">
        <w:rPr>
          <w:rStyle w:val="Style13ptBold"/>
        </w:rPr>
        <w:t xml:space="preserve"> associated </w:t>
      </w:r>
      <w:r w:rsidRPr="00C97C6B">
        <w:rPr>
          <w:rStyle w:val="Style13ptBold"/>
          <w:highlight w:val="cyan"/>
        </w:rPr>
        <w:t>with</w:t>
      </w:r>
      <w:r w:rsidRPr="00AA1D7A">
        <w:rPr>
          <w:rStyle w:val="Style13ptBold"/>
        </w:rPr>
        <w:t xml:space="preserve"> </w:t>
      </w:r>
      <w:r w:rsidRPr="00AA1D7A">
        <w:rPr>
          <w:rStyle w:val="Emphasis"/>
        </w:rPr>
        <w:t xml:space="preserve">anthropogenic </w:t>
      </w:r>
      <w:r w:rsidRPr="00C97C6B">
        <w:rPr>
          <w:rStyle w:val="Emphasis"/>
          <w:highlight w:val="cyan"/>
        </w:rPr>
        <w:t>climate change</w:t>
      </w:r>
      <w:r w:rsidRPr="00EE0A97">
        <w:rPr>
          <w:sz w:val="16"/>
        </w:rPr>
        <w:t>, with a particular focus on the contributions that are best made by the telecoms network operators.</w:t>
      </w:r>
    </w:p>
    <w:p w14:paraId="0128464E" w14:textId="77777777" w:rsidR="005716FD" w:rsidRDefault="005716FD" w:rsidP="005716FD">
      <w:pPr>
        <w:rPr>
          <w:sz w:val="16"/>
        </w:rPr>
      </w:pPr>
      <w:r w:rsidRPr="001962BA">
        <w:rPr>
          <w:rStyle w:val="Style13ptBold"/>
        </w:rPr>
        <w:t xml:space="preserve">Climate change is one of the most </w:t>
      </w:r>
      <w:r w:rsidRPr="001962BA">
        <w:rPr>
          <w:rStyle w:val="Emphasis"/>
        </w:rPr>
        <w:t>challenging problems</w:t>
      </w:r>
      <w:r w:rsidRPr="001962BA">
        <w:rPr>
          <w:rStyle w:val="Style13ptBold"/>
        </w:rPr>
        <w:t xml:space="preserve"> that humanity has ever faced</w:t>
      </w:r>
      <w:r w:rsidRPr="00EE0A97">
        <w:rPr>
          <w:sz w:val="16"/>
        </w:rPr>
        <w:t xml:space="preserve">. Presently, </w:t>
      </w:r>
      <w:r w:rsidRPr="001962BA">
        <w:rPr>
          <w:rStyle w:val="Style13ptBold"/>
        </w:rPr>
        <w:t>hundreds of millions of lives</w:t>
      </w:r>
      <w:r w:rsidRPr="00EE0A97">
        <w:rPr>
          <w:sz w:val="16"/>
        </w:rPr>
        <w:t xml:space="preserve">, </w:t>
      </w:r>
      <w:r w:rsidRPr="001962BA">
        <w:rPr>
          <w:rStyle w:val="Style13ptBold"/>
        </w:rPr>
        <w:t>innumerable species</w:t>
      </w:r>
      <w:r w:rsidRPr="00EE0A97">
        <w:rPr>
          <w:sz w:val="16"/>
        </w:rPr>
        <w:t xml:space="preserve">, </w:t>
      </w:r>
      <w:r w:rsidRPr="001962BA">
        <w:rPr>
          <w:rStyle w:val="Style13ptBold"/>
        </w:rPr>
        <w:t>entire ecosystems</w:t>
      </w:r>
      <w:r w:rsidRPr="00EE0A97">
        <w:rPr>
          <w:sz w:val="16"/>
        </w:rPr>
        <w:t xml:space="preserve">, </w:t>
      </w:r>
      <w:r w:rsidRPr="001962BA">
        <w:rPr>
          <w:rStyle w:val="Style13ptBold"/>
        </w:rPr>
        <w:t>health</w:t>
      </w:r>
      <w:r w:rsidRPr="00EE0A97">
        <w:rPr>
          <w:sz w:val="16"/>
        </w:rPr>
        <w:t xml:space="preserve">, </w:t>
      </w:r>
      <w:r w:rsidRPr="001962BA">
        <w:rPr>
          <w:rStyle w:val="Style13ptBold"/>
        </w:rPr>
        <w:t>economy</w:t>
      </w:r>
      <w:r w:rsidRPr="00EE0A97">
        <w:rPr>
          <w:sz w:val="16"/>
        </w:rPr>
        <w:t xml:space="preserve">, </w:t>
      </w:r>
      <w:r w:rsidRPr="001962BA">
        <w:rPr>
          <w:rStyle w:val="Style13ptBold"/>
        </w:rPr>
        <w:t xml:space="preserve">and the </w:t>
      </w:r>
      <w:r w:rsidRPr="00C97C6B">
        <w:rPr>
          <w:rStyle w:val="Emphasis"/>
          <w:sz w:val="26"/>
          <w:szCs w:val="26"/>
          <w:highlight w:val="cyan"/>
        </w:rPr>
        <w:t>future habitability of this planet</w:t>
      </w:r>
      <w:r w:rsidRPr="00C97C6B">
        <w:rPr>
          <w:rStyle w:val="Style13ptBold"/>
          <w:highlight w:val="cyan"/>
        </w:rPr>
        <w:t xml:space="preserve"> are at risk</w:t>
      </w:r>
      <w:r w:rsidRPr="00EE0A97">
        <w:rPr>
          <w:sz w:val="16"/>
        </w:rPr>
        <w:t xml:space="preserve">. </w:t>
      </w:r>
      <w:r w:rsidRPr="001962BA">
        <w:rPr>
          <w:rStyle w:val="Style13ptBold"/>
        </w:rPr>
        <w:t>Fortunately</w:t>
      </w:r>
      <w:r w:rsidRPr="00EE0A97">
        <w:rPr>
          <w:sz w:val="16"/>
        </w:rPr>
        <w:t xml:space="preserve">, </w:t>
      </w:r>
      <w:r w:rsidRPr="00C97C6B">
        <w:rPr>
          <w:rStyle w:val="Style13ptBold"/>
          <w:highlight w:val="cyan"/>
        </w:rPr>
        <w:t xml:space="preserve">climate change is </w:t>
      </w:r>
      <w:r w:rsidRPr="00C97C6B">
        <w:rPr>
          <w:rStyle w:val="Emphasis"/>
          <w:highlight w:val="cyan"/>
        </w:rPr>
        <w:t>solvable</w:t>
      </w:r>
      <w:r w:rsidRPr="00C97C6B">
        <w:rPr>
          <w:sz w:val="16"/>
          <w:highlight w:val="cyan"/>
        </w:rPr>
        <w:t xml:space="preserve">, </w:t>
      </w:r>
      <w:r w:rsidRPr="00C97C6B">
        <w:rPr>
          <w:rStyle w:val="Style13ptBold"/>
          <w:highlight w:val="cyan"/>
        </w:rPr>
        <w:t>we just need to</w:t>
      </w:r>
      <w:r w:rsidRPr="001962BA">
        <w:rPr>
          <w:rStyle w:val="Style13ptBold"/>
        </w:rPr>
        <w:t xml:space="preserve"> </w:t>
      </w:r>
      <w:r w:rsidRPr="001962BA">
        <w:rPr>
          <w:rStyle w:val="Emphasis"/>
        </w:rPr>
        <w:t xml:space="preserve">wisely </w:t>
      </w:r>
      <w:r w:rsidRPr="00C97C6B">
        <w:rPr>
          <w:rStyle w:val="Emphasis"/>
          <w:highlight w:val="cyan"/>
        </w:rPr>
        <w:t>exploit</w:t>
      </w:r>
      <w:r w:rsidRPr="001962BA">
        <w:rPr>
          <w:rStyle w:val="Style13ptBold"/>
        </w:rPr>
        <w:t xml:space="preserve"> the </w:t>
      </w:r>
      <w:r w:rsidRPr="00C97C6B">
        <w:rPr>
          <w:rStyle w:val="Emphasis"/>
          <w:highlight w:val="cyan"/>
        </w:rPr>
        <w:t>existing tech</w:t>
      </w:r>
      <w:r w:rsidRPr="008424B9">
        <w:rPr>
          <w:rStyle w:val="Emphasis"/>
        </w:rPr>
        <w:t>nologies</w:t>
      </w:r>
      <w:r w:rsidRPr="008424B9">
        <w:rPr>
          <w:rStyle w:val="Style13ptBold"/>
        </w:rPr>
        <w:t xml:space="preserve"> and</w:t>
      </w:r>
      <w:r w:rsidRPr="001962BA">
        <w:rPr>
          <w:rStyle w:val="Style13ptBold"/>
        </w:rPr>
        <w:t xml:space="preserve">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13ptBold"/>
        </w:rPr>
        <w:t xml:space="preserve">The development of </w:t>
      </w:r>
      <w:r w:rsidRPr="00C97C6B">
        <w:rPr>
          <w:rStyle w:val="Style13ptBold"/>
          <w:highlight w:val="cyan"/>
        </w:rPr>
        <w:t>5G</w:t>
      </w:r>
      <w:r w:rsidRPr="00EE0A97">
        <w:rPr>
          <w:sz w:val="16"/>
        </w:rPr>
        <w:t xml:space="preserve"> technology </w:t>
      </w:r>
      <w:r w:rsidRPr="001962BA">
        <w:rPr>
          <w:rStyle w:val="Style13ptBold"/>
        </w:rPr>
        <w:t>has been largely driven by smart mobile devices and advanced communication technologies</w:t>
      </w:r>
      <w:r w:rsidRPr="00EE0A97">
        <w:rPr>
          <w:sz w:val="16"/>
        </w:rPr>
        <w:t xml:space="preserve">. </w:t>
      </w:r>
      <w:r w:rsidRPr="001962BA">
        <w:rPr>
          <w:rStyle w:val="Style13ptBold"/>
        </w:rPr>
        <w:t xml:space="preserve">It may thus </w:t>
      </w:r>
      <w:r w:rsidRPr="00C97C6B">
        <w:rPr>
          <w:rStyle w:val="Style13ptBold"/>
          <w:highlight w:val="cyan"/>
        </w:rPr>
        <w:t xml:space="preserve">serve as a </w:t>
      </w:r>
      <w:r w:rsidRPr="00C97C6B">
        <w:rPr>
          <w:rStyle w:val="Emphasis"/>
          <w:highlight w:val="cyan"/>
        </w:rPr>
        <w:t>technical enabler</w:t>
      </w:r>
      <w:r w:rsidRPr="00EE0A97">
        <w:rPr>
          <w:sz w:val="16"/>
        </w:rPr>
        <w:t xml:space="preserve"> </w:t>
      </w:r>
      <w:r w:rsidRPr="001962BA">
        <w:rPr>
          <w:rStyle w:val="Style13ptBold"/>
        </w:rPr>
        <w:t>for a whole new range of business opportunities</w:t>
      </w:r>
      <w:r w:rsidRPr="00EE0A97">
        <w:rPr>
          <w:sz w:val="16"/>
        </w:rPr>
        <w:t>, energy</w:t>
      </w:r>
      <w:r w:rsidRPr="00606F56">
        <w:rPr>
          <w:sz w:val="16"/>
        </w:rPr>
        <w:t xml:space="preserve">, and facilities management, together </w:t>
      </w:r>
      <w:r w:rsidRPr="00606F56">
        <w:rPr>
          <w:rStyle w:val="Style13ptBold"/>
        </w:rPr>
        <w:t>with industrial applications</w:t>
      </w:r>
      <w:r w:rsidRPr="00606F56">
        <w:rPr>
          <w:sz w:val="16"/>
        </w:rPr>
        <w:t xml:space="preserve">. Moreover, it may enable different devices to work together seamlessly. </w:t>
      </w:r>
      <w:proofErr w:type="gramStart"/>
      <w:r w:rsidRPr="00606F56">
        <w:rPr>
          <w:sz w:val="16"/>
        </w:rPr>
        <w:t xml:space="preserve">Definitely, </w:t>
      </w:r>
      <w:r w:rsidRPr="00606F56">
        <w:rPr>
          <w:rStyle w:val="Style13ptBold"/>
        </w:rPr>
        <w:t>the</w:t>
      </w:r>
      <w:proofErr w:type="gramEnd"/>
      <w:r w:rsidRPr="00606F56">
        <w:rPr>
          <w:rStyle w:val="Style13ptBold"/>
        </w:rPr>
        <w:t xml:space="preserve"> 5G cellular network technology is expected to </w:t>
      </w:r>
      <w:r w:rsidRPr="00C97C6B">
        <w:rPr>
          <w:rStyle w:val="Emphasis"/>
          <w:highlight w:val="cyan"/>
        </w:rPr>
        <w:t>revolutionize</w:t>
      </w:r>
      <w:r w:rsidRPr="00606F56">
        <w:rPr>
          <w:rStyle w:val="Style13ptBold"/>
        </w:rPr>
        <w:t xml:space="preserve"> the </w:t>
      </w:r>
      <w:r w:rsidRPr="00606F56">
        <w:rPr>
          <w:rStyle w:val="Emphasis"/>
        </w:rPr>
        <w:t xml:space="preserve">global </w:t>
      </w:r>
      <w:r w:rsidRPr="00C97C6B">
        <w:rPr>
          <w:rStyle w:val="Emphasis"/>
          <w:highlight w:val="cyan"/>
        </w:rPr>
        <w:t>industries</w:t>
      </w:r>
      <w:r w:rsidRPr="00606F56">
        <w:rPr>
          <w:rStyle w:val="Style13ptBold"/>
        </w:rPr>
        <w:t xml:space="preserve"> with</w:t>
      </w:r>
      <w:r w:rsidRPr="001962BA">
        <w:rPr>
          <w:rStyle w:val="Style13ptBold"/>
        </w:rPr>
        <w:t xml:space="preserve"> </w:t>
      </w:r>
      <w:r w:rsidRPr="001962BA">
        <w:rPr>
          <w:rStyle w:val="Emphasis"/>
        </w:rPr>
        <w:t>profound effects</w:t>
      </w:r>
      <w:r w:rsidRPr="001962BA">
        <w:rPr>
          <w:rStyle w:val="Style13ptBold"/>
        </w:rPr>
        <w:t xml:space="preserve"> on the savings of energy</w:t>
      </w:r>
      <w:r w:rsidRPr="00EE0A97">
        <w:rPr>
          <w:sz w:val="16"/>
        </w:rPr>
        <w:t xml:space="preserve">, </w:t>
      </w:r>
      <w:r w:rsidRPr="001962BA">
        <w:rPr>
          <w:rStyle w:val="Style13ptBold"/>
        </w:rPr>
        <w:t>waste generation and recycling</w:t>
      </w:r>
      <w:r w:rsidRPr="00EE0A97">
        <w:rPr>
          <w:sz w:val="16"/>
        </w:rPr>
        <w:t xml:space="preserve">, </w:t>
      </w:r>
      <w:r w:rsidRPr="001962BA">
        <w:rPr>
          <w:rStyle w:val="Style13ptBold"/>
        </w:rPr>
        <w:t>and water resources management</w:t>
      </w:r>
      <w:r w:rsidRPr="00EE0A97">
        <w:rPr>
          <w:sz w:val="16"/>
        </w:rPr>
        <w:t xml:space="preserve">, </w:t>
      </w:r>
      <w:r w:rsidRPr="001962BA">
        <w:rPr>
          <w:rStyle w:val="Style13ptBold"/>
        </w:rPr>
        <w:t xml:space="preserve">thus </w:t>
      </w:r>
      <w:r w:rsidRPr="00C97C6B">
        <w:rPr>
          <w:rStyle w:val="Emphasis"/>
          <w:highlight w:val="cyan"/>
        </w:rPr>
        <w:t>reducing</w:t>
      </w:r>
      <w:r w:rsidRPr="001962BA">
        <w:rPr>
          <w:rStyle w:val="Style13ptBold"/>
        </w:rPr>
        <w:t xml:space="preserve"> the </w:t>
      </w:r>
      <w:r w:rsidRPr="00C97C6B">
        <w:rPr>
          <w:rStyle w:val="Emphasis"/>
          <w:highlight w:val="cyan"/>
        </w:rPr>
        <w:t>climate change impacts</w:t>
      </w:r>
      <w:r w:rsidRPr="00EE0A97">
        <w:rPr>
          <w:sz w:val="16"/>
        </w:rPr>
        <w:t xml:space="preserve">. </w:t>
      </w:r>
    </w:p>
    <w:p w14:paraId="011DDF87" w14:textId="77777777" w:rsidR="005716FD" w:rsidRDefault="005716FD" w:rsidP="005716FD">
      <w:pPr>
        <w:pStyle w:val="Heading4"/>
      </w:pPr>
      <w:r>
        <w:t xml:space="preserve">Indicts of </w:t>
      </w:r>
      <w:r w:rsidRPr="00D43D10">
        <w:rPr>
          <w:u w:val="single"/>
        </w:rPr>
        <w:t>systemic holdup</w:t>
      </w:r>
      <w:r>
        <w:t xml:space="preserve"> are wrong. </w:t>
      </w:r>
    </w:p>
    <w:p w14:paraId="7214F291" w14:textId="77777777" w:rsidR="005716FD" w:rsidRPr="006907E0" w:rsidRDefault="005716FD" w:rsidP="005716FD">
      <w:pPr>
        <w:rPr>
          <w:rStyle w:val="wp-caption-text"/>
        </w:rPr>
      </w:pPr>
      <w:r w:rsidRPr="00B0789A">
        <w:rPr>
          <w:rStyle w:val="Emphasis1"/>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8AA96AE" w14:textId="77777777" w:rsidR="005716FD" w:rsidRPr="009B587C" w:rsidRDefault="005716FD" w:rsidP="005716FD">
      <w:pPr>
        <w:rPr>
          <w:sz w:val="16"/>
          <w:szCs w:val="16"/>
        </w:rPr>
      </w:pPr>
      <w:r w:rsidRPr="009B587C">
        <w:rPr>
          <w:sz w:val="16"/>
          <w:szCs w:val="16"/>
        </w:rPr>
        <w:t>C. Actual Patent Holdups Are Very Difficult to Measure</w:t>
      </w:r>
    </w:p>
    <w:p w14:paraId="33634F07" w14:textId="77777777" w:rsidR="005716FD" w:rsidRPr="00203EBF" w:rsidRDefault="005716FD" w:rsidP="005716FD">
      <w:pPr>
        <w:rPr>
          <w:rStyle w:val="Style13ptBold"/>
        </w:rPr>
      </w:pPr>
      <w:r w:rsidRPr="009B587C">
        <w:rPr>
          <w:sz w:val="16"/>
        </w:rPr>
        <w:t xml:space="preserve">As with holdup in general, </w:t>
      </w:r>
      <w:r w:rsidRPr="00C97C6B">
        <w:rPr>
          <w:rStyle w:val="Style13ptBold"/>
          <w:highlight w:val="cyan"/>
        </w:rPr>
        <w:t>quantifying</w:t>
      </w:r>
      <w:r w:rsidRPr="009B587C">
        <w:rPr>
          <w:sz w:val="16"/>
        </w:rPr>
        <w:t xml:space="preserve"> the </w:t>
      </w:r>
      <w:r w:rsidRPr="00D43D10">
        <w:rPr>
          <w:rStyle w:val="Emphasis"/>
        </w:rPr>
        <w:t>frequency</w:t>
      </w:r>
      <w:r w:rsidRPr="00D43D10">
        <w:rPr>
          <w:rStyle w:val="Style13ptBold"/>
        </w:rPr>
        <w:t xml:space="preserve"> and magnitude</w:t>
      </w:r>
      <w:r w:rsidRPr="00203EBF">
        <w:rPr>
          <w:rStyle w:val="Style13ptBold"/>
        </w:rPr>
        <w:t xml:space="preserve"> of</w:t>
      </w:r>
      <w:r w:rsidRPr="009B587C">
        <w:rPr>
          <w:sz w:val="16"/>
        </w:rPr>
        <w:t xml:space="preserve"> actual </w:t>
      </w:r>
      <w:r w:rsidRPr="00C97C6B">
        <w:rPr>
          <w:rStyle w:val="Style13ptBold"/>
          <w:highlight w:val="cyan"/>
        </w:rPr>
        <w:t>patent holdups is</w:t>
      </w:r>
      <w:r w:rsidRPr="00203EBF">
        <w:rPr>
          <w:rStyle w:val="Style13ptBold"/>
        </w:rPr>
        <w:t xml:space="preserve"> </w:t>
      </w:r>
      <w:r w:rsidRPr="00D43D10">
        <w:rPr>
          <w:rStyle w:val="Emphasis"/>
        </w:rPr>
        <w:t xml:space="preserve">very </w:t>
      </w:r>
      <w:r w:rsidRPr="00C97C6B">
        <w:rPr>
          <w:rStyle w:val="Emphasis"/>
          <w:highlight w:val="cyan"/>
        </w:rPr>
        <w:t>difficult</w:t>
      </w:r>
      <w:r w:rsidRPr="009B587C">
        <w:rPr>
          <w:sz w:val="16"/>
        </w:rPr>
        <w:t xml:space="preserve"> as a practical matter </w:t>
      </w:r>
      <w:r w:rsidRPr="00C97C6B">
        <w:rPr>
          <w:rStyle w:val="Style13ptBold"/>
          <w:highlight w:val="cyan"/>
        </w:rPr>
        <w:t>and not</w:t>
      </w:r>
      <w:r w:rsidRPr="00203EBF">
        <w:rPr>
          <w:rStyle w:val="Style13ptBold"/>
        </w:rPr>
        <w:t xml:space="preserve"> a </w:t>
      </w:r>
      <w:r w:rsidRPr="00C97C6B">
        <w:rPr>
          <w:rStyle w:val="Emphasis"/>
          <w:highlight w:val="cyan"/>
        </w:rPr>
        <w:t>useful</w:t>
      </w:r>
      <w:r w:rsidRPr="00D43D10">
        <w:rPr>
          <w:rStyle w:val="Emphasis"/>
        </w:rPr>
        <w:t xml:space="preserve"> way</w:t>
      </w:r>
      <w:r w:rsidRPr="00203EBF">
        <w:rPr>
          <w:rStyle w:val="Style13ptBold"/>
        </w:rPr>
        <w:t xml:space="preserve"> </w:t>
      </w:r>
      <w:r w:rsidRPr="00C97C6B">
        <w:rPr>
          <w:rStyle w:val="Style13ptBold"/>
          <w:highlight w:val="cyan"/>
        </w:rPr>
        <w:t>of assessing</w:t>
      </w:r>
      <w:r w:rsidRPr="00203EBF">
        <w:rPr>
          <w:rStyle w:val="Style13ptBold"/>
        </w:rPr>
        <w:t xml:space="preserve"> the </w:t>
      </w:r>
      <w:r w:rsidRPr="00C97C6B">
        <w:rPr>
          <w:rStyle w:val="Emphasis"/>
          <w:highlight w:val="cyan"/>
        </w:rPr>
        <w:t>importance</w:t>
      </w:r>
      <w:r w:rsidRPr="00C97C6B">
        <w:rPr>
          <w:rStyle w:val="Style13ptBold"/>
          <w:highlight w:val="cyan"/>
        </w:rPr>
        <w:t xml:space="preserve"> of the</w:t>
      </w:r>
      <w:r w:rsidRPr="009B587C">
        <w:rPr>
          <w:sz w:val="16"/>
        </w:rPr>
        <w:t xml:space="preserve"> patent holdup </w:t>
      </w:r>
      <w:r w:rsidRPr="00C97C6B">
        <w:rPr>
          <w:rStyle w:val="Style13ptBold"/>
          <w:highlight w:val="cyan"/>
        </w:rPr>
        <w:t>problem</w:t>
      </w:r>
      <w:r w:rsidRPr="009B587C">
        <w:rPr>
          <w:sz w:val="16"/>
        </w:rPr>
        <w:t xml:space="preserve">. </w:t>
      </w:r>
      <w:r w:rsidRPr="00203EBF">
        <w:rPr>
          <w:rStyle w:val="Style13ptBold"/>
        </w:rPr>
        <w:t xml:space="preserve">Rarely can researchers observe the </w:t>
      </w:r>
      <w:proofErr w:type="gramStart"/>
      <w:r w:rsidRPr="00203EBF">
        <w:rPr>
          <w:rStyle w:val="Style13ptBold"/>
        </w:rPr>
        <w:t>ex post</w:t>
      </w:r>
      <w:proofErr w:type="gramEnd"/>
      <w:r w:rsidRPr="00203EBF">
        <w:rPr>
          <w:rStyle w:val="Style13ptBold"/>
        </w:rPr>
        <w:t xml:space="preserve"> price</w:t>
      </w:r>
      <w:r w:rsidRPr="009B587C">
        <w:rPr>
          <w:sz w:val="16"/>
        </w:rPr>
        <w:t xml:space="preserve">, </w:t>
      </w:r>
      <w:r w:rsidRPr="00203EBF">
        <w:rPr>
          <w:rStyle w:val="Style13ptBold"/>
        </w:rPr>
        <w:t>because</w:t>
      </w:r>
      <w:r w:rsidRPr="009B587C">
        <w:rPr>
          <w:sz w:val="16"/>
        </w:rPr>
        <w:t xml:space="preserve"> patent </w:t>
      </w:r>
      <w:r w:rsidRPr="00C97C6B">
        <w:rPr>
          <w:rStyle w:val="Style13ptBold"/>
          <w:highlight w:val="cyan"/>
        </w:rPr>
        <w:t>licensing terms are</w:t>
      </w:r>
      <w:r w:rsidRPr="009B587C">
        <w:rPr>
          <w:sz w:val="16"/>
        </w:rPr>
        <w:t xml:space="preserve"> normally </w:t>
      </w:r>
      <w:r w:rsidRPr="00C97C6B">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C97C6B">
        <w:rPr>
          <w:rStyle w:val="Style13ptBold"/>
          <w:highlight w:val="cyan"/>
        </w:rPr>
        <w:t>researchers</w:t>
      </w:r>
      <w:r w:rsidRPr="009B587C">
        <w:rPr>
          <w:sz w:val="16"/>
        </w:rPr>
        <w:t xml:space="preserve"> can accurately observe the </w:t>
      </w:r>
      <w:proofErr w:type="gramStart"/>
      <w:r w:rsidRPr="009B587C">
        <w:rPr>
          <w:sz w:val="16"/>
        </w:rPr>
        <w:t>ex post</w:t>
      </w:r>
      <w:proofErr w:type="gramEnd"/>
      <w:r w:rsidRPr="009B587C">
        <w:rPr>
          <w:sz w:val="16"/>
        </w:rPr>
        <w:t xml:space="preserve"> price, they </w:t>
      </w:r>
      <w:r w:rsidRPr="00203EBF">
        <w:rPr>
          <w:rStyle w:val="Style13ptBold"/>
        </w:rPr>
        <w:t xml:space="preserve">are </w:t>
      </w:r>
      <w:r w:rsidRPr="00C97C6B">
        <w:rPr>
          <w:rStyle w:val="Emphasis"/>
          <w:highlight w:val="cyan"/>
        </w:rPr>
        <w:t>unlikely</w:t>
      </w:r>
      <w:r w:rsidRPr="00C97C6B">
        <w:rPr>
          <w:rStyle w:val="Style13ptBold"/>
          <w:highlight w:val="cyan"/>
        </w:rPr>
        <w:t xml:space="preserve"> to observe</w:t>
      </w:r>
      <w:r w:rsidRPr="00203EBF">
        <w:rPr>
          <w:rStyle w:val="Style13ptBold"/>
        </w:rPr>
        <w:t xml:space="preserve"> the </w:t>
      </w:r>
      <w:proofErr w:type="spellStart"/>
      <w:r w:rsidRPr="00C97C6B">
        <w:rPr>
          <w:rStyle w:val="Style13ptBold"/>
          <w:highlight w:val="cyan"/>
        </w:rPr>
        <w:t>ex ante</w:t>
      </w:r>
      <w:proofErr w:type="spellEnd"/>
      <w:r w:rsidRPr="00C97C6B">
        <w:rPr>
          <w:rStyle w:val="Style13ptBold"/>
          <w:highlight w:val="cyan"/>
        </w:rPr>
        <w:t xml:space="preserve"> price</w:t>
      </w:r>
      <w:r w:rsidRPr="009B587C">
        <w:rPr>
          <w:sz w:val="16"/>
        </w:rPr>
        <w:t xml:space="preserve">, </w:t>
      </w:r>
      <w:r w:rsidRPr="00203EBF">
        <w:rPr>
          <w:rStyle w:val="Style13ptBold"/>
        </w:rPr>
        <w:t>making it</w:t>
      </w:r>
      <w:r w:rsidRPr="009B587C">
        <w:rPr>
          <w:sz w:val="16"/>
        </w:rPr>
        <w:t xml:space="preserve"> difficult if not </w:t>
      </w:r>
      <w:r w:rsidRPr="00D43D10">
        <w:rPr>
          <w:rStyle w:val="Emphasis"/>
        </w:rPr>
        <w:t>impossible</w:t>
      </w:r>
      <w:r w:rsidRPr="00203EBF">
        <w:rPr>
          <w:rStyle w:val="Style13ptBold"/>
        </w:rPr>
        <w:t xml:space="preserve"> to measure the magnitude of the holdup.</w:t>
      </w:r>
    </w:p>
    <w:p w14:paraId="03DB93C4" w14:textId="77777777" w:rsidR="005716FD" w:rsidRPr="009B587C" w:rsidRDefault="005716FD" w:rsidP="005716FD">
      <w:pPr>
        <w:rPr>
          <w:sz w:val="16"/>
        </w:rPr>
      </w:pPr>
      <w:r w:rsidRPr="00C97C6B">
        <w:rPr>
          <w:rStyle w:val="Style13ptBold"/>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C97C6B">
        <w:rPr>
          <w:rStyle w:val="Style13ptBold"/>
          <w:highlight w:val="cyan"/>
        </w:rPr>
        <w:t xml:space="preserve">cannot provide </w:t>
      </w:r>
      <w:r w:rsidRPr="00C97C6B">
        <w:rPr>
          <w:rStyle w:val="Emphasis"/>
          <w:highlight w:val="cyan"/>
        </w:rPr>
        <w:t>smoking-gun</w:t>
      </w:r>
      <w:r w:rsidRPr="00C97C6B">
        <w:rPr>
          <w:rStyle w:val="Style13ptBold"/>
          <w:highlight w:val="cyan"/>
        </w:rPr>
        <w:t xml:space="preserve"> evidence</w:t>
      </w:r>
      <w:r w:rsidRPr="00203EBF">
        <w:rPr>
          <w:rStyle w:val="Style13ptBold"/>
        </w:rPr>
        <w:t xml:space="preserve"> of actual holdup</w:t>
      </w:r>
      <w:r w:rsidRPr="009B587C">
        <w:rPr>
          <w:sz w:val="16"/>
        </w:rPr>
        <w:t xml:space="preserve">, at least </w:t>
      </w:r>
      <w:r w:rsidRPr="00203EBF">
        <w:rPr>
          <w:rStyle w:val="Style13ptBold"/>
        </w:rPr>
        <w:t>if one accepts</w:t>
      </w:r>
      <w:r w:rsidRPr="009B587C">
        <w:rPr>
          <w:sz w:val="16"/>
        </w:rPr>
        <w:t xml:space="preserve"> that the </w:t>
      </w:r>
      <w:r w:rsidRPr="00203EBF">
        <w:rPr>
          <w:rStyle w:val="Style13ptBold"/>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w:t>
      </w:r>
      <w:proofErr w:type="gramStart"/>
      <w:r w:rsidRPr="009B587C">
        <w:rPr>
          <w:sz w:val="16"/>
        </w:rPr>
        <w:t>the vast majority of</w:t>
      </w:r>
      <w:proofErr w:type="gramEnd"/>
      <w:r w:rsidRPr="009B587C">
        <w:rPr>
          <w:sz w:val="16"/>
        </w:rPr>
        <w:t xml:space="preserve"> patent cases settle. </w:t>
      </w:r>
      <w:r w:rsidRPr="00203EBF">
        <w:rPr>
          <w:rStyle w:val="Style13ptBold"/>
        </w:rPr>
        <w:t xml:space="preserve">The terms of a settlement are </w:t>
      </w:r>
      <w:r w:rsidRPr="00D43D10">
        <w:rPr>
          <w:rStyle w:val="Emphasis"/>
        </w:rPr>
        <w:t>rarely</w:t>
      </w:r>
      <w:r w:rsidRPr="00203EBF">
        <w:rPr>
          <w:rStyle w:val="Style13ptBold"/>
        </w:rPr>
        <w:t xml:space="preserve"> observable</w:t>
      </w:r>
      <w:r w:rsidRPr="009B587C">
        <w:rPr>
          <w:sz w:val="16"/>
        </w:rPr>
        <w:t xml:space="preserve">, </w:t>
      </w:r>
      <w:r w:rsidRPr="00203EBF">
        <w:rPr>
          <w:rStyle w:val="Style13ptBold"/>
        </w:rPr>
        <w:t xml:space="preserve">so it is </w:t>
      </w:r>
      <w:r w:rsidRPr="00D43D10">
        <w:rPr>
          <w:rStyle w:val="Emphasis"/>
        </w:rPr>
        <w:t>impossible</w:t>
      </w:r>
      <w:r w:rsidRPr="00203EBF">
        <w:rPr>
          <w:rStyle w:val="Style13ptBold"/>
        </w:rPr>
        <w:t xml:space="preserve"> to know whether</w:t>
      </w:r>
      <w:r w:rsidRPr="009B587C">
        <w:rPr>
          <w:sz w:val="16"/>
        </w:rPr>
        <w:t xml:space="preserve"> those </w:t>
      </w:r>
      <w:r w:rsidRPr="00203EBF">
        <w:rPr>
          <w:rStyle w:val="Style13ptBold"/>
        </w:rPr>
        <w:t>settlements reflected the value of holdup</w:t>
      </w:r>
      <w:r w:rsidRPr="009B587C">
        <w:rPr>
          <w:sz w:val="16"/>
        </w:rPr>
        <w:t>.</w:t>
      </w:r>
    </w:p>
    <w:p w14:paraId="19C07FFA" w14:textId="77777777" w:rsidR="005716FD" w:rsidRPr="009B587C" w:rsidRDefault="005716FD" w:rsidP="005716FD">
      <w:pPr>
        <w:rPr>
          <w:sz w:val="16"/>
        </w:rPr>
      </w:pPr>
      <w:r w:rsidRPr="009B587C">
        <w:rPr>
          <w:sz w:val="16"/>
        </w:rPr>
        <w:t xml:space="preserve">Notwithstanding these points, </w:t>
      </w:r>
      <w:proofErr w:type="gramStart"/>
      <w:r w:rsidRPr="00D43D10">
        <w:rPr>
          <w:rStyle w:val="Style13ptBold"/>
        </w:rPr>
        <w:t>a number of</w:t>
      </w:r>
      <w:proofErr w:type="gramEnd"/>
      <w:r w:rsidRPr="00D43D10">
        <w:rPr>
          <w:rStyle w:val="Style13ptBold"/>
        </w:rPr>
        <w:t xml:space="preserve"> </w:t>
      </w:r>
      <w:r w:rsidRPr="00C97C6B">
        <w:rPr>
          <w:rStyle w:val="Style13ptBold"/>
          <w:highlight w:val="cyan"/>
        </w:rPr>
        <w:t>authors</w:t>
      </w:r>
      <w:r w:rsidRPr="00D43D10">
        <w:rPr>
          <w:rStyle w:val="Style13ptBold"/>
        </w:rPr>
        <w:t xml:space="preserve"> have </w:t>
      </w:r>
      <w:r w:rsidRPr="00C97C6B">
        <w:rPr>
          <w:rStyle w:val="Style13ptBold"/>
          <w:highlight w:val="cyan"/>
        </w:rPr>
        <w:t>pointed to</w:t>
      </w:r>
      <w:r w:rsidRPr="009B587C">
        <w:rPr>
          <w:sz w:val="16"/>
        </w:rPr>
        <w:t xml:space="preserve"> a </w:t>
      </w:r>
      <w:r w:rsidRPr="00C97C6B">
        <w:rPr>
          <w:rStyle w:val="Style13ptBold"/>
          <w:highlight w:val="cyan"/>
        </w:rPr>
        <w:t xml:space="preserve">lack of </w:t>
      </w:r>
      <w:r w:rsidRPr="00C97C6B">
        <w:rPr>
          <w:rStyle w:val="Emphasis"/>
          <w:highlight w:val="cyan"/>
        </w:rPr>
        <w:t>empirical evidence</w:t>
      </w:r>
      <w:r w:rsidRPr="00D43D10">
        <w:rPr>
          <w:rStyle w:val="Style13ptBold"/>
        </w:rPr>
        <w:t xml:space="preserve"> to argue</w:t>
      </w:r>
      <w:r w:rsidRPr="009B587C">
        <w:rPr>
          <w:sz w:val="16"/>
        </w:rPr>
        <w:t xml:space="preserve"> that patent </w:t>
      </w:r>
      <w:r w:rsidRPr="00D43D10">
        <w:rPr>
          <w:rStyle w:val="Style13ptBold"/>
        </w:rPr>
        <w:t>holdup</w:t>
      </w:r>
      <w:r w:rsidRPr="009B587C">
        <w:rPr>
          <w:sz w:val="16"/>
        </w:rPr>
        <w:t xml:space="preserve"> either </w:t>
      </w:r>
      <w:r w:rsidRPr="00D43D10">
        <w:rPr>
          <w:rStyle w:val="Style13ptBold"/>
        </w:rPr>
        <w:t>does not exist or is not</w:t>
      </w:r>
      <w:r w:rsidRPr="009B587C">
        <w:rPr>
          <w:sz w:val="16"/>
        </w:rPr>
        <w:t xml:space="preserve"> a </w:t>
      </w:r>
      <w:r w:rsidRPr="00D43D10">
        <w:rPr>
          <w:rStyle w:val="Style13ptBold"/>
        </w:rPr>
        <w:t>significant</w:t>
      </w:r>
      <w:r w:rsidRPr="009B587C">
        <w:rPr>
          <w:sz w:val="16"/>
        </w:rPr>
        <w:t xml:space="preserve"> problem.65 Even taken on their own terms, </w:t>
      </w:r>
      <w:r w:rsidRPr="00D43D10">
        <w:rPr>
          <w:rStyle w:val="Style13ptBold"/>
        </w:rPr>
        <w:t xml:space="preserve">many of </w:t>
      </w:r>
      <w:r w:rsidRPr="00C97C6B">
        <w:rPr>
          <w:rStyle w:val="Style13ptBold"/>
          <w:highlight w:val="cyan"/>
        </w:rPr>
        <w:t>these</w:t>
      </w:r>
      <w:r w:rsidRPr="00D43D10">
        <w:rPr>
          <w:rStyle w:val="Style13ptBold"/>
        </w:rPr>
        <w:t xml:space="preserve"> papers </w:t>
      </w:r>
      <w:r w:rsidRPr="00C97C6B">
        <w:rPr>
          <w:rStyle w:val="Style13ptBold"/>
          <w:highlight w:val="cyan"/>
        </w:rPr>
        <w:t xml:space="preserve">are </w:t>
      </w:r>
      <w:r w:rsidRPr="00C97C6B">
        <w:rPr>
          <w:rStyle w:val="Emphasis"/>
          <w:highlight w:val="cyan"/>
        </w:rPr>
        <w:t>deeply flawed</w:t>
      </w:r>
      <w:r w:rsidRPr="009B587C">
        <w:rPr>
          <w:sz w:val="16"/>
        </w:rPr>
        <w:t xml:space="preserve">. </w:t>
      </w:r>
      <w:r w:rsidRPr="00D43D10">
        <w:rPr>
          <w:rStyle w:val="Style13ptBold"/>
        </w:rPr>
        <w:t>One such paper</w:t>
      </w:r>
      <w:r w:rsidRPr="009B587C">
        <w:rPr>
          <w:sz w:val="16"/>
        </w:rPr>
        <w:t xml:space="preserve">, which has often been cited by those who downplay the importance of patent holdup, </w:t>
      </w:r>
      <w:r w:rsidRPr="00D43D10">
        <w:rPr>
          <w:rStyle w:val="Style13ptBold"/>
        </w:rPr>
        <w:t>purports to offer</w:t>
      </w:r>
      <w:r w:rsidRPr="009B587C">
        <w:rPr>
          <w:sz w:val="16"/>
        </w:rPr>
        <w:t xml:space="preserve"> empirical </w:t>
      </w:r>
      <w:r w:rsidRPr="00D43D10">
        <w:rPr>
          <w:rStyle w:val="Style13ptBold"/>
        </w:rPr>
        <w:t>evidence inconsistent with the hypothesis that SEP holdup has slowed innovation</w:t>
      </w:r>
      <w:r w:rsidRPr="009B587C">
        <w:rPr>
          <w:sz w:val="16"/>
        </w:rPr>
        <w:t xml:space="preserve"> or harmed consumers.66 The conclusion to </w:t>
      </w:r>
      <w:r w:rsidRPr="00D43D10">
        <w:rPr>
          <w:rStyle w:val="Style13ptBold"/>
        </w:rPr>
        <w:t>this Qualcomm-funded paper states, “[w]e cannot reject the hypothesis of no SEP holdup</w:t>
      </w:r>
      <w:r w:rsidRPr="009B587C">
        <w:rPr>
          <w:sz w:val="16"/>
        </w:rPr>
        <w:t xml:space="preserve">.”67 How do these authors reach this conclusion? </w:t>
      </w:r>
      <w:r w:rsidRPr="00C97C6B">
        <w:rPr>
          <w:rStyle w:val="Style13ptBold"/>
          <w:highlight w:val="cyan"/>
        </w:rPr>
        <w:t>They compare</w:t>
      </w:r>
      <w:r w:rsidRPr="00D43D10">
        <w:rPr>
          <w:rStyle w:val="Style13ptBold"/>
        </w:rPr>
        <w:t xml:space="preserve"> rates of change of </w:t>
      </w:r>
      <w:r w:rsidRPr="00C97C6B">
        <w:rPr>
          <w:rStyle w:val="Emphasis"/>
          <w:highlight w:val="cyan"/>
        </w:rPr>
        <w:t>quality-adjusted</w:t>
      </w:r>
      <w:r w:rsidRPr="00C97C6B">
        <w:rPr>
          <w:rStyle w:val="Style13ptBold"/>
          <w:highlight w:val="cyan"/>
        </w:rPr>
        <w:t xml:space="preserve"> prices</w:t>
      </w:r>
      <w:r w:rsidRPr="00D43D10">
        <w:rPr>
          <w:rStyle w:val="Style13ptBold"/>
        </w:rPr>
        <w:t xml:space="preserve"> in “SEP- reliant” industries with</w:t>
      </w:r>
      <w:r w:rsidRPr="009B587C">
        <w:rPr>
          <w:sz w:val="16"/>
        </w:rPr>
        <w:t xml:space="preserve"> “similar” </w:t>
      </w:r>
      <w:r w:rsidRPr="00D43D10">
        <w:rPr>
          <w:rStyle w:val="Style13ptBold"/>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C97C6B">
        <w:rPr>
          <w:rStyle w:val="Style13ptBold"/>
          <w:highlight w:val="cyan"/>
        </w:rPr>
        <w:t>This</w:t>
      </w:r>
      <w:r w:rsidRPr="00D43D10">
        <w:rPr>
          <w:rStyle w:val="Style13ptBold"/>
        </w:rPr>
        <w:t xml:space="preserve"> exercise </w:t>
      </w:r>
      <w:r w:rsidRPr="00C97C6B">
        <w:rPr>
          <w:rStyle w:val="Style13ptBold"/>
          <w:highlight w:val="cyan"/>
        </w:rPr>
        <w:t>does not address</w:t>
      </w:r>
      <w:r w:rsidRPr="009B587C">
        <w:rPr>
          <w:rStyle w:val="Style13ptBold"/>
        </w:rPr>
        <w:t xml:space="preserve"> the</w:t>
      </w:r>
      <w:r w:rsidRPr="00D43D10">
        <w:rPr>
          <w:rStyle w:val="Style13ptBold"/>
        </w:rPr>
        <w:t xml:space="preserve"> </w:t>
      </w:r>
      <w:r w:rsidRPr="00D43D10">
        <w:rPr>
          <w:rStyle w:val="Emphasis"/>
        </w:rPr>
        <w:t>relevant</w:t>
      </w:r>
      <w:r w:rsidRPr="00D43D10">
        <w:rPr>
          <w:rStyle w:val="Style13ptBold"/>
        </w:rPr>
        <w:t xml:space="preserve"> </w:t>
      </w:r>
      <w:r w:rsidRPr="009B587C">
        <w:rPr>
          <w:rStyle w:val="Style13ptBold"/>
        </w:rPr>
        <w:t>hypothesis</w:t>
      </w:r>
      <w:r w:rsidRPr="009B587C">
        <w:rPr>
          <w:sz w:val="16"/>
        </w:rPr>
        <w:t xml:space="preserve">: </w:t>
      </w:r>
      <w:r w:rsidRPr="00C97C6B">
        <w:rPr>
          <w:rStyle w:val="Style13ptBold"/>
          <w:highlight w:val="cyan"/>
        </w:rPr>
        <w:t>whether</w:t>
      </w:r>
      <w:r w:rsidRPr="00D43D10">
        <w:rPr>
          <w:rStyle w:val="Style13ptBold"/>
        </w:rPr>
        <w:t xml:space="preserve"> SEP </w:t>
      </w:r>
      <w:r w:rsidRPr="00C97C6B">
        <w:rPr>
          <w:rStyle w:val="Style13ptBold"/>
          <w:highlight w:val="cyan"/>
        </w:rPr>
        <w:t>holdup increased</w:t>
      </w:r>
      <w:r w:rsidRPr="00D43D10">
        <w:rPr>
          <w:rStyle w:val="Style13ptBold"/>
        </w:rPr>
        <w:t xml:space="preserve"> the </w:t>
      </w:r>
      <w:r w:rsidRPr="00C97C6B">
        <w:rPr>
          <w:rStyle w:val="Style13ptBold"/>
          <w:highlight w:val="cyan"/>
        </w:rPr>
        <w:t>price of</w:t>
      </w:r>
      <w:r w:rsidRPr="00D43D10">
        <w:rPr>
          <w:rStyle w:val="Style13ptBold"/>
        </w:rPr>
        <w:t xml:space="preserve"> cellular </w:t>
      </w:r>
      <w:r w:rsidRPr="00C97C6B">
        <w:rPr>
          <w:rStyle w:val="Style13ptBold"/>
          <w:highlight w:val="cyan"/>
        </w:rPr>
        <w:t>phones from what it</w:t>
      </w:r>
      <w:r w:rsidRPr="00D43D10">
        <w:rPr>
          <w:rStyle w:val="Style13ptBold"/>
        </w:rPr>
        <w:t xml:space="preserve"> </w:t>
      </w:r>
      <w:r w:rsidRPr="00D43D10">
        <w:rPr>
          <w:rStyle w:val="Emphasis"/>
        </w:rPr>
        <w:t>otherwise</w:t>
      </w:r>
      <w:r w:rsidRPr="00D43D10">
        <w:rPr>
          <w:rStyle w:val="Style13ptBold"/>
        </w:rPr>
        <w:t xml:space="preserve"> </w:t>
      </w:r>
      <w:r w:rsidRPr="00C97C6B">
        <w:rPr>
          <w:rStyle w:val="Style13ptBold"/>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08FA4F06" w14:textId="77777777" w:rsidR="005716FD" w:rsidRPr="009B587C" w:rsidRDefault="005716FD" w:rsidP="005716FD">
      <w:pPr>
        <w:rPr>
          <w:sz w:val="16"/>
        </w:rPr>
      </w:pPr>
      <w:r w:rsidRPr="00203EBF">
        <w:rPr>
          <w:rStyle w:val="Style13ptBold"/>
        </w:rPr>
        <w:t xml:space="preserve">Beyond the </w:t>
      </w:r>
      <w:r w:rsidRPr="00D43D10">
        <w:rPr>
          <w:rStyle w:val="Emphasis"/>
        </w:rPr>
        <w:t>obvious</w:t>
      </w:r>
      <w:r w:rsidRPr="00203EBF">
        <w:rPr>
          <w:rStyle w:val="Style13ptBold"/>
        </w:rPr>
        <w:t xml:space="preserve"> and </w:t>
      </w:r>
      <w:r w:rsidRPr="00D43D10">
        <w:rPr>
          <w:rStyle w:val="Emphasis"/>
        </w:rPr>
        <w:t>fatal flaws</w:t>
      </w:r>
      <w:r w:rsidRPr="00203EBF">
        <w:rPr>
          <w:rStyle w:val="Style13ptBold"/>
        </w:rPr>
        <w:t xml:space="preserve"> in this empirical work</w:t>
      </w:r>
      <w:r w:rsidRPr="009B587C">
        <w:rPr>
          <w:sz w:val="16"/>
        </w:rPr>
        <w:t xml:space="preserve">,71 </w:t>
      </w:r>
      <w:r w:rsidRPr="00C97C6B">
        <w:rPr>
          <w:rStyle w:val="Style13ptBold"/>
          <w:highlight w:val="cyan"/>
        </w:rPr>
        <w:t xml:space="preserve">the whole line of </w:t>
      </w:r>
      <w:r w:rsidRPr="00C97C6B">
        <w:rPr>
          <w:rStyle w:val="Emphasis"/>
          <w:highlight w:val="cyan"/>
        </w:rPr>
        <w:t>inquiry</w:t>
      </w:r>
      <w:r w:rsidRPr="00C97C6B">
        <w:rPr>
          <w:rStyle w:val="Style13ptBold"/>
          <w:highlight w:val="cyan"/>
        </w:rPr>
        <w:t xml:space="preserve"> is of </w:t>
      </w:r>
      <w:r w:rsidRPr="00C97C6B">
        <w:rPr>
          <w:rStyle w:val="Emphasis"/>
          <w:highlight w:val="cyan"/>
        </w:rPr>
        <w:t>limited relevance</w:t>
      </w:r>
      <w:r w:rsidRPr="00203EBF">
        <w:rPr>
          <w:rStyle w:val="Style13ptBold"/>
        </w:rPr>
        <w:t xml:space="preserve"> for</w:t>
      </w:r>
      <w:r w:rsidRPr="009B587C">
        <w:rPr>
          <w:sz w:val="16"/>
        </w:rPr>
        <w:t xml:space="preserve"> the purpose of </w:t>
      </w:r>
      <w:r w:rsidRPr="00203EBF">
        <w:rPr>
          <w:rStyle w:val="Style13ptBold"/>
        </w:rPr>
        <w:t>measuring</w:t>
      </w:r>
      <w:r w:rsidRPr="009B587C">
        <w:rPr>
          <w:sz w:val="16"/>
        </w:rPr>
        <w:t xml:space="preserve"> the </w:t>
      </w:r>
      <w:r w:rsidRPr="00203EBF">
        <w:rPr>
          <w:rStyle w:val="Style13ptBold"/>
        </w:rPr>
        <w:t>social costs of holdup</w:t>
      </w:r>
      <w:r w:rsidRPr="009B587C">
        <w:rPr>
          <w:sz w:val="16"/>
        </w:rPr>
        <w:t xml:space="preserve"> or designing institutions to limit patent holdup, because it only looks for instances of actual patent holdup. As explained above, </w:t>
      </w:r>
      <w:r w:rsidRPr="00203EBF">
        <w:rPr>
          <w:rStyle w:val="Style13ptBold"/>
        </w:rPr>
        <w:t xml:space="preserve">these </w:t>
      </w:r>
      <w:r w:rsidRPr="00C97C6B">
        <w:rPr>
          <w:rStyle w:val="Style13ptBold"/>
          <w:highlight w:val="cyan"/>
        </w:rPr>
        <w:t>instances are</w:t>
      </w:r>
      <w:r w:rsidRPr="009B587C">
        <w:rPr>
          <w:sz w:val="16"/>
        </w:rPr>
        <w:t xml:space="preserve"> very </w:t>
      </w:r>
      <w:r w:rsidRPr="00C97C6B">
        <w:rPr>
          <w:rStyle w:val="Emphasis"/>
          <w:highlight w:val="cyan"/>
        </w:rPr>
        <w:t>difficult</w:t>
      </w:r>
      <w:r w:rsidRPr="00C97C6B">
        <w:rPr>
          <w:rStyle w:val="Style13ptBold"/>
          <w:highlight w:val="cyan"/>
        </w:rPr>
        <w:t xml:space="preserve"> to </w:t>
      </w:r>
      <w:r w:rsidRPr="00C97C6B">
        <w:rPr>
          <w:rStyle w:val="Emphasis"/>
          <w:highlight w:val="cyan"/>
        </w:rPr>
        <w:t>detect</w:t>
      </w:r>
      <w:r w:rsidRPr="00C97C6B">
        <w:rPr>
          <w:rStyle w:val="Style13ptBold"/>
          <w:highlight w:val="cyan"/>
        </w:rPr>
        <w:t xml:space="preserve"> and are</w:t>
      </w:r>
      <w:r w:rsidRPr="00203EBF">
        <w:rPr>
          <w:rStyle w:val="Style13ptBold"/>
        </w:rPr>
        <w:t xml:space="preserve"> only </w:t>
      </w:r>
      <w:r w:rsidRPr="00C97C6B">
        <w:rPr>
          <w:rStyle w:val="Style13ptBold"/>
          <w:highlight w:val="cyan"/>
        </w:rPr>
        <w:t xml:space="preserve">the </w:t>
      </w:r>
      <w:r w:rsidRPr="00C97C6B">
        <w:rPr>
          <w:rStyle w:val="Emphasis"/>
          <w:sz w:val="26"/>
          <w:szCs w:val="26"/>
          <w:highlight w:val="cyan"/>
        </w:rPr>
        <w:t>tip of the iceberg</w:t>
      </w:r>
      <w:r w:rsidRPr="00203EBF">
        <w:rPr>
          <w:rStyle w:val="Style13ptBold"/>
        </w:rPr>
        <w:t xml:space="preserve"> in terms of</w:t>
      </w:r>
      <w:r w:rsidRPr="009B587C">
        <w:rPr>
          <w:sz w:val="16"/>
        </w:rPr>
        <w:t xml:space="preserve"> the </w:t>
      </w:r>
      <w:r w:rsidRPr="00203EBF">
        <w:rPr>
          <w:rStyle w:val="Style13ptBold"/>
        </w:rPr>
        <w:t>social costs</w:t>
      </w:r>
      <w:r w:rsidRPr="009B587C">
        <w:rPr>
          <w:sz w:val="16"/>
        </w:rPr>
        <w:t xml:space="preserve"> of patent holdup.72 So far as we can tell, </w:t>
      </w:r>
      <w:proofErr w:type="gramStart"/>
      <w:r w:rsidRPr="00203EBF">
        <w:rPr>
          <w:rStyle w:val="Style13ptBold"/>
        </w:rPr>
        <w:t xml:space="preserve">the </w:t>
      </w:r>
      <w:r w:rsidRPr="00C97C6B">
        <w:rPr>
          <w:rStyle w:val="Emphasis"/>
          <w:sz w:val="26"/>
          <w:szCs w:val="26"/>
          <w:highlight w:val="cyan"/>
        </w:rPr>
        <w:t>vast majority</w:t>
      </w:r>
      <w:r w:rsidRPr="00C97C6B">
        <w:rPr>
          <w:rStyle w:val="Style13ptBold"/>
          <w:highlight w:val="cyan"/>
        </w:rPr>
        <w:t xml:space="preserve"> of</w:t>
      </w:r>
      <w:proofErr w:type="gramEnd"/>
      <w:r w:rsidRPr="00203EBF">
        <w:rPr>
          <w:rStyle w:val="Style13ptBold"/>
        </w:rPr>
        <w:t xml:space="preserve"> these </w:t>
      </w:r>
      <w:r w:rsidRPr="00C97C6B">
        <w:rPr>
          <w:rStyle w:val="Style13ptBold"/>
          <w:highlight w:val="cyan"/>
        </w:rPr>
        <w:t xml:space="preserve">papers have been </w:t>
      </w:r>
      <w:r w:rsidRPr="00C97C6B">
        <w:rPr>
          <w:rStyle w:val="Emphasis"/>
          <w:highlight w:val="cyan"/>
        </w:rPr>
        <w:t>funded by Qualcomm</w:t>
      </w:r>
      <w:r w:rsidRPr="00203EBF">
        <w:rPr>
          <w:rStyle w:val="Style13ptBold"/>
        </w:rPr>
        <w:t xml:space="preserve"> and</w:t>
      </w:r>
      <w:r w:rsidRPr="009B587C">
        <w:rPr>
          <w:sz w:val="16"/>
        </w:rPr>
        <w:t xml:space="preserve"> other </w:t>
      </w:r>
      <w:r w:rsidRPr="00203EBF">
        <w:rPr>
          <w:rStyle w:val="Style13ptBold"/>
        </w:rPr>
        <w:t>patent holders seeking to weaken</w:t>
      </w:r>
      <w:r w:rsidRPr="009B587C">
        <w:rPr>
          <w:sz w:val="16"/>
        </w:rPr>
        <w:t xml:space="preserve"> the </w:t>
      </w:r>
      <w:r w:rsidRPr="00203EBF">
        <w:rPr>
          <w:rStyle w:val="Style13ptBold"/>
        </w:rPr>
        <w:t>institutions designed to control</w:t>
      </w:r>
      <w:r w:rsidRPr="009B587C">
        <w:rPr>
          <w:sz w:val="16"/>
        </w:rPr>
        <w:t xml:space="preserve"> patent </w:t>
      </w:r>
      <w:r w:rsidRPr="00203EBF">
        <w:rPr>
          <w:rStyle w:val="Style13ptBold"/>
        </w:rPr>
        <w:t>holdup</w:t>
      </w:r>
      <w:r w:rsidRPr="009B587C">
        <w:rPr>
          <w:sz w:val="16"/>
        </w:rPr>
        <w:t>, increase their leverage in licensing negotiations, and thus increase their ability to monetize their patents.73</w:t>
      </w:r>
    </w:p>
    <w:p w14:paraId="05B64B50" w14:textId="77777777" w:rsidR="005716FD" w:rsidRPr="009B587C" w:rsidRDefault="005716FD" w:rsidP="005716FD">
      <w:pPr>
        <w:rPr>
          <w:sz w:val="16"/>
        </w:rPr>
      </w:pPr>
      <w:r w:rsidRPr="009B587C">
        <w:rPr>
          <w:sz w:val="16"/>
        </w:rPr>
        <w:t xml:space="preserve">Despite the difficulties of observing the incidence and magnitude of actual patent holdups, </w:t>
      </w:r>
      <w:r w:rsidRPr="00D43D10">
        <w:rPr>
          <w:rStyle w:val="Style13ptBold"/>
        </w:rPr>
        <w:t xml:space="preserve">we </w:t>
      </w:r>
      <w:proofErr w:type="gramStart"/>
      <w:r w:rsidRPr="00D43D10">
        <w:rPr>
          <w:rStyle w:val="Style13ptBold"/>
        </w:rPr>
        <w:t>are able to</w:t>
      </w:r>
      <w:proofErr w:type="gramEnd"/>
      <w:r w:rsidRPr="00D43D10">
        <w:rPr>
          <w:rStyle w:val="Style13ptBold"/>
        </w:rPr>
        <w:t xml:space="preserve"> observe the </w:t>
      </w:r>
      <w:r w:rsidRPr="00D43D10">
        <w:rPr>
          <w:rStyle w:val="Emphasis"/>
        </w:rPr>
        <w:t>telltale signs</w:t>
      </w:r>
      <w:r w:rsidRPr="00D43D10">
        <w:rPr>
          <w:rStyle w:val="Style13ptBold"/>
        </w:rPr>
        <w:t xml:space="preserve"> of actual patent holdup</w:t>
      </w:r>
      <w:r w:rsidRPr="009B587C">
        <w:rPr>
          <w:sz w:val="16"/>
        </w:rPr>
        <w:t xml:space="preserve">. Transaction cost economics, and simple bargaining theory for that matter, tell us that actual </w:t>
      </w:r>
      <w:r w:rsidRPr="00D43D10">
        <w:rPr>
          <w:rStyle w:val="Style13ptBold"/>
        </w:rPr>
        <w:t>patent holdup can be expected</w:t>
      </w:r>
      <w:r w:rsidRPr="009B587C">
        <w:rPr>
          <w:sz w:val="16"/>
        </w:rPr>
        <w:t xml:space="preserve"> to occur </w:t>
      </w:r>
      <w:r w:rsidRPr="00D43D10">
        <w:rPr>
          <w:rStyle w:val="Style13ptBold"/>
        </w:rPr>
        <w:t xml:space="preserve">when </w:t>
      </w:r>
      <w:r w:rsidRPr="00D43D10">
        <w:rPr>
          <w:rStyle w:val="Emphasis"/>
        </w:rPr>
        <w:t>three conditions</w:t>
      </w:r>
      <w:r w:rsidRPr="00D43D10">
        <w:rPr>
          <w:rStyle w:val="Style13ptBold"/>
        </w:rPr>
        <w:t xml:space="preserve"> are present</w:t>
      </w:r>
      <w:r w:rsidRPr="009B587C">
        <w:rPr>
          <w:sz w:val="16"/>
        </w:rPr>
        <w:t xml:space="preserve">: (1) </w:t>
      </w:r>
      <w:r w:rsidRPr="00D43D10">
        <w:rPr>
          <w:rStyle w:val="Style13ptBold"/>
        </w:rPr>
        <w:t>a firm has developed a new product</w:t>
      </w:r>
      <w:r w:rsidRPr="009B587C">
        <w:rPr>
          <w:sz w:val="16"/>
        </w:rPr>
        <w:t xml:space="preserve"> independently; (2) </w:t>
      </w:r>
      <w:r w:rsidRPr="00D43D10">
        <w:rPr>
          <w:rStyle w:val="Style13ptBold"/>
        </w:rPr>
        <w:t>that firm has made</w:t>
      </w:r>
      <w:r w:rsidRPr="009B587C">
        <w:rPr>
          <w:sz w:val="16"/>
        </w:rPr>
        <w:t xml:space="preserve"> significant </w:t>
      </w:r>
      <w:r w:rsidRPr="00D43D10">
        <w:rPr>
          <w:rStyle w:val="Style13ptBold"/>
        </w:rPr>
        <w:t>investments</w:t>
      </w:r>
      <w:r w:rsidRPr="009B587C">
        <w:rPr>
          <w:sz w:val="16"/>
        </w:rPr>
        <w:t xml:space="preserve"> that are </w:t>
      </w:r>
      <w:r w:rsidRPr="00D43D10">
        <w:rPr>
          <w:rStyle w:val="Style13ptBold"/>
        </w:rPr>
        <w:t>specific to</w:t>
      </w:r>
      <w:r w:rsidRPr="009B587C">
        <w:rPr>
          <w:sz w:val="16"/>
        </w:rPr>
        <w:t xml:space="preserve"> one or more </w:t>
      </w:r>
      <w:r w:rsidRPr="00D43D10">
        <w:rPr>
          <w:rStyle w:val="Style13ptBold"/>
        </w:rPr>
        <w:t>patents asserted</w:t>
      </w:r>
      <w:r w:rsidRPr="009B587C">
        <w:rPr>
          <w:sz w:val="16"/>
        </w:rPr>
        <w:t xml:space="preserve"> against that product; and (3) </w:t>
      </w:r>
      <w:r w:rsidRPr="00D43D10">
        <w:rPr>
          <w:rStyle w:val="Style13ptBold"/>
        </w:rPr>
        <w:t>the firm is not protected from patent holdup</w:t>
      </w:r>
      <w:r w:rsidRPr="009B587C">
        <w:rPr>
          <w:sz w:val="16"/>
        </w:rPr>
        <w:t xml:space="preserve">.74 As discussed above, </w:t>
      </w:r>
      <w:r w:rsidRPr="00D43D10">
        <w:rPr>
          <w:rStyle w:val="Style13ptBold"/>
        </w:rPr>
        <w:t xml:space="preserve">conditions (1) and (2) are </w:t>
      </w:r>
      <w:r w:rsidRPr="00D43D10">
        <w:rPr>
          <w:rStyle w:val="Emphasis"/>
        </w:rPr>
        <w:t>common</w:t>
      </w:r>
      <w:r w:rsidRPr="00D43D10">
        <w:rPr>
          <w:rStyle w:val="Style13ptBold"/>
        </w:rPr>
        <w:t xml:space="preserve"> in the </w:t>
      </w:r>
      <w:r w:rsidRPr="00D43D10">
        <w:rPr>
          <w:rStyle w:val="Emphasis"/>
        </w:rPr>
        <w:t>high-tech sector</w:t>
      </w:r>
      <w:r w:rsidRPr="009B587C">
        <w:rPr>
          <w:sz w:val="16"/>
        </w:rPr>
        <w:t>, placing considerable weight on the institutions that protect firms from patent holdup.</w:t>
      </w:r>
    </w:p>
    <w:p w14:paraId="3D73DD08" w14:textId="77777777" w:rsidR="005716FD" w:rsidRDefault="005716FD" w:rsidP="005716FD">
      <w:pPr>
        <w:rPr>
          <w:rStyle w:val="Style13ptBold"/>
        </w:rPr>
      </w:pPr>
      <w:r w:rsidRPr="00C97C6B">
        <w:rPr>
          <w:rStyle w:val="Style13ptBold"/>
          <w:highlight w:val="cyan"/>
        </w:rPr>
        <w:t>The presence of</w:t>
      </w:r>
      <w:r w:rsidRPr="00D43D10">
        <w:rPr>
          <w:rStyle w:val="Style13ptBold"/>
        </w:rPr>
        <w:t xml:space="preserve"> those </w:t>
      </w:r>
      <w:r w:rsidRPr="00C97C6B">
        <w:rPr>
          <w:rStyle w:val="Style13ptBold"/>
          <w:highlight w:val="cyan"/>
        </w:rPr>
        <w:t xml:space="preserve">institutions is itself </w:t>
      </w:r>
      <w:r w:rsidRPr="00C97C6B">
        <w:rPr>
          <w:rStyle w:val="Emphasis"/>
          <w:highlight w:val="cyan"/>
        </w:rPr>
        <w:t>evidence</w:t>
      </w:r>
      <w:r w:rsidRPr="009B587C">
        <w:rPr>
          <w:sz w:val="16"/>
        </w:rPr>
        <w:t xml:space="preserve"> that the </w:t>
      </w:r>
      <w:r w:rsidRPr="00D43D10">
        <w:rPr>
          <w:rStyle w:val="Style13ptBold"/>
        </w:rPr>
        <w:t xml:space="preserve">patent </w:t>
      </w:r>
      <w:r w:rsidRPr="00C97C6B">
        <w:rPr>
          <w:rStyle w:val="Style13ptBold"/>
          <w:highlight w:val="cyan"/>
        </w:rPr>
        <w:t>holdup</w:t>
      </w:r>
      <w:r w:rsidRPr="00D43D10">
        <w:rPr>
          <w:rStyle w:val="Style13ptBold"/>
        </w:rPr>
        <w:t xml:space="preserve"> problem </w:t>
      </w:r>
      <w:r w:rsidRPr="00C97C6B">
        <w:rPr>
          <w:rStyle w:val="Style13ptBold"/>
          <w:highlight w:val="cyan"/>
        </w:rPr>
        <w:t xml:space="preserve">is </w:t>
      </w:r>
      <w:r w:rsidRPr="00C97C6B">
        <w:rPr>
          <w:rStyle w:val="Emphasis"/>
          <w:highlight w:val="cyan"/>
        </w:rPr>
        <w:t>real and significant</w:t>
      </w:r>
      <w:r w:rsidRPr="009B587C">
        <w:rPr>
          <w:sz w:val="16"/>
        </w:rPr>
        <w:t xml:space="preserve">. As we noted in Part I, </w:t>
      </w:r>
      <w:r w:rsidRPr="00D43D10">
        <w:rPr>
          <w:rStyle w:val="Style13ptBold"/>
        </w:rPr>
        <w:t>companies</w:t>
      </w:r>
      <w:r w:rsidRPr="009B587C">
        <w:rPr>
          <w:sz w:val="16"/>
        </w:rPr>
        <w:t xml:space="preserve"> try to </w:t>
      </w:r>
      <w:r w:rsidRPr="00D43D10">
        <w:rPr>
          <w:rStyle w:val="Style13ptBold"/>
        </w:rPr>
        <w:t>structure their transactions to avoid holdup</w:t>
      </w:r>
      <w:r w:rsidRPr="009B587C">
        <w:rPr>
          <w:sz w:val="16"/>
        </w:rPr>
        <w:t xml:space="preserve">, </w:t>
      </w:r>
      <w:r w:rsidRPr="00D43D10">
        <w:rPr>
          <w:rStyle w:val="Style13ptBold"/>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13ptBold"/>
        </w:rPr>
        <w:t xml:space="preserve">companies have </w:t>
      </w:r>
      <w:r w:rsidRPr="00D43D10">
        <w:rPr>
          <w:rStyle w:val="Emphasis"/>
        </w:rPr>
        <w:t>overwhelmingly</w:t>
      </w:r>
      <w:r w:rsidRPr="00D43D10">
        <w:rPr>
          <w:rStyle w:val="Style13ptBold"/>
        </w:rPr>
        <w:t xml:space="preserve"> turned to SSOs</w:t>
      </w:r>
      <w:r w:rsidRPr="009B587C">
        <w:rPr>
          <w:sz w:val="16"/>
        </w:rPr>
        <w:t xml:space="preserve"> in an effort </w:t>
      </w:r>
      <w:r w:rsidRPr="00D43D10">
        <w:rPr>
          <w:rStyle w:val="Style13ptBold"/>
        </w:rPr>
        <w:t xml:space="preserve">to obtain global commitments to an </w:t>
      </w:r>
      <w:proofErr w:type="gramStart"/>
      <w:r w:rsidRPr="00D43D10">
        <w:rPr>
          <w:rStyle w:val="Style13ptBold"/>
        </w:rPr>
        <w:t>ex ante</w:t>
      </w:r>
      <w:proofErr w:type="gramEnd"/>
      <w:r w:rsidRPr="00D43D10">
        <w:rPr>
          <w:rStyle w:val="Style13ptBold"/>
        </w:rPr>
        <w:t xml:space="preserve"> royalty</w:t>
      </w:r>
      <w:r w:rsidRPr="009B587C">
        <w:rPr>
          <w:sz w:val="16"/>
        </w:rPr>
        <w:t xml:space="preserve">, </w:t>
      </w:r>
      <w:r w:rsidRPr="00D43D10">
        <w:rPr>
          <w:rStyle w:val="Style13ptBold"/>
        </w:rPr>
        <w:t>which appear in the form of FRAND</w:t>
      </w:r>
      <w:r w:rsidRPr="009B587C">
        <w:rPr>
          <w:sz w:val="16"/>
        </w:rPr>
        <w:t xml:space="preserve"> commitments. </w:t>
      </w:r>
      <w:r w:rsidRPr="00C97C6B">
        <w:rPr>
          <w:rStyle w:val="Style13ptBold"/>
          <w:highlight w:val="cyan"/>
        </w:rPr>
        <w:t>The</w:t>
      </w:r>
      <w:r w:rsidRPr="00D43D10">
        <w:rPr>
          <w:rStyle w:val="Style13ptBold"/>
        </w:rPr>
        <w:t xml:space="preserve"> </w:t>
      </w:r>
      <w:r w:rsidRPr="00D43D10">
        <w:rPr>
          <w:rStyle w:val="Emphasis"/>
        </w:rPr>
        <w:t>near-</w:t>
      </w:r>
      <w:r w:rsidRPr="00C97C6B">
        <w:rPr>
          <w:rStyle w:val="Emphasis"/>
          <w:highlight w:val="cyan"/>
        </w:rPr>
        <w:t>universal recognition</w:t>
      </w:r>
      <w:r w:rsidRPr="00D43D10">
        <w:rPr>
          <w:rStyle w:val="Style13ptBold"/>
        </w:rPr>
        <w:t xml:space="preserve"> in the industry </w:t>
      </w:r>
      <w:r w:rsidRPr="00C97C6B">
        <w:rPr>
          <w:rStyle w:val="Style13ptBold"/>
          <w:highlight w:val="cyan"/>
        </w:rPr>
        <w:t xml:space="preserve">of the need for such a mechanism is </w:t>
      </w:r>
      <w:r w:rsidRPr="00C97C6B">
        <w:rPr>
          <w:rStyle w:val="Emphasis"/>
          <w:highlight w:val="cyan"/>
        </w:rPr>
        <w:t>strong</w:t>
      </w:r>
      <w:r w:rsidRPr="00D43D10">
        <w:rPr>
          <w:rStyle w:val="Emphasis"/>
        </w:rPr>
        <w:t xml:space="preserve"> </w:t>
      </w:r>
      <w:r w:rsidRPr="00C97C6B">
        <w:rPr>
          <w:rStyle w:val="Emphasis"/>
          <w:highlight w:val="cyan"/>
        </w:rPr>
        <w:t>evidence</w:t>
      </w:r>
      <w:r w:rsidRPr="009B587C">
        <w:rPr>
          <w:sz w:val="16"/>
        </w:rPr>
        <w:t xml:space="preserve"> that </w:t>
      </w:r>
      <w:r w:rsidRPr="00C97C6B">
        <w:rPr>
          <w:rStyle w:val="Style13ptBold"/>
          <w:highlight w:val="cyan"/>
        </w:rPr>
        <w:t>companies view holdup as a problem</w:t>
      </w:r>
      <w:r w:rsidRPr="00D43D10">
        <w:rPr>
          <w:rStyle w:val="Style13ptBold"/>
        </w:rPr>
        <w:t xml:space="preserve"> they must build institutions to avoid.</w:t>
      </w:r>
    </w:p>
    <w:p w14:paraId="20F352C0" w14:textId="77777777" w:rsidR="005716FD" w:rsidRDefault="005716FD" w:rsidP="005716FD">
      <w:pPr>
        <w:rPr>
          <w:sz w:val="16"/>
        </w:rPr>
      </w:pPr>
    </w:p>
    <w:p w14:paraId="31BA573C" w14:textId="77777777" w:rsidR="005716FD" w:rsidRDefault="005716FD" w:rsidP="005716FD">
      <w:pPr>
        <w:pStyle w:val="Heading4"/>
      </w:pPr>
      <w:r>
        <w:t xml:space="preserve">Countervailing studies </w:t>
      </w:r>
      <w:r w:rsidRPr="00127C9C">
        <w:rPr>
          <w:u w:val="single"/>
        </w:rPr>
        <w:t>sidestep</w:t>
      </w:r>
      <w:r>
        <w:t xml:space="preserve"> relevant hypothesis.</w:t>
      </w:r>
    </w:p>
    <w:p w14:paraId="54B15736" w14:textId="77777777" w:rsidR="005716FD" w:rsidRDefault="005716FD" w:rsidP="005716FD">
      <w:r w:rsidRPr="00890CFE">
        <w:rPr>
          <w:rStyle w:val="Emphasis1"/>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326B9839" w14:textId="77777777" w:rsidR="005716FD" w:rsidRPr="00C97C6B" w:rsidRDefault="005716FD" w:rsidP="005716FD">
      <w:pPr>
        <w:rPr>
          <w:sz w:val="16"/>
        </w:rPr>
      </w:pPr>
      <w:r w:rsidRPr="00C97C6B">
        <w:rPr>
          <w:sz w:val="16"/>
        </w:rPr>
        <w:t>B. Addressing the Patent Holdup Skeptics</w:t>
      </w:r>
    </w:p>
    <w:p w14:paraId="64BB81DF" w14:textId="77777777" w:rsidR="005716FD" w:rsidRPr="004012B4" w:rsidRDefault="005716FD" w:rsidP="005716FD">
      <w:pPr>
        <w:rPr>
          <w:rStyle w:val="Style13ptBold"/>
        </w:rPr>
      </w:pPr>
      <w:r w:rsidRPr="004012B4">
        <w:rPr>
          <w:rStyle w:val="Style13ptBold"/>
        </w:rPr>
        <w:t>Several arguments have been advanced in support of</w:t>
      </w:r>
      <w:r w:rsidRPr="00C97C6B">
        <w:rPr>
          <w:sz w:val="16"/>
        </w:rPr>
        <w:t xml:space="preserve"> imposing </w:t>
      </w:r>
      <w:r w:rsidRPr="004012B4">
        <w:rPr>
          <w:rStyle w:val="Style13ptBold"/>
        </w:rPr>
        <w:t>less stringent</w:t>
      </w:r>
      <w:r w:rsidRPr="00C97C6B">
        <w:rPr>
          <w:sz w:val="16"/>
        </w:rPr>
        <w:t xml:space="preserve"> or no </w:t>
      </w:r>
      <w:r w:rsidRPr="004012B4">
        <w:rPr>
          <w:rStyle w:val="Style13ptBold"/>
        </w:rPr>
        <w:t>restraints on SEP holders</w:t>
      </w:r>
      <w:r w:rsidRPr="00C97C6B">
        <w:rPr>
          <w:sz w:val="16"/>
        </w:rPr>
        <w:t xml:space="preserve">. </w:t>
      </w:r>
      <w:r w:rsidRPr="004012B4">
        <w:rPr>
          <w:rStyle w:val="Style13ptBold"/>
        </w:rPr>
        <w:t xml:space="preserve">These arguments are </w:t>
      </w:r>
      <w:r w:rsidRPr="004012B4">
        <w:rPr>
          <w:rStyle w:val="Emphasis"/>
        </w:rPr>
        <w:t>deeply flawed</w:t>
      </w:r>
      <w:r w:rsidRPr="00C97C6B">
        <w:rPr>
          <w:sz w:val="16"/>
        </w:rPr>
        <w:t xml:space="preserve">, </w:t>
      </w:r>
      <w:r w:rsidRPr="004012B4">
        <w:rPr>
          <w:rStyle w:val="Style13ptBold"/>
        </w:rPr>
        <w:t xml:space="preserve">both </w:t>
      </w:r>
      <w:r w:rsidRPr="004012B4">
        <w:rPr>
          <w:rStyle w:val="Emphasis"/>
        </w:rPr>
        <w:t>empirically</w:t>
      </w:r>
      <w:r w:rsidRPr="004012B4">
        <w:rPr>
          <w:rStyle w:val="Style13ptBold"/>
        </w:rPr>
        <w:t xml:space="preserve"> and </w:t>
      </w:r>
      <w:r w:rsidRPr="004012B4">
        <w:rPr>
          <w:rStyle w:val="Emphasis"/>
        </w:rPr>
        <w:t>theoretically</w:t>
      </w:r>
      <w:r w:rsidRPr="004012B4">
        <w:rPr>
          <w:rStyle w:val="Style13ptBold"/>
        </w:rPr>
        <w:t>.</w:t>
      </w:r>
    </w:p>
    <w:p w14:paraId="08722693" w14:textId="77777777" w:rsidR="005716FD" w:rsidRPr="00C97C6B" w:rsidRDefault="005716FD" w:rsidP="005716FD">
      <w:pPr>
        <w:rPr>
          <w:sz w:val="16"/>
        </w:rPr>
      </w:pPr>
      <w:r w:rsidRPr="00C97C6B">
        <w:rPr>
          <w:sz w:val="16"/>
        </w:rPr>
        <w:t xml:space="preserve">First, </w:t>
      </w:r>
      <w:r w:rsidRPr="004012B4">
        <w:rPr>
          <w:rStyle w:val="Style13ptBold"/>
        </w:rPr>
        <w:t>some who oppose</w:t>
      </w:r>
      <w:r w:rsidRPr="00C97C6B">
        <w:rPr>
          <w:sz w:val="16"/>
        </w:rPr>
        <w:t xml:space="preserve"> rigorous </w:t>
      </w:r>
      <w:r w:rsidRPr="004012B4">
        <w:rPr>
          <w:rStyle w:val="Style13ptBold"/>
        </w:rPr>
        <w:t xml:space="preserve">enforcement of </w:t>
      </w:r>
      <w:r w:rsidRPr="00C97C6B">
        <w:rPr>
          <w:sz w:val="16"/>
        </w:rPr>
        <w:t xml:space="preserve">effective </w:t>
      </w:r>
      <w:r w:rsidRPr="004012B4">
        <w:rPr>
          <w:rStyle w:val="Style13ptBold"/>
        </w:rPr>
        <w:t>FRAND commitments rely on studies that</w:t>
      </w:r>
      <w:r w:rsidRPr="00C97C6B">
        <w:rPr>
          <w:sz w:val="16"/>
        </w:rPr>
        <w:t xml:space="preserve"> purport to </w:t>
      </w:r>
      <w:r w:rsidRPr="004012B4">
        <w:rPr>
          <w:rStyle w:val="Style13ptBold"/>
        </w:rPr>
        <w:t xml:space="preserve">show that concerns about ex post opportunism leading to excessive royalties are </w:t>
      </w:r>
      <w:r w:rsidRPr="004012B4">
        <w:rPr>
          <w:rStyle w:val="Emphasis"/>
        </w:rPr>
        <w:t>unfounded</w:t>
      </w:r>
      <w:r w:rsidRPr="00C97C6B">
        <w:rPr>
          <w:sz w:val="16"/>
        </w:rPr>
        <w:t xml:space="preserve">.20 However, </w:t>
      </w:r>
      <w:r w:rsidRPr="004012B4">
        <w:rPr>
          <w:rStyle w:val="Style13ptBold"/>
        </w:rPr>
        <w:t xml:space="preserve">those </w:t>
      </w:r>
      <w:r w:rsidRPr="00C97C6B">
        <w:rPr>
          <w:rStyle w:val="Style13ptBold"/>
          <w:highlight w:val="cyan"/>
        </w:rPr>
        <w:t>studies</w:t>
      </w:r>
      <w:r w:rsidRPr="00C97C6B">
        <w:rPr>
          <w:rStyle w:val="Style13ptBold"/>
        </w:rPr>
        <w:t xml:space="preserve"> </w:t>
      </w:r>
      <w:r w:rsidRPr="00C97C6B">
        <w:rPr>
          <w:rStyle w:val="Emphasis"/>
        </w:rPr>
        <w:t>lack</w:t>
      </w:r>
      <w:r w:rsidRPr="004012B4">
        <w:rPr>
          <w:rStyle w:val="Style13ptBold"/>
        </w:rPr>
        <w:t xml:space="preserve"> proper </w:t>
      </w:r>
      <w:r w:rsidRPr="00C97C6B">
        <w:rPr>
          <w:rStyle w:val="Emphasis"/>
        </w:rPr>
        <w:t>controls</w:t>
      </w:r>
      <w:r w:rsidRPr="00C97C6B">
        <w:rPr>
          <w:rStyle w:val="Style13ptBold"/>
        </w:rPr>
        <w:t xml:space="preserve"> and</w:t>
      </w:r>
      <w:r w:rsidRPr="004012B4">
        <w:rPr>
          <w:rStyle w:val="Style13ptBold"/>
        </w:rPr>
        <w:t xml:space="preserve"> </w:t>
      </w:r>
      <w:r w:rsidRPr="00C97C6B">
        <w:rPr>
          <w:sz w:val="16"/>
        </w:rPr>
        <w:t xml:space="preserve">therefore </w:t>
      </w:r>
      <w:r w:rsidRPr="00C97C6B">
        <w:rPr>
          <w:rStyle w:val="Emphasis"/>
          <w:highlight w:val="cyan"/>
        </w:rPr>
        <w:t>do not show</w:t>
      </w:r>
      <w:r w:rsidRPr="00C97C6B">
        <w:rPr>
          <w:rStyle w:val="Style13ptBold"/>
        </w:rPr>
        <w:t xml:space="preserve"> what they </w:t>
      </w:r>
      <w:r w:rsidRPr="00C97C6B">
        <w:rPr>
          <w:rStyle w:val="Emphasis"/>
        </w:rPr>
        <w:t>purport</w:t>
      </w:r>
      <w:r w:rsidRPr="00C97C6B">
        <w:rPr>
          <w:rStyle w:val="Style13ptBold"/>
        </w:rPr>
        <w:t xml:space="preserve"> to </w:t>
      </w:r>
      <w:r w:rsidRPr="00C97C6B">
        <w:rPr>
          <w:rStyle w:val="Emphasis"/>
        </w:rPr>
        <w:t>show</w:t>
      </w:r>
      <w:r w:rsidRPr="00C97C6B">
        <w:rPr>
          <w:sz w:val="16"/>
        </w:rPr>
        <w:t xml:space="preserve">— namely, </w:t>
      </w:r>
      <w:r w:rsidRPr="00C97C6B">
        <w:rPr>
          <w:rStyle w:val="Style13ptBold"/>
          <w:highlight w:val="cyan"/>
        </w:rPr>
        <w:t>that</w:t>
      </w:r>
      <w:r w:rsidRPr="004012B4">
        <w:rPr>
          <w:rStyle w:val="Style13ptBold"/>
        </w:rPr>
        <w:t xml:space="preserve"> aggregate </w:t>
      </w:r>
      <w:r w:rsidRPr="00C97C6B">
        <w:rPr>
          <w:rStyle w:val="Style13ptBold"/>
          <w:highlight w:val="cyan"/>
        </w:rPr>
        <w:t>royalty costs have not hindered innovation</w:t>
      </w:r>
      <w:r w:rsidRPr="00C97C6B">
        <w:rPr>
          <w:sz w:val="16"/>
        </w:rPr>
        <w:t xml:space="preserve"> or commercialization. </w:t>
      </w:r>
      <w:r w:rsidRPr="004012B4">
        <w:rPr>
          <w:rStyle w:val="Style13ptBold"/>
        </w:rPr>
        <w:t xml:space="preserve">The basic </w:t>
      </w:r>
      <w:r w:rsidRPr="004012B4">
        <w:rPr>
          <w:rStyle w:val="Emphasis"/>
        </w:rPr>
        <w:t>shortcoming</w:t>
      </w:r>
      <w:r w:rsidRPr="00C97C6B">
        <w:rPr>
          <w:sz w:val="16"/>
        </w:rPr>
        <w:t xml:space="preserve"> of these studies </w:t>
      </w:r>
      <w:r w:rsidRPr="004012B4">
        <w:rPr>
          <w:rStyle w:val="Style13ptBold"/>
        </w:rPr>
        <w:t xml:space="preserve">is that </w:t>
      </w:r>
      <w:r w:rsidRPr="00C97C6B">
        <w:rPr>
          <w:rStyle w:val="Style13ptBold"/>
        </w:rPr>
        <w:t xml:space="preserve">they </w:t>
      </w:r>
      <w:r w:rsidRPr="00C97C6B">
        <w:rPr>
          <w:rStyle w:val="Style13ptBold"/>
          <w:highlight w:val="cyan"/>
        </w:rPr>
        <w:t>do not offer a</w:t>
      </w:r>
      <w:r w:rsidRPr="004012B4">
        <w:rPr>
          <w:rStyle w:val="Style13ptBold"/>
        </w:rPr>
        <w:t xml:space="preserve"> sensible </w:t>
      </w:r>
      <w:r w:rsidRPr="00C97C6B">
        <w:rPr>
          <w:rStyle w:val="Emphasis"/>
          <w:highlight w:val="cyan"/>
        </w:rPr>
        <w:t>but-for world</w:t>
      </w:r>
      <w:r w:rsidRPr="00127C9C">
        <w:rPr>
          <w:rStyle w:val="Style13ptBold"/>
        </w:rPr>
        <w:t xml:space="preserve"> in</w:t>
      </w:r>
      <w:r w:rsidRPr="00C97C6B">
        <w:rPr>
          <w:rStyle w:val="Style13ptBold"/>
        </w:rPr>
        <w:t xml:space="preserve"> the absence of opportunism </w:t>
      </w:r>
      <w:r w:rsidRPr="00C97C6B">
        <w:rPr>
          <w:rStyle w:val="Style13ptBold"/>
          <w:highlight w:val="cyan"/>
        </w:rPr>
        <w:t xml:space="preserve">as a </w:t>
      </w:r>
      <w:r w:rsidRPr="00C97C6B">
        <w:rPr>
          <w:rStyle w:val="Emphasis"/>
          <w:highlight w:val="cyan"/>
        </w:rPr>
        <w:t>comparator</w:t>
      </w:r>
      <w:r w:rsidRPr="00C97C6B">
        <w:rPr>
          <w:sz w:val="16"/>
        </w:rPr>
        <w:t xml:space="preserve"> by which to assess observed behavior. For example, </w:t>
      </w:r>
      <w:r w:rsidRPr="00C97C6B">
        <w:rPr>
          <w:rStyle w:val="Style13ptBold"/>
          <w:highlight w:val="cyan"/>
        </w:rPr>
        <w:t>noting</w:t>
      </w:r>
      <w:r w:rsidRPr="004012B4">
        <w:rPr>
          <w:rStyle w:val="Style13ptBold"/>
        </w:rPr>
        <w:t xml:space="preserve"> </w:t>
      </w:r>
      <w:r w:rsidRPr="00C97C6B">
        <w:rPr>
          <w:rStyle w:val="Style13ptBold"/>
          <w:highlight w:val="cyan"/>
        </w:rPr>
        <w:t>that</w:t>
      </w:r>
      <w:r w:rsidRPr="004012B4">
        <w:rPr>
          <w:rStyle w:val="Style13ptBold"/>
        </w:rPr>
        <w:t xml:space="preserve"> </w:t>
      </w:r>
      <w:r w:rsidRPr="00C97C6B">
        <w:rPr>
          <w:rStyle w:val="Style13ptBold"/>
        </w:rPr>
        <w:t xml:space="preserve">cell phone </w:t>
      </w:r>
      <w:r w:rsidRPr="00C97C6B">
        <w:rPr>
          <w:rStyle w:val="Style13ptBold"/>
          <w:highlight w:val="cyan"/>
        </w:rPr>
        <w:t>tech</w:t>
      </w:r>
      <w:r w:rsidRPr="00C97C6B">
        <w:rPr>
          <w:rStyle w:val="Style13ptBold"/>
        </w:rPr>
        <w:t>nology</w:t>
      </w:r>
      <w:r w:rsidRPr="00E16060">
        <w:rPr>
          <w:rStyle w:val="Style13ptBold"/>
        </w:rPr>
        <w:t xml:space="preserve"> has </w:t>
      </w:r>
      <w:r w:rsidRPr="00C97C6B">
        <w:rPr>
          <w:rStyle w:val="Style13ptBold"/>
          <w:highlight w:val="cyan"/>
        </w:rPr>
        <w:t>advanced</w:t>
      </w:r>
      <w:r w:rsidRPr="004012B4">
        <w:rPr>
          <w:rStyle w:val="Style13ptBold"/>
        </w:rPr>
        <w:t xml:space="preserve"> rapidly</w:t>
      </w:r>
      <w:r w:rsidRPr="00C97C6B">
        <w:rPr>
          <w:sz w:val="16"/>
        </w:rPr>
        <w:t xml:space="preserve"> in recent years </w:t>
      </w:r>
      <w:r w:rsidRPr="00C97C6B">
        <w:rPr>
          <w:rStyle w:val="Emphasis"/>
          <w:highlight w:val="cyan"/>
        </w:rPr>
        <w:t>does not prove</w:t>
      </w:r>
      <w:r w:rsidRPr="00C97C6B">
        <w:rPr>
          <w:rStyle w:val="Style13ptBold"/>
          <w:highlight w:val="cyan"/>
        </w:rPr>
        <w:t xml:space="preserve"> a lack of</w:t>
      </w:r>
      <w:r w:rsidRPr="004012B4">
        <w:rPr>
          <w:rStyle w:val="Style13ptBold"/>
        </w:rPr>
        <w:t xml:space="preserve"> costly </w:t>
      </w:r>
      <w:r w:rsidRPr="00C97C6B">
        <w:rPr>
          <w:rStyle w:val="Style13ptBold"/>
          <w:highlight w:val="cyan"/>
        </w:rPr>
        <w:t>opportunism</w:t>
      </w:r>
      <w:r w:rsidRPr="004012B4">
        <w:rPr>
          <w:rStyle w:val="Style13ptBold"/>
        </w:rPr>
        <w:t xml:space="preserve"> by</w:t>
      </w:r>
      <w:r w:rsidRPr="00C97C6B">
        <w:rPr>
          <w:sz w:val="16"/>
        </w:rPr>
        <w:t xml:space="preserve"> the </w:t>
      </w:r>
      <w:r w:rsidRPr="004012B4">
        <w:rPr>
          <w:rStyle w:val="Style13ptBold"/>
        </w:rPr>
        <w:t>owners of SEPs</w:t>
      </w:r>
      <w:r w:rsidRPr="00C97C6B">
        <w:rPr>
          <w:sz w:val="16"/>
        </w:rPr>
        <w:t xml:space="preserve"> for the thousands of technologies included in cell phones.21</w:t>
      </w:r>
    </w:p>
    <w:p w14:paraId="1E3E91B9" w14:textId="77777777" w:rsidR="005716FD" w:rsidRPr="00C97C6B" w:rsidRDefault="005716FD" w:rsidP="005716FD">
      <w:pPr>
        <w:rPr>
          <w:sz w:val="16"/>
        </w:rPr>
      </w:pPr>
      <w:r w:rsidRPr="00C97C6B">
        <w:rPr>
          <w:rStyle w:val="Style13ptBold"/>
          <w:highlight w:val="cyan"/>
        </w:rPr>
        <w:t>Nor do</w:t>
      </w:r>
      <w:r w:rsidRPr="00E16060">
        <w:rPr>
          <w:rStyle w:val="Style13ptBold"/>
        </w:rPr>
        <w:t xml:space="preserve"> the </w:t>
      </w:r>
      <w:r w:rsidRPr="00C97C6B">
        <w:rPr>
          <w:rStyle w:val="Style13ptBold"/>
          <w:highlight w:val="cyan"/>
        </w:rPr>
        <w:t>studies</w:t>
      </w:r>
      <w:r w:rsidRPr="004012B4">
        <w:rPr>
          <w:rStyle w:val="Style13ptBold"/>
        </w:rPr>
        <w:t xml:space="preserve"> even </w:t>
      </w:r>
      <w:r w:rsidRPr="00C97C6B">
        <w:rPr>
          <w:rStyle w:val="Emphasis"/>
          <w:highlight w:val="cyan"/>
        </w:rPr>
        <w:t>purport</w:t>
      </w:r>
      <w:r w:rsidRPr="00E16060">
        <w:rPr>
          <w:rStyle w:val="Style13ptBold"/>
        </w:rPr>
        <w:t xml:space="preserve"> to </w:t>
      </w:r>
      <w:r w:rsidRPr="00E16060">
        <w:rPr>
          <w:rStyle w:val="Emphasis"/>
        </w:rPr>
        <w:t>show</w:t>
      </w:r>
      <w:r w:rsidRPr="00C97C6B">
        <w:rPr>
          <w:sz w:val="16"/>
        </w:rPr>
        <w:t xml:space="preserve"> </w:t>
      </w:r>
      <w:r w:rsidRPr="00E16060">
        <w:rPr>
          <w:rStyle w:val="Style13ptBold"/>
          <w:highlight w:val="cyan"/>
        </w:rPr>
        <w:t>that</w:t>
      </w:r>
      <w:r w:rsidRPr="004012B4">
        <w:rPr>
          <w:rStyle w:val="Style13ptBold"/>
        </w:rPr>
        <w:t xml:space="preserve"> individual </w:t>
      </w:r>
      <w:r w:rsidRPr="00C97C6B">
        <w:rPr>
          <w:rStyle w:val="Style13ptBold"/>
          <w:highlight w:val="cyan"/>
        </w:rPr>
        <w:t>holders of</w:t>
      </w:r>
      <w:r w:rsidRPr="004012B4">
        <w:rPr>
          <w:rStyle w:val="Style13ptBold"/>
        </w:rPr>
        <w:t xml:space="preserve"> asserted </w:t>
      </w:r>
      <w:r w:rsidRPr="00C97C6B">
        <w:rPr>
          <w:rStyle w:val="Style13ptBold"/>
          <w:highlight w:val="cyan"/>
        </w:rPr>
        <w:t>patents are not</w:t>
      </w:r>
      <w:r w:rsidRPr="00C97C6B">
        <w:rPr>
          <w:sz w:val="16"/>
        </w:rPr>
        <w:t xml:space="preserve"> excessively </w:t>
      </w:r>
      <w:proofErr w:type="gramStart"/>
      <w:r w:rsidRPr="00C97C6B">
        <w:rPr>
          <w:rStyle w:val="Style13ptBold"/>
          <w:highlight w:val="cyan"/>
        </w:rPr>
        <w:t>compensated</w:t>
      </w:r>
      <w:r w:rsidRPr="00C97C6B">
        <w:rPr>
          <w:sz w:val="16"/>
          <w:highlight w:val="cyan"/>
        </w:rPr>
        <w:t xml:space="preserve">, </w:t>
      </w:r>
      <w:r w:rsidRPr="00C97C6B">
        <w:rPr>
          <w:rStyle w:val="Style13ptBold"/>
          <w:highlight w:val="cyan"/>
        </w:rPr>
        <w:t>or</w:t>
      </w:r>
      <w:proofErr w:type="gramEnd"/>
      <w:r w:rsidRPr="00C97C6B">
        <w:rPr>
          <w:rStyle w:val="Style13ptBold"/>
          <w:highlight w:val="cyan"/>
        </w:rPr>
        <w:t xml:space="preserve"> rebut</w:t>
      </w:r>
      <w:r w:rsidRPr="004012B4">
        <w:rPr>
          <w:rStyle w:val="Style13ptBold"/>
        </w:rPr>
        <w:t xml:space="preserve"> the hypothesis </w:t>
      </w:r>
      <w:r w:rsidRPr="00E16060">
        <w:rPr>
          <w:rStyle w:val="Style13ptBold"/>
          <w:highlight w:val="cyan"/>
        </w:rPr>
        <w:t>that</w:t>
      </w:r>
      <w:r w:rsidRPr="004012B4">
        <w:rPr>
          <w:rStyle w:val="Style13ptBold"/>
        </w:rPr>
        <w:t xml:space="preserve"> the prospect of such excessive </w:t>
      </w:r>
      <w:r w:rsidRPr="00C97C6B">
        <w:rPr>
          <w:rStyle w:val="Style13ptBold"/>
          <w:highlight w:val="cyan"/>
        </w:rPr>
        <w:t>compensation</w:t>
      </w:r>
      <w:r w:rsidRPr="004012B4">
        <w:rPr>
          <w:rStyle w:val="Style13ptBold"/>
        </w:rPr>
        <w:t xml:space="preserve"> has </w:t>
      </w:r>
      <w:r w:rsidRPr="00C97C6B">
        <w:rPr>
          <w:rStyle w:val="Style13ptBold"/>
          <w:highlight w:val="cyan"/>
        </w:rPr>
        <w:t xml:space="preserve">created </w:t>
      </w:r>
      <w:r w:rsidRPr="00C97C6B">
        <w:rPr>
          <w:rStyle w:val="Emphasis"/>
          <w:highlight w:val="cyan"/>
        </w:rPr>
        <w:t>perverse incentives</w:t>
      </w:r>
      <w:r w:rsidRPr="00C97C6B">
        <w:rPr>
          <w:sz w:val="16"/>
          <w:highlight w:val="cyan"/>
        </w:rPr>
        <w:t xml:space="preserve"> </w:t>
      </w:r>
      <w:r w:rsidRPr="00C97C6B">
        <w:rPr>
          <w:rStyle w:val="Style13ptBold"/>
          <w:highlight w:val="cyan"/>
        </w:rPr>
        <w:t xml:space="preserve">for </w:t>
      </w:r>
      <w:r w:rsidRPr="00C97C6B">
        <w:rPr>
          <w:rStyle w:val="Emphasis"/>
          <w:highlight w:val="cyan"/>
        </w:rPr>
        <w:t>over-patenting</w:t>
      </w:r>
      <w:r w:rsidRPr="00C97C6B">
        <w:rPr>
          <w:sz w:val="16"/>
        </w:rPr>
        <w:t xml:space="preserve"> </w:t>
      </w:r>
      <w:r w:rsidRPr="004012B4">
        <w:rPr>
          <w:rStyle w:val="Style13ptBold"/>
        </w:rPr>
        <w:t>and</w:t>
      </w:r>
      <w:r w:rsidRPr="00C97C6B">
        <w:rPr>
          <w:sz w:val="16"/>
        </w:rPr>
        <w:t xml:space="preserve"> other </w:t>
      </w:r>
      <w:r w:rsidRPr="004012B4">
        <w:rPr>
          <w:rStyle w:val="Emphasis"/>
        </w:rPr>
        <w:t>welfare-reducing</w:t>
      </w:r>
      <w:r w:rsidRPr="004012B4">
        <w:rPr>
          <w:rStyle w:val="Style13ptBold"/>
        </w:rPr>
        <w:t xml:space="preserve"> strategies</w:t>
      </w:r>
      <w:r w:rsidRPr="00C97C6B">
        <w:rPr>
          <w:sz w:val="16"/>
        </w:rPr>
        <w:t>.</w:t>
      </w:r>
    </w:p>
    <w:p w14:paraId="61692226" w14:textId="77777777" w:rsidR="005716FD" w:rsidRDefault="005716FD" w:rsidP="005716FD"/>
    <w:p w14:paraId="194FF1A3" w14:textId="77777777" w:rsidR="005716FD" w:rsidRDefault="005716FD" w:rsidP="005716FD">
      <w:pPr>
        <w:rPr>
          <w:sz w:val="16"/>
        </w:rPr>
      </w:pPr>
    </w:p>
    <w:p w14:paraId="2AF5A7EC" w14:textId="77777777" w:rsidR="005716FD" w:rsidRDefault="005716FD" w:rsidP="005716FD">
      <w:pPr>
        <w:pStyle w:val="Heading3"/>
      </w:pPr>
      <w:r>
        <w:t>1AC---Cybersecurity Advantage</w:t>
      </w:r>
    </w:p>
    <w:p w14:paraId="2D37DAEF" w14:textId="77777777" w:rsidR="005716FD" w:rsidRPr="009D6CD2" w:rsidRDefault="005716FD" w:rsidP="005716FD">
      <w:pPr>
        <w:pStyle w:val="Heading4"/>
      </w:pPr>
      <w:r w:rsidRPr="009D6CD2">
        <w:t xml:space="preserve">Advantage </w:t>
      </w:r>
      <w:r>
        <w:t>two</w:t>
      </w:r>
      <w:r w:rsidRPr="009D6CD2">
        <w:t xml:space="preserve"> is </w:t>
      </w:r>
      <w:r w:rsidRPr="009D6CD2">
        <w:rPr>
          <w:u w:val="single"/>
        </w:rPr>
        <w:t>Cybersecurity</w:t>
      </w:r>
      <w:r w:rsidRPr="009D6CD2">
        <w:t xml:space="preserve">: </w:t>
      </w:r>
    </w:p>
    <w:p w14:paraId="52D6C044" w14:textId="77777777" w:rsidR="005716FD" w:rsidRPr="009D6CD2" w:rsidRDefault="005716FD" w:rsidP="005716FD"/>
    <w:p w14:paraId="139AC872" w14:textId="77777777" w:rsidR="005716FD" w:rsidRPr="009D6CD2" w:rsidRDefault="005716FD" w:rsidP="005716FD">
      <w:pPr>
        <w:pStyle w:val="Heading4"/>
      </w:pPr>
      <w:bookmarkStart w:id="4" w:name="_Hlk77676018"/>
      <w:r>
        <w:t>Exclusionary</w:t>
      </w:r>
      <w:r w:rsidRPr="009D6CD2">
        <w:t xml:space="preser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sidRPr="009D6CD2">
        <w:t xml:space="preserve"> cybersecurity---</w:t>
      </w:r>
      <w:r w:rsidRPr="009D6CD2">
        <w:rPr>
          <w:u w:val="single"/>
        </w:rPr>
        <w:t>competition</w:t>
      </w:r>
      <w:r w:rsidRPr="009D6CD2">
        <w:t xml:space="preserve"> reduces vulnerability and </w:t>
      </w:r>
      <w:r w:rsidRPr="009D6CD2">
        <w:rPr>
          <w:u w:val="single"/>
        </w:rPr>
        <w:t>severity</w:t>
      </w:r>
      <w:r w:rsidRPr="009D6CD2">
        <w:t xml:space="preserve"> of attacks. </w:t>
      </w:r>
    </w:p>
    <w:bookmarkEnd w:id="4"/>
    <w:p w14:paraId="34088BCA" w14:textId="77777777" w:rsidR="005716FD" w:rsidRDefault="005716FD" w:rsidP="005716FD">
      <w:r w:rsidRPr="00841CAE">
        <w:rPr>
          <w:rStyle w:val="Emphasis1"/>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StyleUnderline"/>
          </w:rPr>
          <w:t>https://www2.lib.ku.edu/login?url=https://www.proquest.com/scholarly-journals/monopolies-monocultures-intersection-patents/docview/2442966690/se-2?accountid=14556</w:t>
        </w:r>
      </w:hyperlink>
      <w:r w:rsidRPr="00841CAE">
        <w:t>)</w:t>
      </w:r>
    </w:p>
    <w:p w14:paraId="46E79E12" w14:textId="77777777" w:rsidR="005716FD" w:rsidRPr="00AB0063" w:rsidRDefault="005716FD" w:rsidP="005716FD">
      <w:pPr>
        <w:rPr>
          <w:sz w:val="16"/>
          <w:szCs w:val="16"/>
        </w:rPr>
      </w:pPr>
      <w:r w:rsidRPr="00AB0063">
        <w:rPr>
          <w:sz w:val="16"/>
          <w:szCs w:val="16"/>
        </w:rPr>
        <w:t xml:space="preserve">III. COMPETITION AND CYBERSECURITY </w:t>
      </w:r>
    </w:p>
    <w:p w14:paraId="3EA802A3" w14:textId="77777777" w:rsidR="005716FD" w:rsidRPr="006C113C" w:rsidRDefault="005716FD" w:rsidP="005716FD">
      <w:pPr>
        <w:rPr>
          <w:sz w:val="16"/>
        </w:rPr>
      </w:pPr>
      <w:r w:rsidRPr="00AB0063">
        <w:rPr>
          <w:sz w:val="16"/>
        </w:rPr>
        <w:t xml:space="preserve">In addition to the historical review done so far, </w:t>
      </w:r>
      <w:r w:rsidRPr="0009706B">
        <w:rPr>
          <w:rStyle w:val="Style13ptBold"/>
        </w:rPr>
        <w:t>another approach to understanding</w:t>
      </w:r>
      <w:r w:rsidRPr="00AB0063">
        <w:rPr>
          <w:sz w:val="16"/>
        </w:rPr>
        <w:t xml:space="preserve"> the relationship among </w:t>
      </w:r>
      <w:r w:rsidRPr="0009706B">
        <w:rPr>
          <w:rStyle w:val="Style13ptBold"/>
        </w:rPr>
        <w:t>patents</w:t>
      </w:r>
      <w:r w:rsidRPr="00AB0063">
        <w:rPr>
          <w:sz w:val="16"/>
        </w:rPr>
        <w:t xml:space="preserve">, </w:t>
      </w:r>
      <w:r w:rsidRPr="0009706B">
        <w:rPr>
          <w:rStyle w:val="Style13ptBold"/>
        </w:rPr>
        <w:t>competition</w:t>
      </w:r>
      <w:r w:rsidRPr="00AB0063">
        <w:rPr>
          <w:sz w:val="16"/>
        </w:rPr>
        <w:t xml:space="preserve">, </w:t>
      </w:r>
      <w:r w:rsidRPr="0009706B">
        <w:rPr>
          <w:rStyle w:val="Style13ptBold"/>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13ptBold"/>
        </w:rPr>
        <w:t xml:space="preserve">computer system vulnerabilities that enable </w:t>
      </w:r>
      <w:r w:rsidRPr="006C113C">
        <w:rPr>
          <w:rStyle w:val="Emphasis"/>
        </w:rPr>
        <w:t>hacking</w:t>
      </w:r>
      <w:r w:rsidRPr="006C113C">
        <w:rPr>
          <w:rStyle w:val="Style13ptBold"/>
        </w:rPr>
        <w:t xml:space="preserve"> and </w:t>
      </w:r>
      <w:r w:rsidRPr="006C113C">
        <w:rPr>
          <w:rStyle w:val="Emphasis"/>
        </w:rPr>
        <w:t>spread</w:t>
      </w:r>
      <w:r w:rsidRPr="006C113C">
        <w:rPr>
          <w:rStyle w:val="Style13ptBold"/>
        </w:rPr>
        <w:t xml:space="preserve"> of </w:t>
      </w:r>
      <w:r w:rsidRPr="006C113C">
        <w:rPr>
          <w:rStyle w:val="Emphasis"/>
        </w:rPr>
        <w:t>computer exploits</w:t>
      </w:r>
      <w:r w:rsidRPr="006C113C">
        <w:rPr>
          <w:rStyle w:val="Style13ptBold"/>
        </w:rPr>
        <w:t xml:space="preserve"> are a </w:t>
      </w:r>
      <w:r w:rsidRPr="006C113C">
        <w:rPr>
          <w:rStyle w:val="Emphasis"/>
        </w:rPr>
        <w:t>threat</w:t>
      </w:r>
      <w:r w:rsidRPr="006C113C">
        <w:rPr>
          <w:rStyle w:val="Style13ptBold"/>
        </w:rPr>
        <w:t xml:space="preserve"> to the </w:t>
      </w:r>
      <w:r w:rsidRPr="006C113C">
        <w:rPr>
          <w:rStyle w:val="Emphasis"/>
        </w:rPr>
        <w:t>nation’s defenses</w:t>
      </w:r>
      <w:r w:rsidRPr="006C113C">
        <w:rPr>
          <w:sz w:val="16"/>
        </w:rPr>
        <w:t xml:space="preserve">, </w:t>
      </w:r>
      <w:r w:rsidRPr="006C113C">
        <w:rPr>
          <w:rStyle w:val="Style13ptBold"/>
        </w:rPr>
        <w:t xml:space="preserve">so better cybersecurity is a </w:t>
      </w:r>
      <w:r w:rsidRPr="006C113C">
        <w:rPr>
          <w:rStyle w:val="Emphasis"/>
        </w:rPr>
        <w:t>key part</w:t>
      </w:r>
      <w:r w:rsidRPr="006C113C">
        <w:rPr>
          <w:rStyle w:val="Style13ptBold"/>
        </w:rPr>
        <w:t xml:space="preserve"> of national security strategy</w:t>
      </w:r>
      <w:r w:rsidRPr="006C113C">
        <w:rPr>
          <w:sz w:val="16"/>
        </w:rPr>
        <w:t>.155</w:t>
      </w:r>
    </w:p>
    <w:p w14:paraId="4E7A08D9" w14:textId="77777777" w:rsidR="005716FD" w:rsidRPr="00AB0063" w:rsidRDefault="005716FD" w:rsidP="005716FD">
      <w:pPr>
        <w:rPr>
          <w:sz w:val="16"/>
        </w:rPr>
      </w:pPr>
      <w:r w:rsidRPr="006C113C">
        <w:rPr>
          <w:rStyle w:val="Emphasis"/>
        </w:rPr>
        <w:t>Strong competition</w:t>
      </w:r>
      <w:r w:rsidRPr="006C113C">
        <w:rPr>
          <w:rStyle w:val="Style13ptBold"/>
        </w:rPr>
        <w:t xml:space="preserve"> can</w:t>
      </w:r>
      <w:r w:rsidRPr="006C113C">
        <w:rPr>
          <w:sz w:val="16"/>
        </w:rPr>
        <w:t xml:space="preserve"> thus </w:t>
      </w:r>
      <w:r w:rsidRPr="006C113C">
        <w:rPr>
          <w:rStyle w:val="Emphasis"/>
        </w:rPr>
        <w:t>complement</w:t>
      </w:r>
      <w:r w:rsidRPr="006C113C">
        <w:rPr>
          <w:rStyle w:val="Style13ptBold"/>
        </w:rPr>
        <w:t xml:space="preserve"> national security by enhancing domestic cybersecurity</w:t>
      </w:r>
      <w:r w:rsidRPr="006C113C">
        <w:rPr>
          <w:sz w:val="16"/>
        </w:rPr>
        <w:t xml:space="preserve">, </w:t>
      </w:r>
      <w:r w:rsidRPr="006C113C">
        <w:rPr>
          <w:rStyle w:val="Style13ptBold"/>
        </w:rPr>
        <w:t xml:space="preserve">and </w:t>
      </w:r>
      <w:r w:rsidRPr="00C97C6B">
        <w:rPr>
          <w:rStyle w:val="Emphasis"/>
          <w:highlight w:val="cyan"/>
        </w:rPr>
        <w:t>patent assertion</w:t>
      </w:r>
      <w:r w:rsidRPr="00C97C6B">
        <w:rPr>
          <w:rStyle w:val="Style13ptBold"/>
          <w:highlight w:val="cyan"/>
        </w:rPr>
        <w:t xml:space="preserve"> that</w:t>
      </w:r>
      <w:r w:rsidRPr="00A52B7A">
        <w:rPr>
          <w:rStyle w:val="Style13ptBold"/>
        </w:rPr>
        <w:t xml:space="preserve"> </w:t>
      </w:r>
      <w:r w:rsidRPr="00A52B7A">
        <w:rPr>
          <w:rStyle w:val="Emphasis"/>
        </w:rPr>
        <w:t xml:space="preserve">unduly </w:t>
      </w:r>
      <w:r w:rsidRPr="00C97C6B">
        <w:rPr>
          <w:rStyle w:val="Emphasis"/>
          <w:highlight w:val="cyan"/>
        </w:rPr>
        <w:t>weakens</w:t>
      </w:r>
      <w:r w:rsidRPr="00C97C6B">
        <w:rPr>
          <w:rStyle w:val="Style13ptBold"/>
          <w:highlight w:val="cyan"/>
        </w:rPr>
        <w:t xml:space="preserve"> competition </w:t>
      </w:r>
      <w:r w:rsidRPr="00C97C6B">
        <w:rPr>
          <w:rStyle w:val="Emphasis"/>
          <w:highlight w:val="cyan"/>
        </w:rPr>
        <w:t>detracts</w:t>
      </w:r>
      <w:r w:rsidRPr="00C97C6B">
        <w:rPr>
          <w:rStyle w:val="Style13ptBold"/>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C97C6B">
        <w:rPr>
          <w:rStyle w:val="Style13ptBold"/>
          <w:highlight w:val="cyan"/>
        </w:rPr>
        <w:t>We need</w:t>
      </w:r>
      <w:r w:rsidRPr="0009706B">
        <w:rPr>
          <w:rStyle w:val="Style13ptBold"/>
        </w:rPr>
        <w:t xml:space="preserve"> </w:t>
      </w:r>
      <w:r w:rsidRPr="00514DBB">
        <w:rPr>
          <w:rStyle w:val="Emphasis"/>
        </w:rPr>
        <w:t>competition</w:t>
      </w:r>
      <w:r w:rsidRPr="0009706B">
        <w:rPr>
          <w:rStyle w:val="Style13ptBold"/>
        </w:rPr>
        <w:t xml:space="preserve"> and </w:t>
      </w:r>
      <w:r w:rsidRPr="00C97C6B">
        <w:rPr>
          <w:rStyle w:val="Emphasis"/>
          <w:highlight w:val="cyan"/>
        </w:rPr>
        <w:t>multiple providers</w:t>
      </w:r>
      <w:r w:rsidRPr="00AB0063">
        <w:rPr>
          <w:sz w:val="16"/>
        </w:rPr>
        <w:t xml:space="preserve">, </w:t>
      </w:r>
      <w:r w:rsidRPr="0009706B">
        <w:rPr>
          <w:rStyle w:val="Style13ptBold"/>
        </w:rPr>
        <w:t>not a</w:t>
      </w:r>
      <w:r w:rsidRPr="00AB0063">
        <w:rPr>
          <w:sz w:val="16"/>
        </w:rPr>
        <w:t xml:space="preserve"> potentially </w:t>
      </w:r>
      <w:r w:rsidRPr="0009706B">
        <w:rPr>
          <w:rStyle w:val="Style13ptBold"/>
        </w:rPr>
        <w:t xml:space="preserve">vulnerable technological </w:t>
      </w:r>
      <w:r w:rsidRPr="00BA7632">
        <w:rPr>
          <w:rStyle w:val="Style13ptBold"/>
        </w:rPr>
        <w:t>monoculture</w:t>
      </w:r>
      <w:r w:rsidRPr="00BA7632">
        <w:rPr>
          <w:sz w:val="16"/>
        </w:rPr>
        <w:t xml:space="preserve">,” </w:t>
      </w:r>
      <w:r w:rsidRPr="00BA7632">
        <w:rPr>
          <w:rStyle w:val="Style13ptBold"/>
        </w:rPr>
        <w:t xml:space="preserve">to </w:t>
      </w:r>
      <w:r w:rsidRPr="00BA7632">
        <w:rPr>
          <w:rStyle w:val="Emphasis"/>
        </w:rPr>
        <w:t>guarantee</w:t>
      </w:r>
      <w:r w:rsidRPr="00BA7632">
        <w:rPr>
          <w:rStyle w:val="Style13ptBold"/>
        </w:rPr>
        <w:t xml:space="preserve"> national security</w:t>
      </w:r>
      <w:r w:rsidRPr="00BA7632">
        <w:rPr>
          <w:sz w:val="16"/>
        </w:rPr>
        <w:t xml:space="preserve">.157 Thus, </w:t>
      </w:r>
      <w:r w:rsidRPr="00BA7632">
        <w:rPr>
          <w:rStyle w:val="Style13ptBold"/>
        </w:rPr>
        <w:t xml:space="preserve">cybersecurity provides a </w:t>
      </w:r>
      <w:r w:rsidRPr="00BA7632">
        <w:rPr>
          <w:rStyle w:val="Emphasis"/>
        </w:rPr>
        <w:t>useful lens</w:t>
      </w:r>
      <w:r w:rsidRPr="00BA7632">
        <w:rPr>
          <w:rStyle w:val="Style13ptBold"/>
        </w:rPr>
        <w:t xml:space="preserve"> for understanding how </w:t>
      </w:r>
      <w:r w:rsidRPr="00BA7632">
        <w:rPr>
          <w:rStyle w:val="Emphasis"/>
        </w:rPr>
        <w:t>unfettered</w:t>
      </w:r>
      <w:r w:rsidRPr="00BA7632">
        <w:rPr>
          <w:rStyle w:val="Style13ptBold"/>
        </w:rPr>
        <w:t xml:space="preserve"> patent assertion and </w:t>
      </w:r>
      <w:r w:rsidRPr="00BA7632">
        <w:rPr>
          <w:rStyle w:val="Emphasis"/>
        </w:rPr>
        <w:t>licensing</w:t>
      </w:r>
      <w:r w:rsidRPr="00BA7632">
        <w:rPr>
          <w:rStyle w:val="Style13ptBold"/>
        </w:rPr>
        <w:t xml:space="preserve"> can </w:t>
      </w:r>
      <w:r w:rsidRPr="00BA7632">
        <w:rPr>
          <w:rStyle w:val="Emphasis"/>
        </w:rPr>
        <w:t>detract</w:t>
      </w:r>
      <w:r w:rsidRPr="0009706B">
        <w:rPr>
          <w:rStyle w:val="Style13ptBold"/>
        </w:rPr>
        <w:t xml:space="preserve"> from </w:t>
      </w:r>
      <w:r w:rsidRPr="00514DBB">
        <w:rPr>
          <w:rStyle w:val="Emphasis"/>
        </w:rPr>
        <w:t>national security</w:t>
      </w:r>
      <w:r w:rsidRPr="00AB0063">
        <w:rPr>
          <w:sz w:val="16"/>
        </w:rPr>
        <w:t>.</w:t>
      </w:r>
    </w:p>
    <w:p w14:paraId="3AB23A4F" w14:textId="77777777" w:rsidR="005716FD" w:rsidRPr="00AB0063" w:rsidRDefault="005716FD" w:rsidP="005716FD">
      <w:pPr>
        <w:rPr>
          <w:sz w:val="16"/>
          <w:szCs w:val="16"/>
        </w:rPr>
      </w:pPr>
      <w:r w:rsidRPr="00AB0063">
        <w:rPr>
          <w:sz w:val="16"/>
          <w:szCs w:val="16"/>
        </w:rPr>
        <w:t>A. Cybersecurity as Competitive Value-Add</w:t>
      </w:r>
    </w:p>
    <w:p w14:paraId="6273BB7E" w14:textId="77777777" w:rsidR="005716FD" w:rsidRPr="00063EA8" w:rsidRDefault="005716FD" w:rsidP="005716FD">
      <w:pPr>
        <w:rPr>
          <w:sz w:val="16"/>
        </w:rPr>
      </w:pPr>
      <w:r w:rsidRPr="00C97C6B">
        <w:rPr>
          <w:rStyle w:val="Style13ptBold"/>
          <w:highlight w:val="cyan"/>
        </w:rPr>
        <w:t>Competition enhances</w:t>
      </w:r>
      <w:r w:rsidRPr="006C113C">
        <w:rPr>
          <w:rStyle w:val="Style13ptBold"/>
        </w:rPr>
        <w:t xml:space="preserve"> </w:t>
      </w:r>
      <w:r w:rsidRPr="00BA7632">
        <w:rPr>
          <w:rStyle w:val="Style13ptBold"/>
        </w:rPr>
        <w:t xml:space="preserve">national </w:t>
      </w:r>
      <w:r w:rsidRPr="00C97C6B">
        <w:rPr>
          <w:rStyle w:val="Style13ptBold"/>
          <w:highlight w:val="cyan"/>
        </w:rPr>
        <w:t xml:space="preserve">security by </w:t>
      </w:r>
      <w:r w:rsidRPr="00C97C6B">
        <w:rPr>
          <w:rStyle w:val="Emphasis"/>
          <w:highlight w:val="cyan"/>
        </w:rPr>
        <w:t>reducing</w:t>
      </w:r>
      <w:r w:rsidRPr="00063EA8">
        <w:rPr>
          <w:sz w:val="16"/>
        </w:rPr>
        <w:t xml:space="preserve"> the </w:t>
      </w:r>
      <w:r w:rsidRPr="006C113C">
        <w:rPr>
          <w:rStyle w:val="Emphasis"/>
        </w:rPr>
        <w:t>incidence</w:t>
      </w:r>
      <w:r w:rsidRPr="006C113C">
        <w:rPr>
          <w:rStyle w:val="Style13ptBold"/>
        </w:rPr>
        <w:t xml:space="preserve"> of technical</w:t>
      </w:r>
      <w:r w:rsidRPr="0009706B">
        <w:rPr>
          <w:rStyle w:val="Style13ptBold"/>
        </w:rPr>
        <w:t xml:space="preserve"> </w:t>
      </w:r>
      <w:r w:rsidRPr="00C97C6B">
        <w:rPr>
          <w:rStyle w:val="Emphasis"/>
          <w:highlight w:val="cyan"/>
        </w:rPr>
        <w:t>vulnerabilities</w:t>
      </w:r>
      <w:r w:rsidRPr="00063EA8">
        <w:rPr>
          <w:sz w:val="16"/>
        </w:rPr>
        <w:t xml:space="preserve">. </w:t>
      </w:r>
      <w:r w:rsidRPr="006C113C">
        <w:rPr>
          <w:rStyle w:val="Style13ptBold"/>
        </w:rPr>
        <w:t xml:space="preserve">That effect is </w:t>
      </w:r>
      <w:r w:rsidRPr="00BA7632">
        <w:rPr>
          <w:rStyle w:val="Emphasis"/>
        </w:rPr>
        <w:t>especially</w:t>
      </w:r>
      <w:r w:rsidRPr="006C113C">
        <w:rPr>
          <w:rStyle w:val="Emphasis"/>
        </w:rPr>
        <w:t xml:space="preserve"> important</w:t>
      </w:r>
      <w:r w:rsidRPr="006C113C">
        <w:rPr>
          <w:rStyle w:val="Style13ptBold"/>
        </w:rPr>
        <w:t xml:space="preserve"> </w:t>
      </w:r>
      <w:r w:rsidRPr="00BA7632">
        <w:rPr>
          <w:rStyle w:val="Style13ptBold"/>
        </w:rPr>
        <w:t>for</w:t>
      </w:r>
      <w:r w:rsidRPr="0009706B">
        <w:rPr>
          <w:rStyle w:val="Style13ptBold"/>
        </w:rPr>
        <w:t xml:space="preserve"> </w:t>
      </w:r>
      <w:r w:rsidRPr="006C113C">
        <w:rPr>
          <w:rStyle w:val="Style13ptBold"/>
        </w:rPr>
        <w:t xml:space="preserve">security </w:t>
      </w:r>
      <w:r w:rsidRPr="006C113C">
        <w:rPr>
          <w:rStyle w:val="Emphasis"/>
        </w:rPr>
        <w:t>sensitive systems</w:t>
      </w:r>
      <w:r w:rsidRPr="006C113C">
        <w:rPr>
          <w:rStyle w:val="Style13ptBold"/>
        </w:rPr>
        <w:t xml:space="preserve"> such as</w:t>
      </w:r>
      <w:r w:rsidRPr="0009706B">
        <w:rPr>
          <w:rStyle w:val="Style13ptBold"/>
        </w:rPr>
        <w:t xml:space="preserve"> </w:t>
      </w:r>
      <w:r w:rsidRPr="00514DBB">
        <w:rPr>
          <w:rStyle w:val="Emphasis"/>
        </w:rPr>
        <w:t xml:space="preserve">mobile </w:t>
      </w:r>
      <w:r w:rsidRPr="00BA7632">
        <w:rPr>
          <w:rStyle w:val="Emphasis"/>
        </w:rPr>
        <w:t>telecommunications</w:t>
      </w:r>
      <w:r w:rsidRPr="00063EA8">
        <w:rPr>
          <w:sz w:val="16"/>
        </w:rPr>
        <w:t>.</w:t>
      </w:r>
    </w:p>
    <w:p w14:paraId="0CECC5F7" w14:textId="77777777" w:rsidR="005716FD" w:rsidRPr="0009706B" w:rsidRDefault="005716FD" w:rsidP="005716FD">
      <w:pPr>
        <w:rPr>
          <w:rStyle w:val="Style13ptBold"/>
        </w:rPr>
      </w:pPr>
      <w:r w:rsidRPr="00AB0063">
        <w:rPr>
          <w:sz w:val="16"/>
        </w:rPr>
        <w:t xml:space="preserve">Intuitively, </w:t>
      </w:r>
      <w:r w:rsidRPr="0009706B">
        <w:rPr>
          <w:rStyle w:val="Style13ptBold"/>
        </w:rPr>
        <w:t xml:space="preserve">a </w:t>
      </w:r>
      <w:r w:rsidRPr="00514DBB">
        <w:rPr>
          <w:rStyle w:val="Emphasis"/>
        </w:rPr>
        <w:t>causal chain</w:t>
      </w:r>
      <w:r w:rsidRPr="00514DBB">
        <w:rPr>
          <w:rStyle w:val="Style13ptBold"/>
        </w:rPr>
        <w:t xml:space="preserve"> from </w:t>
      </w:r>
      <w:r w:rsidRPr="00514DBB">
        <w:rPr>
          <w:rStyle w:val="Emphasis"/>
        </w:rPr>
        <w:t>competition</w:t>
      </w:r>
      <w:r w:rsidRPr="0009706B">
        <w:rPr>
          <w:rStyle w:val="Style13ptBold"/>
        </w:rPr>
        <w:t xml:space="preserve"> to </w:t>
      </w:r>
      <w:r w:rsidRPr="00514DBB">
        <w:rPr>
          <w:rStyle w:val="Emphasis"/>
        </w:rPr>
        <w:t>cybersecurity</w:t>
      </w:r>
      <w:r w:rsidRPr="0009706B">
        <w:rPr>
          <w:rStyle w:val="Style13ptBold"/>
        </w:rPr>
        <w:t xml:space="preserve"> makes logical sense</w:t>
      </w:r>
      <w:r w:rsidRPr="00AB0063">
        <w:rPr>
          <w:sz w:val="16"/>
        </w:rPr>
        <w:t xml:space="preserve">. Computer security is a value-added benefit to consumers, so </w:t>
      </w:r>
      <w:r w:rsidRPr="0009706B">
        <w:rPr>
          <w:rStyle w:val="Style13ptBold"/>
        </w:rPr>
        <w:t>firms in competitive markets are likely to use security to gain an edge over their competitors</w:t>
      </w:r>
      <w:r w:rsidRPr="00AB0063">
        <w:rPr>
          <w:sz w:val="16"/>
        </w:rPr>
        <w:t xml:space="preserve">.158 </w:t>
      </w:r>
      <w:r w:rsidRPr="00C97C6B">
        <w:rPr>
          <w:rStyle w:val="Style13ptBold"/>
          <w:highlight w:val="cyan"/>
        </w:rPr>
        <w:t>In monopolized markets</w:t>
      </w:r>
      <w:r w:rsidRPr="00AB0063">
        <w:rPr>
          <w:sz w:val="16"/>
        </w:rPr>
        <w:t xml:space="preserve">, though, </w:t>
      </w:r>
      <w:r w:rsidRPr="00C97C6B">
        <w:rPr>
          <w:rStyle w:val="Style13ptBold"/>
          <w:highlight w:val="cyan"/>
        </w:rPr>
        <w:t>there may be less</w:t>
      </w:r>
      <w:r w:rsidRPr="0009706B">
        <w:rPr>
          <w:rStyle w:val="Style13ptBold"/>
        </w:rPr>
        <w:t xml:space="preserve"> </w:t>
      </w:r>
      <w:r w:rsidRPr="00514DBB">
        <w:rPr>
          <w:rStyle w:val="Emphasis"/>
        </w:rPr>
        <w:t xml:space="preserve">external </w:t>
      </w:r>
      <w:r w:rsidRPr="00C97C6B">
        <w:rPr>
          <w:rStyle w:val="Emphasis"/>
          <w:highlight w:val="cyan"/>
        </w:rPr>
        <w:t>impetus</w:t>
      </w:r>
      <w:r w:rsidRPr="00C97C6B">
        <w:rPr>
          <w:rStyle w:val="Style13ptBold"/>
          <w:highlight w:val="cyan"/>
        </w:rPr>
        <w:t xml:space="preserve"> to </w:t>
      </w:r>
      <w:r w:rsidRPr="00C97C6B">
        <w:rPr>
          <w:rStyle w:val="Emphasis"/>
          <w:highlight w:val="cyan"/>
        </w:rPr>
        <w:t xml:space="preserve">test </w:t>
      </w:r>
      <w:r w:rsidRPr="002617C1">
        <w:rPr>
          <w:rStyle w:val="Emphasis"/>
        </w:rPr>
        <w:t>products</w:t>
      </w:r>
      <w:r w:rsidRPr="002617C1">
        <w:rPr>
          <w:rStyle w:val="Style13ptBold"/>
        </w:rPr>
        <w:t xml:space="preserve"> </w:t>
      </w:r>
      <w:r w:rsidRPr="00C97C6B">
        <w:rPr>
          <w:rStyle w:val="Style13ptBold"/>
          <w:highlight w:val="cyan"/>
        </w:rPr>
        <w:t>for flaws</w:t>
      </w:r>
      <w:r w:rsidRPr="00AB0063">
        <w:rPr>
          <w:sz w:val="16"/>
        </w:rPr>
        <w:t xml:space="preserve">, </w:t>
      </w:r>
      <w:r w:rsidRPr="0009706B">
        <w:rPr>
          <w:rStyle w:val="Style13ptBold"/>
        </w:rPr>
        <w:t xml:space="preserve">and </w:t>
      </w:r>
      <w:r w:rsidRPr="00C97C6B">
        <w:rPr>
          <w:rStyle w:val="Style13ptBold"/>
          <w:highlight w:val="cyan"/>
        </w:rPr>
        <w:t xml:space="preserve">the </w:t>
      </w:r>
      <w:r w:rsidRPr="00C97C6B">
        <w:rPr>
          <w:rStyle w:val="Emphasis"/>
          <w:highlight w:val="cyan"/>
        </w:rPr>
        <w:t>monopolist</w:t>
      </w:r>
      <w:r w:rsidRPr="00C97C6B">
        <w:rPr>
          <w:rStyle w:val="Style13ptBold"/>
          <w:highlight w:val="cyan"/>
        </w:rPr>
        <w:t xml:space="preserve"> </w:t>
      </w:r>
      <w:r w:rsidRPr="002617C1">
        <w:rPr>
          <w:rStyle w:val="Style13ptBold"/>
        </w:rPr>
        <w:t xml:space="preserve">may </w:t>
      </w:r>
      <w:r w:rsidRPr="007A7DB1">
        <w:rPr>
          <w:rStyle w:val="Emphasis"/>
        </w:rPr>
        <w:t>choose</w:t>
      </w:r>
      <w:r w:rsidRPr="007A7DB1">
        <w:rPr>
          <w:rStyle w:val="Style13ptBold"/>
        </w:rPr>
        <w:t xml:space="preserve"> to </w:t>
      </w:r>
      <w:r w:rsidRPr="00C97C6B">
        <w:rPr>
          <w:rStyle w:val="Emphasis"/>
          <w:highlight w:val="cyan"/>
        </w:rPr>
        <w:t>focus less</w:t>
      </w:r>
      <w:r w:rsidRPr="00C97C6B">
        <w:rPr>
          <w:rStyle w:val="Style13ptBold"/>
          <w:highlight w:val="cyan"/>
        </w:rPr>
        <w:t xml:space="preserve"> on </w:t>
      </w:r>
      <w:r w:rsidRPr="00C97C6B">
        <w:rPr>
          <w:rStyle w:val="Emphasis"/>
          <w:highlight w:val="cyan"/>
        </w:rPr>
        <w:t>security</w:t>
      </w:r>
      <w:r w:rsidRPr="0009706B">
        <w:rPr>
          <w:rStyle w:val="Style13ptBold"/>
        </w:rPr>
        <w:t xml:space="preserve"> and more on new product features or increased product quality.</w:t>
      </w:r>
    </w:p>
    <w:p w14:paraId="72734B80" w14:textId="77777777" w:rsidR="005716FD" w:rsidRPr="00AB0063" w:rsidRDefault="005716FD" w:rsidP="005716FD">
      <w:pPr>
        <w:rPr>
          <w:sz w:val="16"/>
        </w:rPr>
      </w:pPr>
      <w:r w:rsidRPr="006C113C">
        <w:rPr>
          <w:rStyle w:val="Style13ptBold"/>
        </w:rPr>
        <w:t>Economic research confirms</w:t>
      </w:r>
      <w:r w:rsidRPr="006C113C">
        <w:rPr>
          <w:sz w:val="16"/>
        </w:rPr>
        <w:t xml:space="preserve"> these </w:t>
      </w:r>
      <w:r w:rsidRPr="006C113C">
        <w:rPr>
          <w:rStyle w:val="Style13ptBold"/>
        </w:rPr>
        <w:t>hypotheses about competition leading to better cyberse</w:t>
      </w:r>
      <w:r w:rsidRPr="0009706B">
        <w:rPr>
          <w:rStyle w:val="Style13ptBold"/>
        </w:rPr>
        <w:t>curity</w:t>
      </w:r>
      <w:r w:rsidRPr="00AB0063">
        <w:rPr>
          <w:sz w:val="16"/>
        </w:rPr>
        <w:t xml:space="preserve">. </w:t>
      </w:r>
      <w:r w:rsidRPr="00C97C6B">
        <w:rPr>
          <w:rStyle w:val="Style13ptBold"/>
          <w:highlight w:val="cyan"/>
        </w:rPr>
        <w:t>A</w:t>
      </w:r>
      <w:r w:rsidRPr="006C113C">
        <w:rPr>
          <w:rStyle w:val="Style13ptBold"/>
        </w:rPr>
        <w:t xml:space="preserve"> 2009</w:t>
      </w:r>
      <w:r w:rsidRPr="0009706B">
        <w:rPr>
          <w:rStyle w:val="Style13ptBold"/>
        </w:rPr>
        <w:t xml:space="preserve"> empirical </w:t>
      </w:r>
      <w:r w:rsidRPr="00C97C6B">
        <w:rPr>
          <w:rStyle w:val="Style13ptBold"/>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C97C6B">
        <w:rPr>
          <w:rStyle w:val="Style13ptBold"/>
          <w:highlight w:val="cyan"/>
        </w:rPr>
        <w:t>found</w:t>
      </w:r>
      <w:r w:rsidRPr="0009706B">
        <w:rPr>
          <w:rStyle w:val="Style13ptBold"/>
        </w:rPr>
        <w:t xml:space="preserve"> that the </w:t>
      </w:r>
      <w:r w:rsidRPr="00C97C6B">
        <w:rPr>
          <w:rStyle w:val="Emphasis"/>
          <w:highlight w:val="cyan"/>
        </w:rPr>
        <w:t>presence</w:t>
      </w:r>
      <w:r w:rsidRPr="00C97C6B">
        <w:rPr>
          <w:rStyle w:val="Style13ptBold"/>
          <w:highlight w:val="cyan"/>
        </w:rPr>
        <w:t xml:space="preserve"> of</w:t>
      </w:r>
      <w:r w:rsidRPr="0009706B">
        <w:rPr>
          <w:rStyle w:val="Style13ptBold"/>
        </w:rPr>
        <w:t xml:space="preserve"> more </w:t>
      </w:r>
      <w:r w:rsidRPr="00C97C6B">
        <w:rPr>
          <w:rStyle w:val="Emphasis"/>
          <w:highlight w:val="cyan"/>
        </w:rPr>
        <w:t>competitors</w:t>
      </w:r>
      <w:r w:rsidRPr="00C97C6B">
        <w:rPr>
          <w:rStyle w:val="Style13ptBold"/>
          <w:highlight w:val="cyan"/>
        </w:rPr>
        <w:t xml:space="preserve"> correlated with </w:t>
      </w:r>
      <w:r w:rsidRPr="00C97C6B">
        <w:rPr>
          <w:rStyle w:val="Emphasis"/>
          <w:highlight w:val="cyan"/>
        </w:rPr>
        <w:t>faster cybersecurity</w:t>
      </w:r>
      <w:r w:rsidRPr="00C97C6B">
        <w:rPr>
          <w:rStyle w:val="Style13ptBold"/>
          <w:highlight w:val="cyan"/>
        </w:rPr>
        <w:t xml:space="preserve"> response</w:t>
      </w:r>
      <w:r w:rsidRPr="00AB0063">
        <w:rPr>
          <w:sz w:val="16"/>
        </w:rPr>
        <w:t>—</w:t>
      </w:r>
      <w:r w:rsidRPr="0009706B">
        <w:rPr>
          <w:rStyle w:val="Style13ptBold"/>
        </w:rPr>
        <w:t>a reduction of 8–10 days in response time per additional market rival</w:t>
      </w:r>
      <w:r w:rsidRPr="00AB0063">
        <w:rPr>
          <w:sz w:val="16"/>
        </w:rPr>
        <w:t xml:space="preserve">.160 Similarly, </w:t>
      </w:r>
      <w:r w:rsidRPr="0009706B">
        <w:rPr>
          <w:rStyle w:val="Style13ptBold"/>
        </w:rPr>
        <w:t>business researchers</w:t>
      </w:r>
      <w:r w:rsidRPr="00AB0063">
        <w:rPr>
          <w:sz w:val="16"/>
        </w:rPr>
        <w:t xml:space="preserve"> in 2005 modeled incentives for firms to engage in sharing of cybersecurity information, and </w:t>
      </w:r>
      <w:r w:rsidRPr="0009706B">
        <w:rPr>
          <w:rStyle w:val="Style13ptBold"/>
        </w:rPr>
        <w:t>concluded</w:t>
      </w:r>
      <w:r w:rsidRPr="00AB0063">
        <w:rPr>
          <w:sz w:val="16"/>
        </w:rPr>
        <w:t xml:space="preserve"> that </w:t>
      </w:r>
      <w:r w:rsidRPr="0009706B">
        <w:rPr>
          <w:rStyle w:val="Style13ptBold"/>
        </w:rPr>
        <w:t>the</w:t>
      </w:r>
      <w:r w:rsidRPr="00AB0063">
        <w:rPr>
          <w:sz w:val="16"/>
        </w:rPr>
        <w:t xml:space="preserve"> “</w:t>
      </w:r>
      <w:r w:rsidRPr="00C97C6B">
        <w:rPr>
          <w:rStyle w:val="Emphasis"/>
          <w:highlight w:val="cyan"/>
        </w:rPr>
        <w:t>inclination</w:t>
      </w:r>
      <w:r w:rsidRPr="00C97C6B">
        <w:rPr>
          <w:rStyle w:val="Style13ptBold"/>
          <w:highlight w:val="cyan"/>
        </w:rPr>
        <w:t xml:space="preserve"> to</w:t>
      </w:r>
      <w:r w:rsidRPr="0009706B">
        <w:rPr>
          <w:rStyle w:val="Style13ptBold"/>
        </w:rPr>
        <w:t xml:space="preserve"> </w:t>
      </w:r>
      <w:r w:rsidRPr="00514DBB">
        <w:rPr>
          <w:rStyle w:val="Emphasis"/>
        </w:rPr>
        <w:t>share information</w:t>
      </w:r>
      <w:r w:rsidRPr="0009706B">
        <w:rPr>
          <w:rStyle w:val="Style13ptBold"/>
        </w:rPr>
        <w:t xml:space="preserve"> and </w:t>
      </w:r>
      <w:r w:rsidRPr="00C97C6B">
        <w:rPr>
          <w:rStyle w:val="Emphasis"/>
          <w:highlight w:val="cyan"/>
        </w:rPr>
        <w:t>invest</w:t>
      </w:r>
      <w:r w:rsidRPr="00C97C6B">
        <w:rPr>
          <w:rStyle w:val="Style13ptBold"/>
          <w:highlight w:val="cyan"/>
        </w:rPr>
        <w:t xml:space="preserve"> in </w:t>
      </w:r>
      <w:r w:rsidRPr="00C97C6B">
        <w:rPr>
          <w:rStyle w:val="Emphasis"/>
          <w:highlight w:val="cyan"/>
        </w:rPr>
        <w:t>security</w:t>
      </w:r>
      <w:r w:rsidRPr="00A52B7A">
        <w:rPr>
          <w:rStyle w:val="Emphasis"/>
        </w:rPr>
        <w:t xml:space="preserve"> </w:t>
      </w:r>
      <w:r w:rsidRPr="007A7DB1">
        <w:rPr>
          <w:rStyle w:val="Emphasis"/>
        </w:rPr>
        <w:t>technologies</w:t>
      </w:r>
      <w:r w:rsidRPr="007A7DB1">
        <w:rPr>
          <w:rStyle w:val="Style13ptBold"/>
        </w:rPr>
        <w:t xml:space="preserve"> </w:t>
      </w:r>
      <w:r w:rsidRPr="00C97C6B">
        <w:rPr>
          <w:rStyle w:val="Style13ptBold"/>
          <w:highlight w:val="cyan"/>
        </w:rPr>
        <w:t>increases as</w:t>
      </w:r>
      <w:r w:rsidRPr="00514DBB">
        <w:rPr>
          <w:rStyle w:val="Style13ptBold"/>
        </w:rPr>
        <w:t xml:space="preserve"> the</w:t>
      </w:r>
      <w:r w:rsidRPr="0009706B">
        <w:rPr>
          <w:rStyle w:val="Style13ptBold"/>
        </w:rPr>
        <w:t xml:space="preserve"> </w:t>
      </w:r>
      <w:r w:rsidRPr="00514DBB">
        <w:rPr>
          <w:rStyle w:val="Emphasis"/>
        </w:rPr>
        <w:t>degree</w:t>
      </w:r>
      <w:r w:rsidRPr="0009706B">
        <w:rPr>
          <w:rStyle w:val="Style13ptBold"/>
        </w:rPr>
        <w:t xml:space="preserve"> of </w:t>
      </w:r>
      <w:r w:rsidRPr="00C97C6B">
        <w:rPr>
          <w:rStyle w:val="Emphasis"/>
          <w:highlight w:val="cyan"/>
        </w:rPr>
        <w:t>competitiveness</w:t>
      </w:r>
      <w:r w:rsidRPr="00AB0063">
        <w:rPr>
          <w:sz w:val="16"/>
        </w:rPr>
        <w:t xml:space="preserve"> in an industry </w:t>
      </w:r>
      <w:r w:rsidRPr="00C97C6B">
        <w:rPr>
          <w:rStyle w:val="Style13ptBold"/>
          <w:highlight w:val="cyan"/>
        </w:rPr>
        <w:t>increases</w:t>
      </w:r>
      <w:r w:rsidRPr="00AB0063">
        <w:rPr>
          <w:sz w:val="16"/>
        </w:rPr>
        <w:t xml:space="preserve">.”161 Another study found that, </w:t>
      </w:r>
      <w:r w:rsidRPr="0009706B">
        <w:rPr>
          <w:rStyle w:val="Style13ptBold"/>
        </w:rPr>
        <w:t>where two software firms are in competition</w:t>
      </w:r>
      <w:r w:rsidRPr="00AB0063">
        <w:rPr>
          <w:sz w:val="16"/>
        </w:rPr>
        <w:t xml:space="preserve">, </w:t>
      </w:r>
      <w:r w:rsidRPr="0009706B">
        <w:rPr>
          <w:rStyle w:val="Style13ptBold"/>
        </w:rPr>
        <w:t xml:space="preserve">at least one will be willing to take on </w:t>
      </w:r>
      <w:r w:rsidRPr="00514DBB">
        <w:rPr>
          <w:rStyle w:val="Emphasis"/>
        </w:rPr>
        <w:t>some degree</w:t>
      </w:r>
      <w:r w:rsidRPr="0009706B">
        <w:rPr>
          <w:rStyle w:val="Style13ptBold"/>
        </w:rPr>
        <w:t xml:space="preserve"> of </w:t>
      </w:r>
      <w:r w:rsidRPr="00514DBB">
        <w:rPr>
          <w:rStyle w:val="Emphasis"/>
        </w:rPr>
        <w:t>risk</w:t>
      </w:r>
      <w:r w:rsidRPr="0009706B">
        <w:rPr>
          <w:rStyle w:val="Style13ptBold"/>
        </w:rPr>
        <w:t xml:space="preserve"> and </w:t>
      </w:r>
      <w:r w:rsidRPr="00514DBB">
        <w:rPr>
          <w:rStyle w:val="Emphasis"/>
        </w:rPr>
        <w:t>responsibility</w:t>
      </w:r>
      <w:r w:rsidRPr="0009706B">
        <w:rPr>
          <w:rStyle w:val="Style13ptBold"/>
        </w:rPr>
        <w:t xml:space="preserve"> for cybersecurity</w:t>
      </w:r>
      <w:r w:rsidRPr="00AB0063">
        <w:rPr>
          <w:sz w:val="16"/>
        </w:rPr>
        <w:t xml:space="preserve">, </w:t>
      </w:r>
      <w:r w:rsidRPr="0009706B">
        <w:rPr>
          <w:rStyle w:val="Style13ptBold"/>
        </w:rPr>
        <w:t xml:space="preserve">whereas </w:t>
      </w:r>
      <w:r w:rsidRPr="00C97C6B">
        <w:rPr>
          <w:rStyle w:val="Style13ptBold"/>
          <w:highlight w:val="cyan"/>
        </w:rPr>
        <w:t>a monopoly</w:t>
      </w:r>
      <w:r w:rsidRPr="0009706B">
        <w:rPr>
          <w:rStyle w:val="Style13ptBold"/>
        </w:rPr>
        <w:t xml:space="preserve"> software </w:t>
      </w:r>
      <w:r w:rsidRPr="00C97C6B">
        <w:rPr>
          <w:rStyle w:val="Style13ptBold"/>
          <w:highlight w:val="cyan"/>
        </w:rPr>
        <w:t xml:space="preserve">firm will </w:t>
      </w:r>
      <w:r w:rsidRPr="00C97C6B">
        <w:rPr>
          <w:rStyle w:val="Emphasis"/>
          <w:highlight w:val="cyan"/>
        </w:rPr>
        <w:t>consistently fail</w:t>
      </w:r>
      <w:r w:rsidRPr="00C97C6B">
        <w:rPr>
          <w:rStyle w:val="Style13ptBold"/>
          <w:highlight w:val="cyan"/>
        </w:rPr>
        <w:t xml:space="preserve"> to accept</w:t>
      </w:r>
      <w:r w:rsidRPr="0009706B">
        <w:rPr>
          <w:rStyle w:val="Style13ptBold"/>
        </w:rPr>
        <w:t xml:space="preserve"> such </w:t>
      </w:r>
      <w:r w:rsidRPr="00C97C6B">
        <w:rPr>
          <w:rStyle w:val="Style13ptBold"/>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13ptBold"/>
        </w:rPr>
        <w:t>the</w:t>
      </w:r>
      <w:r w:rsidRPr="00AB0063">
        <w:rPr>
          <w:sz w:val="16"/>
        </w:rPr>
        <w:t xml:space="preserve"> “</w:t>
      </w:r>
      <w:r w:rsidRPr="0009706B">
        <w:rPr>
          <w:rStyle w:val="Style13ptBold"/>
        </w:rPr>
        <w:t>more dominant the firm is</w:t>
      </w:r>
      <w:r w:rsidRPr="00AB0063">
        <w:rPr>
          <w:sz w:val="16"/>
        </w:rPr>
        <w:t xml:space="preserve">, </w:t>
      </w:r>
      <w:r w:rsidRPr="0009706B">
        <w:rPr>
          <w:rStyle w:val="Style13ptBold"/>
        </w:rPr>
        <w:t>the less rapid it is in releasing security patches</w:t>
      </w:r>
      <w:r w:rsidRPr="00AB0063">
        <w:rPr>
          <w:sz w:val="16"/>
        </w:rPr>
        <w:t xml:space="preserve">.”163 This </w:t>
      </w:r>
      <w:r w:rsidRPr="0009706B">
        <w:rPr>
          <w:rStyle w:val="Style13ptBold"/>
        </w:rPr>
        <w:t>research confirms</w:t>
      </w:r>
      <w:r w:rsidRPr="00AB0063">
        <w:rPr>
          <w:sz w:val="16"/>
        </w:rPr>
        <w:t xml:space="preserve"> that </w:t>
      </w:r>
      <w:r w:rsidRPr="0009706B">
        <w:rPr>
          <w:rStyle w:val="Style13ptBold"/>
        </w:rPr>
        <w:t>competition is more conducive to cybersecurity</w:t>
      </w:r>
      <w:r w:rsidRPr="00AB0063">
        <w:rPr>
          <w:sz w:val="16"/>
        </w:rPr>
        <w:t>.</w:t>
      </w:r>
    </w:p>
    <w:p w14:paraId="4C24653C" w14:textId="77777777" w:rsidR="005716FD" w:rsidRPr="00A72CA8" w:rsidRDefault="005716FD" w:rsidP="005716FD">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13ptBold"/>
        </w:rPr>
        <w:t>device manufacturers</w:t>
      </w:r>
      <w:r w:rsidRPr="006C113C">
        <w:rPr>
          <w:sz w:val="16"/>
        </w:rPr>
        <w:t xml:space="preserve">, </w:t>
      </w:r>
      <w:r w:rsidRPr="006C113C">
        <w:rPr>
          <w:rStyle w:val="Style13ptBold"/>
        </w:rPr>
        <w:t>chip makers</w:t>
      </w:r>
      <w:r w:rsidRPr="006C113C">
        <w:rPr>
          <w:sz w:val="16"/>
        </w:rPr>
        <w:t xml:space="preserve">, </w:t>
      </w:r>
      <w:r w:rsidRPr="006C113C">
        <w:rPr>
          <w:rStyle w:val="Style13ptBold"/>
        </w:rPr>
        <w:t xml:space="preserve">and software developers will </w:t>
      </w:r>
      <w:r w:rsidRPr="006C113C">
        <w:rPr>
          <w:rStyle w:val="Emphasis"/>
        </w:rPr>
        <w:t>lack incentives</w:t>
      </w:r>
      <w:r w:rsidRPr="006C113C">
        <w:rPr>
          <w:rStyle w:val="Style13ptBold"/>
        </w:rPr>
        <w:t xml:space="preserve"> to </w:t>
      </w:r>
      <w:r w:rsidRPr="006C113C">
        <w:rPr>
          <w:rStyle w:val="Emphasis"/>
        </w:rPr>
        <w:t>respond</w:t>
      </w:r>
      <w:r w:rsidRPr="006C113C">
        <w:rPr>
          <w:rStyle w:val="Style13ptBold"/>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13ptBold"/>
        </w:rPr>
        <w:t xml:space="preserve"> about cybersecurity</w:t>
      </w:r>
      <w:r w:rsidRPr="00AB0063">
        <w:rPr>
          <w:sz w:val="16"/>
        </w:rPr>
        <w:t xml:space="preserve"> practices and issues, </w:t>
      </w:r>
      <w:r w:rsidRPr="0009706B">
        <w:rPr>
          <w:rStyle w:val="Style13ptBold"/>
        </w:rPr>
        <w:t xml:space="preserve">and to </w:t>
      </w:r>
      <w:r w:rsidRPr="00514DBB">
        <w:rPr>
          <w:rStyle w:val="Emphasis"/>
        </w:rPr>
        <w:t>take responsibility</w:t>
      </w:r>
      <w:r w:rsidRPr="0009706B">
        <w:rPr>
          <w:rStyle w:val="Style13ptBold"/>
        </w:rPr>
        <w:t xml:space="preserve"> for security</w:t>
      </w:r>
      <w:r w:rsidRPr="00AB0063">
        <w:rPr>
          <w:sz w:val="16"/>
        </w:rPr>
        <w:t xml:space="preserve"> matters. </w:t>
      </w:r>
      <w:r w:rsidRPr="0009706B">
        <w:rPr>
          <w:rStyle w:val="Style13ptBold"/>
        </w:rPr>
        <w:t>Mobile phone chips have had their share of cybersecurity failures already.</w:t>
      </w:r>
      <w:r w:rsidRPr="00AB0063">
        <w:rPr>
          <w:sz w:val="16"/>
        </w:rPr>
        <w:t xml:space="preserve">164 </w:t>
      </w:r>
      <w:r w:rsidRPr="00C97C6B">
        <w:rPr>
          <w:rStyle w:val="Emphasis"/>
          <w:sz w:val="26"/>
          <w:szCs w:val="26"/>
          <w:highlight w:val="cyan"/>
        </w:rPr>
        <w:t>The best way to flush out</w:t>
      </w:r>
      <w:r w:rsidRPr="00A72CA8">
        <w:rPr>
          <w:rStyle w:val="Emphasis"/>
          <w:sz w:val="26"/>
          <w:szCs w:val="26"/>
        </w:rPr>
        <w:t xml:space="preserve"> ongoing and future </w:t>
      </w:r>
      <w:r w:rsidRPr="00C97C6B">
        <w:rPr>
          <w:rStyle w:val="Emphasis"/>
          <w:sz w:val="26"/>
          <w:szCs w:val="26"/>
          <w:highlight w:val="cyan"/>
        </w:rPr>
        <w:t>cybersecurity issues is</w:t>
      </w:r>
      <w:r w:rsidRPr="00614562">
        <w:rPr>
          <w:rStyle w:val="Emphasis"/>
          <w:sz w:val="26"/>
          <w:szCs w:val="26"/>
        </w:rPr>
        <w:t xml:space="preserve"> </w:t>
      </w:r>
      <w:r w:rsidRPr="007A7DB1">
        <w:rPr>
          <w:rStyle w:val="Emphasis"/>
          <w:sz w:val="26"/>
          <w:szCs w:val="26"/>
        </w:rPr>
        <w:t xml:space="preserve">to maintain </w:t>
      </w:r>
      <w:r w:rsidRPr="00C97C6B">
        <w:rPr>
          <w:rStyle w:val="Emphasis"/>
          <w:sz w:val="26"/>
          <w:szCs w:val="26"/>
          <w:highlight w:val="cyan"/>
        </w:rPr>
        <w:t>competitive pressure</w:t>
      </w:r>
      <w:r w:rsidRPr="00614562">
        <w:rPr>
          <w:rStyle w:val="Emphasis"/>
          <w:sz w:val="26"/>
          <w:szCs w:val="26"/>
        </w:rPr>
        <w:t xml:space="preserve"> at all levels of </w:t>
      </w:r>
      <w:r w:rsidRPr="007A7DB1">
        <w:rPr>
          <w:rStyle w:val="Emphasis"/>
          <w:sz w:val="26"/>
          <w:szCs w:val="26"/>
        </w:rPr>
        <w:t xml:space="preserve">the </w:t>
      </w:r>
      <w:r w:rsidRPr="00614562">
        <w:rPr>
          <w:rStyle w:val="Emphasis"/>
          <w:sz w:val="26"/>
          <w:szCs w:val="26"/>
        </w:rPr>
        <w:t xml:space="preserve">supply </w:t>
      </w:r>
      <w:r w:rsidRPr="007A7DB1">
        <w:rPr>
          <w:rStyle w:val="Emphasis"/>
          <w:sz w:val="26"/>
          <w:szCs w:val="26"/>
        </w:rPr>
        <w:t>chain.</w:t>
      </w:r>
    </w:p>
    <w:p w14:paraId="2B4C92D4" w14:textId="77777777" w:rsidR="005716FD" w:rsidRPr="00AB0063" w:rsidRDefault="005716FD" w:rsidP="005716FD">
      <w:pPr>
        <w:rPr>
          <w:sz w:val="16"/>
          <w:szCs w:val="16"/>
        </w:rPr>
      </w:pPr>
      <w:r w:rsidRPr="00AB0063">
        <w:rPr>
          <w:sz w:val="16"/>
          <w:szCs w:val="16"/>
        </w:rPr>
        <w:t>B. Vulnerabilities of “Monocultures”</w:t>
      </w:r>
    </w:p>
    <w:p w14:paraId="33A9954D" w14:textId="77777777" w:rsidR="005716FD" w:rsidRPr="00AB0063" w:rsidRDefault="005716FD" w:rsidP="005716FD">
      <w:pPr>
        <w:rPr>
          <w:sz w:val="16"/>
        </w:rPr>
      </w:pPr>
      <w:r w:rsidRPr="00AB0063">
        <w:rPr>
          <w:sz w:val="16"/>
        </w:rPr>
        <w:t xml:space="preserve">A second reason why monopoly undermines cybersecurity is that </w:t>
      </w:r>
      <w:r w:rsidRPr="00C97C6B">
        <w:rPr>
          <w:rStyle w:val="Style13ptBold"/>
          <w:highlight w:val="cyan"/>
        </w:rPr>
        <w:t>monopoly leads to a</w:t>
      </w:r>
      <w:r w:rsidRPr="00AB0063">
        <w:rPr>
          <w:sz w:val="16"/>
        </w:rPr>
        <w:t xml:space="preserve"> “</w:t>
      </w:r>
      <w:r w:rsidRPr="00C97C6B">
        <w:rPr>
          <w:rStyle w:val="Emphasis"/>
          <w:highlight w:val="cyan"/>
        </w:rPr>
        <w:t>monoculture</w:t>
      </w:r>
      <w:r w:rsidRPr="00AB0063">
        <w:rPr>
          <w:sz w:val="16"/>
        </w:rPr>
        <w:t xml:space="preserve">” </w:t>
      </w:r>
      <w:r w:rsidRPr="000A12DD">
        <w:rPr>
          <w:rStyle w:val="Style13ptBold"/>
        </w:rPr>
        <w:t>of single-vendor products</w:t>
      </w:r>
      <w:r w:rsidRPr="00AB0063">
        <w:rPr>
          <w:sz w:val="16"/>
        </w:rPr>
        <w:t xml:space="preserve">, </w:t>
      </w:r>
      <w:r w:rsidRPr="00C97C6B">
        <w:rPr>
          <w:rStyle w:val="Style13ptBold"/>
          <w:highlight w:val="cyan"/>
        </w:rPr>
        <w:t xml:space="preserve">opening the door to </w:t>
      </w:r>
      <w:r w:rsidRPr="00C97C6B">
        <w:rPr>
          <w:rStyle w:val="Emphasis"/>
          <w:highlight w:val="cyan"/>
        </w:rPr>
        <w:t>massive</w:t>
      </w:r>
      <w:r w:rsidRPr="000A12DD">
        <w:rPr>
          <w:rStyle w:val="Style13ptBold"/>
        </w:rPr>
        <w:t xml:space="preserve"> systemic </w:t>
      </w:r>
      <w:r w:rsidRPr="00C97C6B">
        <w:rPr>
          <w:rStyle w:val="Emphasis"/>
          <w:highlight w:val="cyan"/>
        </w:rPr>
        <w:t>failure</w:t>
      </w:r>
      <w:r w:rsidRPr="00C97C6B">
        <w:rPr>
          <w:rStyle w:val="Style13ptBold"/>
          <w:highlight w:val="cyan"/>
        </w:rPr>
        <w:t xml:space="preserve"> in the case of</w:t>
      </w:r>
      <w:r w:rsidRPr="000A12DD">
        <w:rPr>
          <w:rStyle w:val="Style13ptBold"/>
        </w:rPr>
        <w:t xml:space="preserve"> a </w:t>
      </w:r>
      <w:r w:rsidRPr="00722B36">
        <w:rPr>
          <w:rStyle w:val="Emphasis"/>
        </w:rPr>
        <w:t>cyber</w:t>
      </w:r>
      <w:r w:rsidRPr="00C97C6B">
        <w:rPr>
          <w:rStyle w:val="Emphasis"/>
          <w:highlight w:val="cyan"/>
        </w:rPr>
        <w:t>attack</w:t>
      </w:r>
      <w:r w:rsidRPr="00AB0063">
        <w:rPr>
          <w:sz w:val="16"/>
        </w:rPr>
        <w:t xml:space="preserve">. </w:t>
      </w:r>
      <w:r w:rsidRPr="000A12DD">
        <w:rPr>
          <w:rStyle w:val="Style13ptBold"/>
        </w:rPr>
        <w:t>Computer researchers developed</w:t>
      </w:r>
      <w:r w:rsidRPr="00AB0063">
        <w:rPr>
          <w:sz w:val="16"/>
        </w:rPr>
        <w:t xml:space="preserve"> the </w:t>
      </w:r>
      <w:r w:rsidRPr="000A12DD">
        <w:rPr>
          <w:rStyle w:val="Style13ptBold"/>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C97C6B">
        <w:rPr>
          <w:rStyle w:val="Style13ptBold"/>
          <w:highlight w:val="cyan"/>
        </w:rPr>
        <w:t>a virus</w:t>
      </w:r>
      <w:r w:rsidRPr="00AB0063">
        <w:rPr>
          <w:rStyle w:val="Style13ptBold"/>
        </w:rPr>
        <w:t xml:space="preserve"> that </w:t>
      </w:r>
      <w:r w:rsidRPr="00AB0063">
        <w:rPr>
          <w:rStyle w:val="Emphasis"/>
        </w:rPr>
        <w:t>exploits</w:t>
      </w:r>
      <w:r w:rsidRPr="00AB0063">
        <w:rPr>
          <w:rStyle w:val="Style13ptBold"/>
        </w:rPr>
        <w:t xml:space="preserve"> a </w:t>
      </w:r>
      <w:r w:rsidRPr="00AB0063">
        <w:rPr>
          <w:rStyle w:val="Emphasis"/>
        </w:rPr>
        <w:t>flaw</w:t>
      </w:r>
      <w:r w:rsidRPr="00AB0063">
        <w:rPr>
          <w:rStyle w:val="Style13ptBold"/>
        </w:rPr>
        <w:t xml:space="preserve"> in that system </w:t>
      </w:r>
      <w:r w:rsidRPr="00C97C6B">
        <w:rPr>
          <w:rStyle w:val="Style13ptBold"/>
          <w:highlight w:val="cyan"/>
        </w:rPr>
        <w:t xml:space="preserve">can quickly </w:t>
      </w:r>
      <w:r w:rsidRPr="007A7DB1">
        <w:rPr>
          <w:rStyle w:val="Emphasis"/>
        </w:rPr>
        <w:t>spread to</w:t>
      </w:r>
      <w:r w:rsidRPr="007A7DB1">
        <w:rPr>
          <w:rStyle w:val="Style13ptBold"/>
        </w:rPr>
        <w:t xml:space="preserve"> </w:t>
      </w:r>
      <w:r w:rsidRPr="00C97C6B">
        <w:rPr>
          <w:rStyle w:val="Emphasis"/>
          <w:highlight w:val="cyan"/>
        </w:rPr>
        <w:t>infect</w:t>
      </w:r>
      <w:r w:rsidRPr="00C97C6B">
        <w:rPr>
          <w:rStyle w:val="Style13ptBold"/>
          <w:highlight w:val="cyan"/>
        </w:rPr>
        <w:t xml:space="preserve"> a whole</w:t>
      </w:r>
      <w:r w:rsidRPr="00AB0063">
        <w:rPr>
          <w:rStyle w:val="Style13ptBold"/>
        </w:rPr>
        <w:t xml:space="preserve"> </w:t>
      </w:r>
      <w:r w:rsidRPr="00AB0063">
        <w:rPr>
          <w:rStyle w:val="Emphasis"/>
        </w:rPr>
        <w:t xml:space="preserve">interconnected </w:t>
      </w:r>
      <w:r w:rsidRPr="00C97C6B">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13ptBold"/>
        </w:rPr>
        <w:t xml:space="preserve">a network architecture that </w:t>
      </w:r>
      <w:r w:rsidRPr="00AB0063">
        <w:rPr>
          <w:rStyle w:val="Emphasis"/>
        </w:rPr>
        <w:t>supports</w:t>
      </w:r>
      <w:r w:rsidRPr="00AB0063">
        <w:rPr>
          <w:rStyle w:val="Style13ptBold"/>
        </w:rPr>
        <w:t xml:space="preserve"> a collectio</w:t>
      </w:r>
      <w:r w:rsidRPr="006C113C">
        <w:rPr>
          <w:rStyle w:val="Style13ptBold"/>
        </w:rPr>
        <w:t>n of</w:t>
      </w:r>
      <w:r w:rsidRPr="00AB0063">
        <w:rPr>
          <w:rStyle w:val="Style13ptBold"/>
        </w:rPr>
        <w:t xml:space="preserve"> </w:t>
      </w:r>
      <w:r w:rsidRPr="00C97C6B">
        <w:rPr>
          <w:rStyle w:val="Emphasis"/>
          <w:highlight w:val="cyan"/>
        </w:rPr>
        <w:t>heterogeneous network</w:t>
      </w:r>
      <w:r w:rsidRPr="00C97C6B">
        <w:rPr>
          <w:rStyle w:val="Style13ptBold"/>
          <w:highlight w:val="cyan"/>
        </w:rPr>
        <w:t xml:space="preserve"> elements</w:t>
      </w:r>
      <w:r w:rsidRPr="00AB0063">
        <w:rPr>
          <w:rStyle w:val="Style13ptBold"/>
        </w:rPr>
        <w:t xml:space="preserve"> for the same </w:t>
      </w:r>
      <w:r w:rsidRPr="00AB0063">
        <w:rPr>
          <w:rStyle w:val="Emphasis"/>
        </w:rPr>
        <w:t>functional capability</w:t>
      </w:r>
      <w:r w:rsidRPr="00AB0063">
        <w:rPr>
          <w:rStyle w:val="Style13ptBold"/>
        </w:rPr>
        <w:t xml:space="preserve"> </w:t>
      </w:r>
      <w:r w:rsidRPr="00C97C6B">
        <w:rPr>
          <w:rStyle w:val="Style13ptBold"/>
          <w:highlight w:val="cyan"/>
        </w:rPr>
        <w:t>offers a</w:t>
      </w:r>
      <w:r w:rsidRPr="00AB0063">
        <w:rPr>
          <w:rStyle w:val="Style13ptBold"/>
        </w:rPr>
        <w:t xml:space="preserve"> </w:t>
      </w:r>
      <w:r w:rsidRPr="00C97C6B">
        <w:rPr>
          <w:rStyle w:val="Emphasis"/>
          <w:highlight w:val="cyan"/>
        </w:rPr>
        <w:t>greater possibility</w:t>
      </w:r>
      <w:r w:rsidRPr="00C97C6B">
        <w:rPr>
          <w:rStyle w:val="Style13ptBold"/>
          <w:highlight w:val="cyan"/>
        </w:rPr>
        <w:t xml:space="preserve"> of </w:t>
      </w:r>
      <w:r w:rsidRPr="00C97C6B">
        <w:rPr>
          <w:rStyle w:val="Emphasis"/>
          <w:highlight w:val="cyan"/>
        </w:rPr>
        <w:t>surviving</w:t>
      </w:r>
      <w:r w:rsidRPr="00AB0063">
        <w:rPr>
          <w:rStyle w:val="Style13ptBold"/>
        </w:rPr>
        <w:t xml:space="preserve"> security </w:t>
      </w:r>
      <w:r w:rsidRPr="00C97C6B">
        <w:rPr>
          <w:rStyle w:val="Emphasis"/>
          <w:highlight w:val="cyan"/>
        </w:rPr>
        <w:t>attacks</w:t>
      </w:r>
      <w:r w:rsidRPr="00AB0063">
        <w:rPr>
          <w:rStyle w:val="Style13ptBold"/>
        </w:rPr>
        <w:t xml:space="preserve"> as compared to </w:t>
      </w:r>
      <w:r w:rsidRPr="00AB0063">
        <w:rPr>
          <w:rStyle w:val="Emphasis"/>
        </w:rPr>
        <w:t>homogeneous networks</w:t>
      </w:r>
      <w:r w:rsidRPr="00AB0063">
        <w:rPr>
          <w:sz w:val="16"/>
        </w:rPr>
        <w:t>.”167</w:t>
      </w:r>
    </w:p>
    <w:p w14:paraId="0BD16CFD" w14:textId="77777777" w:rsidR="005716FD" w:rsidRPr="00AB0063" w:rsidRDefault="005716FD" w:rsidP="005716FD">
      <w:pPr>
        <w:rPr>
          <w:rStyle w:val="Style13ptBold"/>
        </w:rPr>
      </w:pPr>
      <w:r w:rsidRPr="00AB0063">
        <w:rPr>
          <w:rStyle w:val="Style13ptBold"/>
        </w:rPr>
        <w:t xml:space="preserve">There has been considerable study of the theory that computer monocultures are </w:t>
      </w:r>
      <w:r w:rsidRPr="00AB0063">
        <w:rPr>
          <w:rStyle w:val="Emphasis"/>
        </w:rPr>
        <w:t>naturally</w:t>
      </w:r>
      <w:r w:rsidRPr="00AB0063">
        <w:rPr>
          <w:rStyle w:val="Style13ptBold"/>
        </w:rPr>
        <w:t xml:space="preserve"> more </w:t>
      </w:r>
      <w:r w:rsidRPr="00AB0063">
        <w:rPr>
          <w:rStyle w:val="Emphasis"/>
        </w:rPr>
        <w:t>vulnerable</w:t>
      </w:r>
      <w:r w:rsidRPr="00AB0063">
        <w:rPr>
          <w:rStyle w:val="Style13ptBold"/>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13ptBold"/>
        </w:rPr>
        <w:t>different versions of a single software product were found to share vulnerabilities 84.7% of the time</w:t>
      </w:r>
      <w:r w:rsidRPr="006C113C">
        <w:rPr>
          <w:sz w:val="16"/>
        </w:rPr>
        <w:t xml:space="preserve">.171 Thus, </w:t>
      </w:r>
      <w:r w:rsidRPr="006C113C">
        <w:rPr>
          <w:rStyle w:val="Style13ptBold"/>
        </w:rPr>
        <w:t xml:space="preserve">software monocultures share </w:t>
      </w:r>
      <w:r w:rsidRPr="006C113C">
        <w:rPr>
          <w:rStyle w:val="Emphasis"/>
        </w:rPr>
        <w:t>exploitable flaws</w:t>
      </w:r>
      <w:r w:rsidRPr="006C113C">
        <w:rPr>
          <w:rStyle w:val="Style13ptBold"/>
        </w:rPr>
        <w:t xml:space="preserve"> even when there is some </w:t>
      </w:r>
      <w:r w:rsidRPr="006C113C">
        <w:rPr>
          <w:rStyle w:val="Emphasis"/>
        </w:rPr>
        <w:t>variation</w:t>
      </w:r>
      <w:r w:rsidRPr="006C113C">
        <w:rPr>
          <w:rStyle w:val="Style13ptBold"/>
        </w:rPr>
        <w:t xml:space="preserve"> in </w:t>
      </w:r>
      <w:r w:rsidRPr="006C113C">
        <w:rPr>
          <w:rStyle w:val="Emphasis"/>
        </w:rPr>
        <w:t>versions</w:t>
      </w:r>
      <w:r w:rsidRPr="006C113C">
        <w:rPr>
          <w:rStyle w:val="Style13ptBold"/>
        </w:rPr>
        <w:t xml:space="preserve"> across the </w:t>
      </w:r>
      <w:r w:rsidRPr="006C113C">
        <w:rPr>
          <w:rStyle w:val="Emphasis"/>
        </w:rPr>
        <w:t>monoculture</w:t>
      </w:r>
      <w:r w:rsidRPr="006C113C">
        <w:rPr>
          <w:sz w:val="16"/>
        </w:rPr>
        <w:t xml:space="preserve">; by contrast, </w:t>
      </w:r>
      <w:r w:rsidRPr="006C113C">
        <w:rPr>
          <w:rStyle w:val="Style13ptBold"/>
        </w:rPr>
        <w:t xml:space="preserve">diversity in software is almost </w:t>
      </w:r>
      <w:r w:rsidRPr="006C113C">
        <w:rPr>
          <w:rStyle w:val="Emphasis"/>
        </w:rPr>
        <w:t>guaranteed</w:t>
      </w:r>
      <w:r w:rsidRPr="006C113C">
        <w:rPr>
          <w:rStyle w:val="Style13ptBold"/>
        </w:rPr>
        <w:t xml:space="preserve"> to </w:t>
      </w:r>
      <w:r w:rsidRPr="006C113C">
        <w:rPr>
          <w:rStyle w:val="Emphasis"/>
        </w:rPr>
        <w:t>prevent</w:t>
      </w:r>
      <w:r w:rsidRPr="006C113C">
        <w:rPr>
          <w:rStyle w:val="Style13ptBold"/>
        </w:rPr>
        <w:t xml:space="preserve"> a </w:t>
      </w:r>
      <w:r w:rsidRPr="006C113C">
        <w:rPr>
          <w:rStyle w:val="Emphasis"/>
        </w:rPr>
        <w:t>single flaw</w:t>
      </w:r>
      <w:r w:rsidRPr="006C113C">
        <w:rPr>
          <w:rStyle w:val="Style13ptBold"/>
        </w:rPr>
        <w:t xml:space="preserve"> from </w:t>
      </w:r>
      <w:r w:rsidRPr="006C113C">
        <w:rPr>
          <w:rStyle w:val="Emphasis"/>
        </w:rPr>
        <w:t>affecting</w:t>
      </w:r>
      <w:r w:rsidRPr="006C113C">
        <w:rPr>
          <w:rStyle w:val="Style13ptBold"/>
        </w:rPr>
        <w:t xml:space="preserve"> all </w:t>
      </w:r>
      <w:r w:rsidRPr="006C113C">
        <w:rPr>
          <w:rStyle w:val="Emphasis"/>
        </w:rPr>
        <w:t>users</w:t>
      </w:r>
      <w:r w:rsidRPr="00AB0063">
        <w:rPr>
          <w:rStyle w:val="Style13ptBold"/>
        </w:rPr>
        <w:t>.</w:t>
      </w:r>
    </w:p>
    <w:p w14:paraId="7C4EDA5B" w14:textId="77777777" w:rsidR="005716FD" w:rsidRDefault="005716FD" w:rsidP="005716FD">
      <w:pPr>
        <w:rPr>
          <w:rStyle w:val="Style13ptBold"/>
        </w:rPr>
      </w:pPr>
      <w:r w:rsidRPr="00C97C6B">
        <w:rPr>
          <w:rStyle w:val="Style13ptBold"/>
          <w:highlight w:val="cyan"/>
        </w:rPr>
        <w:t>In</w:t>
      </w:r>
      <w:r w:rsidRPr="000A12DD">
        <w:rPr>
          <w:rStyle w:val="Style13ptBold"/>
        </w:rPr>
        <w:t xml:space="preserve"> the </w:t>
      </w:r>
      <w:r w:rsidRPr="00C97C6B">
        <w:rPr>
          <w:rStyle w:val="Style13ptBold"/>
          <w:highlight w:val="cyan"/>
        </w:rPr>
        <w:t>case of 5G</w:t>
      </w:r>
      <w:r w:rsidRPr="000A12DD">
        <w:rPr>
          <w:rStyle w:val="Style13ptBold"/>
        </w:rPr>
        <w:t xml:space="preserve"> and wireless mobile communications</w:t>
      </w:r>
      <w:r w:rsidRPr="00D27C08">
        <w:rPr>
          <w:sz w:val="16"/>
          <w:highlight w:val="cyan"/>
        </w:rPr>
        <w:t xml:space="preserve">, </w:t>
      </w:r>
      <w:r w:rsidRPr="00D27C08">
        <w:rPr>
          <w:rStyle w:val="Style13ptBold"/>
          <w:highlight w:val="cyan"/>
        </w:rPr>
        <w:t>a monoculture is</w:t>
      </w:r>
      <w:r w:rsidRPr="000A12DD">
        <w:rPr>
          <w:rStyle w:val="Style13ptBold"/>
        </w:rPr>
        <w:t xml:space="preserve"> an </w:t>
      </w:r>
      <w:r w:rsidRPr="00D27C08">
        <w:rPr>
          <w:rStyle w:val="Emphasis"/>
          <w:highlight w:val="cyan"/>
        </w:rPr>
        <w:t>especially concerning</w:t>
      </w:r>
      <w:r w:rsidRPr="000A12DD">
        <w:rPr>
          <w:rStyle w:val="Style13ptBold"/>
        </w:rPr>
        <w:t xml:space="preserve"> possibility</w:t>
      </w:r>
      <w:r w:rsidRPr="00AB0063">
        <w:rPr>
          <w:sz w:val="16"/>
        </w:rPr>
        <w:t xml:space="preserve">. </w:t>
      </w:r>
      <w:r w:rsidRPr="000A12DD">
        <w:rPr>
          <w:rStyle w:val="Style13ptBold"/>
        </w:rPr>
        <w:t>To the extent</w:t>
      </w:r>
      <w:r w:rsidRPr="00AB0063">
        <w:rPr>
          <w:sz w:val="16"/>
        </w:rPr>
        <w:t xml:space="preserve"> that </w:t>
      </w:r>
      <w:r w:rsidRPr="000A12DD">
        <w:rPr>
          <w:rStyle w:val="Style13ptBold"/>
        </w:rPr>
        <w:t xml:space="preserve">systems such </w:t>
      </w:r>
      <w:r w:rsidRPr="006C113C">
        <w:rPr>
          <w:rStyle w:val="Style13ptBold"/>
        </w:rPr>
        <w:t xml:space="preserve">as </w:t>
      </w:r>
      <w:r w:rsidRPr="00D27C08">
        <w:rPr>
          <w:rStyle w:val="Style13ptBold"/>
        </w:rPr>
        <w:t>smart city</w:t>
      </w:r>
      <w:r w:rsidRPr="006C113C">
        <w:rPr>
          <w:rStyle w:val="Style13ptBold"/>
        </w:rPr>
        <w:t xml:space="preserve"> sensors or </w:t>
      </w:r>
      <w:r w:rsidRPr="00D27C08">
        <w:rPr>
          <w:rStyle w:val="Style13ptBold"/>
          <w:highlight w:val="cyan"/>
        </w:rPr>
        <w:t>communication</w:t>
      </w:r>
      <w:r w:rsidRPr="000A12DD">
        <w:rPr>
          <w:rStyle w:val="Style13ptBold"/>
        </w:rPr>
        <w:t xml:space="preserve"> </w:t>
      </w:r>
      <w:r w:rsidRPr="00C97C6B">
        <w:rPr>
          <w:rStyle w:val="Style13ptBold"/>
          <w:highlight w:val="cyan"/>
        </w:rPr>
        <w:t xml:space="preserve">networks are </w:t>
      </w:r>
      <w:r w:rsidRPr="00C97C6B">
        <w:rPr>
          <w:rStyle w:val="Emphasis"/>
          <w:highlight w:val="cyan"/>
        </w:rPr>
        <w:t>widely deployed</w:t>
      </w:r>
      <w:r w:rsidRPr="00AB0063">
        <w:rPr>
          <w:sz w:val="16"/>
        </w:rPr>
        <w:t xml:space="preserve"> </w:t>
      </w:r>
      <w:r w:rsidRPr="000A12DD">
        <w:rPr>
          <w:rStyle w:val="Style13ptBold"/>
        </w:rPr>
        <w:t xml:space="preserve">in a </w:t>
      </w:r>
      <w:r w:rsidRPr="00D27C08">
        <w:rPr>
          <w:rStyle w:val="Style13ptBold"/>
        </w:rPr>
        <w:t>monoculture</w:t>
      </w:r>
      <w:r w:rsidRPr="000A12DD">
        <w:rPr>
          <w:rStyle w:val="Style13ptBold"/>
        </w:rPr>
        <w:t xml:space="preserve"> fashion</w:t>
      </w:r>
      <w:r w:rsidRPr="00AB0063">
        <w:rPr>
          <w:sz w:val="16"/>
        </w:rPr>
        <w:t xml:space="preserve">, </w:t>
      </w:r>
      <w:r w:rsidRPr="00C97C6B">
        <w:rPr>
          <w:rStyle w:val="Style13ptBold"/>
          <w:highlight w:val="cyan"/>
        </w:rPr>
        <w:t xml:space="preserve">a </w:t>
      </w:r>
      <w:r w:rsidRPr="00C97C6B">
        <w:rPr>
          <w:rStyle w:val="Emphasis"/>
          <w:highlight w:val="cyan"/>
        </w:rPr>
        <w:t>widespread attack</w:t>
      </w:r>
      <w:r w:rsidRPr="00C97C6B">
        <w:rPr>
          <w:rStyle w:val="Style13ptBold"/>
          <w:highlight w:val="cyan"/>
        </w:rPr>
        <w:t xml:space="preserve"> could have </w:t>
      </w:r>
      <w:r w:rsidRPr="00C97C6B">
        <w:rPr>
          <w:rStyle w:val="Emphasis"/>
          <w:highlight w:val="cyan"/>
        </w:rPr>
        <w:t>devastating</w:t>
      </w:r>
      <w:r w:rsidRPr="00C97C6B">
        <w:rPr>
          <w:rStyle w:val="Style13ptBold"/>
          <w:highlight w:val="cyan"/>
        </w:rPr>
        <w:t xml:space="preserve"> consequences</w:t>
      </w:r>
      <w:r w:rsidRPr="00AB0063">
        <w:rPr>
          <w:sz w:val="16"/>
        </w:rPr>
        <w:t xml:space="preserve">, potentially </w:t>
      </w:r>
      <w:r w:rsidRPr="00D27C08">
        <w:rPr>
          <w:rStyle w:val="Style13ptBold"/>
          <w:highlight w:val="cyan"/>
        </w:rPr>
        <w:t>blacking out a region</w:t>
      </w:r>
      <w:r w:rsidRPr="00AB0063">
        <w:rPr>
          <w:sz w:val="16"/>
        </w:rPr>
        <w:t xml:space="preserve"> and affecting essential services such as 911.172 </w:t>
      </w:r>
      <w:r w:rsidRPr="000A12DD">
        <w:rPr>
          <w:rStyle w:val="Style13ptBold"/>
        </w:rPr>
        <w:t xml:space="preserve">A </w:t>
      </w:r>
      <w:r w:rsidRPr="00C97C6B">
        <w:rPr>
          <w:rStyle w:val="Style13ptBold"/>
          <w:highlight w:val="cyan"/>
        </w:rPr>
        <w:t>monoculture</w:t>
      </w:r>
      <w:r w:rsidRPr="000A12DD">
        <w:rPr>
          <w:rStyle w:val="Style13ptBold"/>
        </w:rPr>
        <w:t xml:space="preserve"> that is </w:t>
      </w:r>
      <w:r w:rsidRPr="00C97C6B">
        <w:rPr>
          <w:rStyle w:val="Style13ptBold"/>
          <w:highlight w:val="cyan"/>
        </w:rPr>
        <w:t>vulnerable to</w:t>
      </w:r>
      <w:r w:rsidRPr="00AB0063">
        <w:rPr>
          <w:sz w:val="16"/>
        </w:rPr>
        <w:t xml:space="preserve"> so-called “</w:t>
      </w:r>
      <w:r w:rsidRPr="00C97C6B">
        <w:rPr>
          <w:rStyle w:val="Emphasis"/>
          <w:highlight w:val="cyan"/>
        </w:rPr>
        <w:t>rootkits</w:t>
      </w:r>
      <w:r w:rsidRPr="00C97C6B">
        <w:rPr>
          <w:sz w:val="16"/>
          <w:highlight w:val="cyan"/>
        </w:rPr>
        <w:t xml:space="preserve">” </w:t>
      </w:r>
      <w:r w:rsidRPr="00C97C6B">
        <w:rPr>
          <w:rStyle w:val="Style13ptBold"/>
          <w:highlight w:val="cyan"/>
        </w:rPr>
        <w:t xml:space="preserve">or </w:t>
      </w:r>
      <w:r w:rsidRPr="00C97C6B">
        <w:rPr>
          <w:sz w:val="16"/>
          <w:highlight w:val="cyan"/>
        </w:rPr>
        <w:t>“</w:t>
      </w:r>
      <w:r w:rsidRPr="00C97C6B">
        <w:rPr>
          <w:rStyle w:val="Emphasis"/>
          <w:highlight w:val="cyan"/>
        </w:rPr>
        <w:t>backdoors</w:t>
      </w:r>
      <w:r w:rsidRPr="00AB0063">
        <w:rPr>
          <w:sz w:val="16"/>
        </w:rPr>
        <w:t>”—</w:t>
      </w:r>
      <w:r w:rsidRPr="000A12DD">
        <w:rPr>
          <w:rStyle w:val="Style13ptBold"/>
        </w:rPr>
        <w:t xml:space="preserve">maliciously installed </w:t>
      </w:r>
      <w:r w:rsidRPr="007272F5">
        <w:rPr>
          <w:rStyle w:val="Style13ptBold"/>
        </w:rPr>
        <w:t>software</w:t>
      </w:r>
      <w:r w:rsidRPr="000A12DD">
        <w:rPr>
          <w:rStyle w:val="Style13ptBold"/>
        </w:rPr>
        <w:t xml:space="preserve"> that </w:t>
      </w:r>
      <w:r w:rsidRPr="002617C1">
        <w:rPr>
          <w:rStyle w:val="Style13ptBold"/>
        </w:rPr>
        <w:t xml:space="preserve">enable </w:t>
      </w:r>
      <w:r w:rsidRPr="002617C1">
        <w:rPr>
          <w:rStyle w:val="Emphasis"/>
        </w:rPr>
        <w:t>bad actors</w:t>
      </w:r>
      <w:r w:rsidRPr="002617C1">
        <w:rPr>
          <w:rStyle w:val="Style13ptBold"/>
        </w:rPr>
        <w:t xml:space="preserve"> </w:t>
      </w:r>
      <w:r w:rsidRPr="00C97C6B">
        <w:rPr>
          <w:rStyle w:val="Style13ptBold"/>
          <w:highlight w:val="cyan"/>
        </w:rPr>
        <w:t>to commandeer systems</w:t>
      </w:r>
      <w:r w:rsidRPr="00AB0063">
        <w:rPr>
          <w:sz w:val="16"/>
        </w:rPr>
        <w:t>—</w:t>
      </w:r>
      <w:r w:rsidRPr="006C113C">
        <w:rPr>
          <w:rStyle w:val="Style13ptBold"/>
        </w:rPr>
        <w:t xml:space="preserve">could also enable </w:t>
      </w:r>
      <w:r w:rsidRPr="006C113C">
        <w:rPr>
          <w:rStyle w:val="Emphasis"/>
        </w:rPr>
        <w:t>mass surveillance</w:t>
      </w:r>
      <w:r w:rsidRPr="006C113C">
        <w:rPr>
          <w:rStyle w:val="Style13ptBold"/>
        </w:rPr>
        <w:t xml:space="preserve"> or </w:t>
      </w:r>
      <w:r w:rsidRPr="006C113C">
        <w:rPr>
          <w:rStyle w:val="Emphasis"/>
        </w:rPr>
        <w:t>spying</w:t>
      </w:r>
      <w:r w:rsidRPr="006C113C">
        <w:rPr>
          <w:rStyle w:val="Style13ptBold"/>
        </w:rPr>
        <w:t xml:space="preserve"> by private hackers or foreign governments</w:t>
      </w:r>
      <w:r w:rsidRPr="006C113C">
        <w:rPr>
          <w:sz w:val="16"/>
        </w:rPr>
        <w:t xml:space="preserve">.173 </w:t>
      </w:r>
      <w:r w:rsidRPr="006C113C">
        <w:rPr>
          <w:rStyle w:val="Style13ptBold"/>
        </w:rPr>
        <w:t xml:space="preserve">The presence of systems from </w:t>
      </w:r>
      <w:r w:rsidRPr="006C113C">
        <w:rPr>
          <w:rStyle w:val="Emphasis"/>
        </w:rPr>
        <w:t>multiple vendors</w:t>
      </w:r>
      <w:r w:rsidRPr="006C113C">
        <w:rPr>
          <w:rStyle w:val="Style13ptBold"/>
        </w:rPr>
        <w:t xml:space="preserve"> would mitigate these possibilities.</w:t>
      </w:r>
    </w:p>
    <w:p w14:paraId="781BDAF4" w14:textId="77777777" w:rsidR="005716FD" w:rsidRDefault="005716FD" w:rsidP="005716FD"/>
    <w:p w14:paraId="5FABB342" w14:textId="77777777" w:rsidR="005716FD" w:rsidRDefault="005716FD" w:rsidP="005716FD">
      <w:pPr>
        <w:pStyle w:val="Heading4"/>
      </w:pPr>
      <w:r w:rsidRPr="00C94678">
        <w:t xml:space="preserve">Actors have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5908C51D" w14:textId="77777777" w:rsidR="005716FD" w:rsidRPr="00E83D13" w:rsidRDefault="005716FD" w:rsidP="005716FD">
      <w:proofErr w:type="spellStart"/>
      <w:r w:rsidRPr="00E83D13">
        <w:rPr>
          <w:rStyle w:val="Emphasis1"/>
        </w:rPr>
        <w:t>Wintch</w:t>
      </w:r>
      <w:proofErr w:type="spellEnd"/>
      <w:r w:rsidRPr="00E83D13">
        <w:rPr>
          <w:rStyle w:val="Emphasis1"/>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07ED715" w14:textId="77777777" w:rsidR="005716FD" w:rsidRPr="007A7F37" w:rsidRDefault="005716FD" w:rsidP="005716FD">
      <w:pPr>
        <w:rPr>
          <w:sz w:val="16"/>
        </w:rPr>
      </w:pPr>
      <w:r w:rsidRPr="007A7F37">
        <w:rPr>
          <w:sz w:val="16"/>
        </w:rPr>
        <w:t xml:space="preserve">Among critical infrastructure sectors in the U.S., </w:t>
      </w:r>
      <w:r w:rsidRPr="00E83D13">
        <w:rPr>
          <w:rStyle w:val="Style13ptBold"/>
        </w:rPr>
        <w:t>energy</w:t>
      </w:r>
      <w:r w:rsidRPr="007A7F37">
        <w:rPr>
          <w:sz w:val="16"/>
        </w:rPr>
        <w:t xml:space="preserve"> is perhaps the most crucial of the 16 sectors defined by the Department of Homeland Security. This sector </w:t>
      </w:r>
      <w:r w:rsidRPr="00E83D13">
        <w:rPr>
          <w:rStyle w:val="Style13ptBold"/>
        </w:rPr>
        <w:t xml:space="preserve">is </w:t>
      </w:r>
      <w:r w:rsidRPr="00E83D13">
        <w:rPr>
          <w:rStyle w:val="Emphasis"/>
        </w:rPr>
        <w:t>so vital</w:t>
      </w:r>
      <w:r w:rsidRPr="007A7F37">
        <w:rPr>
          <w:sz w:val="16"/>
        </w:rPr>
        <w:t xml:space="preserve"> </w:t>
      </w:r>
      <w:r w:rsidRPr="00E83D13">
        <w:rPr>
          <w:rStyle w:val="Style13ptBold"/>
        </w:rPr>
        <w:t>because it provides the energy</w:t>
      </w:r>
      <w:r w:rsidRPr="007A7F37">
        <w:rPr>
          <w:sz w:val="16"/>
        </w:rPr>
        <w:t xml:space="preserve"> necessary </w:t>
      </w:r>
      <w:r w:rsidRPr="00E83D13">
        <w:rPr>
          <w:rStyle w:val="Style13ptBold"/>
        </w:rPr>
        <w:t xml:space="preserve">to run </w:t>
      </w:r>
      <w:r w:rsidRPr="00E83D13">
        <w:rPr>
          <w:rStyle w:val="Emphasis"/>
        </w:rPr>
        <w:t>every other</w:t>
      </w:r>
      <w:r w:rsidRPr="00E83D13">
        <w:rPr>
          <w:rStyle w:val="Style13ptBold"/>
        </w:rPr>
        <w:t xml:space="preserve"> critical infrastructure sector</w:t>
      </w:r>
      <w:r w:rsidRPr="007A7F37">
        <w:rPr>
          <w:sz w:val="16"/>
        </w:rPr>
        <w:t xml:space="preserve">. However, </w:t>
      </w:r>
      <w:r w:rsidRPr="00C97C6B">
        <w:rPr>
          <w:rStyle w:val="Style13ptBold"/>
          <w:highlight w:val="cyan"/>
        </w:rPr>
        <w:t>the</w:t>
      </w:r>
      <w:r w:rsidRPr="007A7F37">
        <w:rPr>
          <w:sz w:val="16"/>
        </w:rPr>
        <w:t xml:space="preserve"> U.S. </w:t>
      </w:r>
      <w:r w:rsidRPr="00E83D13">
        <w:rPr>
          <w:rStyle w:val="Style13ptBold"/>
        </w:rPr>
        <w:t xml:space="preserve">power </w:t>
      </w:r>
      <w:r w:rsidRPr="00C97C6B">
        <w:rPr>
          <w:rStyle w:val="Style13ptBold"/>
          <w:highlight w:val="cyan"/>
        </w:rPr>
        <w:t>grid</w:t>
      </w:r>
      <w:r w:rsidRPr="007A7F37">
        <w:rPr>
          <w:sz w:val="16"/>
        </w:rPr>
        <w:t xml:space="preserve">, the backbone of the energy sector, is built upon an aging skeleton that </w:t>
      </w:r>
      <w:r w:rsidRPr="00C97C6B">
        <w:rPr>
          <w:rStyle w:val="Style13ptBold"/>
          <w:highlight w:val="cyan"/>
        </w:rPr>
        <w:t>is</w:t>
      </w:r>
      <w:r w:rsidRPr="00E83D13">
        <w:rPr>
          <w:rStyle w:val="Style13ptBold"/>
        </w:rPr>
        <w:t xml:space="preserve"> becoming </w:t>
      </w:r>
      <w:r w:rsidRPr="00C97C6B">
        <w:rPr>
          <w:rStyle w:val="Style13ptBold"/>
          <w:highlight w:val="cyan"/>
        </w:rPr>
        <w:t xml:space="preserve">increasingly </w:t>
      </w:r>
      <w:r w:rsidRPr="00C97C6B">
        <w:rPr>
          <w:rStyle w:val="Emphasis"/>
          <w:highlight w:val="cyan"/>
        </w:rPr>
        <w:t>vulnerable</w:t>
      </w:r>
      <w:r w:rsidRPr="007A7F37">
        <w:rPr>
          <w:sz w:val="16"/>
        </w:rPr>
        <w:t xml:space="preserve"> every day. Whether </w:t>
      </w:r>
      <w:r w:rsidRPr="00C97C6B">
        <w:rPr>
          <w:rStyle w:val="Style13ptBold"/>
          <w:highlight w:val="cyan"/>
        </w:rPr>
        <w:t>from terrorists</w:t>
      </w:r>
      <w:r w:rsidRPr="00246ACB">
        <w:rPr>
          <w:rStyle w:val="Style13ptBold"/>
        </w:rPr>
        <w:t xml:space="preserve"> </w:t>
      </w:r>
      <w:r w:rsidRPr="002617C1">
        <w:rPr>
          <w:rStyle w:val="Style13ptBold"/>
        </w:rPr>
        <w:t>or nation-states like</w:t>
      </w:r>
      <w:r w:rsidRPr="00246ACB">
        <w:rPr>
          <w:rStyle w:val="Style13ptBold"/>
        </w:rPr>
        <w:t xml:space="preserve"> </w:t>
      </w:r>
      <w:r w:rsidRPr="00C97C6B">
        <w:rPr>
          <w:rStyle w:val="Style13ptBold"/>
          <w:highlight w:val="cyan"/>
        </w:rPr>
        <w:t>Russia and China</w:t>
      </w:r>
      <w:r w:rsidRPr="007A7F37">
        <w:rPr>
          <w:sz w:val="16"/>
        </w:rPr>
        <w:t xml:space="preserve">, </w:t>
      </w:r>
      <w:r w:rsidRPr="00E83D13">
        <w:rPr>
          <w:rStyle w:val="Style13ptBold"/>
        </w:rPr>
        <w:t xml:space="preserve">the power grid is susceptible </w:t>
      </w:r>
      <w:r w:rsidRPr="00C97C6B">
        <w:rPr>
          <w:rStyle w:val="Style13ptBold"/>
          <w:highlight w:val="cyan"/>
        </w:rPr>
        <w:t>to</w:t>
      </w:r>
      <w:r w:rsidRPr="007A7F37">
        <w:rPr>
          <w:sz w:val="16"/>
        </w:rPr>
        <w:t xml:space="preserve"> not just physical attacks, but also to </w:t>
      </w:r>
      <w:r w:rsidRPr="00246ACB">
        <w:rPr>
          <w:rStyle w:val="Emphasis"/>
        </w:rPr>
        <w:t>cyber</w:t>
      </w:r>
      <w:r w:rsidRPr="00246ACB">
        <w:rPr>
          <w:rStyle w:val="Style13ptBold"/>
        </w:rPr>
        <w:t xml:space="preserve"> </w:t>
      </w:r>
      <w:r w:rsidRPr="00C97C6B">
        <w:rPr>
          <w:rStyle w:val="Style13ptBold"/>
          <w:highlight w:val="cyan"/>
        </w:rPr>
        <w:t>intrusion</w:t>
      </w:r>
      <w:r w:rsidRPr="007A7F37">
        <w:rPr>
          <w:sz w:val="16"/>
        </w:rPr>
        <w:t xml:space="preserve"> as well. However, much of this threat can be mitigated if the U.S. takes the appropriate steps to safeguard the power grid and avoid a potential catastrophe in the future.</w:t>
      </w:r>
    </w:p>
    <w:p w14:paraId="5D0E0988" w14:textId="77777777" w:rsidR="005716FD" w:rsidRPr="007A7F37" w:rsidRDefault="005716FD" w:rsidP="005716FD">
      <w:pPr>
        <w:rPr>
          <w:sz w:val="16"/>
        </w:rPr>
      </w:pPr>
      <w:r w:rsidRPr="007A7F37">
        <w:rPr>
          <w:sz w:val="16"/>
        </w:rPr>
        <w:t xml:space="preserve">Since Sept. 11, 2001, terrorism on U.S. soil has been at the forefront of American consciousness. </w:t>
      </w:r>
      <w:r w:rsidRPr="00C97C6B">
        <w:rPr>
          <w:rStyle w:val="Emphasis"/>
          <w:highlight w:val="cyan"/>
        </w:rPr>
        <w:t>C</w:t>
      </w:r>
      <w:r w:rsidRPr="002617C1">
        <w:rPr>
          <w:rStyle w:val="Style13ptBold"/>
        </w:rPr>
        <w:t>ritical</w:t>
      </w:r>
      <w:r w:rsidRPr="00246ACB">
        <w:rPr>
          <w:rStyle w:val="Style13ptBold"/>
        </w:rPr>
        <w:t xml:space="preserve"> </w:t>
      </w:r>
      <w:r w:rsidRPr="00C97C6B">
        <w:rPr>
          <w:rStyle w:val="Emphasis"/>
          <w:highlight w:val="cyan"/>
        </w:rPr>
        <w:t>i</w:t>
      </w:r>
      <w:r w:rsidRPr="002617C1">
        <w:rPr>
          <w:rStyle w:val="Style13ptBold"/>
        </w:rPr>
        <w:t xml:space="preserve">nfrastructure </w:t>
      </w:r>
      <w:r w:rsidRPr="00C97C6B">
        <w:rPr>
          <w:rStyle w:val="Style13ptBold"/>
          <w:highlight w:val="cyan"/>
        </w:rPr>
        <w:t xml:space="preserve">provides an </w:t>
      </w:r>
      <w:r w:rsidRPr="00C97C6B">
        <w:rPr>
          <w:rStyle w:val="Emphasis"/>
          <w:highlight w:val="cyan"/>
        </w:rPr>
        <w:t>appealing</w:t>
      </w:r>
      <w:r w:rsidRPr="00C97C6B">
        <w:rPr>
          <w:rStyle w:val="Style13ptBold"/>
          <w:highlight w:val="cyan"/>
        </w:rPr>
        <w:t xml:space="preserve"> target</w:t>
      </w:r>
      <w:r w:rsidRPr="007A7F37">
        <w:rPr>
          <w:sz w:val="16"/>
        </w:rPr>
        <w:t xml:space="preserve"> </w:t>
      </w:r>
      <w:r w:rsidRPr="00C97C6B">
        <w:rPr>
          <w:rStyle w:val="Style13ptBold"/>
          <w:highlight w:val="cyan"/>
        </w:rPr>
        <w:t>because of the</w:t>
      </w:r>
      <w:r w:rsidRPr="007A7F37">
        <w:rPr>
          <w:sz w:val="16"/>
        </w:rPr>
        <w:t xml:space="preserve"> disproportionally </w:t>
      </w:r>
      <w:r w:rsidRPr="00E83D13">
        <w:rPr>
          <w:rStyle w:val="Emphasis"/>
        </w:rPr>
        <w:t xml:space="preserve">large </w:t>
      </w:r>
      <w:r w:rsidRPr="00C97C6B">
        <w:rPr>
          <w:rStyle w:val="Emphasis"/>
          <w:highlight w:val="cyan"/>
        </w:rPr>
        <w:t>impact</w:t>
      </w:r>
      <w:r w:rsidRPr="00E83D13">
        <w:rPr>
          <w:rStyle w:val="Style13ptBold"/>
        </w:rPr>
        <w:t xml:space="preserve"> even </w:t>
      </w:r>
      <w:r w:rsidRPr="00C97C6B">
        <w:rPr>
          <w:rStyle w:val="Style13ptBold"/>
          <w:highlight w:val="cyan"/>
        </w:rPr>
        <w:t xml:space="preserve">a </w:t>
      </w:r>
      <w:r w:rsidRPr="00C97C6B">
        <w:rPr>
          <w:rStyle w:val="Emphasis"/>
          <w:highlight w:val="cyan"/>
        </w:rPr>
        <w:t>small attack</w:t>
      </w:r>
      <w:r w:rsidRPr="00C97C6B">
        <w:rPr>
          <w:rStyle w:val="Style13ptBold"/>
          <w:highlight w:val="cyan"/>
        </w:rPr>
        <w:t xml:space="preserve"> can have</w:t>
      </w:r>
      <w:r w:rsidRPr="00E83D13">
        <w:rPr>
          <w:rStyle w:val="Style13ptBold"/>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5"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StyleUnderline"/>
          <w:sz w:val="16"/>
        </w:rPr>
        <w:t>[1]</w:t>
      </w:r>
      <w:r w:rsidRPr="007A7F37">
        <w:rPr>
          <w:sz w:val="16"/>
        </w:rPr>
        <w:fldChar w:fldCharType="end"/>
      </w:r>
      <w:bookmarkEnd w:id="5"/>
      <w:r w:rsidRPr="007A7F37">
        <w:rPr>
          <w:sz w:val="16"/>
        </w:rPr>
        <w:t xml:space="preserve"> Additionally, the </w:t>
      </w:r>
      <w:r w:rsidRPr="00E83D13">
        <w:rPr>
          <w:rStyle w:val="Style13ptBold"/>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13ptBold"/>
        </w:rPr>
        <w:t>nature of these</w:t>
      </w:r>
      <w:r w:rsidRPr="007A7F37">
        <w:rPr>
          <w:sz w:val="16"/>
        </w:rPr>
        <w:t xml:space="preserve"> key </w:t>
      </w:r>
      <w:r w:rsidRPr="00E83D13">
        <w:rPr>
          <w:rStyle w:val="Style13ptBold"/>
        </w:rPr>
        <w:t>components</w:t>
      </w:r>
      <w:r w:rsidRPr="007A7F37">
        <w:rPr>
          <w:sz w:val="16"/>
        </w:rPr>
        <w:t xml:space="preserve">, </w:t>
      </w:r>
      <w:r w:rsidRPr="00E83D13">
        <w:rPr>
          <w:rStyle w:val="Style13ptBold"/>
        </w:rPr>
        <w:t>which</w:t>
      </w:r>
      <w:r w:rsidRPr="007A7F37">
        <w:rPr>
          <w:sz w:val="16"/>
        </w:rPr>
        <w:t xml:space="preserve"> in turn </w:t>
      </w:r>
      <w:r w:rsidRPr="00E83D13">
        <w:rPr>
          <w:rStyle w:val="Style13ptBold"/>
        </w:rPr>
        <w:t>is advantageous to attackers as it reduces</w:t>
      </w:r>
      <w:r w:rsidRPr="007A7F37">
        <w:rPr>
          <w:sz w:val="16"/>
        </w:rPr>
        <w:t xml:space="preserve"> the </w:t>
      </w:r>
      <w:r w:rsidRPr="00E83D13">
        <w:rPr>
          <w:rStyle w:val="Style13ptBold"/>
        </w:rPr>
        <w:t xml:space="preserve">likelihood of </w:t>
      </w:r>
      <w:r w:rsidRPr="007A7F37">
        <w:rPr>
          <w:sz w:val="16"/>
        </w:rPr>
        <w:t xml:space="preserve">their </w:t>
      </w:r>
      <w:r w:rsidRPr="00E83D13">
        <w:rPr>
          <w:rStyle w:val="Style13ptBold"/>
        </w:rPr>
        <w:t>capture</w:t>
      </w:r>
      <w:r w:rsidRPr="007A7F37">
        <w:rPr>
          <w:sz w:val="16"/>
        </w:rPr>
        <w:t>.</w:t>
      </w:r>
      <w:bookmarkStart w:id="6"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StyleUnderline"/>
          <w:sz w:val="16"/>
        </w:rPr>
        <w:t>[2]</w:t>
      </w:r>
      <w:r w:rsidRPr="007A7F37">
        <w:rPr>
          <w:sz w:val="16"/>
        </w:rPr>
        <w:fldChar w:fldCharType="end"/>
      </w:r>
      <w:bookmarkEnd w:id="6"/>
      <w:r w:rsidRPr="007A7F37">
        <w:rPr>
          <w:sz w:val="16"/>
        </w:rPr>
        <w:t xml:space="preserve"> From 2002-2012, approximately 2,500 physical attacks occurred against transmission lines and towers worldwide and approximately 500 attacks against transformer substations.</w:t>
      </w:r>
      <w:bookmarkStart w:id="7"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StyleUnderline"/>
          <w:sz w:val="16"/>
        </w:rPr>
        <w:t>[3]</w:t>
      </w:r>
      <w:r w:rsidRPr="007A7F37">
        <w:rPr>
          <w:sz w:val="16"/>
        </w:rPr>
        <w:fldChar w:fldCharType="end"/>
      </w:r>
      <w:bookmarkEnd w:id="7"/>
      <w:r w:rsidRPr="007A7F37">
        <w:rPr>
          <w:sz w:val="16"/>
        </w:rPr>
        <w:t xml:space="preserve"> </w:t>
      </w:r>
      <w:r w:rsidRPr="00C97C6B">
        <w:rPr>
          <w:rStyle w:val="Style13ptBold"/>
          <w:highlight w:val="cyan"/>
        </w:rPr>
        <w:t>Terrorists have</w:t>
      </w:r>
      <w:r w:rsidRPr="00246ACB">
        <w:rPr>
          <w:rStyle w:val="Style13ptBold"/>
        </w:rPr>
        <w:t xml:space="preserve"> </w:t>
      </w:r>
      <w:r w:rsidRPr="001440C5">
        <w:rPr>
          <w:rStyle w:val="Style13ptBold"/>
        </w:rPr>
        <w:t xml:space="preserve">the </w:t>
      </w:r>
      <w:r w:rsidRPr="00C97C6B">
        <w:rPr>
          <w:rStyle w:val="Emphasis"/>
          <w:highlight w:val="cyan"/>
        </w:rPr>
        <w:t>motivation</w:t>
      </w:r>
      <w:r w:rsidRPr="007A7F37">
        <w:rPr>
          <w:sz w:val="16"/>
        </w:rPr>
        <w:t xml:space="preserve"> </w:t>
      </w:r>
      <w:r w:rsidRPr="00E83D13">
        <w:rPr>
          <w:rStyle w:val="Style13ptBold"/>
        </w:rPr>
        <w:t>to attack the U.S. power grid</w:t>
      </w:r>
      <w:r w:rsidRPr="007A7F37">
        <w:rPr>
          <w:sz w:val="16"/>
        </w:rPr>
        <w:t xml:space="preserve"> but the very nature of the grid makes it highly vulnerable. The power grid is not only at risk from physical attacks, but also nation-state cyberattacks.</w:t>
      </w:r>
    </w:p>
    <w:p w14:paraId="7E909C7D" w14:textId="77777777" w:rsidR="005716FD" w:rsidRPr="007A7F37" w:rsidRDefault="005716FD" w:rsidP="005716FD">
      <w:pPr>
        <w:rPr>
          <w:sz w:val="16"/>
        </w:rPr>
      </w:pPr>
      <w:r w:rsidRPr="00C97C6B">
        <w:rPr>
          <w:rStyle w:val="Style13ptBold"/>
          <w:highlight w:val="cyan"/>
        </w:rPr>
        <w:t>One nation that has shown</w:t>
      </w:r>
      <w:r w:rsidRPr="007A7F37">
        <w:rPr>
          <w:sz w:val="16"/>
        </w:rPr>
        <w:t xml:space="preserve"> both the </w:t>
      </w:r>
      <w:r w:rsidRPr="00C97C6B">
        <w:rPr>
          <w:rStyle w:val="Emphasis"/>
          <w:highlight w:val="cyan"/>
        </w:rPr>
        <w:t>capability</w:t>
      </w:r>
      <w:r w:rsidRPr="00C97C6B">
        <w:rPr>
          <w:rStyle w:val="Style13ptBold"/>
          <w:highlight w:val="cyan"/>
        </w:rPr>
        <w:t xml:space="preserve"> and </w:t>
      </w:r>
      <w:r w:rsidRPr="00C97C6B">
        <w:rPr>
          <w:rStyle w:val="Emphasis"/>
          <w:highlight w:val="cyan"/>
        </w:rPr>
        <w:t>intent</w:t>
      </w:r>
      <w:r w:rsidRPr="007A7F37">
        <w:rPr>
          <w:sz w:val="16"/>
        </w:rPr>
        <w:t xml:space="preserve"> </w:t>
      </w:r>
      <w:r w:rsidRPr="00E83D13">
        <w:rPr>
          <w:rStyle w:val="Style13ptBold"/>
        </w:rPr>
        <w:t>to use attacks</w:t>
      </w:r>
      <w:r w:rsidRPr="007A7F37">
        <w:rPr>
          <w:sz w:val="16"/>
        </w:rPr>
        <w:t xml:space="preserve"> against critical energy infrastructure </w:t>
      </w:r>
      <w:r w:rsidRPr="00C97C6B">
        <w:rPr>
          <w:rStyle w:val="Style13ptBold"/>
          <w:highlight w:val="cyan"/>
        </w:rPr>
        <w:t>is Russia</w:t>
      </w:r>
      <w:r w:rsidRPr="007A7F37">
        <w:rPr>
          <w:sz w:val="16"/>
        </w:rPr>
        <w:t xml:space="preserve">, </w:t>
      </w:r>
      <w:r w:rsidRPr="00E83D13">
        <w:rPr>
          <w:rStyle w:val="Style13ptBold"/>
        </w:rPr>
        <w:t>as demonstrated in</w:t>
      </w:r>
      <w:r w:rsidRPr="007A7F37">
        <w:rPr>
          <w:sz w:val="16"/>
        </w:rPr>
        <w:t xml:space="preserve"> their 2015 </w:t>
      </w:r>
      <w:r w:rsidRPr="00E83D13">
        <w:rPr>
          <w:rStyle w:val="Style13ptBold"/>
        </w:rPr>
        <w:t>annexation of Crimea</w:t>
      </w:r>
      <w:r w:rsidRPr="007A7F37">
        <w:rPr>
          <w:sz w:val="16"/>
        </w:rPr>
        <w:t xml:space="preserve"> from Ukraine. A Russian cyber threat group known as </w:t>
      </w:r>
      <w:r w:rsidRPr="00C97C6B">
        <w:rPr>
          <w:rStyle w:val="Style13ptBold"/>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8"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StyleUnderline"/>
          <w:sz w:val="16"/>
        </w:rPr>
        <w:t>[4]</w:t>
      </w:r>
      <w:r w:rsidRPr="007A7F37">
        <w:rPr>
          <w:sz w:val="16"/>
        </w:rPr>
        <w:fldChar w:fldCharType="end"/>
      </w:r>
      <w:bookmarkEnd w:id="8"/>
      <w:r w:rsidRPr="007A7F37">
        <w:rPr>
          <w:sz w:val="16"/>
        </w:rPr>
        <w:t xml:space="preserve"> This attack, and another in 2016, each </w:t>
      </w:r>
      <w:r w:rsidRPr="00C97C6B">
        <w:rPr>
          <w:rStyle w:val="Style13ptBold"/>
          <w:highlight w:val="cyan"/>
        </w:rPr>
        <w:t>left</w:t>
      </w:r>
      <w:r w:rsidRPr="007A7F37">
        <w:rPr>
          <w:sz w:val="16"/>
        </w:rPr>
        <w:t xml:space="preserve"> the capital </w:t>
      </w:r>
      <w:r w:rsidRPr="00C97C6B">
        <w:rPr>
          <w:rStyle w:val="Style13ptBold"/>
          <w:highlight w:val="cyan"/>
        </w:rPr>
        <w:t>Kiev without power</w:t>
      </w:r>
      <w:r w:rsidRPr="007A7F37">
        <w:rPr>
          <w:sz w:val="16"/>
        </w:rPr>
        <w:t xml:space="preserve">, </w:t>
      </w:r>
      <w:r w:rsidRPr="00E83D13">
        <w:rPr>
          <w:rStyle w:val="Style13ptBold"/>
        </w:rPr>
        <w:t>prompting</w:t>
      </w:r>
      <w:r w:rsidRPr="007A7F37">
        <w:rPr>
          <w:sz w:val="16"/>
        </w:rPr>
        <w:t xml:space="preserve"> cyber </w:t>
      </w:r>
      <w:r w:rsidRPr="00E83D13">
        <w:rPr>
          <w:rStyle w:val="Style13ptBold"/>
        </w:rPr>
        <w:t>experts to raise concern about</w:t>
      </w:r>
      <w:r w:rsidRPr="007A7F37">
        <w:rPr>
          <w:sz w:val="16"/>
        </w:rPr>
        <w:t xml:space="preserve"> the same </w:t>
      </w:r>
      <w:r w:rsidRPr="00E83D13">
        <w:rPr>
          <w:rStyle w:val="Style13ptBold"/>
        </w:rPr>
        <w:t>malware</w:t>
      </w:r>
      <w:r w:rsidRPr="007A7F37">
        <w:rPr>
          <w:sz w:val="16"/>
        </w:rPr>
        <w:t xml:space="preserve"> already </w:t>
      </w:r>
      <w:r w:rsidRPr="00E83D13">
        <w:rPr>
          <w:rStyle w:val="Style13ptBold"/>
        </w:rPr>
        <w:t>existing in NATO</w:t>
      </w:r>
      <w:r w:rsidRPr="007A7F37">
        <w:rPr>
          <w:sz w:val="16"/>
        </w:rPr>
        <w:t xml:space="preserve"> and the U.S. power grids.</w:t>
      </w:r>
      <w:bookmarkStart w:id="9"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StyleUnderline"/>
          <w:sz w:val="16"/>
        </w:rPr>
        <w:t>[5]</w:t>
      </w:r>
      <w:r w:rsidRPr="007A7F37">
        <w:rPr>
          <w:sz w:val="16"/>
        </w:rPr>
        <w:fldChar w:fldCharType="end"/>
      </w:r>
      <w:bookmarkEnd w:id="9"/>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CD071CE" w14:textId="77777777" w:rsidR="005716FD" w:rsidRPr="00606F56" w:rsidRDefault="005716FD" w:rsidP="005716FD">
      <w:pPr>
        <w:rPr>
          <w:rStyle w:val="Style13ptBold"/>
        </w:rPr>
      </w:pPr>
      <w:r w:rsidRPr="00E83D13">
        <w:rPr>
          <w:rStyle w:val="Style13ptBold"/>
        </w:rPr>
        <w:t>Another nation</w:t>
      </w:r>
      <w:r w:rsidRPr="007A7F37">
        <w:rPr>
          <w:sz w:val="16"/>
        </w:rPr>
        <w:t xml:space="preserve"> that has the capability to attack critical energy infrastructure </w:t>
      </w:r>
      <w:r w:rsidRPr="00E83D13">
        <w:rPr>
          <w:rStyle w:val="Style13ptBold"/>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0"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StyleUnderline"/>
          <w:sz w:val="16"/>
        </w:rPr>
        <w:t>[6]</w:t>
      </w:r>
      <w:r w:rsidRPr="007A7F37">
        <w:rPr>
          <w:sz w:val="16"/>
        </w:rPr>
        <w:fldChar w:fldCharType="end"/>
      </w:r>
      <w:bookmarkEnd w:id="10"/>
      <w:r w:rsidRPr="007A7F37">
        <w:rPr>
          <w:sz w:val="16"/>
        </w:rPr>
        <w:t xml:space="preserve"> Like Russia, </w:t>
      </w:r>
      <w:r w:rsidRPr="00C97C6B">
        <w:rPr>
          <w:rStyle w:val="Style13ptBold"/>
          <w:highlight w:val="cyan"/>
        </w:rPr>
        <w:t xml:space="preserve">China has been </w:t>
      </w:r>
      <w:r w:rsidRPr="00C97C6B">
        <w:rPr>
          <w:rStyle w:val="Emphasis"/>
          <w:highlight w:val="cyan"/>
        </w:rPr>
        <w:t>active</w:t>
      </w:r>
      <w:r w:rsidRPr="00C97C6B">
        <w:rPr>
          <w:rStyle w:val="Style13ptBold"/>
          <w:highlight w:val="cyan"/>
        </w:rPr>
        <w:t xml:space="preserve"> </w:t>
      </w:r>
      <w:r w:rsidRPr="00C90EF3">
        <w:rPr>
          <w:rStyle w:val="Style13ptBold"/>
        </w:rPr>
        <w:t>with</w:t>
      </w:r>
      <w:r w:rsidRPr="00E83D13">
        <w:rPr>
          <w:rStyle w:val="Style13ptBold"/>
        </w:rPr>
        <w:t xml:space="preserve"> cyber </w:t>
      </w:r>
      <w:r w:rsidRPr="007A7F37">
        <w:rPr>
          <w:rStyle w:val="Emphasis"/>
        </w:rPr>
        <w:t>intrusions</w:t>
      </w:r>
      <w:r w:rsidRPr="00E83D13">
        <w:rPr>
          <w:rStyle w:val="Style13ptBold"/>
        </w:rPr>
        <w:t xml:space="preserve"> </w:t>
      </w:r>
      <w:r w:rsidRPr="00C97C6B">
        <w:rPr>
          <w:rStyle w:val="Style13ptBold"/>
          <w:highlight w:val="cyan"/>
        </w:rPr>
        <w:t xml:space="preserve">in U.S. energy </w:t>
      </w:r>
      <w:r w:rsidRPr="00C97C6B">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13ptBold"/>
        </w:rPr>
        <w:t>they are</w:t>
      </w:r>
      <w:r w:rsidRPr="007A7F37">
        <w:rPr>
          <w:sz w:val="16"/>
        </w:rPr>
        <w:t xml:space="preserve"> also </w:t>
      </w:r>
      <w:r w:rsidRPr="00E83D13">
        <w:rPr>
          <w:rStyle w:val="Style13ptBold"/>
        </w:rPr>
        <w:t>using</w:t>
      </w:r>
      <w:r w:rsidRPr="007A7F37">
        <w:rPr>
          <w:sz w:val="16"/>
        </w:rPr>
        <w:t xml:space="preserve"> these </w:t>
      </w:r>
      <w:r w:rsidRPr="00E83D13">
        <w:rPr>
          <w:rStyle w:val="Style13ptBold"/>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13ptBold"/>
        </w:rPr>
        <w:t>electric system</w:t>
      </w:r>
      <w:r w:rsidRPr="007A7F37">
        <w:rPr>
          <w:sz w:val="16"/>
        </w:rPr>
        <w:t>], as well.”</w:t>
      </w:r>
      <w:bookmarkStart w:id="11"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StyleUnderline"/>
          <w:sz w:val="16"/>
        </w:rPr>
        <w:t>[7]</w:t>
      </w:r>
      <w:r w:rsidRPr="007A7F37">
        <w:rPr>
          <w:sz w:val="16"/>
        </w:rPr>
        <w:fldChar w:fldCharType="end"/>
      </w:r>
      <w:bookmarkEnd w:id="11"/>
      <w:r w:rsidRPr="007A7F37">
        <w:rPr>
          <w:sz w:val="16"/>
        </w:rPr>
        <w:t xml:space="preserve"> </w:t>
      </w:r>
      <w:r w:rsidRPr="001440C5">
        <w:rPr>
          <w:rStyle w:val="Style13ptBold"/>
        </w:rPr>
        <w:t>China</w:t>
      </w:r>
      <w:r w:rsidRPr="007A7F37">
        <w:rPr>
          <w:sz w:val="16"/>
        </w:rPr>
        <w:t xml:space="preserve">, </w:t>
      </w:r>
      <w:r w:rsidRPr="00606F56">
        <w:rPr>
          <w:rStyle w:val="Style13ptBold"/>
        </w:rPr>
        <w:t>therefore</w:t>
      </w:r>
      <w:r w:rsidRPr="00606F56">
        <w:rPr>
          <w:sz w:val="16"/>
        </w:rPr>
        <w:t xml:space="preserve">, </w:t>
      </w:r>
      <w:r w:rsidRPr="00606F56">
        <w:rPr>
          <w:rStyle w:val="Style13ptBold"/>
        </w:rPr>
        <w:t xml:space="preserve">has both the </w:t>
      </w:r>
      <w:r w:rsidRPr="00606F56">
        <w:rPr>
          <w:rStyle w:val="Emphasis"/>
        </w:rPr>
        <w:t>capability</w:t>
      </w:r>
      <w:r w:rsidRPr="00606F56">
        <w:rPr>
          <w:rStyle w:val="Style13ptBold"/>
        </w:rPr>
        <w:t xml:space="preserve"> and </w:t>
      </w:r>
      <w:r w:rsidRPr="00606F56">
        <w:rPr>
          <w:rStyle w:val="Emphasis"/>
        </w:rPr>
        <w:t>intent</w:t>
      </w:r>
      <w:r w:rsidRPr="00606F56">
        <w:rPr>
          <w:sz w:val="16"/>
        </w:rPr>
        <w:t xml:space="preserve"> </w:t>
      </w:r>
      <w:r w:rsidRPr="00606F56">
        <w:rPr>
          <w:rStyle w:val="Style13ptBold"/>
        </w:rPr>
        <w:t>to conduct</w:t>
      </w:r>
      <w:r w:rsidRPr="00606F56">
        <w:rPr>
          <w:sz w:val="16"/>
        </w:rPr>
        <w:t xml:space="preserve"> cyber </w:t>
      </w:r>
      <w:r w:rsidRPr="00606F56">
        <w:rPr>
          <w:rStyle w:val="Style13ptBold"/>
        </w:rPr>
        <w:t>intrusions and attacks for myriad reasons.</w:t>
      </w:r>
    </w:p>
    <w:p w14:paraId="33AAB232" w14:textId="77777777" w:rsidR="005716FD" w:rsidRPr="007A7F37" w:rsidRDefault="005716FD" w:rsidP="005716FD">
      <w:pPr>
        <w:rPr>
          <w:sz w:val="16"/>
          <w:szCs w:val="16"/>
        </w:rPr>
      </w:pPr>
      <w:r w:rsidRPr="00606F56">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606F56">
        <w:rPr>
          <w:sz w:val="16"/>
          <w:szCs w:val="16"/>
        </w:rPr>
        <w:t>Huapeng</w:t>
      </w:r>
      <w:proofErr w:type="spellEnd"/>
      <w:r w:rsidRPr="00606F56">
        <w:rPr>
          <w:sz w:val="16"/>
          <w:szCs w:val="16"/>
        </w:rPr>
        <w:t xml:space="preserve"> Transformer Company before sending it to Sandia National Laboratory in Albuquerque. Sandia is contracted by the U.S.</w:t>
      </w:r>
      <w:r w:rsidRPr="007A7F37">
        <w:rPr>
          <w:sz w:val="16"/>
          <w:szCs w:val="16"/>
        </w:rPr>
        <w:t xml:space="preserve"> Department of Energy for mitigating national security threats.</w:t>
      </w:r>
      <w:bookmarkStart w:id="12"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StyleUnderline"/>
          <w:sz w:val="16"/>
          <w:szCs w:val="16"/>
        </w:rPr>
        <w:t>[8]</w:t>
      </w:r>
      <w:r w:rsidRPr="007A7F37">
        <w:rPr>
          <w:sz w:val="16"/>
          <w:szCs w:val="16"/>
        </w:rPr>
        <w:fldChar w:fldCharType="end"/>
      </w:r>
      <w:bookmarkEnd w:id="12"/>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3"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StyleUnderline"/>
          <w:sz w:val="16"/>
          <w:szCs w:val="16"/>
        </w:rPr>
        <w:t>[9]</w:t>
      </w:r>
      <w:r w:rsidRPr="007A7F37">
        <w:rPr>
          <w:sz w:val="16"/>
          <w:szCs w:val="16"/>
        </w:rPr>
        <w:fldChar w:fldCharType="end"/>
      </w:r>
      <w:bookmarkEnd w:id="13"/>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4"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StyleUnderline"/>
          <w:sz w:val="16"/>
          <w:szCs w:val="16"/>
        </w:rPr>
        <w:t>[10]</w:t>
      </w:r>
      <w:r w:rsidRPr="007A7F37">
        <w:rPr>
          <w:sz w:val="16"/>
          <w:szCs w:val="16"/>
        </w:rPr>
        <w:fldChar w:fldCharType="end"/>
      </w:r>
      <w:bookmarkEnd w:id="14"/>
      <w:r w:rsidRPr="007A7F37">
        <w:rPr>
          <w:sz w:val="16"/>
          <w:szCs w:val="16"/>
        </w:rPr>
        <w:t xml:space="preserve"> Shortly after these events, President Trump issued Executive Order 13920, “</w:t>
      </w:r>
      <w:hyperlink r:id="rId29" w:history="1">
        <w:r w:rsidRPr="007A7F37">
          <w:rPr>
            <w:rStyle w:val="StyleUnderline"/>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bookmarkStart w:id="15"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StyleUnderline"/>
          <w:sz w:val="16"/>
          <w:szCs w:val="16"/>
        </w:rPr>
        <w:t>[11]</w:t>
      </w:r>
      <w:r w:rsidRPr="007A7F37">
        <w:rPr>
          <w:sz w:val="16"/>
          <w:szCs w:val="16"/>
        </w:rPr>
        <w:fldChar w:fldCharType="end"/>
      </w:r>
      <w:bookmarkEnd w:id="15"/>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bookmarkStart w:id="16"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StyleUnderline"/>
          <w:sz w:val="16"/>
          <w:szCs w:val="16"/>
        </w:rPr>
        <w:t>[12]</w:t>
      </w:r>
      <w:r w:rsidRPr="007A7F37">
        <w:rPr>
          <w:sz w:val="16"/>
          <w:szCs w:val="16"/>
        </w:rPr>
        <w:fldChar w:fldCharType="end"/>
      </w:r>
      <w:bookmarkEnd w:id="16"/>
    </w:p>
    <w:p w14:paraId="3682F125" w14:textId="77777777" w:rsidR="005716FD" w:rsidRPr="007A7F37" w:rsidRDefault="005716FD" w:rsidP="005716FD">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C97C6B">
        <w:rPr>
          <w:rStyle w:val="Style13ptBold"/>
          <w:highlight w:val="cyan"/>
        </w:rPr>
        <w:t>structured</w:t>
      </w:r>
      <w:r w:rsidRPr="00E83D13">
        <w:rPr>
          <w:rStyle w:val="Style13ptBold"/>
        </w:rPr>
        <w:t xml:space="preserve"> cyber</w:t>
      </w:r>
      <w:r w:rsidRPr="007A7F37">
        <w:rPr>
          <w:sz w:val="16"/>
        </w:rPr>
        <w:t xml:space="preserve">, physical, or blended </w:t>
      </w:r>
      <w:r w:rsidRPr="00C97C6B">
        <w:rPr>
          <w:rStyle w:val="Style13ptBold"/>
          <w:highlight w:val="cyan"/>
        </w:rPr>
        <w:t>attack on</w:t>
      </w:r>
      <w:r w:rsidRPr="00E83D13">
        <w:rPr>
          <w:rStyle w:val="Style13ptBold"/>
        </w:rPr>
        <w:t xml:space="preserve"> the </w:t>
      </w:r>
      <w:r w:rsidRPr="00C97C6B">
        <w:rPr>
          <w:rStyle w:val="Emphasis"/>
          <w:highlight w:val="cyan"/>
        </w:rPr>
        <w:t>bulk power</w:t>
      </w:r>
      <w:r w:rsidRPr="00E83D13">
        <w:rPr>
          <w:rStyle w:val="Style13ptBold"/>
        </w:rPr>
        <w:t xml:space="preserve"> system</w:t>
      </w:r>
      <w:r w:rsidRPr="007A7F37">
        <w:rPr>
          <w:sz w:val="16"/>
        </w:rPr>
        <w:t xml:space="preserve">, however, </w:t>
      </w:r>
      <w:r w:rsidRPr="00C97C6B">
        <w:rPr>
          <w:rStyle w:val="Style13ptBold"/>
          <w:highlight w:val="cyan"/>
        </w:rPr>
        <w:t>could result in</w:t>
      </w:r>
      <w:r w:rsidRPr="00E83D13">
        <w:rPr>
          <w:rStyle w:val="Style13ptBold"/>
        </w:rPr>
        <w:t xml:space="preserve"> long-term</w:t>
      </w:r>
      <w:r w:rsidRPr="007A7F37">
        <w:rPr>
          <w:sz w:val="16"/>
        </w:rPr>
        <w:t xml:space="preserve"> (</w:t>
      </w:r>
      <w:r w:rsidRPr="00C97C6B">
        <w:rPr>
          <w:rStyle w:val="Emphasis"/>
          <w:highlight w:val="cyan"/>
        </w:rPr>
        <w:t>irreparable</w:t>
      </w:r>
      <w:r w:rsidRPr="00C97C6B">
        <w:rPr>
          <w:sz w:val="16"/>
          <w:highlight w:val="cyan"/>
        </w:rPr>
        <w:t xml:space="preserve">) </w:t>
      </w:r>
      <w:r w:rsidRPr="00C97C6B">
        <w:rPr>
          <w:rStyle w:val="Style13ptBold"/>
          <w:highlight w:val="cyan"/>
        </w:rPr>
        <w:t>damage to key</w:t>
      </w:r>
      <w:r w:rsidRPr="00E83D13">
        <w:rPr>
          <w:rStyle w:val="Style13ptBold"/>
        </w:rPr>
        <w:t xml:space="preserve"> system </w:t>
      </w:r>
      <w:r w:rsidRPr="00C97C6B">
        <w:rPr>
          <w:rStyle w:val="Style13ptBold"/>
          <w:highlight w:val="cyan"/>
        </w:rPr>
        <w:t>components in</w:t>
      </w:r>
      <w:r w:rsidRPr="007A7F37">
        <w:rPr>
          <w:sz w:val="16"/>
        </w:rPr>
        <w:t xml:space="preserve"> multiple </w:t>
      </w:r>
      <w:r w:rsidRPr="00E83D13">
        <w:rPr>
          <w:rStyle w:val="Style13ptBold"/>
        </w:rPr>
        <w:t>simultaneous or near-</w:t>
      </w:r>
      <w:r w:rsidRPr="00C97C6B">
        <w:rPr>
          <w:rStyle w:val="Style13ptBold"/>
          <w:highlight w:val="cyan"/>
        </w:rPr>
        <w:t>simultaneous strikes</w:t>
      </w:r>
      <w:r w:rsidRPr="007A7F37">
        <w:rPr>
          <w:sz w:val="16"/>
        </w:rPr>
        <w:t xml:space="preserve">.” He added that “an outage could result with the potential to affect a wide geographic area and cause </w:t>
      </w:r>
      <w:r w:rsidRPr="00E83D13">
        <w:rPr>
          <w:rStyle w:val="Style13ptBold"/>
        </w:rPr>
        <w:t>large population centers</w:t>
      </w:r>
      <w:r w:rsidRPr="007A7F37">
        <w:rPr>
          <w:sz w:val="16"/>
        </w:rPr>
        <w:t xml:space="preserve"> to </w:t>
      </w:r>
      <w:r w:rsidRPr="00E83D13">
        <w:rPr>
          <w:rStyle w:val="Style13ptBold"/>
        </w:rPr>
        <w:t xml:space="preserve">lose power for </w:t>
      </w:r>
      <w:r w:rsidRPr="00E83D13">
        <w:rPr>
          <w:rStyle w:val="Emphasis"/>
        </w:rPr>
        <w:t>extended</w:t>
      </w:r>
      <w:r w:rsidRPr="00E83D13">
        <w:rPr>
          <w:rStyle w:val="Style13ptBold"/>
        </w:rPr>
        <w:t xml:space="preserve"> periods</w:t>
      </w:r>
      <w:r w:rsidRPr="007A7F37">
        <w:rPr>
          <w:sz w:val="16"/>
        </w:rPr>
        <w:t>.”</w:t>
      </w:r>
      <w:bookmarkStart w:id="17"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StyleUnderline"/>
          <w:sz w:val="16"/>
        </w:rPr>
        <w:t>[13]</w:t>
      </w:r>
      <w:r w:rsidRPr="007A7F37">
        <w:rPr>
          <w:sz w:val="16"/>
        </w:rPr>
        <w:fldChar w:fldCharType="end"/>
      </w:r>
      <w:bookmarkEnd w:id="17"/>
      <w:r w:rsidRPr="007A7F37">
        <w:rPr>
          <w:sz w:val="16"/>
        </w:rPr>
        <w:t xml:space="preserve"> Even the </w:t>
      </w:r>
      <w:r w:rsidRPr="00E83D13">
        <w:rPr>
          <w:rStyle w:val="Style13ptBold"/>
        </w:rPr>
        <w:t>inclusion of</w:t>
      </w:r>
      <w:r w:rsidRPr="007A7F37">
        <w:rPr>
          <w:sz w:val="16"/>
        </w:rPr>
        <w:t xml:space="preserve"> features such as </w:t>
      </w:r>
      <w:r w:rsidRPr="007A7F37">
        <w:rPr>
          <w:rStyle w:val="Style13ptBold"/>
        </w:rPr>
        <w:t>smart grids</w:t>
      </w:r>
      <w:r w:rsidRPr="00E83D13">
        <w:rPr>
          <w:rStyle w:val="Style13ptBold"/>
        </w:rPr>
        <w:t xml:space="preserve"> to the</w:t>
      </w:r>
      <w:r w:rsidRPr="007A7F37">
        <w:rPr>
          <w:sz w:val="16"/>
        </w:rPr>
        <w:t xml:space="preserve"> overall grid </w:t>
      </w:r>
      <w:r w:rsidRPr="00E83D13">
        <w:rPr>
          <w:rStyle w:val="Style13ptBold"/>
        </w:rPr>
        <w:t xml:space="preserve">structure </w:t>
      </w:r>
      <w:r w:rsidRPr="007A7F37">
        <w:rPr>
          <w:rStyle w:val="Style13ptBold"/>
        </w:rPr>
        <w:t xml:space="preserve">poses new </w:t>
      </w:r>
      <w:r w:rsidRPr="007A7F37">
        <w:rPr>
          <w:rStyle w:val="Emphasis"/>
        </w:rPr>
        <w:t>vulnerabilities</w:t>
      </w:r>
      <w:r w:rsidRPr="007A7F37">
        <w:rPr>
          <w:sz w:val="16"/>
        </w:rPr>
        <w:t xml:space="preserve"> </w:t>
      </w:r>
      <w:r w:rsidRPr="00E83D13">
        <w:rPr>
          <w:rStyle w:val="Style13ptBold"/>
        </w:rPr>
        <w:t>through their connectivity</w:t>
      </w:r>
      <w:r w:rsidRPr="007A7F37">
        <w:rPr>
          <w:sz w:val="16"/>
        </w:rPr>
        <w:t>. Kramer stated that “</w:t>
      </w:r>
      <w:r w:rsidRPr="00E83D13">
        <w:rPr>
          <w:rStyle w:val="Style13ptBold"/>
        </w:rPr>
        <w:t xml:space="preserve">such </w:t>
      </w:r>
      <w:r w:rsidRPr="00C97C6B">
        <w:rPr>
          <w:rStyle w:val="Style13ptBold"/>
          <w:highlight w:val="cyan"/>
        </w:rPr>
        <w:t>connectivity means</w:t>
      </w:r>
      <w:r w:rsidRPr="007A7F37">
        <w:rPr>
          <w:sz w:val="16"/>
        </w:rPr>
        <w:t xml:space="preserve"> that the </w:t>
      </w:r>
      <w:r w:rsidRPr="00C97C6B">
        <w:rPr>
          <w:rStyle w:val="Emphasis"/>
          <w:highlight w:val="cyan"/>
        </w:rPr>
        <w:t>distribution</w:t>
      </w:r>
      <w:r w:rsidRPr="007A7F37">
        <w:rPr>
          <w:sz w:val="16"/>
        </w:rPr>
        <w:t xml:space="preserve"> system </w:t>
      </w:r>
      <w:r w:rsidRPr="00C97C6B">
        <w:rPr>
          <w:rStyle w:val="Style13ptBold"/>
          <w:highlight w:val="cyan"/>
        </w:rPr>
        <w:t xml:space="preserve">could be a </w:t>
      </w:r>
      <w:r w:rsidRPr="00C97C6B">
        <w:rPr>
          <w:rStyle w:val="Emphasis"/>
          <w:highlight w:val="cyan"/>
        </w:rPr>
        <w:t>key vector</w:t>
      </w:r>
      <w:r w:rsidRPr="00C97C6B">
        <w:rPr>
          <w:sz w:val="16"/>
          <w:highlight w:val="cyan"/>
        </w:rPr>
        <w:t xml:space="preserve"> </w:t>
      </w:r>
      <w:r w:rsidRPr="00C97C6B">
        <w:rPr>
          <w:rStyle w:val="Style13ptBold"/>
          <w:highlight w:val="cyan"/>
        </w:rPr>
        <w:t>for</w:t>
      </w:r>
      <w:r w:rsidRPr="00E83D13">
        <w:rPr>
          <w:rStyle w:val="Style13ptBold"/>
        </w:rPr>
        <w:t xml:space="preserve"> a national security </w:t>
      </w:r>
      <w:r w:rsidRPr="00C97C6B">
        <w:rPr>
          <w:rStyle w:val="Style13ptBold"/>
          <w:highlight w:val="cyan"/>
        </w:rPr>
        <w:t>attack on the grid</w:t>
      </w:r>
      <w:r w:rsidRPr="00E83D13">
        <w:rPr>
          <w:rStyle w:val="Style13ptBold"/>
        </w:rPr>
        <w:t>.</w:t>
      </w:r>
      <w:r w:rsidRPr="007A7F37">
        <w:rPr>
          <w:sz w:val="16"/>
        </w:rPr>
        <w:t>”</w:t>
      </w:r>
      <w:bookmarkStart w:id="18"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StyleUnderline"/>
          <w:sz w:val="16"/>
        </w:rPr>
        <w:t>[14]</w:t>
      </w:r>
      <w:r w:rsidRPr="007A7F37">
        <w:rPr>
          <w:sz w:val="16"/>
        </w:rPr>
        <w:fldChar w:fldCharType="end"/>
      </w:r>
      <w:bookmarkEnd w:id="18"/>
    </w:p>
    <w:p w14:paraId="5869EF22" w14:textId="77777777" w:rsidR="005716FD" w:rsidRDefault="005716FD" w:rsidP="005716FD"/>
    <w:p w14:paraId="7307CB42" w14:textId="77777777" w:rsidR="005716FD" w:rsidRDefault="005716FD" w:rsidP="005716FD">
      <w:pPr>
        <w:pStyle w:val="Heading4"/>
      </w:pPr>
      <w:bookmarkStart w:id="19" w:name="_Hlk79579789"/>
      <w:r>
        <w:t xml:space="preserve">Those attacks cause </w:t>
      </w:r>
      <w:r w:rsidRPr="00E83D13">
        <w:rPr>
          <w:u w:val="single"/>
        </w:rPr>
        <w:t>accidental</w:t>
      </w:r>
      <w:r w:rsidRPr="00E83D13">
        <w:t xml:space="preserve"> nuclear escalation</w:t>
      </w:r>
      <w:r>
        <w:t>.</w:t>
      </w:r>
    </w:p>
    <w:p w14:paraId="0D0D9000" w14:textId="77777777" w:rsidR="005716FD" w:rsidRPr="009D6CD2" w:rsidRDefault="005716FD" w:rsidP="005716FD">
      <w:proofErr w:type="spellStart"/>
      <w:r w:rsidRPr="00891ED4">
        <w:rPr>
          <w:rStyle w:val="Emphasis1"/>
        </w:rPr>
        <w:t>Klare</w:t>
      </w:r>
      <w:proofErr w:type="spellEnd"/>
      <w:r w:rsidRPr="00891ED4">
        <w:rPr>
          <w:rStyle w:val="Emphasis1"/>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C5A0E90" w14:textId="77777777" w:rsidR="005716FD" w:rsidRPr="009D6CD2" w:rsidRDefault="005716FD" w:rsidP="005716FD">
      <w:pPr>
        <w:rPr>
          <w:sz w:val="16"/>
        </w:rPr>
      </w:pPr>
      <w:r w:rsidRPr="009D6CD2">
        <w:rPr>
          <w:sz w:val="16"/>
        </w:rPr>
        <w:t xml:space="preserve">Yet </w:t>
      </w:r>
      <w:r w:rsidRPr="00C90EF3">
        <w:rPr>
          <w:rStyle w:val="Style13ptBold"/>
        </w:rPr>
        <w:t xml:space="preserve">another pathway to </w:t>
      </w:r>
      <w:r w:rsidRPr="00C97C6B">
        <w:rPr>
          <w:rStyle w:val="Style13ptBold"/>
          <w:highlight w:val="cyan"/>
        </w:rPr>
        <w:t>escalation could arise from</w:t>
      </w:r>
      <w:r w:rsidRPr="009D6CD2">
        <w:rPr>
          <w:rStyle w:val="Style13ptBold"/>
        </w:rPr>
        <w:t xml:space="preserve"> a cascading series of </w:t>
      </w:r>
      <w:proofErr w:type="spellStart"/>
      <w:r w:rsidRPr="009D6CD2">
        <w:rPr>
          <w:rStyle w:val="Emphasis"/>
        </w:rPr>
        <w:t>cyberstrikes</w:t>
      </w:r>
      <w:proofErr w:type="spellEnd"/>
      <w:r w:rsidRPr="009D6CD2">
        <w:rPr>
          <w:rStyle w:val="Style13ptBold"/>
        </w:rPr>
        <w:t xml:space="preserve"> and </w:t>
      </w:r>
      <w:r w:rsidRPr="00C97C6B">
        <w:rPr>
          <w:rStyle w:val="Emphasis"/>
          <w:highlight w:val="cyan"/>
        </w:rPr>
        <w:t>counterstrikes</w:t>
      </w:r>
      <w:r w:rsidRPr="00C97C6B">
        <w:rPr>
          <w:rStyle w:val="Style13ptBold"/>
          <w:highlight w:val="cyan"/>
        </w:rPr>
        <w:t xml:space="preserve"> against</w:t>
      </w:r>
      <w:r w:rsidRPr="009D6CD2">
        <w:rPr>
          <w:rStyle w:val="Style13ptBold"/>
        </w:rPr>
        <w:t xml:space="preserve"> </w:t>
      </w:r>
      <w:r w:rsidRPr="009D6CD2">
        <w:rPr>
          <w:rStyle w:val="Emphasis"/>
        </w:rPr>
        <w:t xml:space="preserve">vital </w:t>
      </w:r>
      <w:r w:rsidRPr="001440C5">
        <w:rPr>
          <w:rStyle w:val="Emphasis"/>
        </w:rPr>
        <w:t xml:space="preserve">national </w:t>
      </w:r>
      <w:r w:rsidRPr="00C97C6B">
        <w:rPr>
          <w:rStyle w:val="Emphasis"/>
          <w:highlight w:val="cyan"/>
        </w:rPr>
        <w:t>infrastructure</w:t>
      </w:r>
      <w:r w:rsidRPr="009D6CD2">
        <w:rPr>
          <w:rStyle w:val="Style13ptBold"/>
        </w:rPr>
        <w:t xml:space="preserve"> rather than on military targets</w:t>
      </w:r>
      <w:r w:rsidRPr="009D6CD2">
        <w:rPr>
          <w:sz w:val="16"/>
        </w:rPr>
        <w:t xml:space="preserve">. </w:t>
      </w:r>
      <w:r w:rsidRPr="009D6CD2">
        <w:rPr>
          <w:rStyle w:val="Style13ptBold"/>
        </w:rPr>
        <w:t>All major powers</w:t>
      </w:r>
      <w:r w:rsidRPr="009D6CD2">
        <w:rPr>
          <w:sz w:val="16"/>
        </w:rPr>
        <w:t xml:space="preserve">, along with Iran and North Korea, </w:t>
      </w:r>
      <w:r w:rsidRPr="009D6CD2">
        <w:rPr>
          <w:rStyle w:val="Style13ptBold"/>
        </w:rPr>
        <w:t>have developed</w:t>
      </w:r>
      <w:r w:rsidRPr="009D6CD2">
        <w:rPr>
          <w:sz w:val="16"/>
        </w:rPr>
        <w:t xml:space="preserve"> and deployed </w:t>
      </w:r>
      <w:r w:rsidRPr="009D6CD2">
        <w:rPr>
          <w:rStyle w:val="Style13ptBold"/>
        </w:rPr>
        <w:t xml:space="preserve">cyberweapons designed to disrupt and destroy major elements of an adversary’s key </w:t>
      </w:r>
      <w:r w:rsidRPr="009D6CD2">
        <w:rPr>
          <w:rStyle w:val="Emphasis"/>
        </w:rPr>
        <w:t>economic systems</w:t>
      </w:r>
      <w:r w:rsidRPr="009D6CD2">
        <w:rPr>
          <w:sz w:val="16"/>
        </w:rPr>
        <w:t xml:space="preserve">, </w:t>
      </w:r>
      <w:r w:rsidRPr="00C97C6B">
        <w:rPr>
          <w:rStyle w:val="Style13ptBold"/>
          <w:highlight w:val="cyan"/>
        </w:rPr>
        <w:t xml:space="preserve">such as </w:t>
      </w:r>
      <w:r w:rsidRPr="001440C5">
        <w:rPr>
          <w:rStyle w:val="Emphasis"/>
        </w:rPr>
        <w:t xml:space="preserve">power </w:t>
      </w:r>
      <w:r w:rsidRPr="00C97C6B">
        <w:rPr>
          <w:rStyle w:val="Emphasis"/>
          <w:highlight w:val="cyan"/>
        </w:rPr>
        <w:t>grids</w:t>
      </w:r>
      <w:r w:rsidRPr="00246ACB">
        <w:rPr>
          <w:sz w:val="16"/>
        </w:rPr>
        <w:t xml:space="preserve">, </w:t>
      </w:r>
      <w:r w:rsidRPr="00C97C6B">
        <w:rPr>
          <w:rStyle w:val="Emphasis"/>
          <w:highlight w:val="cyan"/>
        </w:rPr>
        <w:t>financial systems</w:t>
      </w:r>
      <w:r w:rsidRPr="00246ACB">
        <w:rPr>
          <w:sz w:val="16"/>
        </w:rPr>
        <w:t xml:space="preserve">, </w:t>
      </w:r>
      <w:r w:rsidRPr="00C97C6B">
        <w:rPr>
          <w:rStyle w:val="Style13ptBold"/>
          <w:highlight w:val="cyan"/>
        </w:rPr>
        <w:t xml:space="preserve">and </w:t>
      </w:r>
      <w:r w:rsidRPr="00C97C6B">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13ptBold"/>
        </w:rPr>
        <w:t xml:space="preserve">Russia has </w:t>
      </w:r>
      <w:r w:rsidRPr="009D6CD2">
        <w:rPr>
          <w:rStyle w:val="Emphasis"/>
        </w:rPr>
        <w:t>infiltrated</w:t>
      </w:r>
      <w:r w:rsidRPr="009D6CD2">
        <w:rPr>
          <w:rStyle w:val="Style13ptBold"/>
        </w:rPr>
        <w:t xml:space="preserve"> the U.S. </w:t>
      </w:r>
      <w:r w:rsidRPr="009D6CD2">
        <w:rPr>
          <w:rStyle w:val="Emphasis"/>
        </w:rPr>
        <w:t>electrical grid</w:t>
      </w:r>
      <w:r w:rsidRPr="009D6CD2">
        <w:rPr>
          <w:sz w:val="16"/>
        </w:rPr>
        <w:t>, and it is widely believed that the United States has done the same in Russia.</w:t>
      </w:r>
      <w:hyperlink r:id="rId30" w:anchor="endnote12" w:history="1">
        <w:r w:rsidRPr="009D6CD2">
          <w:rPr>
            <w:rStyle w:val="StyleUnderline"/>
            <w:sz w:val="16"/>
          </w:rPr>
          <w:t>12</w:t>
        </w:r>
      </w:hyperlink>
      <w:r w:rsidRPr="009D6CD2">
        <w:rPr>
          <w:sz w:val="16"/>
        </w:rPr>
        <w:t> </w:t>
      </w:r>
      <w:r w:rsidRPr="009D6CD2">
        <w:rPr>
          <w:rStyle w:val="Style13ptBold"/>
        </w:rPr>
        <w:t>The Pentagon has also devised a plan known as “Nitro Zeus</w:t>
      </w:r>
      <w:r w:rsidRPr="009D6CD2">
        <w:rPr>
          <w:sz w:val="16"/>
        </w:rPr>
        <w:t xml:space="preserve">,” </w:t>
      </w:r>
      <w:r w:rsidRPr="009D6CD2">
        <w:rPr>
          <w:rStyle w:val="Style13ptBold"/>
        </w:rPr>
        <w:t>intended to immobilize the entire Iranian economy and so force it to capitulate to U.S. demands</w:t>
      </w:r>
      <w:r w:rsidRPr="009D6CD2">
        <w:rPr>
          <w:sz w:val="16"/>
        </w:rPr>
        <w:t xml:space="preserve"> or, if that approach failed, to pave the way for a crippling air and missile attack.</w:t>
      </w:r>
      <w:hyperlink r:id="rId31" w:anchor="endnote12" w:history="1">
        <w:r w:rsidRPr="009D6CD2">
          <w:rPr>
            <w:rStyle w:val="StyleUnderline"/>
            <w:sz w:val="16"/>
          </w:rPr>
          <w:t>13</w:t>
        </w:r>
      </w:hyperlink>
    </w:p>
    <w:p w14:paraId="05ED9DDB" w14:textId="77777777" w:rsidR="005716FD" w:rsidRPr="009D6CD2" w:rsidRDefault="005716FD" w:rsidP="005716FD">
      <w:pPr>
        <w:rPr>
          <w:sz w:val="16"/>
        </w:rPr>
      </w:pPr>
      <w:r w:rsidRPr="009D6CD2">
        <w:rPr>
          <w:sz w:val="16"/>
        </w:rPr>
        <w:t xml:space="preserve">The danger here is that </w:t>
      </w:r>
      <w:r w:rsidRPr="001440C5">
        <w:rPr>
          <w:rStyle w:val="Emphasis"/>
        </w:rPr>
        <w:t xml:space="preserve">economic </w:t>
      </w:r>
      <w:r w:rsidRPr="00C97C6B">
        <w:rPr>
          <w:rStyle w:val="Emphasis"/>
          <w:highlight w:val="cyan"/>
        </w:rPr>
        <w:t>attacks</w:t>
      </w:r>
      <w:r w:rsidRPr="009D6CD2">
        <w:rPr>
          <w:rStyle w:val="Style13ptBold"/>
        </w:rPr>
        <w:t xml:space="preserve"> of this sort</w:t>
      </w:r>
      <w:r w:rsidRPr="009D6CD2">
        <w:rPr>
          <w:sz w:val="16"/>
        </w:rPr>
        <w:t xml:space="preserve">, if undertaken during a period of tension and crisis, </w:t>
      </w:r>
      <w:r w:rsidRPr="001440C5">
        <w:rPr>
          <w:rStyle w:val="Style13ptBold"/>
        </w:rPr>
        <w:t xml:space="preserve">could </w:t>
      </w:r>
      <w:r w:rsidRPr="00C97C6B">
        <w:rPr>
          <w:rStyle w:val="Style13ptBold"/>
          <w:highlight w:val="cyan"/>
        </w:rPr>
        <w:t xml:space="preserve">lead to </w:t>
      </w:r>
      <w:r w:rsidRPr="001440C5">
        <w:rPr>
          <w:rStyle w:val="Style13ptBold"/>
        </w:rPr>
        <w:t xml:space="preserve">an </w:t>
      </w:r>
      <w:r w:rsidRPr="00C97C6B">
        <w:rPr>
          <w:rStyle w:val="Emphasis"/>
          <w:highlight w:val="cyan"/>
        </w:rPr>
        <w:t>escalating</w:t>
      </w:r>
      <w:r w:rsidRPr="009F6C33">
        <w:rPr>
          <w:rStyle w:val="Emphasis"/>
        </w:rPr>
        <w:t xml:space="preserve"> </w:t>
      </w:r>
      <w:r w:rsidRPr="001440C5">
        <w:rPr>
          <w:rStyle w:val="Emphasis"/>
        </w:rPr>
        <w:t>series</w:t>
      </w:r>
      <w:r w:rsidRPr="001440C5">
        <w:rPr>
          <w:rStyle w:val="Style13ptBold"/>
        </w:rPr>
        <w:t xml:space="preserve"> of </w:t>
      </w:r>
      <w:r w:rsidRPr="00C97C6B">
        <w:rPr>
          <w:rStyle w:val="Emphasis"/>
          <w:highlight w:val="cyan"/>
        </w:rPr>
        <w:t>tit-for-tat attacks</w:t>
      </w:r>
      <w:r w:rsidRPr="00C97C6B">
        <w:rPr>
          <w:rStyle w:val="Style13ptBold"/>
          <w:highlight w:val="cyan"/>
        </w:rPr>
        <w:t xml:space="preserve"> against</w:t>
      </w:r>
      <w:r w:rsidRPr="009D6CD2">
        <w:rPr>
          <w:rStyle w:val="Style13ptBold"/>
        </w:rPr>
        <w:t xml:space="preserve"> ever more </w:t>
      </w:r>
      <w:r w:rsidRPr="00C97C6B">
        <w:rPr>
          <w:rStyle w:val="Emphasis"/>
          <w:highlight w:val="cyan"/>
        </w:rPr>
        <w:t>vital elements</w:t>
      </w:r>
      <w:r w:rsidRPr="00C97C6B">
        <w:rPr>
          <w:rStyle w:val="Style13ptBold"/>
          <w:highlight w:val="cyan"/>
        </w:rPr>
        <w:t xml:space="preserve"> of</w:t>
      </w:r>
      <w:r w:rsidRPr="009D6CD2">
        <w:rPr>
          <w:rStyle w:val="Style13ptBold"/>
        </w:rPr>
        <w:t xml:space="preserve"> an adversary’s </w:t>
      </w:r>
      <w:r w:rsidRPr="00C97C6B">
        <w:rPr>
          <w:rStyle w:val="Emphasis"/>
          <w:highlight w:val="cyan"/>
        </w:rPr>
        <w:t>c</w:t>
      </w:r>
      <w:r w:rsidRPr="001440C5">
        <w:rPr>
          <w:rStyle w:val="Style13ptBold"/>
        </w:rPr>
        <w:t xml:space="preserve">ritical </w:t>
      </w:r>
      <w:r w:rsidRPr="00C97C6B">
        <w:rPr>
          <w:rStyle w:val="Emphasis"/>
          <w:highlight w:val="cyan"/>
        </w:rPr>
        <w:t>i</w:t>
      </w:r>
      <w:r w:rsidRPr="001440C5">
        <w:rPr>
          <w:rStyle w:val="Style13ptBold"/>
        </w:rPr>
        <w:t>nfrastructure</w:t>
      </w:r>
      <w:r w:rsidRPr="009F6C33">
        <w:rPr>
          <w:sz w:val="16"/>
        </w:rPr>
        <w:t xml:space="preserve">, </w:t>
      </w:r>
      <w:r w:rsidRPr="00C97C6B">
        <w:rPr>
          <w:rStyle w:val="Style13ptBold"/>
          <w:highlight w:val="cyan"/>
        </w:rPr>
        <w:t>producing</w:t>
      </w:r>
      <w:r w:rsidRPr="009D6CD2">
        <w:rPr>
          <w:rStyle w:val="Style13ptBold"/>
        </w:rPr>
        <w:t xml:space="preserve"> </w:t>
      </w:r>
      <w:r w:rsidRPr="009D6CD2">
        <w:rPr>
          <w:rStyle w:val="Emphasis"/>
        </w:rPr>
        <w:t xml:space="preserve">widespread </w:t>
      </w:r>
      <w:r w:rsidRPr="00C97C6B">
        <w:rPr>
          <w:rStyle w:val="Emphasis"/>
          <w:highlight w:val="cyan"/>
        </w:rPr>
        <w:t>chaos</w:t>
      </w:r>
      <w:r w:rsidRPr="00C97C6B">
        <w:rPr>
          <w:rStyle w:val="Style13ptBold"/>
          <w:highlight w:val="cyan"/>
        </w:rPr>
        <w:t xml:space="preserve"> and </w:t>
      </w:r>
      <w:r w:rsidRPr="00C97C6B">
        <w:rPr>
          <w:rStyle w:val="Emphasis"/>
          <w:highlight w:val="cyan"/>
        </w:rPr>
        <w:t>harm</w:t>
      </w:r>
      <w:r w:rsidRPr="009D6CD2">
        <w:rPr>
          <w:rStyle w:val="Style13ptBold"/>
        </w:rPr>
        <w:t xml:space="preserve"> and eventually </w:t>
      </w:r>
      <w:r w:rsidRPr="00C97C6B">
        <w:rPr>
          <w:rStyle w:val="Style13ptBold"/>
          <w:highlight w:val="cyan"/>
        </w:rPr>
        <w:t>leading one</w:t>
      </w:r>
      <w:r w:rsidRPr="009F6C33">
        <w:rPr>
          <w:rStyle w:val="Style13ptBold"/>
        </w:rPr>
        <w:t xml:space="preserve"> </w:t>
      </w:r>
      <w:r w:rsidRPr="001440C5">
        <w:rPr>
          <w:rStyle w:val="Style13ptBold"/>
        </w:rPr>
        <w:t xml:space="preserve">side </w:t>
      </w:r>
      <w:r w:rsidRPr="00C97C6B">
        <w:rPr>
          <w:rStyle w:val="Style13ptBold"/>
          <w:highlight w:val="cyan"/>
        </w:rPr>
        <w:t>to</w:t>
      </w:r>
      <w:r w:rsidRPr="009F6C33">
        <w:rPr>
          <w:rStyle w:val="Style13ptBold"/>
        </w:rPr>
        <w:t xml:space="preserve"> i</w:t>
      </w:r>
      <w:r w:rsidRPr="00C90EF3">
        <w:rPr>
          <w:rStyle w:val="Style13ptBold"/>
        </w:rPr>
        <w:t xml:space="preserve">nitiate </w:t>
      </w:r>
      <w:r w:rsidRPr="00C97C6B">
        <w:rPr>
          <w:rStyle w:val="Emphasis"/>
          <w:highlight w:val="cyan"/>
        </w:rPr>
        <w:t>kinetic attacks</w:t>
      </w:r>
      <w:r w:rsidRPr="009D6CD2">
        <w:rPr>
          <w:rStyle w:val="Style13ptBold"/>
        </w:rPr>
        <w:t xml:space="preserve"> on </w:t>
      </w:r>
      <w:r w:rsidRPr="009D6CD2">
        <w:rPr>
          <w:rStyle w:val="Emphasis"/>
        </w:rPr>
        <w:t>critical</w:t>
      </w:r>
      <w:r w:rsidRPr="009D6CD2">
        <w:rPr>
          <w:rStyle w:val="Style13ptBold"/>
        </w:rPr>
        <w:t xml:space="preserve"> military </w:t>
      </w:r>
      <w:r w:rsidRPr="009D6CD2">
        <w:rPr>
          <w:rStyle w:val="Emphasis"/>
        </w:rPr>
        <w:t>targets</w:t>
      </w:r>
      <w:r w:rsidRPr="009D6CD2">
        <w:rPr>
          <w:sz w:val="16"/>
        </w:rPr>
        <w:t xml:space="preserve">, </w:t>
      </w:r>
      <w:r w:rsidRPr="00C97C6B">
        <w:rPr>
          <w:rStyle w:val="Style13ptBold"/>
          <w:highlight w:val="cyan"/>
        </w:rPr>
        <w:t>risking</w:t>
      </w:r>
      <w:r w:rsidRPr="009D6CD2">
        <w:rPr>
          <w:rStyle w:val="Style13ptBold"/>
        </w:rPr>
        <w:t xml:space="preserve"> the </w:t>
      </w:r>
      <w:r w:rsidRPr="009D6CD2">
        <w:rPr>
          <w:rStyle w:val="Emphasis"/>
        </w:rPr>
        <w:t>slippery slope</w:t>
      </w:r>
      <w:r w:rsidRPr="009D6CD2">
        <w:rPr>
          <w:rStyle w:val="Style13ptBold"/>
        </w:rPr>
        <w:t xml:space="preserve"> to </w:t>
      </w:r>
      <w:r w:rsidRPr="00C97C6B">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2" w:anchor="endnote14" w:history="1">
        <w:r w:rsidRPr="009D6CD2">
          <w:rPr>
            <w:rStyle w:val="StyleUnderline"/>
            <w:sz w:val="16"/>
          </w:rPr>
          <w:t>14</w:t>
        </w:r>
      </w:hyperlink>
    </w:p>
    <w:p w14:paraId="07CD917C" w14:textId="77777777" w:rsidR="005716FD" w:rsidRDefault="005716FD" w:rsidP="005716FD">
      <w:pPr>
        <w:rPr>
          <w:rStyle w:val="Style13ptBold"/>
        </w:rPr>
      </w:pPr>
      <w:r w:rsidRPr="009D6CD2">
        <w:rPr>
          <w:sz w:val="16"/>
        </w:rPr>
        <w:t xml:space="preserve">These are by no means the only pathways to escalation resulting from the offensive use of cyberweapons. </w:t>
      </w:r>
      <w:r w:rsidRPr="009D6CD2">
        <w:rPr>
          <w:rStyle w:val="Style13ptBold"/>
        </w:rPr>
        <w:t xml:space="preserve">Others include efforts by </w:t>
      </w:r>
      <w:r w:rsidRPr="009D6CD2">
        <w:rPr>
          <w:rStyle w:val="Emphasis"/>
        </w:rPr>
        <w:t>third parties</w:t>
      </w:r>
      <w:r w:rsidRPr="009D6CD2">
        <w:rPr>
          <w:sz w:val="16"/>
        </w:rPr>
        <w:t xml:space="preserve">, </w:t>
      </w:r>
      <w:r w:rsidRPr="009D6CD2">
        <w:rPr>
          <w:rStyle w:val="Style13ptBold"/>
        </w:rPr>
        <w:t xml:space="preserve">such as </w:t>
      </w:r>
      <w:r w:rsidRPr="00C97C6B">
        <w:rPr>
          <w:rStyle w:val="Emphasis"/>
          <w:highlight w:val="cyan"/>
        </w:rPr>
        <w:t>proxy states</w:t>
      </w:r>
      <w:r w:rsidRPr="00C97C6B">
        <w:rPr>
          <w:rStyle w:val="Style13ptBold"/>
          <w:highlight w:val="cyan"/>
        </w:rPr>
        <w:t xml:space="preserve"> or </w:t>
      </w:r>
      <w:r w:rsidRPr="00C97C6B">
        <w:rPr>
          <w:rStyle w:val="Emphasis"/>
          <w:highlight w:val="cyan"/>
        </w:rPr>
        <w:t xml:space="preserve">terrorist </w:t>
      </w:r>
      <w:r w:rsidRPr="001440C5">
        <w:rPr>
          <w:rStyle w:val="Emphasis"/>
        </w:rPr>
        <w:t>organization</w:t>
      </w:r>
      <w:r w:rsidRPr="00C97C6B">
        <w:rPr>
          <w:rStyle w:val="Emphasis"/>
          <w:highlight w:val="cyan"/>
        </w:rPr>
        <w:t>s</w:t>
      </w:r>
      <w:r w:rsidRPr="009D6CD2">
        <w:rPr>
          <w:sz w:val="16"/>
        </w:rPr>
        <w:t xml:space="preserve">, </w:t>
      </w:r>
      <w:r w:rsidRPr="009D6CD2">
        <w:rPr>
          <w:rStyle w:val="Style13ptBold"/>
        </w:rPr>
        <w:t xml:space="preserve">to </w:t>
      </w:r>
      <w:r w:rsidRPr="00C97C6B">
        <w:rPr>
          <w:rStyle w:val="Style13ptBold"/>
          <w:highlight w:val="cyan"/>
        </w:rPr>
        <w:t>provoke a global</w:t>
      </w:r>
      <w:r w:rsidRPr="009D6CD2">
        <w:rPr>
          <w:rStyle w:val="Style13ptBold"/>
        </w:rPr>
        <w:t xml:space="preserve"> nuclear </w:t>
      </w:r>
      <w:r w:rsidRPr="00C97C6B">
        <w:rPr>
          <w:rStyle w:val="Style13ptBold"/>
          <w:highlight w:val="cyan"/>
        </w:rPr>
        <w:t>crisis by causing</w:t>
      </w:r>
      <w:r w:rsidRPr="009D6CD2">
        <w:rPr>
          <w:rStyle w:val="Style13ptBold"/>
        </w:rPr>
        <w:t xml:space="preserve"> </w:t>
      </w:r>
      <w:r w:rsidRPr="009D6CD2">
        <w:rPr>
          <w:rStyle w:val="Emphasis"/>
        </w:rPr>
        <w:t>early-warning systems</w:t>
      </w:r>
      <w:r w:rsidRPr="009D6CD2">
        <w:rPr>
          <w:rStyle w:val="Style13ptBold"/>
        </w:rPr>
        <w:t xml:space="preserve"> to generate </w:t>
      </w:r>
      <w:r w:rsidRPr="00C97C6B">
        <w:rPr>
          <w:rStyle w:val="Emphasis"/>
          <w:highlight w:val="cyan"/>
        </w:rPr>
        <w:t>false readings</w:t>
      </w:r>
      <w:r w:rsidRPr="009D6CD2">
        <w:rPr>
          <w:sz w:val="16"/>
        </w:rPr>
        <w:t xml:space="preserve"> (“spoofing”) </w:t>
      </w:r>
      <w:r w:rsidRPr="009D6CD2">
        <w:rPr>
          <w:rStyle w:val="Style13ptBold"/>
        </w:rPr>
        <w:t>of missile launches</w:t>
      </w:r>
      <w:r w:rsidRPr="009D6CD2">
        <w:rPr>
          <w:sz w:val="16"/>
        </w:rPr>
        <w:t xml:space="preserve">. Yet, </w:t>
      </w:r>
      <w:r w:rsidRPr="009D6CD2">
        <w:rPr>
          <w:rStyle w:val="Style13ptBold"/>
        </w:rPr>
        <w:t xml:space="preserve">they do provide a </w:t>
      </w:r>
      <w:r w:rsidRPr="009D6CD2">
        <w:rPr>
          <w:rStyle w:val="Emphasis"/>
        </w:rPr>
        <w:t>clear indication</w:t>
      </w:r>
      <w:r w:rsidRPr="009D6CD2">
        <w:rPr>
          <w:rStyle w:val="Style13ptBold"/>
        </w:rPr>
        <w:t xml:space="preserve"> of the </w:t>
      </w:r>
      <w:r w:rsidRPr="009D6CD2">
        <w:rPr>
          <w:rStyle w:val="Emphasis"/>
        </w:rPr>
        <w:t>severity</w:t>
      </w:r>
      <w:r w:rsidRPr="009D6CD2">
        <w:rPr>
          <w:rStyle w:val="Style13ptBold"/>
        </w:rPr>
        <w:t xml:space="preserve"> of the </w:t>
      </w:r>
      <w:r w:rsidRPr="009D6CD2">
        <w:rPr>
          <w:rStyle w:val="Emphasis"/>
        </w:rPr>
        <w:t>threat</w:t>
      </w:r>
      <w:r w:rsidRPr="009D6CD2">
        <w:rPr>
          <w:sz w:val="16"/>
        </w:rPr>
        <w:t>. As states’ reliance on cyberspace grows and cyberweapons become more powerful,</w:t>
      </w:r>
      <w:r w:rsidRPr="009D6CD2">
        <w:rPr>
          <w:rStyle w:val="Style13ptBold"/>
        </w:rPr>
        <w:t xml:space="preserve"> the </w:t>
      </w:r>
      <w:r w:rsidRPr="00C97C6B">
        <w:rPr>
          <w:rStyle w:val="Emphasis"/>
          <w:highlight w:val="cyan"/>
        </w:rPr>
        <w:t>dangers</w:t>
      </w:r>
      <w:r w:rsidRPr="00C97C6B">
        <w:rPr>
          <w:rStyle w:val="Style13ptBold"/>
          <w:highlight w:val="cyan"/>
        </w:rPr>
        <w:t xml:space="preserve"> of</w:t>
      </w:r>
      <w:r w:rsidRPr="00690D45">
        <w:rPr>
          <w:rStyle w:val="Style13ptBold"/>
        </w:rPr>
        <w:t xml:space="preserve"> </w:t>
      </w:r>
      <w:r w:rsidRPr="00690D45">
        <w:rPr>
          <w:rStyle w:val="Emphasis"/>
        </w:rPr>
        <w:t>unintended</w:t>
      </w:r>
      <w:r w:rsidRPr="00690D45">
        <w:rPr>
          <w:rStyle w:val="Style13ptBold"/>
        </w:rPr>
        <w:t xml:space="preserve"> or </w:t>
      </w:r>
      <w:r w:rsidRPr="00C97C6B">
        <w:rPr>
          <w:rStyle w:val="Emphasis"/>
          <w:highlight w:val="cyan"/>
        </w:rPr>
        <w:t>accidental escalation</w:t>
      </w:r>
      <w:r w:rsidRPr="009D6CD2">
        <w:rPr>
          <w:rStyle w:val="Style13ptBold"/>
        </w:rPr>
        <w:t xml:space="preserve"> can only </w:t>
      </w:r>
      <w:r w:rsidRPr="00C97C6B">
        <w:rPr>
          <w:rStyle w:val="Style13ptBold"/>
          <w:highlight w:val="cyan"/>
        </w:rPr>
        <w:t xml:space="preserve">grow more </w:t>
      </w:r>
      <w:r w:rsidRPr="00C97C6B">
        <w:rPr>
          <w:rStyle w:val="Emphasis"/>
          <w:highlight w:val="cyan"/>
        </w:rPr>
        <w:t>severe</w:t>
      </w:r>
      <w:r w:rsidRPr="009D6CD2">
        <w:rPr>
          <w:rStyle w:val="Style13ptBold"/>
        </w:rPr>
        <w:t>.</w:t>
      </w:r>
    </w:p>
    <w:p w14:paraId="7452FAFD" w14:textId="77777777" w:rsidR="005716FD" w:rsidRPr="009D6CD2" w:rsidRDefault="005716FD" w:rsidP="005716FD">
      <w:pPr>
        <w:rPr>
          <w:rStyle w:val="Style13ptBold"/>
        </w:rPr>
      </w:pPr>
    </w:p>
    <w:p w14:paraId="2E73BDEA" w14:textId="77777777" w:rsidR="005716FD" w:rsidRPr="008B48BD" w:rsidRDefault="005716FD" w:rsidP="005716FD">
      <w:pPr>
        <w:pStyle w:val="Heading4"/>
      </w:pPr>
      <w:r>
        <w:t xml:space="preserve">Cyber-compromised NC3 causes </w:t>
      </w:r>
      <w:r w:rsidRPr="00CD0569">
        <w:rPr>
          <w:u w:val="single"/>
        </w:rPr>
        <w:t>nuclear war</w:t>
      </w:r>
      <w:r>
        <w:t xml:space="preserve">. </w:t>
      </w:r>
    </w:p>
    <w:p w14:paraId="2949732E" w14:textId="77777777" w:rsidR="005716FD" w:rsidRDefault="005716FD" w:rsidP="005716FD">
      <w:proofErr w:type="spellStart"/>
      <w:r w:rsidRPr="00891ED4">
        <w:rPr>
          <w:rStyle w:val="Emphasis1"/>
        </w:rPr>
        <w:t>Klare</w:t>
      </w:r>
      <w:proofErr w:type="spellEnd"/>
      <w:r w:rsidRPr="00891ED4">
        <w:rPr>
          <w:rStyle w:val="Emphasis1"/>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33" w:history="1">
        <w:r w:rsidRPr="00F15274">
          <w:rPr>
            <w:rStyle w:val="StyleUnderline"/>
          </w:rPr>
          <w:t>https://www.armscontrol.org/act/2019-11/features/cyber-battles-nuclear-outcomes-dangerous-new-pathways-escalation</w:t>
        </w:r>
      </w:hyperlink>
      <w:r w:rsidRPr="00891ED4">
        <w:t>)</w:t>
      </w:r>
    </w:p>
    <w:p w14:paraId="01D475E5" w14:textId="77777777" w:rsidR="005716FD" w:rsidRPr="00CD0569" w:rsidRDefault="005716FD" w:rsidP="005716FD">
      <w:pPr>
        <w:rPr>
          <w:sz w:val="16"/>
          <w:szCs w:val="16"/>
        </w:rPr>
      </w:pPr>
      <w:r w:rsidRPr="00CD0569">
        <w:rPr>
          <w:sz w:val="16"/>
          <w:szCs w:val="16"/>
        </w:rPr>
        <w:t>The Nuclear-Cyber Connection</w:t>
      </w:r>
    </w:p>
    <w:p w14:paraId="4EBB7EEC" w14:textId="77777777" w:rsidR="005716FD" w:rsidRPr="00A72CA8" w:rsidRDefault="005716FD" w:rsidP="005716FD">
      <w:pPr>
        <w:rPr>
          <w:sz w:val="16"/>
        </w:rPr>
      </w:pPr>
      <w:r w:rsidRPr="00A72CA8">
        <w:rPr>
          <w:sz w:val="16"/>
        </w:rPr>
        <w:t xml:space="preserve">These </w:t>
      </w:r>
      <w:r w:rsidRPr="00AA162A">
        <w:rPr>
          <w:rStyle w:val="Style13ptBold"/>
        </w:rPr>
        <w:t>links exist because</w:t>
      </w:r>
      <w:r w:rsidRPr="00A72CA8">
        <w:rPr>
          <w:sz w:val="16"/>
        </w:rPr>
        <w:t xml:space="preserve"> the </w:t>
      </w:r>
      <w:r w:rsidRPr="00C97C6B">
        <w:rPr>
          <w:rStyle w:val="Style13ptBold"/>
          <w:highlight w:val="cyan"/>
        </w:rPr>
        <w:t>NC3 systems</w:t>
      </w:r>
      <w:r w:rsidRPr="00AA162A">
        <w:rPr>
          <w:rStyle w:val="Style13ptBold"/>
        </w:rPr>
        <w:t xml:space="preserve"> of the U</w:t>
      </w:r>
      <w:r w:rsidRPr="00A72CA8">
        <w:rPr>
          <w:sz w:val="16"/>
        </w:rPr>
        <w:t xml:space="preserve">nited </w:t>
      </w:r>
      <w:r w:rsidRPr="00AA162A">
        <w:rPr>
          <w:rStyle w:val="Style13ptBold"/>
        </w:rPr>
        <w:t>S</w:t>
      </w:r>
      <w:r w:rsidRPr="00A72CA8">
        <w:rPr>
          <w:sz w:val="16"/>
        </w:rPr>
        <w:t xml:space="preserve">tates and other nuclear-armed states </w:t>
      </w:r>
      <w:r w:rsidRPr="00606F56">
        <w:rPr>
          <w:rStyle w:val="Style13ptBold"/>
        </w:rPr>
        <w:t xml:space="preserve">are </w:t>
      </w:r>
      <w:r w:rsidRPr="00606F56">
        <w:rPr>
          <w:rStyle w:val="Emphasis"/>
        </w:rPr>
        <w:t xml:space="preserve">heavily </w:t>
      </w:r>
      <w:r w:rsidRPr="00C97C6B">
        <w:rPr>
          <w:rStyle w:val="Emphasis"/>
          <w:highlight w:val="cyan"/>
        </w:rPr>
        <w:t>depend</w:t>
      </w:r>
      <w:r w:rsidRPr="00606F56">
        <w:rPr>
          <w:rStyle w:val="Emphasis"/>
        </w:rPr>
        <w:t>ent</w:t>
      </w:r>
      <w:r w:rsidRPr="00606F56">
        <w:rPr>
          <w:rStyle w:val="Style13ptBold"/>
        </w:rPr>
        <w:t xml:space="preserve"> </w:t>
      </w:r>
      <w:r w:rsidRPr="00C97C6B">
        <w:rPr>
          <w:rStyle w:val="Style13ptBold"/>
          <w:highlight w:val="cyan"/>
        </w:rPr>
        <w:t xml:space="preserve">on </w:t>
      </w:r>
      <w:r w:rsidRPr="00C97C6B">
        <w:rPr>
          <w:rStyle w:val="Emphasis"/>
          <w:highlight w:val="cyan"/>
        </w:rPr>
        <w:t>computers</w:t>
      </w:r>
      <w:r w:rsidRPr="00C97C6B">
        <w:rPr>
          <w:rStyle w:val="Style13ptBold"/>
          <w:highlight w:val="cyan"/>
        </w:rPr>
        <w:t xml:space="preserve"> and</w:t>
      </w:r>
      <w:r w:rsidRPr="00A72CA8">
        <w:rPr>
          <w:sz w:val="16"/>
        </w:rPr>
        <w:t xml:space="preserve"> other </w:t>
      </w:r>
      <w:r w:rsidRPr="00C97C6B">
        <w:rPr>
          <w:rStyle w:val="Emphasis"/>
          <w:highlight w:val="cyan"/>
        </w:rPr>
        <w:t>digital processors</w:t>
      </w:r>
      <w:r w:rsidRPr="00C97C6B">
        <w:rPr>
          <w:rStyle w:val="Style13ptBold"/>
          <w:highlight w:val="cyan"/>
        </w:rPr>
        <w:t xml:space="preserve"> fo</w:t>
      </w:r>
      <w:r w:rsidRPr="00AA162A">
        <w:rPr>
          <w:rStyle w:val="Style13ptBold"/>
        </w:rPr>
        <w:t>r</w:t>
      </w:r>
      <w:r w:rsidRPr="00A72CA8">
        <w:rPr>
          <w:sz w:val="16"/>
        </w:rPr>
        <w:t xml:space="preserve"> virtually </w:t>
      </w:r>
      <w:r w:rsidRPr="00AA162A">
        <w:rPr>
          <w:rStyle w:val="Emphasis"/>
        </w:rPr>
        <w:t>every aspect</w:t>
      </w:r>
      <w:r w:rsidRPr="00AA162A">
        <w:rPr>
          <w:rStyle w:val="Style13ptBold"/>
        </w:rPr>
        <w:t xml:space="preserve"> of their </w:t>
      </w:r>
      <w:r w:rsidRPr="00C97C6B">
        <w:rPr>
          <w:rStyle w:val="Emphasis"/>
          <w:highlight w:val="cyan"/>
        </w:rPr>
        <w:t>operation</w:t>
      </w:r>
      <w:r w:rsidRPr="00AA162A">
        <w:rPr>
          <w:rStyle w:val="Style13ptBold"/>
        </w:rPr>
        <w:t xml:space="preserve"> and</w:t>
      </w:r>
      <w:r w:rsidRPr="00A72CA8">
        <w:rPr>
          <w:sz w:val="16"/>
        </w:rPr>
        <w:t xml:space="preserve"> because </w:t>
      </w:r>
      <w:r w:rsidRPr="00C97C6B">
        <w:rPr>
          <w:rStyle w:val="Style13ptBold"/>
          <w:highlight w:val="cyan"/>
        </w:rPr>
        <w:t>those</w:t>
      </w:r>
      <w:r w:rsidRPr="00EA2725">
        <w:rPr>
          <w:rStyle w:val="Style13ptBold"/>
        </w:rPr>
        <w:t xml:space="preserve"> </w:t>
      </w:r>
      <w:r w:rsidRPr="00690D45">
        <w:rPr>
          <w:rStyle w:val="Style13ptBold"/>
        </w:rPr>
        <w:t xml:space="preserve">systems </w:t>
      </w:r>
      <w:r w:rsidRPr="00C97C6B">
        <w:rPr>
          <w:rStyle w:val="Style13ptBold"/>
          <w:highlight w:val="cyan"/>
        </w:rPr>
        <w:t xml:space="preserve">are </w:t>
      </w:r>
      <w:r w:rsidRPr="00C97C6B">
        <w:rPr>
          <w:rStyle w:val="Emphasis"/>
          <w:highlight w:val="cyan"/>
        </w:rPr>
        <w:t>highly vulnerable</w:t>
      </w:r>
      <w:r w:rsidRPr="00AA162A">
        <w:rPr>
          <w:rStyle w:val="Style13ptBold"/>
        </w:rPr>
        <w:t xml:space="preserve"> to cyberattack</w:t>
      </w:r>
      <w:r w:rsidRPr="00A72CA8">
        <w:rPr>
          <w:sz w:val="16"/>
        </w:rPr>
        <w:t xml:space="preserve">. </w:t>
      </w:r>
      <w:r w:rsidRPr="00C97C6B">
        <w:rPr>
          <w:rStyle w:val="Style13ptBold"/>
          <w:highlight w:val="cyan"/>
        </w:rPr>
        <w:t>Every nuclear force</w:t>
      </w:r>
      <w:r w:rsidRPr="00AA162A">
        <w:rPr>
          <w:rStyle w:val="Style13ptBold"/>
        </w:rPr>
        <w:t xml:space="preserve"> is composed</w:t>
      </w:r>
      <w:r w:rsidRPr="00A72CA8">
        <w:rPr>
          <w:sz w:val="16"/>
        </w:rPr>
        <w:t xml:space="preserve">, most basically, </w:t>
      </w:r>
      <w:r w:rsidRPr="00AA162A">
        <w:rPr>
          <w:rStyle w:val="Style13ptBold"/>
        </w:rPr>
        <w:t>of weapons</w:t>
      </w:r>
      <w:r w:rsidRPr="00A72CA8">
        <w:rPr>
          <w:sz w:val="16"/>
        </w:rPr>
        <w:t xml:space="preserve">, </w:t>
      </w:r>
      <w:r w:rsidRPr="00AA162A">
        <w:rPr>
          <w:rStyle w:val="Style13ptBold"/>
        </w:rPr>
        <w:t>early-warning radars</w:t>
      </w:r>
      <w:r w:rsidRPr="00A72CA8">
        <w:rPr>
          <w:sz w:val="16"/>
        </w:rPr>
        <w:t xml:space="preserve">, </w:t>
      </w:r>
      <w:r w:rsidRPr="00AA162A">
        <w:rPr>
          <w:rStyle w:val="Style13ptBold"/>
        </w:rPr>
        <w:t>launch facilities</w:t>
      </w:r>
      <w:r w:rsidRPr="00A72CA8">
        <w:rPr>
          <w:sz w:val="16"/>
        </w:rPr>
        <w:t xml:space="preserve">, </w:t>
      </w:r>
      <w:r w:rsidRPr="00AA162A">
        <w:rPr>
          <w:rStyle w:val="Style13ptBold"/>
        </w:rPr>
        <w:t>and</w:t>
      </w:r>
      <w:r w:rsidRPr="00A72CA8">
        <w:rPr>
          <w:sz w:val="16"/>
        </w:rPr>
        <w:t xml:space="preserve"> the </w:t>
      </w:r>
      <w:r w:rsidRPr="00AA162A">
        <w:rPr>
          <w:rStyle w:val="Style13ptBold"/>
        </w:rPr>
        <w:t>top officials</w:t>
      </w:r>
      <w:r w:rsidRPr="00A72CA8">
        <w:rPr>
          <w:sz w:val="16"/>
        </w:rPr>
        <w:t xml:space="preserve">, usually presidents or prime ministers, </w:t>
      </w:r>
      <w:r w:rsidRPr="00AA162A">
        <w:rPr>
          <w:rStyle w:val="Style13ptBold"/>
        </w:rPr>
        <w:t>empowered to initiate a nuclear exchange</w:t>
      </w:r>
      <w:r w:rsidRPr="00A72CA8">
        <w:rPr>
          <w:sz w:val="16"/>
        </w:rPr>
        <w:t xml:space="preserve">. </w:t>
      </w:r>
      <w:r w:rsidRPr="00AA162A">
        <w:rPr>
          <w:rStyle w:val="Style13ptBold"/>
        </w:rPr>
        <w:t>Connecting them all</w:t>
      </w:r>
      <w:r w:rsidRPr="00A72CA8">
        <w:rPr>
          <w:sz w:val="16"/>
        </w:rPr>
        <w:t xml:space="preserve">, however, </w:t>
      </w:r>
      <w:r w:rsidRPr="00C97C6B">
        <w:rPr>
          <w:rStyle w:val="Style13ptBold"/>
          <w:highlight w:val="cyan"/>
        </w:rPr>
        <w:t>is a</w:t>
      </w:r>
      <w:r w:rsidRPr="00690D45">
        <w:rPr>
          <w:rStyle w:val="Style13ptBold"/>
        </w:rPr>
        <w:t xml:space="preserve">n extended </w:t>
      </w:r>
      <w:r w:rsidRPr="00C97C6B">
        <w:rPr>
          <w:rStyle w:val="Style13ptBold"/>
          <w:highlight w:val="cyan"/>
        </w:rPr>
        <w:t xml:space="preserve">network of </w:t>
      </w:r>
      <w:r w:rsidRPr="00C97C6B">
        <w:rPr>
          <w:rStyle w:val="Emphasis"/>
          <w:highlight w:val="cyan"/>
        </w:rPr>
        <w:t>comm</w:t>
      </w:r>
      <w:r w:rsidRPr="001440C5">
        <w:rPr>
          <w:rStyle w:val="Emphasis"/>
        </w:rPr>
        <w:t>unication</w:t>
      </w:r>
      <w:r w:rsidRPr="00C97C6B">
        <w:rPr>
          <w:rStyle w:val="Emphasis"/>
          <w:highlight w:val="cyan"/>
        </w:rPr>
        <w:t>s</w:t>
      </w:r>
      <w:r w:rsidRPr="00C97C6B">
        <w:rPr>
          <w:rStyle w:val="Style13ptBold"/>
          <w:highlight w:val="cyan"/>
        </w:rPr>
        <w:t xml:space="preserve"> and </w:t>
      </w:r>
      <w:r w:rsidRPr="00C97C6B">
        <w:rPr>
          <w:rStyle w:val="Emphasis"/>
          <w:highlight w:val="cyan"/>
        </w:rPr>
        <w:t>data-processing</w:t>
      </w:r>
      <w:r w:rsidRPr="00AA162A">
        <w:rPr>
          <w:rStyle w:val="Style13ptBold"/>
        </w:rPr>
        <w:t xml:space="preserve"> systems</w:t>
      </w:r>
      <w:r w:rsidRPr="00A72CA8">
        <w:rPr>
          <w:sz w:val="16"/>
        </w:rPr>
        <w:t xml:space="preserve">, </w:t>
      </w:r>
      <w:r w:rsidRPr="00AA162A">
        <w:rPr>
          <w:rStyle w:val="Style13ptBold"/>
        </w:rPr>
        <w:t xml:space="preserve">all </w:t>
      </w:r>
      <w:r w:rsidRPr="00C97C6B">
        <w:rPr>
          <w:rStyle w:val="Style13ptBold"/>
          <w:highlight w:val="cyan"/>
        </w:rPr>
        <w:t xml:space="preserve">reliant on </w:t>
      </w:r>
      <w:r w:rsidRPr="00C97C6B">
        <w:rPr>
          <w:rStyle w:val="Emphasis"/>
          <w:highlight w:val="cyan"/>
        </w:rPr>
        <w:t>cyberspace</w:t>
      </w:r>
      <w:r w:rsidRPr="00A72CA8">
        <w:rPr>
          <w:sz w:val="16"/>
        </w:rPr>
        <w:t xml:space="preserve">. </w:t>
      </w:r>
      <w:r w:rsidRPr="00AA162A">
        <w:rPr>
          <w:rStyle w:val="Style13ptBold"/>
        </w:rPr>
        <w:t>Warning systems</w:t>
      </w:r>
      <w:r w:rsidRPr="00A72CA8">
        <w:rPr>
          <w:sz w:val="16"/>
        </w:rPr>
        <w:t xml:space="preserve">, ground- and space-based, </w:t>
      </w:r>
      <w:r w:rsidRPr="00AA162A">
        <w:rPr>
          <w:rStyle w:val="Style13ptBold"/>
        </w:rPr>
        <w:t>must constantly watch</w:t>
      </w:r>
      <w:r w:rsidRPr="00A72CA8">
        <w:rPr>
          <w:sz w:val="16"/>
        </w:rPr>
        <w:t xml:space="preserve"> for </w:t>
      </w:r>
      <w:r w:rsidRPr="00AA162A">
        <w:rPr>
          <w:rStyle w:val="Style13ptBold"/>
        </w:rPr>
        <w:t>and analyze</w:t>
      </w:r>
      <w:r w:rsidRPr="00A72CA8">
        <w:rPr>
          <w:sz w:val="16"/>
        </w:rPr>
        <w:t xml:space="preserve"> possible </w:t>
      </w:r>
      <w:r w:rsidRPr="00AA162A">
        <w:rPr>
          <w:rStyle w:val="Style13ptBold"/>
        </w:rPr>
        <w:t>enemy missile launches</w:t>
      </w:r>
      <w:r w:rsidRPr="00A72CA8">
        <w:rPr>
          <w:sz w:val="16"/>
        </w:rPr>
        <w:t xml:space="preserve">. </w:t>
      </w:r>
      <w:r w:rsidRPr="00C97C6B">
        <w:rPr>
          <w:rStyle w:val="Style13ptBold"/>
          <w:highlight w:val="cyan"/>
        </w:rPr>
        <w:t>Data on</w:t>
      </w:r>
      <w:r w:rsidRPr="00AA162A">
        <w:rPr>
          <w:rStyle w:val="Style13ptBold"/>
        </w:rPr>
        <w:t xml:space="preserve"> actual </w:t>
      </w:r>
      <w:r w:rsidRPr="00C97C6B">
        <w:rPr>
          <w:rStyle w:val="Style13ptBold"/>
          <w:highlight w:val="cyan"/>
        </w:rPr>
        <w:t>threats must</w:t>
      </w:r>
      <w:r w:rsidRPr="00A72CA8">
        <w:rPr>
          <w:sz w:val="16"/>
        </w:rPr>
        <w:t xml:space="preserve"> rapidly </w:t>
      </w:r>
      <w:r w:rsidRPr="00C97C6B">
        <w:rPr>
          <w:rStyle w:val="Style13ptBold"/>
          <w:highlight w:val="cyan"/>
        </w:rPr>
        <w:t xml:space="preserve">be </w:t>
      </w:r>
      <w:r w:rsidRPr="00C97C6B">
        <w:rPr>
          <w:rStyle w:val="Emphasis"/>
          <w:highlight w:val="cyan"/>
        </w:rPr>
        <w:t>communicated</w:t>
      </w:r>
      <w:r w:rsidRPr="00AA162A">
        <w:rPr>
          <w:rStyle w:val="Style13ptBold"/>
        </w:rPr>
        <w:t xml:space="preserve"> to decision-makers</w:t>
      </w:r>
      <w:r w:rsidRPr="00A72CA8">
        <w:rPr>
          <w:sz w:val="16"/>
        </w:rPr>
        <w:t xml:space="preserve">, </w:t>
      </w:r>
      <w:r w:rsidRPr="00AA162A">
        <w:rPr>
          <w:rStyle w:val="Style13ptBold"/>
        </w:rPr>
        <w:t>who must</w:t>
      </w:r>
      <w:r w:rsidRPr="00A72CA8">
        <w:rPr>
          <w:sz w:val="16"/>
        </w:rPr>
        <w:t xml:space="preserve"> then </w:t>
      </w:r>
      <w:r w:rsidRPr="00AA162A">
        <w:rPr>
          <w:rStyle w:val="Style13ptBold"/>
        </w:rPr>
        <w:t xml:space="preserve">weigh possible responses and </w:t>
      </w:r>
      <w:r w:rsidRPr="00AA162A">
        <w:rPr>
          <w:rStyle w:val="Emphasis"/>
        </w:rPr>
        <w:t>communicate</w:t>
      </w:r>
      <w:r w:rsidRPr="00AA162A">
        <w:rPr>
          <w:rStyle w:val="Style13ptBold"/>
        </w:rPr>
        <w:t xml:space="preserve"> chosen outcomes</w:t>
      </w:r>
      <w:r w:rsidRPr="00A72CA8">
        <w:rPr>
          <w:sz w:val="16"/>
        </w:rPr>
        <w:t xml:space="preserve"> to launch facilities, </w:t>
      </w:r>
      <w:r w:rsidRPr="00AA162A">
        <w:rPr>
          <w:rStyle w:val="Style13ptBold"/>
        </w:rPr>
        <w:t>which in turn must provide attack vectors to delivery systems</w:t>
      </w:r>
      <w:r w:rsidRPr="001440C5">
        <w:rPr>
          <w:sz w:val="16"/>
        </w:rPr>
        <w:t xml:space="preserve">. </w:t>
      </w:r>
      <w:r w:rsidRPr="001440C5">
        <w:rPr>
          <w:rStyle w:val="Style13ptBold"/>
        </w:rPr>
        <w:t xml:space="preserve">All of this involves </w:t>
      </w:r>
      <w:r w:rsidRPr="001440C5">
        <w:rPr>
          <w:rStyle w:val="Emphasis"/>
        </w:rPr>
        <w:t>operations</w:t>
      </w:r>
      <w:r w:rsidRPr="001440C5">
        <w:rPr>
          <w:rStyle w:val="Style13ptBold"/>
        </w:rPr>
        <w:t xml:space="preserve"> in </w:t>
      </w:r>
      <w:r w:rsidRPr="001440C5">
        <w:rPr>
          <w:rStyle w:val="Emphasis"/>
        </w:rPr>
        <w:t>cyberspace</w:t>
      </w:r>
      <w:r w:rsidRPr="00A72CA8">
        <w:rPr>
          <w:sz w:val="16"/>
        </w:rPr>
        <w:t xml:space="preserve">, </w:t>
      </w:r>
      <w:r w:rsidRPr="00AA162A">
        <w:rPr>
          <w:rStyle w:val="Style13ptBold"/>
        </w:rPr>
        <w:t xml:space="preserve">and it is in this domain that great power rivals seek </w:t>
      </w:r>
      <w:r w:rsidRPr="00AA162A">
        <w:rPr>
          <w:rStyle w:val="Emphasis"/>
        </w:rPr>
        <w:t>vulnerabilities</w:t>
      </w:r>
      <w:r w:rsidRPr="00A72CA8">
        <w:rPr>
          <w:sz w:val="16"/>
        </w:rPr>
        <w:t xml:space="preserve"> </w:t>
      </w:r>
      <w:r w:rsidRPr="00AA162A">
        <w:rPr>
          <w:rStyle w:val="Style13ptBold"/>
        </w:rPr>
        <w:t>to exploit</w:t>
      </w:r>
      <w:r w:rsidRPr="00A72CA8">
        <w:rPr>
          <w:sz w:val="16"/>
        </w:rPr>
        <w:t xml:space="preserve"> in a constant struggle for advantage.</w:t>
      </w:r>
    </w:p>
    <w:p w14:paraId="0A010E70" w14:textId="77777777" w:rsidR="005716FD" w:rsidRPr="00A72CA8" w:rsidRDefault="005716FD" w:rsidP="005716FD">
      <w:pPr>
        <w:rPr>
          <w:sz w:val="16"/>
        </w:rPr>
      </w:pPr>
      <w:r w:rsidRPr="00A72CA8">
        <w:rPr>
          <w:sz w:val="16"/>
        </w:rPr>
        <w:t xml:space="preserve">The use of cyberspace to gain an advantage over adversaries takes many forms and is not always aimed at nuclear systems. </w:t>
      </w:r>
      <w:r w:rsidRPr="00AA162A">
        <w:rPr>
          <w:rStyle w:val="Style13ptBold"/>
        </w:rPr>
        <w:t xml:space="preserve">China has been accused of engaging in widespread </w:t>
      </w:r>
      <w:r w:rsidRPr="00AA162A">
        <w:rPr>
          <w:rStyle w:val="Emphasis"/>
        </w:rPr>
        <w:t>cyberespionage</w:t>
      </w:r>
      <w:r w:rsidRPr="00AA162A">
        <w:rPr>
          <w:rStyle w:val="Style13ptBold"/>
        </w:rPr>
        <w:t xml:space="preserve"> to steal</w:t>
      </w:r>
      <w:r w:rsidRPr="00A72CA8">
        <w:rPr>
          <w:sz w:val="16"/>
        </w:rPr>
        <w:t xml:space="preserve"> technical </w:t>
      </w:r>
      <w:r w:rsidRPr="00AA162A">
        <w:rPr>
          <w:rStyle w:val="Style13ptBold"/>
        </w:rPr>
        <w:t>secrets</w:t>
      </w:r>
      <w:r w:rsidRPr="00A72CA8">
        <w:rPr>
          <w:sz w:val="16"/>
        </w:rPr>
        <w:t xml:space="preserve"> from U.S. firms for economic and military advantages. </w:t>
      </w:r>
      <w:r w:rsidRPr="00AA162A">
        <w:rPr>
          <w:rStyle w:val="Style13ptBold"/>
        </w:rPr>
        <w:t>Russia has been accused</w:t>
      </w:r>
      <w:r w:rsidRPr="00A72CA8">
        <w:rPr>
          <w:sz w:val="16"/>
        </w:rPr>
        <w:t xml:space="preserve">, most extensively in the Robert Mueller report, </w:t>
      </w:r>
      <w:r w:rsidRPr="00AA162A">
        <w:rPr>
          <w:rStyle w:val="Style13ptBold"/>
        </w:rPr>
        <w:t xml:space="preserve">of exploiting cyberspace to </w:t>
      </w:r>
      <w:r w:rsidRPr="00AA162A">
        <w:rPr>
          <w:rStyle w:val="Emphasis"/>
        </w:rPr>
        <w:t>interfere</w:t>
      </w:r>
      <w:r w:rsidRPr="00A72CA8">
        <w:rPr>
          <w:sz w:val="16"/>
        </w:rPr>
        <w:t xml:space="preserve"> </w:t>
      </w:r>
      <w:r w:rsidRPr="00AA162A">
        <w:rPr>
          <w:rStyle w:val="Style13ptBold"/>
        </w:rPr>
        <w:t>in the</w:t>
      </w:r>
      <w:r w:rsidRPr="00A72CA8">
        <w:rPr>
          <w:sz w:val="16"/>
        </w:rPr>
        <w:t xml:space="preserve"> 2016 U.S. </w:t>
      </w:r>
      <w:r w:rsidRPr="00AA162A">
        <w:rPr>
          <w:rStyle w:val="Style13ptBold"/>
        </w:rPr>
        <w:t>presidential election</w:t>
      </w:r>
      <w:r w:rsidRPr="00A72CA8">
        <w:rPr>
          <w:sz w:val="16"/>
        </w:rPr>
        <w:t xml:space="preserve">. </w:t>
      </w:r>
      <w:r w:rsidRPr="00AA162A">
        <w:rPr>
          <w:rStyle w:val="Style13ptBold"/>
        </w:rPr>
        <w:t>Nonstate actors</w:t>
      </w:r>
      <w:r w:rsidRPr="00A72CA8">
        <w:rPr>
          <w:sz w:val="16"/>
        </w:rPr>
        <w:t xml:space="preserve">, including terrorist groups such as al Qaeda and the Islamic State group, </w:t>
      </w:r>
      <w:r w:rsidRPr="00AA162A">
        <w:rPr>
          <w:rStyle w:val="Style13ptBold"/>
        </w:rPr>
        <w:t xml:space="preserve">have used the internet for </w:t>
      </w:r>
      <w:r w:rsidRPr="00AA162A">
        <w:rPr>
          <w:rStyle w:val="Emphasis"/>
        </w:rPr>
        <w:t>recruiting</w:t>
      </w:r>
      <w:r w:rsidRPr="00AA162A">
        <w:rPr>
          <w:rStyle w:val="Style13ptBold"/>
        </w:rPr>
        <w:t xml:space="preserve"> combatants</w:t>
      </w:r>
      <w:r w:rsidRPr="00A72CA8">
        <w:rPr>
          <w:sz w:val="16"/>
        </w:rPr>
        <w:t xml:space="preserve"> and spreading fear. </w:t>
      </w:r>
      <w:r w:rsidRPr="00AA162A">
        <w:rPr>
          <w:rStyle w:val="Style13ptBold"/>
        </w:rPr>
        <w:t>Criminal groups</w:t>
      </w:r>
      <w:r w:rsidRPr="00A72CA8">
        <w:rPr>
          <w:sz w:val="16"/>
        </w:rPr>
        <w:t xml:space="preserve">, </w:t>
      </w:r>
      <w:r w:rsidRPr="00AA162A">
        <w:rPr>
          <w:rStyle w:val="Style13ptBold"/>
        </w:rPr>
        <w:t>including</w:t>
      </w:r>
      <w:r w:rsidRPr="00A72CA8">
        <w:rPr>
          <w:sz w:val="16"/>
        </w:rPr>
        <w:t xml:space="preserve"> some thought to be allied with state actors, such as </w:t>
      </w:r>
      <w:r w:rsidRPr="00AA162A">
        <w:rPr>
          <w:rStyle w:val="Style13ptBold"/>
        </w:rPr>
        <w:t>North Korea</w:t>
      </w:r>
      <w:r w:rsidRPr="00A72CA8">
        <w:rPr>
          <w:sz w:val="16"/>
        </w:rPr>
        <w:t xml:space="preserve">, </w:t>
      </w:r>
      <w:r w:rsidRPr="00AA162A">
        <w:rPr>
          <w:rStyle w:val="Style13ptBold"/>
        </w:rPr>
        <w:t xml:space="preserve">have used cyberspace to </w:t>
      </w:r>
      <w:r w:rsidRPr="00AA162A">
        <w:rPr>
          <w:rStyle w:val="Emphasis"/>
        </w:rPr>
        <w:t>extort money</w:t>
      </w:r>
      <w:r w:rsidRPr="00A72CA8">
        <w:rPr>
          <w:sz w:val="16"/>
        </w:rPr>
        <w:t xml:space="preserve"> from banks, municipalities, and individuals.</w:t>
      </w:r>
      <w:hyperlink r:id="rId34" w:anchor="endnote04" w:history="1">
        <w:r w:rsidRPr="00A72CA8">
          <w:rPr>
            <w:rStyle w:val="StyleUnderline"/>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5939BFA" w14:textId="77777777" w:rsidR="005716FD" w:rsidRPr="00A72CA8" w:rsidRDefault="005716FD" w:rsidP="005716FD">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13ptBold"/>
        </w:rPr>
        <w:t>Electronic components can</w:t>
      </w:r>
      <w:r w:rsidRPr="00E83D13">
        <w:rPr>
          <w:sz w:val="16"/>
        </w:rPr>
        <w:t xml:space="preserve"> also </w:t>
      </w:r>
      <w:r w:rsidRPr="00E83D13">
        <w:rPr>
          <w:rStyle w:val="Style13ptBold"/>
        </w:rPr>
        <w:t>be modified by hostile actors</w:t>
      </w:r>
      <w:r w:rsidRPr="00E83D13">
        <w:rPr>
          <w:sz w:val="16"/>
        </w:rPr>
        <w:t xml:space="preserve"> during production</w:t>
      </w:r>
      <w:r w:rsidRPr="00A72CA8">
        <w:rPr>
          <w:sz w:val="16"/>
        </w:rPr>
        <w:t xml:space="preserve">, transit, or insertion; </w:t>
      </w:r>
      <w:r w:rsidRPr="00AA162A">
        <w:rPr>
          <w:rStyle w:val="Style13ptBold"/>
        </w:rPr>
        <w:t xml:space="preserve">and </w:t>
      </w:r>
      <w:r w:rsidRPr="00C97C6B">
        <w:rPr>
          <w:rStyle w:val="Style13ptBold"/>
          <w:highlight w:val="cyan"/>
        </w:rPr>
        <w:t xml:space="preserve">the </w:t>
      </w:r>
      <w:r w:rsidRPr="00C97C6B">
        <w:rPr>
          <w:rStyle w:val="Emphasis"/>
          <w:highlight w:val="cyan"/>
        </w:rPr>
        <w:t>whole system</w:t>
      </w:r>
      <w:r w:rsidRPr="00AA162A">
        <w:rPr>
          <w:rStyle w:val="Style13ptBold"/>
        </w:rPr>
        <w:t xml:space="preserve"> itself </w:t>
      </w:r>
      <w:r w:rsidRPr="00EA2725">
        <w:rPr>
          <w:rStyle w:val="Style13ptBold"/>
        </w:rPr>
        <w:t xml:space="preserve">is </w:t>
      </w:r>
      <w:r w:rsidRPr="00C97C6B">
        <w:rPr>
          <w:rStyle w:val="Emphasis"/>
          <w:highlight w:val="cyan"/>
        </w:rPr>
        <w:t>depend</w:t>
      </w:r>
      <w:r w:rsidRPr="00EA2725">
        <w:rPr>
          <w:rStyle w:val="Emphasis"/>
        </w:rPr>
        <w:t>ent</w:t>
      </w:r>
      <w:r w:rsidRPr="00AA162A">
        <w:rPr>
          <w:rStyle w:val="Style13ptBold"/>
        </w:rPr>
        <w:t xml:space="preserve"> to a </w:t>
      </w:r>
      <w:r w:rsidRPr="00AA162A">
        <w:rPr>
          <w:rStyle w:val="Emphasis"/>
        </w:rPr>
        <w:t>considerable degree</w:t>
      </w:r>
      <w:r w:rsidRPr="00AA162A">
        <w:rPr>
          <w:rStyle w:val="Style13ptBold"/>
        </w:rPr>
        <w:t xml:space="preserve"> </w:t>
      </w:r>
      <w:r w:rsidRPr="00C97C6B">
        <w:rPr>
          <w:rStyle w:val="Style13ptBold"/>
          <w:highlight w:val="cyan"/>
        </w:rPr>
        <w:t xml:space="preserve">on the </w:t>
      </w:r>
      <w:r w:rsidRPr="001440C5">
        <w:rPr>
          <w:rStyle w:val="Emphasis"/>
        </w:rPr>
        <w:t xml:space="preserve">electrical </w:t>
      </w:r>
      <w:r w:rsidRPr="00C97C6B">
        <w:rPr>
          <w:rStyle w:val="Emphasis"/>
          <w:highlight w:val="cyan"/>
        </w:rPr>
        <w:t>grid</w:t>
      </w:r>
      <w:r w:rsidRPr="00C97C6B">
        <w:rPr>
          <w:sz w:val="16"/>
          <w:highlight w:val="cyan"/>
        </w:rPr>
        <w:t xml:space="preserve">, </w:t>
      </w:r>
      <w:r w:rsidRPr="00C97C6B">
        <w:rPr>
          <w:rStyle w:val="Style13ptBold"/>
          <w:highlight w:val="cyan"/>
        </w:rPr>
        <w:t>which</w:t>
      </w:r>
      <w:r w:rsidRPr="00AA162A">
        <w:rPr>
          <w:rStyle w:val="Style13ptBold"/>
        </w:rPr>
        <w:t xml:space="preserve"> itself </w:t>
      </w:r>
      <w:r w:rsidRPr="00C97C6B">
        <w:rPr>
          <w:rStyle w:val="Style13ptBold"/>
          <w:highlight w:val="cyan"/>
        </w:rPr>
        <w:t xml:space="preserve">is </w:t>
      </w:r>
      <w:r w:rsidRPr="00C97C6B">
        <w:rPr>
          <w:rStyle w:val="Emphasis"/>
          <w:highlight w:val="cyan"/>
        </w:rPr>
        <w:t>vulnerable</w:t>
      </w:r>
      <w:r w:rsidRPr="00AA162A">
        <w:rPr>
          <w:rStyle w:val="Style13ptBold"/>
        </w:rPr>
        <w:t xml:space="preserve"> to cyberattack and is far </w:t>
      </w:r>
      <w:r w:rsidRPr="00AA162A">
        <w:rPr>
          <w:rStyle w:val="Emphasis"/>
        </w:rPr>
        <w:t>less protected</w:t>
      </w:r>
      <w:r w:rsidRPr="00A72CA8">
        <w:rPr>
          <w:sz w:val="16"/>
        </w:rPr>
        <w:t xml:space="preserve">. Experienced </w:t>
      </w:r>
      <w:r w:rsidRPr="00AA162A">
        <w:rPr>
          <w:rStyle w:val="Style13ptBold"/>
        </w:rPr>
        <w:t>“</w:t>
      </w:r>
      <w:r w:rsidRPr="00C97C6B">
        <w:rPr>
          <w:rStyle w:val="Emphasis"/>
          <w:highlight w:val="cyan"/>
        </w:rPr>
        <w:t>cyberwarriors</w:t>
      </w:r>
      <w:r w:rsidRPr="00AA162A">
        <w:rPr>
          <w:rStyle w:val="Style13ptBold"/>
        </w:rPr>
        <w:t xml:space="preserve">” of every major power have been working for years to </w:t>
      </w:r>
      <w:r w:rsidRPr="00C97C6B">
        <w:rPr>
          <w:rStyle w:val="Style13ptBold"/>
          <w:highlight w:val="cyan"/>
        </w:rPr>
        <w:t xml:space="preserve">probe for </w:t>
      </w:r>
      <w:r w:rsidRPr="00C97C6B">
        <w:rPr>
          <w:rStyle w:val="Emphasis"/>
          <w:highlight w:val="cyan"/>
        </w:rPr>
        <w:t>weakness</w:t>
      </w:r>
      <w:r w:rsidRPr="00606F56">
        <w:rPr>
          <w:rStyle w:val="Emphasis"/>
        </w:rPr>
        <w:t>es</w:t>
      </w:r>
      <w:r w:rsidRPr="00AA162A">
        <w:rPr>
          <w:rStyle w:val="Style13ptBold"/>
        </w:rPr>
        <w:t xml:space="preserve"> in these syst</w:t>
      </w:r>
      <w:r w:rsidRPr="00500573">
        <w:rPr>
          <w:rStyle w:val="Style13ptBold"/>
        </w:rPr>
        <w:t xml:space="preserve">ems </w:t>
      </w:r>
      <w:r w:rsidRPr="00C97C6B">
        <w:rPr>
          <w:rStyle w:val="Style13ptBold"/>
          <w:highlight w:val="cyan"/>
        </w:rPr>
        <w:t>and</w:t>
      </w:r>
      <w:r w:rsidRPr="00A72CA8">
        <w:rPr>
          <w:sz w:val="16"/>
        </w:rPr>
        <w:t xml:space="preserve"> in many cases </w:t>
      </w:r>
      <w:r w:rsidRPr="00606F56">
        <w:rPr>
          <w:rStyle w:val="Style13ptBold"/>
        </w:rPr>
        <w:t xml:space="preserve">have </w:t>
      </w:r>
      <w:r w:rsidRPr="00C97C6B">
        <w:rPr>
          <w:rStyle w:val="Style13ptBold"/>
          <w:highlight w:val="cyan"/>
        </w:rPr>
        <w:t>devised</w:t>
      </w:r>
      <w:r w:rsidRPr="00500573">
        <w:rPr>
          <w:rStyle w:val="Style13ptBold"/>
        </w:rPr>
        <w:t xml:space="preserve"> cyberweapons</w:t>
      </w:r>
      <w:r w:rsidRPr="00A72CA8">
        <w:rPr>
          <w:sz w:val="16"/>
        </w:rPr>
        <w:t xml:space="preserve">, typically, </w:t>
      </w:r>
      <w:r w:rsidRPr="00500573">
        <w:rPr>
          <w:rStyle w:val="Style13ptBold"/>
        </w:rPr>
        <w:t>malicious software</w:t>
      </w:r>
      <w:r w:rsidRPr="00A72CA8">
        <w:rPr>
          <w:sz w:val="16"/>
        </w:rPr>
        <w:t xml:space="preserve"> (</w:t>
      </w:r>
      <w:r w:rsidRPr="00C97C6B">
        <w:rPr>
          <w:rStyle w:val="Emphasis"/>
          <w:highlight w:val="cyan"/>
        </w:rPr>
        <w:t>malware</w:t>
      </w:r>
      <w:r w:rsidRPr="00A72CA8">
        <w:rPr>
          <w:sz w:val="16"/>
        </w:rPr>
        <w:t xml:space="preserve">) </w:t>
      </w:r>
      <w:r w:rsidRPr="00AA162A">
        <w:rPr>
          <w:rStyle w:val="Style13ptBold"/>
        </w:rPr>
        <w:t>and computer viruses</w:t>
      </w:r>
      <w:r w:rsidRPr="00A72CA8">
        <w:rPr>
          <w:sz w:val="16"/>
        </w:rPr>
        <w:t>, to exploit those weaknesses for military advantage.</w:t>
      </w:r>
      <w:hyperlink r:id="rId35" w:anchor="endnote05" w:history="1">
        <w:r w:rsidRPr="00A72CA8">
          <w:rPr>
            <w:rStyle w:val="StyleUnderline"/>
            <w:sz w:val="16"/>
          </w:rPr>
          <w:t>5</w:t>
        </w:r>
      </w:hyperlink>
    </w:p>
    <w:bookmarkEnd w:id="19"/>
    <w:p w14:paraId="6AD3B5FC" w14:textId="77777777" w:rsidR="005716FD" w:rsidRPr="009D6CD2" w:rsidRDefault="005716FD" w:rsidP="005716FD">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13ptBold"/>
        </w:rPr>
        <w:t xml:space="preserve">the </w:t>
      </w:r>
      <w:r w:rsidRPr="00C97C6B">
        <w:rPr>
          <w:rStyle w:val="Style13ptBold"/>
          <w:highlight w:val="cyan"/>
        </w:rPr>
        <w:t xml:space="preserve">major </w:t>
      </w:r>
      <w:r w:rsidRPr="00C97C6B">
        <w:rPr>
          <w:rStyle w:val="Emphasis"/>
          <w:highlight w:val="cyan"/>
        </w:rPr>
        <w:t>nuclear powers</w:t>
      </w:r>
      <w:r w:rsidRPr="009D6CD2">
        <w:rPr>
          <w:sz w:val="16"/>
        </w:rPr>
        <w:t xml:space="preserve">, </w:t>
      </w:r>
      <w:r w:rsidRPr="009D6CD2">
        <w:rPr>
          <w:rStyle w:val="Style13ptBold"/>
        </w:rPr>
        <w:t>notably China</w:t>
      </w:r>
      <w:r w:rsidRPr="009D6CD2">
        <w:rPr>
          <w:sz w:val="16"/>
        </w:rPr>
        <w:t xml:space="preserve">, </w:t>
      </w:r>
      <w:r w:rsidRPr="009D6CD2">
        <w:rPr>
          <w:rStyle w:val="Style13ptBold"/>
        </w:rPr>
        <w:t>Russia</w:t>
      </w:r>
      <w:r w:rsidRPr="009D6CD2">
        <w:rPr>
          <w:sz w:val="16"/>
        </w:rPr>
        <w:t xml:space="preserve">, </w:t>
      </w:r>
      <w:r w:rsidRPr="009D6CD2">
        <w:rPr>
          <w:rStyle w:val="Style13ptBold"/>
        </w:rPr>
        <w:t>and the United States</w:t>
      </w:r>
      <w:r w:rsidRPr="009D6CD2">
        <w:rPr>
          <w:sz w:val="16"/>
        </w:rPr>
        <w:t xml:space="preserve">, </w:t>
      </w:r>
      <w:r w:rsidRPr="009D6CD2">
        <w:rPr>
          <w:rStyle w:val="Style13ptBold"/>
        </w:rPr>
        <w:t>along with</w:t>
      </w:r>
      <w:r w:rsidRPr="009D6CD2">
        <w:rPr>
          <w:sz w:val="16"/>
        </w:rPr>
        <w:t xml:space="preserve"> such secondary powers as </w:t>
      </w:r>
      <w:r w:rsidRPr="009D6CD2">
        <w:rPr>
          <w:rStyle w:val="Style13ptBold"/>
        </w:rPr>
        <w:t>Iran and North Korea</w:t>
      </w:r>
      <w:r w:rsidRPr="009D6CD2">
        <w:rPr>
          <w:sz w:val="16"/>
        </w:rPr>
        <w:t xml:space="preserve">, </w:t>
      </w:r>
      <w:r w:rsidRPr="00C97C6B">
        <w:rPr>
          <w:rStyle w:val="Style13ptBold"/>
          <w:highlight w:val="cyan"/>
        </w:rPr>
        <w:t>have established</w:t>
      </w:r>
      <w:r w:rsidRPr="009D6CD2">
        <w:rPr>
          <w:rStyle w:val="Style13ptBold"/>
        </w:rPr>
        <w:t xml:space="preserve"> </w:t>
      </w:r>
      <w:r w:rsidRPr="009D6CD2">
        <w:rPr>
          <w:rStyle w:val="Emphasis"/>
        </w:rPr>
        <w:t>extensive</w:t>
      </w:r>
      <w:r w:rsidRPr="009D6CD2">
        <w:rPr>
          <w:rStyle w:val="Style13ptBold"/>
        </w:rPr>
        <w:t xml:space="preserve"> </w:t>
      </w:r>
      <w:r w:rsidRPr="00C97C6B">
        <w:rPr>
          <w:rStyle w:val="Style13ptBold"/>
          <w:highlight w:val="cyan"/>
        </w:rPr>
        <w:t>cyberwarfare capabilities</w:t>
      </w:r>
      <w:r w:rsidRPr="009D6CD2">
        <w:rPr>
          <w:rStyle w:val="Style13ptBold"/>
        </w:rPr>
        <w:t xml:space="preserve"> and engage in </w:t>
      </w:r>
      <w:r w:rsidRPr="009D6CD2">
        <w:rPr>
          <w:rStyle w:val="Emphasis"/>
        </w:rPr>
        <w:t>offensive cyberoperations</w:t>
      </w:r>
      <w:r w:rsidRPr="009D6CD2">
        <w:rPr>
          <w:rStyle w:val="Style13ptBold"/>
        </w:rPr>
        <w:t xml:space="preserve"> on a </w:t>
      </w:r>
      <w:r w:rsidRPr="009D6CD2">
        <w:rPr>
          <w:rStyle w:val="Emphasis"/>
        </w:rPr>
        <w:t>regular basis</w:t>
      </w:r>
      <w:r w:rsidRPr="009D6CD2">
        <w:rPr>
          <w:sz w:val="16"/>
        </w:rPr>
        <w:t xml:space="preserve">, </w:t>
      </w:r>
      <w:r w:rsidRPr="009D6CD2">
        <w:rPr>
          <w:rStyle w:val="Style13ptBold"/>
        </w:rPr>
        <w:t xml:space="preserve">often </w:t>
      </w:r>
      <w:r w:rsidRPr="00C97C6B">
        <w:rPr>
          <w:rStyle w:val="Style13ptBold"/>
          <w:highlight w:val="cyan"/>
        </w:rPr>
        <w:t>aimed at</w:t>
      </w:r>
      <w:r w:rsidRPr="00EA2725">
        <w:rPr>
          <w:rStyle w:val="Style13ptBold"/>
        </w:rPr>
        <w:t xml:space="preserve"> </w:t>
      </w:r>
      <w:r w:rsidRPr="001440C5">
        <w:rPr>
          <w:rStyle w:val="Emphasis"/>
        </w:rPr>
        <w:t>critical</w:t>
      </w:r>
      <w:r w:rsidRPr="001440C5">
        <w:rPr>
          <w:rStyle w:val="Style13ptBold"/>
        </w:rPr>
        <w:t xml:space="preserve"> </w:t>
      </w:r>
      <w:r w:rsidRPr="00C97C6B">
        <w:rPr>
          <w:rStyle w:val="Style13ptBold"/>
          <w:highlight w:val="cyan"/>
        </w:rPr>
        <w:t xml:space="preserve">military </w:t>
      </w:r>
      <w:r w:rsidRPr="00C97C6B">
        <w:rPr>
          <w:rStyle w:val="Emphasis"/>
          <w:highlight w:val="cyan"/>
        </w:rPr>
        <w:t>infrastructure</w:t>
      </w:r>
      <w:r w:rsidRPr="009D6CD2">
        <w:rPr>
          <w:rStyle w:val="Style13ptBold"/>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56F98187" w14:textId="77777777" w:rsidR="005716FD" w:rsidRPr="009D6CD2" w:rsidRDefault="005716FD" w:rsidP="005716FD">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6" w:anchor="endnote06" w:history="1">
        <w:r w:rsidRPr="009D6CD2">
          <w:rPr>
            <w:rStyle w:val="StyleUnderline"/>
            <w:sz w:val="16"/>
            <w:szCs w:val="16"/>
          </w:rPr>
          <w:t>6</w:t>
        </w:r>
      </w:hyperlink>
    </w:p>
    <w:p w14:paraId="3CEAF0FC" w14:textId="77777777" w:rsidR="005716FD" w:rsidRPr="009D6CD2" w:rsidRDefault="005716FD" w:rsidP="005716FD">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7" w:anchor="endnote07" w:history="1">
        <w:r w:rsidRPr="009D6CD2">
          <w:rPr>
            <w:rStyle w:val="StyleUnderline"/>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1C2BBE54" w14:textId="77777777" w:rsidR="005716FD" w:rsidRPr="009D6CD2" w:rsidRDefault="005716FD" w:rsidP="005716FD">
      <w:pPr>
        <w:rPr>
          <w:sz w:val="16"/>
        </w:rPr>
      </w:pPr>
      <w:r w:rsidRPr="009D6CD2">
        <w:rPr>
          <w:rStyle w:val="Style13ptBold"/>
        </w:rPr>
        <w:t xml:space="preserve">Efforts by </w:t>
      </w:r>
      <w:r w:rsidRPr="009D6CD2">
        <w:rPr>
          <w:rStyle w:val="Emphasis"/>
        </w:rPr>
        <w:t>strategic rivals of</w:t>
      </w:r>
      <w:r w:rsidRPr="009D6CD2">
        <w:rPr>
          <w:rStyle w:val="Style13ptBold"/>
        </w:rPr>
        <w:t xml:space="preserve"> the United States to </w:t>
      </w:r>
      <w:r w:rsidRPr="009D6CD2">
        <w:rPr>
          <w:rStyle w:val="Emphasis"/>
        </w:rPr>
        <w:t>infiltrate</w:t>
      </w:r>
      <w:r w:rsidRPr="009D6CD2">
        <w:rPr>
          <w:rStyle w:val="Style13ptBold"/>
        </w:rPr>
        <w:t xml:space="preserve"> and eventually </w:t>
      </w:r>
      <w:r w:rsidRPr="009D6CD2">
        <w:rPr>
          <w:rStyle w:val="Emphasis"/>
        </w:rPr>
        <w:t>degrade</w:t>
      </w:r>
      <w:r w:rsidRPr="009D6CD2">
        <w:rPr>
          <w:rStyle w:val="Style13ptBold"/>
        </w:rPr>
        <w:t xml:space="preserve"> U.S. </w:t>
      </w:r>
      <w:r w:rsidRPr="009D6CD2">
        <w:rPr>
          <w:rStyle w:val="Emphasis"/>
        </w:rPr>
        <w:t>nuclear infrastructure</w:t>
      </w:r>
      <w:r w:rsidRPr="009D6CD2">
        <w:rPr>
          <w:rStyle w:val="Style13ptBold"/>
        </w:rPr>
        <w:t xml:space="preserve"> are far </w:t>
      </w:r>
      <w:r w:rsidRPr="009D6CD2">
        <w:rPr>
          <w:rStyle w:val="Emphasis"/>
        </w:rPr>
        <w:t>less documented</w:t>
      </w:r>
      <w:r w:rsidRPr="009D6CD2">
        <w:rPr>
          <w:rStyle w:val="Style13ptBold"/>
        </w:rPr>
        <w:t xml:space="preserve"> but thought to be </w:t>
      </w:r>
      <w:r w:rsidRPr="009D6CD2">
        <w:rPr>
          <w:rStyle w:val="Emphasis"/>
        </w:rPr>
        <w:t>no less prevalent</w:t>
      </w:r>
      <w:r w:rsidRPr="009D6CD2">
        <w:rPr>
          <w:sz w:val="16"/>
        </w:rPr>
        <w:t xml:space="preserve">. </w:t>
      </w:r>
      <w:r w:rsidRPr="00C97C6B">
        <w:rPr>
          <w:rStyle w:val="Style13ptBold"/>
          <w:highlight w:val="cyan"/>
        </w:rPr>
        <w:t>Russia</w:t>
      </w:r>
      <w:r w:rsidRPr="009D6CD2">
        <w:rPr>
          <w:sz w:val="16"/>
        </w:rPr>
        <w:t xml:space="preserve">, for example, </w:t>
      </w:r>
      <w:r w:rsidRPr="009D6CD2">
        <w:rPr>
          <w:rStyle w:val="Style13ptBold"/>
        </w:rPr>
        <w:t xml:space="preserve">is believed to </w:t>
      </w:r>
      <w:r w:rsidRPr="00606F56">
        <w:rPr>
          <w:rStyle w:val="Style13ptBold"/>
        </w:rPr>
        <w:t xml:space="preserve">have planted </w:t>
      </w:r>
      <w:r w:rsidRPr="00606F56">
        <w:rPr>
          <w:rStyle w:val="Emphasis"/>
        </w:rPr>
        <w:t>malware</w:t>
      </w:r>
      <w:r w:rsidRPr="00606F56">
        <w:rPr>
          <w:rStyle w:val="Style13ptBold"/>
        </w:rPr>
        <w:t xml:space="preserve"> in the U.S. electrical utility grid</w:t>
      </w:r>
      <w:r w:rsidRPr="00606F56">
        <w:rPr>
          <w:sz w:val="16"/>
        </w:rPr>
        <w:t xml:space="preserve">, </w:t>
      </w:r>
      <w:r w:rsidRPr="00606F56">
        <w:rPr>
          <w:rStyle w:val="Style13ptBold"/>
        </w:rPr>
        <w:t xml:space="preserve">possibly with the intent of </w:t>
      </w:r>
      <w:r w:rsidRPr="00C97C6B">
        <w:rPr>
          <w:rStyle w:val="Emphasis"/>
          <w:highlight w:val="cyan"/>
        </w:rPr>
        <w:t>cutting off</w:t>
      </w:r>
      <w:r w:rsidRPr="009D6CD2">
        <w:rPr>
          <w:rStyle w:val="Style13ptBold"/>
        </w:rPr>
        <w:t xml:space="preserve"> </w:t>
      </w:r>
      <w:r w:rsidRPr="006C113C">
        <w:rPr>
          <w:rStyle w:val="Style13ptBold"/>
        </w:rPr>
        <w:t xml:space="preserve">the </w:t>
      </w:r>
      <w:r w:rsidRPr="006C113C">
        <w:rPr>
          <w:rStyle w:val="Emphasis"/>
        </w:rPr>
        <w:t>flow</w:t>
      </w:r>
      <w:r w:rsidRPr="006C113C">
        <w:rPr>
          <w:rStyle w:val="Style13ptBold"/>
        </w:rPr>
        <w:t xml:space="preserve"> of </w:t>
      </w:r>
      <w:r w:rsidRPr="006C113C">
        <w:rPr>
          <w:rStyle w:val="Emphasis"/>
        </w:rPr>
        <w:t>electricity</w:t>
      </w:r>
      <w:r w:rsidRPr="006C113C">
        <w:rPr>
          <w:rStyle w:val="Style13ptBold"/>
        </w:rPr>
        <w:t xml:space="preserve"> to critical</w:t>
      </w:r>
      <w:r w:rsidRPr="009D6CD2">
        <w:rPr>
          <w:rStyle w:val="Style13ptBold"/>
        </w:rPr>
        <w:t xml:space="preserve"> </w:t>
      </w:r>
      <w:r w:rsidRPr="00C97C6B">
        <w:rPr>
          <w:rStyle w:val="Emphasis"/>
          <w:highlight w:val="cyan"/>
        </w:rPr>
        <w:t>NC3 facilities</w:t>
      </w:r>
      <w:r w:rsidRPr="009D6CD2">
        <w:rPr>
          <w:sz w:val="16"/>
        </w:rPr>
        <w:t xml:space="preserve"> in the event of a major crisis.</w:t>
      </w:r>
      <w:hyperlink r:id="rId38" w:anchor="endnote08" w:history="1">
        <w:r w:rsidRPr="009D6CD2">
          <w:rPr>
            <w:rStyle w:val="StyleUnderline"/>
            <w:sz w:val="16"/>
          </w:rPr>
          <w:t>8</w:t>
        </w:r>
      </w:hyperlink>
      <w:r w:rsidRPr="009D6CD2">
        <w:rPr>
          <w:sz w:val="16"/>
        </w:rPr>
        <w:t xml:space="preserve"> Indeed, </w:t>
      </w:r>
      <w:r w:rsidRPr="005D7E3F">
        <w:rPr>
          <w:rStyle w:val="Style13ptBold"/>
        </w:rPr>
        <w:t>every major power</w:t>
      </w:r>
      <w:r w:rsidRPr="005D7E3F">
        <w:rPr>
          <w:sz w:val="16"/>
        </w:rPr>
        <w:t xml:space="preserve">, including the United States, </w:t>
      </w:r>
      <w:r w:rsidRPr="005D7E3F">
        <w:rPr>
          <w:rStyle w:val="Style13ptBold"/>
        </w:rPr>
        <w:t xml:space="preserve">is believed to have </w:t>
      </w:r>
      <w:r w:rsidRPr="005D7E3F">
        <w:rPr>
          <w:rStyle w:val="Emphasis"/>
        </w:rPr>
        <w:t>crafted cyberweapons</w:t>
      </w:r>
      <w:r w:rsidRPr="005D7E3F">
        <w:rPr>
          <w:rStyle w:val="Style13ptBold"/>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55315AA1" w14:textId="77777777" w:rsidR="005716FD" w:rsidRPr="009D6CD2" w:rsidRDefault="005716FD" w:rsidP="005716FD">
      <w:pPr>
        <w:rPr>
          <w:sz w:val="16"/>
          <w:szCs w:val="16"/>
        </w:rPr>
      </w:pPr>
      <w:r w:rsidRPr="009D6CD2">
        <w:rPr>
          <w:sz w:val="16"/>
          <w:szCs w:val="16"/>
        </w:rPr>
        <w:t>Pathways to Escalation</w:t>
      </w:r>
    </w:p>
    <w:p w14:paraId="616EC294" w14:textId="77777777" w:rsidR="005716FD" w:rsidRPr="009D6CD2" w:rsidRDefault="005716FD" w:rsidP="005716FD">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9" w:anchor="endnote09" w:history="1">
        <w:r w:rsidRPr="009D6CD2">
          <w:rPr>
            <w:rStyle w:val="StyleUnderline"/>
            <w:sz w:val="16"/>
            <w:szCs w:val="16"/>
          </w:rPr>
          <w:t>9</w:t>
        </w:r>
      </w:hyperlink>
    </w:p>
    <w:p w14:paraId="712B9DC6" w14:textId="77777777" w:rsidR="005716FD" w:rsidRPr="009D6CD2" w:rsidRDefault="005716FD" w:rsidP="005716FD">
      <w:pPr>
        <w:rPr>
          <w:sz w:val="16"/>
        </w:rPr>
      </w:pPr>
      <w:r w:rsidRPr="005D7E3F">
        <w:rPr>
          <w:rStyle w:val="Style13ptBold"/>
        </w:rPr>
        <w:t>The first and</w:t>
      </w:r>
      <w:r w:rsidRPr="005D7E3F">
        <w:rPr>
          <w:sz w:val="16"/>
        </w:rPr>
        <w:t xml:space="preserve"> possibly </w:t>
      </w:r>
      <w:r w:rsidRPr="005D7E3F">
        <w:rPr>
          <w:rStyle w:val="Style13ptBold"/>
        </w:rPr>
        <w:t xml:space="preserve">most </w:t>
      </w:r>
      <w:r w:rsidRPr="005D7E3F">
        <w:rPr>
          <w:rStyle w:val="Emphasis"/>
        </w:rPr>
        <w:t>dangerous path</w:t>
      </w:r>
      <w:r w:rsidRPr="005D7E3F">
        <w:rPr>
          <w:rStyle w:val="Style13ptBold"/>
        </w:rPr>
        <w:t xml:space="preserve"> to </w:t>
      </w:r>
      <w:r w:rsidRPr="005D7E3F">
        <w:rPr>
          <w:rStyle w:val="Emphasis"/>
        </w:rPr>
        <w:t>escalation</w:t>
      </w:r>
      <w:r w:rsidRPr="005D7E3F">
        <w:rPr>
          <w:rStyle w:val="Style13ptBold"/>
        </w:rPr>
        <w:t xml:space="preserve"> would arise from</w:t>
      </w:r>
      <w:r w:rsidRPr="009D6CD2">
        <w:rPr>
          <w:rStyle w:val="Style13ptBold"/>
        </w:rPr>
        <w:t xml:space="preserve"> the </w:t>
      </w:r>
      <w:r w:rsidRPr="009D6CD2">
        <w:rPr>
          <w:rStyle w:val="Emphasis"/>
        </w:rPr>
        <w:t>early use</w:t>
      </w:r>
      <w:r w:rsidRPr="009D6CD2">
        <w:rPr>
          <w:rStyle w:val="Style13ptBold"/>
        </w:rPr>
        <w:t xml:space="preserve"> of </w:t>
      </w:r>
      <w:r w:rsidRPr="00C97C6B">
        <w:rPr>
          <w:rStyle w:val="Emphasis"/>
          <w:highlight w:val="cyan"/>
        </w:rPr>
        <w:t>cyberweapons</w:t>
      </w:r>
      <w:r w:rsidRPr="00C97C6B">
        <w:rPr>
          <w:rStyle w:val="Style13ptBold"/>
          <w:highlight w:val="cyan"/>
        </w:rPr>
        <w:t xml:space="preserve"> in a great power </w:t>
      </w:r>
      <w:r w:rsidRPr="00C97C6B">
        <w:rPr>
          <w:rStyle w:val="Emphasis"/>
          <w:highlight w:val="cyan"/>
        </w:rPr>
        <w:t>crisis</w:t>
      </w:r>
      <w:r w:rsidRPr="00C97C6B">
        <w:rPr>
          <w:rStyle w:val="Style13ptBold"/>
          <w:highlight w:val="cyan"/>
        </w:rPr>
        <w:t xml:space="preserve"> to</w:t>
      </w:r>
      <w:r w:rsidRPr="009D6CD2">
        <w:rPr>
          <w:rStyle w:val="Style13ptBold"/>
        </w:rPr>
        <w:t xml:space="preserve"> </w:t>
      </w:r>
      <w:r w:rsidRPr="00EA2725">
        <w:rPr>
          <w:rStyle w:val="Style13ptBold"/>
          <w:strike/>
          <w:sz w:val="16"/>
        </w:rPr>
        <w:t>paralyze</w:t>
      </w:r>
      <w:r w:rsidRPr="009D6CD2">
        <w:rPr>
          <w:rStyle w:val="Style13ptBold"/>
        </w:rPr>
        <w:t xml:space="preserve"> </w:t>
      </w:r>
      <w:r w:rsidRPr="00C97C6B">
        <w:rPr>
          <w:rStyle w:val="Emphasis"/>
          <w:highlight w:val="cyan"/>
        </w:rPr>
        <w:t>undermine</w:t>
      </w:r>
      <w:r w:rsidRPr="009D6CD2">
        <w:rPr>
          <w:rStyle w:val="Style13ptBold"/>
        </w:rPr>
        <w:t xml:space="preserve"> the vital </w:t>
      </w:r>
      <w:r w:rsidRPr="00EA2725">
        <w:rPr>
          <w:rStyle w:val="Style13ptBold"/>
        </w:rPr>
        <w:t>command</w:t>
      </w:r>
      <w:r w:rsidRPr="00EA2725">
        <w:rPr>
          <w:sz w:val="16"/>
        </w:rPr>
        <w:t xml:space="preserve">, </w:t>
      </w:r>
      <w:r w:rsidRPr="00EA2725">
        <w:rPr>
          <w:rStyle w:val="Style13ptBold"/>
        </w:rPr>
        <w:t>control</w:t>
      </w:r>
      <w:r w:rsidRPr="009D6CD2">
        <w:rPr>
          <w:sz w:val="16"/>
        </w:rPr>
        <w:t xml:space="preserve">, </w:t>
      </w:r>
      <w:r w:rsidRPr="009D6CD2">
        <w:rPr>
          <w:rStyle w:val="Style13ptBold"/>
        </w:rPr>
        <w:t>and communications capabilities of an adversary</w:t>
      </w:r>
      <w:r w:rsidRPr="009D6CD2">
        <w:rPr>
          <w:sz w:val="16"/>
        </w:rPr>
        <w:t xml:space="preserve">, many of which </w:t>
      </w:r>
      <w:r w:rsidRPr="00EA2725">
        <w:rPr>
          <w:rStyle w:val="Style13ptBold"/>
        </w:rPr>
        <w:t xml:space="preserve">serve </w:t>
      </w:r>
      <w:r w:rsidRPr="00C97C6B">
        <w:rPr>
          <w:rStyle w:val="Style13ptBold"/>
          <w:highlight w:val="cyan"/>
        </w:rPr>
        <w:t>nuclear</w:t>
      </w:r>
      <w:r w:rsidRPr="00EA2725">
        <w:rPr>
          <w:rStyle w:val="Style13ptBold"/>
        </w:rPr>
        <w:t xml:space="preserve"> and conventional </w:t>
      </w:r>
      <w:r w:rsidRPr="00C97C6B">
        <w:rPr>
          <w:rStyle w:val="Style13ptBold"/>
          <w:highlight w:val="cyan"/>
        </w:rPr>
        <w:t>forces</w:t>
      </w:r>
      <w:r w:rsidRPr="005D7E3F">
        <w:rPr>
          <w:sz w:val="16"/>
        </w:rPr>
        <w:t xml:space="preserve">. </w:t>
      </w:r>
      <w:r w:rsidRPr="005D7E3F">
        <w:rPr>
          <w:rStyle w:val="Style13ptBold"/>
        </w:rPr>
        <w:t>In the “</w:t>
      </w:r>
      <w:r w:rsidRPr="005D7E3F">
        <w:rPr>
          <w:rStyle w:val="Emphasis"/>
        </w:rPr>
        <w:t>fog of war</w:t>
      </w:r>
      <w:r w:rsidRPr="005D7E3F">
        <w:rPr>
          <w:rStyle w:val="Style13ptBold"/>
        </w:rPr>
        <w:t>”</w:t>
      </w:r>
      <w:r w:rsidRPr="005D7E3F">
        <w:rPr>
          <w:sz w:val="16"/>
        </w:rPr>
        <w:t xml:space="preserve"> that would naturally ensue from such an encounter</w:t>
      </w:r>
      <w:r w:rsidRPr="009D6CD2">
        <w:rPr>
          <w:sz w:val="16"/>
        </w:rPr>
        <w:t xml:space="preserve">, </w:t>
      </w:r>
      <w:r w:rsidRPr="00C97C6B">
        <w:rPr>
          <w:rStyle w:val="Style13ptBold"/>
          <w:highlight w:val="cyan"/>
        </w:rPr>
        <w:t>the recipient</w:t>
      </w:r>
      <w:r w:rsidRPr="009D6CD2">
        <w:rPr>
          <w:sz w:val="16"/>
        </w:rPr>
        <w:t xml:space="preserve"> of such an attack </w:t>
      </w:r>
      <w:r w:rsidRPr="006F0684">
        <w:rPr>
          <w:rStyle w:val="Style13ptBold"/>
        </w:rPr>
        <w:t>might fear</w:t>
      </w:r>
      <w:r w:rsidRPr="009D6CD2">
        <w:rPr>
          <w:rStyle w:val="Style13ptBold"/>
        </w:rPr>
        <w:t xml:space="preserve"> more punishing follow-up kinetic attacks</w:t>
      </w:r>
      <w:r w:rsidRPr="009D6CD2">
        <w:rPr>
          <w:sz w:val="16"/>
        </w:rPr>
        <w:t xml:space="preserve">, possibly including the use of nuclear weapons, </w:t>
      </w:r>
      <w:r w:rsidRPr="009D6CD2">
        <w:rPr>
          <w:rStyle w:val="Style13ptBold"/>
        </w:rPr>
        <w:t>and</w:t>
      </w:r>
      <w:r w:rsidRPr="009D6CD2">
        <w:rPr>
          <w:sz w:val="16"/>
        </w:rPr>
        <w:t xml:space="preserve">, </w:t>
      </w:r>
      <w:r w:rsidRPr="00C97C6B">
        <w:rPr>
          <w:rStyle w:val="Emphasis"/>
          <w:highlight w:val="cyan"/>
        </w:rPr>
        <w:t>fearing</w:t>
      </w:r>
      <w:r w:rsidRPr="00C97C6B">
        <w:rPr>
          <w:rStyle w:val="Style13ptBold"/>
          <w:highlight w:val="cyan"/>
        </w:rPr>
        <w:t xml:space="preserve"> the </w:t>
      </w:r>
      <w:r w:rsidRPr="00C97C6B">
        <w:rPr>
          <w:rStyle w:val="Emphasis"/>
          <w:highlight w:val="cyan"/>
        </w:rPr>
        <w:t>loss</w:t>
      </w:r>
      <w:r w:rsidRPr="00C97C6B">
        <w:rPr>
          <w:rStyle w:val="Style13ptBold"/>
          <w:highlight w:val="cyan"/>
        </w:rPr>
        <w:t xml:space="preserve"> of its</w:t>
      </w:r>
      <w:r w:rsidRPr="009D6CD2">
        <w:rPr>
          <w:rStyle w:val="Style13ptBold"/>
        </w:rPr>
        <w:t xml:space="preserve"> own </w:t>
      </w:r>
      <w:r w:rsidRPr="00C97C6B">
        <w:rPr>
          <w:rStyle w:val="Emphasis"/>
          <w:highlight w:val="cyan"/>
        </w:rPr>
        <w:t>arsenal</w:t>
      </w:r>
      <w:r w:rsidRPr="00C97C6B">
        <w:rPr>
          <w:sz w:val="16"/>
          <w:highlight w:val="cyan"/>
        </w:rPr>
        <w:t xml:space="preserve">, </w:t>
      </w:r>
      <w:r w:rsidRPr="00C97C6B">
        <w:rPr>
          <w:rStyle w:val="Emphasis"/>
          <w:highlight w:val="cyan"/>
        </w:rPr>
        <w:t>launch</w:t>
      </w:r>
      <w:r w:rsidRPr="00C97C6B">
        <w:rPr>
          <w:rStyle w:val="Style13ptBold"/>
          <w:highlight w:val="cyan"/>
        </w:rPr>
        <w:t xml:space="preserve"> </w:t>
      </w:r>
      <w:r w:rsidRPr="001440C5">
        <w:rPr>
          <w:rStyle w:val="Style13ptBold"/>
        </w:rPr>
        <w:t xml:space="preserve">its </w:t>
      </w:r>
      <w:r w:rsidRPr="00C97C6B">
        <w:rPr>
          <w:rStyle w:val="Style13ptBold"/>
          <w:highlight w:val="cyan"/>
        </w:rPr>
        <w:t xml:space="preserve">weapons </w:t>
      </w:r>
      <w:r w:rsidRPr="00C97C6B">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3150B85B" w14:textId="77777777" w:rsidR="005716FD" w:rsidRPr="006C113C" w:rsidRDefault="005716FD" w:rsidP="005716FD">
      <w:pPr>
        <w:rPr>
          <w:sz w:val="16"/>
        </w:rPr>
      </w:pPr>
      <w:r w:rsidRPr="009D6CD2">
        <w:rPr>
          <w:sz w:val="16"/>
        </w:rPr>
        <w:t>Speaking of a possible confrontation in Europe, for example, James N. Miller Jr. and Richard Fontaine wrote that “</w:t>
      </w:r>
      <w:r w:rsidRPr="00C97C6B">
        <w:rPr>
          <w:rStyle w:val="Style13ptBold"/>
          <w:highlight w:val="cyan"/>
        </w:rPr>
        <w:t>both sides</w:t>
      </w:r>
      <w:r w:rsidRPr="009D6CD2">
        <w:rPr>
          <w:rStyle w:val="Style13ptBold"/>
        </w:rPr>
        <w:t xml:space="preserve"> would </w:t>
      </w:r>
      <w:r w:rsidRPr="00C97C6B">
        <w:rPr>
          <w:rStyle w:val="Style13ptBold"/>
          <w:highlight w:val="cyan"/>
        </w:rPr>
        <w:t xml:space="preserve">have </w:t>
      </w:r>
      <w:r w:rsidRPr="00C97C6B">
        <w:rPr>
          <w:rStyle w:val="Emphasis"/>
          <w:highlight w:val="cyan"/>
        </w:rPr>
        <w:t>overwhelming incentives</w:t>
      </w:r>
      <w:r w:rsidRPr="00C97C6B">
        <w:rPr>
          <w:rStyle w:val="Style13ptBold"/>
          <w:highlight w:val="cyan"/>
        </w:rPr>
        <w:t xml:space="preserve"> to go </w:t>
      </w:r>
      <w:r w:rsidRPr="00C97C6B">
        <w:rPr>
          <w:rStyle w:val="Emphasis"/>
          <w:highlight w:val="cyan"/>
        </w:rPr>
        <w:t>early</w:t>
      </w:r>
      <w:r w:rsidRPr="009D6CD2">
        <w:rPr>
          <w:rStyle w:val="Style13ptBold"/>
        </w:rPr>
        <w:t xml:space="preserve"> with </w:t>
      </w:r>
      <w:r w:rsidRPr="009D6CD2">
        <w:rPr>
          <w:rStyle w:val="Emphasis"/>
        </w:rPr>
        <w:t>offensive</w:t>
      </w:r>
      <w:r w:rsidRPr="009D6CD2">
        <w:rPr>
          <w:rStyle w:val="Style13ptBold"/>
        </w:rPr>
        <w:t xml:space="preserve"> cyber and counter-space </w:t>
      </w:r>
      <w:r w:rsidRPr="009D6CD2">
        <w:rPr>
          <w:rStyle w:val="Emphasis"/>
        </w:rPr>
        <w:t>capabilities</w:t>
      </w:r>
      <w:r w:rsidRPr="009D6CD2">
        <w:rPr>
          <w:rStyle w:val="Style13ptBold"/>
        </w:rPr>
        <w:t xml:space="preserve"> to </w:t>
      </w:r>
      <w:r w:rsidRPr="009D6CD2">
        <w:rPr>
          <w:rStyle w:val="Emphasis"/>
        </w:rPr>
        <w:t>negate</w:t>
      </w:r>
      <w:r w:rsidRPr="009D6CD2">
        <w:rPr>
          <w:rStyle w:val="Style13ptBold"/>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13ptBold"/>
        </w:rPr>
        <w:t xml:space="preserve">it could result in huge </w:t>
      </w:r>
      <w:r w:rsidRPr="006C113C">
        <w:rPr>
          <w:rStyle w:val="Emphasis"/>
        </w:rPr>
        <w:t>military</w:t>
      </w:r>
      <w:r w:rsidRPr="006C113C">
        <w:rPr>
          <w:rStyle w:val="Style13ptBold"/>
        </w:rPr>
        <w:t xml:space="preserve"> and </w:t>
      </w:r>
      <w:r w:rsidRPr="006C113C">
        <w:rPr>
          <w:rStyle w:val="Emphasis"/>
        </w:rPr>
        <w:t>coercive advantage</w:t>
      </w:r>
      <w:r w:rsidRPr="006C113C">
        <w:rPr>
          <w:rStyle w:val="Style13ptBold"/>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13ptBold"/>
        </w:rPr>
        <w:t>the recipient might view the attacks on its critical command</w:t>
      </w:r>
      <w:r w:rsidRPr="00E85424">
        <w:rPr>
          <w:sz w:val="16"/>
        </w:rPr>
        <w:t xml:space="preserve">, </w:t>
      </w:r>
      <w:r w:rsidRPr="00E85424">
        <w:rPr>
          <w:rStyle w:val="Style13ptBold"/>
        </w:rPr>
        <w:t>control</w:t>
      </w:r>
      <w:r w:rsidRPr="00E85424">
        <w:rPr>
          <w:sz w:val="16"/>
        </w:rPr>
        <w:t xml:space="preserve">, </w:t>
      </w:r>
      <w:r w:rsidRPr="00E85424">
        <w:rPr>
          <w:rStyle w:val="Style13ptBold"/>
        </w:rPr>
        <w:t xml:space="preserve">and communications infrastructure as the </w:t>
      </w:r>
      <w:r w:rsidRPr="00E85424">
        <w:rPr>
          <w:rStyle w:val="Emphasis"/>
        </w:rPr>
        <w:t>prelude</w:t>
      </w:r>
      <w:r w:rsidRPr="00E85424">
        <w:rPr>
          <w:rStyle w:val="Style13ptBold"/>
        </w:rPr>
        <w:t xml:space="preserve"> to a </w:t>
      </w:r>
      <w:r w:rsidRPr="00E85424">
        <w:rPr>
          <w:rStyle w:val="Emphasis"/>
        </w:rPr>
        <w:t>full-scale attack</w:t>
      </w:r>
      <w:r w:rsidRPr="00E85424">
        <w:t xml:space="preserve"> </w:t>
      </w:r>
      <w:r w:rsidRPr="00E85424">
        <w:rPr>
          <w:rStyle w:val="Style13ptBold"/>
        </w:rPr>
        <w:t xml:space="preserve">aimed at </w:t>
      </w:r>
      <w:r w:rsidRPr="00E85424">
        <w:rPr>
          <w:rStyle w:val="Emphasis"/>
        </w:rPr>
        <w:t>neutralizing</w:t>
      </w:r>
      <w:r w:rsidRPr="00E85424">
        <w:rPr>
          <w:sz w:val="16"/>
        </w:rPr>
        <w:t xml:space="preserve"> </w:t>
      </w:r>
      <w:r w:rsidRPr="00E85424">
        <w:rPr>
          <w:rStyle w:val="Style13ptBold"/>
        </w:rPr>
        <w:t xml:space="preserve">its </w:t>
      </w:r>
      <w:r w:rsidRPr="00E85424">
        <w:rPr>
          <w:rStyle w:val="Emphasis"/>
        </w:rPr>
        <w:t>nuclear capabilities</w:t>
      </w:r>
      <w:r w:rsidRPr="00E85424">
        <w:rPr>
          <w:rStyle w:val="Style13ptBold"/>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0" w:anchor="endnote10" w:history="1">
        <w:r w:rsidRPr="006C113C">
          <w:rPr>
            <w:rStyle w:val="StyleUnderline"/>
            <w:sz w:val="16"/>
          </w:rPr>
          <w:t>10</w:t>
        </w:r>
      </w:hyperlink>
    </w:p>
    <w:p w14:paraId="00BD459E" w14:textId="77777777" w:rsidR="005716FD" w:rsidRPr="009D6CD2" w:rsidRDefault="005716FD" w:rsidP="005716FD">
      <w:pPr>
        <w:rPr>
          <w:rStyle w:val="Style13ptBold"/>
        </w:rPr>
      </w:pPr>
      <w:r w:rsidRPr="006C113C">
        <w:rPr>
          <w:rStyle w:val="Style13ptBold"/>
        </w:rPr>
        <w:t xml:space="preserve">What makes the insertion </w:t>
      </w:r>
      <w:r w:rsidRPr="00E85424">
        <w:rPr>
          <w:rStyle w:val="Style13ptBold"/>
        </w:rPr>
        <w:t xml:space="preserve">of </w:t>
      </w:r>
      <w:r w:rsidRPr="00E85424">
        <w:rPr>
          <w:rStyle w:val="Emphasis"/>
        </w:rPr>
        <w:t>latent malware</w:t>
      </w:r>
      <w:r w:rsidRPr="00E85424">
        <w:rPr>
          <w:rStyle w:val="Style13ptBold"/>
        </w:rPr>
        <w:t xml:space="preserve"> in an adversary’s NC3 systems so </w:t>
      </w:r>
      <w:r w:rsidRPr="00E85424">
        <w:rPr>
          <w:rStyle w:val="Emphasis"/>
        </w:rPr>
        <w:t>dangerous</w:t>
      </w:r>
      <w:r w:rsidRPr="00E85424">
        <w:rPr>
          <w:rStyle w:val="Style13ptBold"/>
        </w:rPr>
        <w:t xml:space="preserve"> is that it may not even </w:t>
      </w:r>
      <w:r w:rsidRPr="00E85424">
        <w:rPr>
          <w:rStyle w:val="Emphasis"/>
        </w:rPr>
        <w:t>need</w:t>
      </w:r>
      <w:r w:rsidRPr="00E85424">
        <w:rPr>
          <w:rStyle w:val="Style13ptBold"/>
        </w:rPr>
        <w:t xml:space="preserve"> to be </w:t>
      </w:r>
      <w:r w:rsidRPr="00E85424">
        <w:rPr>
          <w:rStyle w:val="Emphasis"/>
        </w:rPr>
        <w:t>activated</w:t>
      </w:r>
      <w:r w:rsidRPr="00E85424">
        <w:rPr>
          <w:rStyle w:val="Style13ptBold"/>
        </w:rPr>
        <w:t xml:space="preserve"> to </w:t>
      </w:r>
      <w:r w:rsidRPr="00E85424">
        <w:rPr>
          <w:rStyle w:val="Emphasis"/>
        </w:rPr>
        <w:t>increase</w:t>
      </w:r>
      <w:r w:rsidRPr="006C113C">
        <w:rPr>
          <w:rStyle w:val="Style13ptBold"/>
        </w:rPr>
        <w:t xml:space="preserve"> the </w:t>
      </w:r>
      <w:r w:rsidRPr="006C113C">
        <w:rPr>
          <w:rStyle w:val="Emphasis"/>
        </w:rPr>
        <w:t>risk</w:t>
      </w:r>
      <w:r w:rsidRPr="006C113C">
        <w:rPr>
          <w:rStyle w:val="Style13ptBold"/>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13ptBold"/>
        </w:rPr>
        <w:t xml:space="preserve">its </w:t>
      </w:r>
      <w:r w:rsidRPr="00C97C6B">
        <w:rPr>
          <w:rStyle w:val="Style13ptBold"/>
          <w:highlight w:val="cyan"/>
        </w:rPr>
        <w:t xml:space="preserve">leaders might </w:t>
      </w:r>
      <w:r w:rsidRPr="00C97C6B">
        <w:rPr>
          <w:rStyle w:val="Emphasis"/>
          <w:highlight w:val="cyan"/>
        </w:rPr>
        <w:t>not trust</w:t>
      </w:r>
      <w:r w:rsidRPr="009D6CD2">
        <w:rPr>
          <w:rStyle w:val="Style13ptBold"/>
        </w:rPr>
        <w:t xml:space="preserve"> the </w:t>
      </w:r>
      <w:r w:rsidRPr="00C97C6B">
        <w:rPr>
          <w:rStyle w:val="Style13ptBold"/>
          <w:highlight w:val="cyan"/>
        </w:rPr>
        <w:t>info</w:t>
      </w:r>
      <w:r w:rsidRPr="001440C5">
        <w:rPr>
          <w:rStyle w:val="Style13ptBold"/>
        </w:rPr>
        <w:t>rmation</w:t>
      </w:r>
      <w:r w:rsidRPr="009D6CD2">
        <w:rPr>
          <w:rStyle w:val="Style13ptBold"/>
        </w:rPr>
        <w:t xml:space="preserve"> provided by its early-warning systems in a crisis and might </w:t>
      </w:r>
      <w:r w:rsidRPr="009D6CD2">
        <w:rPr>
          <w:rStyle w:val="Emphasis"/>
        </w:rPr>
        <w:t>misconstrue</w:t>
      </w:r>
      <w:r w:rsidRPr="009D6CD2">
        <w:rPr>
          <w:rStyle w:val="Style13ptBold"/>
        </w:rPr>
        <w:t xml:space="preserve"> the </w:t>
      </w:r>
      <w:r w:rsidRPr="009D6CD2">
        <w:rPr>
          <w:rStyle w:val="Emphasis"/>
        </w:rPr>
        <w:t>nature</w:t>
      </w:r>
      <w:r w:rsidRPr="009D6CD2">
        <w:rPr>
          <w:rStyle w:val="Style13ptBold"/>
        </w:rPr>
        <w:t xml:space="preserve"> of an </w:t>
      </w:r>
      <w:r w:rsidRPr="009D6CD2">
        <w:rPr>
          <w:rStyle w:val="Emphasis"/>
        </w:rPr>
        <w:t>enemy attack</w:t>
      </w:r>
      <w:r w:rsidRPr="009D6CD2">
        <w:rPr>
          <w:sz w:val="16"/>
        </w:rPr>
        <w:t xml:space="preserve">, </w:t>
      </w:r>
      <w:r w:rsidRPr="00C97C6B">
        <w:rPr>
          <w:rStyle w:val="Style13ptBold"/>
          <w:highlight w:val="cyan"/>
        </w:rPr>
        <w:t xml:space="preserve">leading them to </w:t>
      </w:r>
      <w:r w:rsidRPr="00C97C6B">
        <w:rPr>
          <w:rStyle w:val="Emphasis"/>
          <w:highlight w:val="cyan"/>
        </w:rPr>
        <w:t>overreact</w:t>
      </w:r>
      <w:r w:rsidRPr="00C97C6B">
        <w:rPr>
          <w:rStyle w:val="Style13ptBold"/>
          <w:highlight w:val="cyan"/>
        </w:rPr>
        <w:t xml:space="preserve"> and</w:t>
      </w:r>
      <w:r w:rsidRPr="009D6CD2">
        <w:rPr>
          <w:rStyle w:val="Style13ptBold"/>
        </w:rPr>
        <w:t xml:space="preserve"> possibly </w:t>
      </w:r>
      <w:r w:rsidRPr="00C97C6B">
        <w:rPr>
          <w:rStyle w:val="Emphasis"/>
          <w:highlight w:val="cyan"/>
        </w:rPr>
        <w:t>launch</w:t>
      </w:r>
      <w:r w:rsidRPr="009D6CD2">
        <w:rPr>
          <w:rStyle w:val="Style13ptBold"/>
        </w:rPr>
        <w:t xml:space="preserve"> their </w:t>
      </w:r>
      <w:r w:rsidRPr="00C97C6B">
        <w:rPr>
          <w:rStyle w:val="Emphasis"/>
          <w:highlight w:val="cyan"/>
        </w:rPr>
        <w:t>nuc</w:t>
      </w:r>
      <w:r w:rsidRPr="001440C5">
        <w:rPr>
          <w:rStyle w:val="Emphasis"/>
        </w:rPr>
        <w:t>lear weapon</w:t>
      </w:r>
      <w:r w:rsidRPr="00C97C6B">
        <w:rPr>
          <w:rStyle w:val="Emphasis"/>
          <w:highlight w:val="cyan"/>
        </w:rPr>
        <w:t>s</w:t>
      </w:r>
      <w:r w:rsidRPr="006C113C">
        <w:rPr>
          <w:rStyle w:val="Style13ptBold"/>
        </w:rPr>
        <w:t xml:space="preserve"> out of </w:t>
      </w:r>
      <w:r w:rsidRPr="006C113C">
        <w:rPr>
          <w:rStyle w:val="Emphasis"/>
        </w:rPr>
        <w:t>fear</w:t>
      </w:r>
      <w:r w:rsidRPr="006C113C">
        <w:rPr>
          <w:rStyle w:val="Style13ptBold"/>
        </w:rPr>
        <w:t xml:space="preserve"> they are at </w:t>
      </w:r>
      <w:r w:rsidRPr="006C113C">
        <w:rPr>
          <w:rStyle w:val="Emphasis"/>
        </w:rPr>
        <w:t>risk</w:t>
      </w:r>
      <w:r w:rsidRPr="006C113C">
        <w:rPr>
          <w:rStyle w:val="Style13ptBold"/>
        </w:rPr>
        <w:t xml:space="preserve"> of</w:t>
      </w:r>
      <w:r w:rsidRPr="009D6CD2">
        <w:rPr>
          <w:rStyle w:val="Style13ptBold"/>
        </w:rPr>
        <w:t xml:space="preserve"> a </w:t>
      </w:r>
      <w:r w:rsidRPr="009D6CD2">
        <w:rPr>
          <w:rStyle w:val="Emphasis"/>
        </w:rPr>
        <w:t>preemptive strike</w:t>
      </w:r>
      <w:r w:rsidRPr="009D6CD2">
        <w:rPr>
          <w:rStyle w:val="Style13ptBold"/>
        </w:rPr>
        <w:t>.</w:t>
      </w:r>
    </w:p>
    <w:p w14:paraId="7824679B" w14:textId="77777777" w:rsidR="005716FD" w:rsidRDefault="005716FD" w:rsidP="005716FD">
      <w:pPr>
        <w:rPr>
          <w:sz w:val="16"/>
        </w:rPr>
      </w:pPr>
      <w:r w:rsidRPr="009D6CD2">
        <w:rPr>
          <w:sz w:val="16"/>
        </w:rPr>
        <w:t>“</w:t>
      </w:r>
      <w:r w:rsidRPr="009D6CD2">
        <w:rPr>
          <w:rStyle w:val="Style13ptBold"/>
        </w:rPr>
        <w:t xml:space="preserve">The </w:t>
      </w:r>
      <w:r w:rsidRPr="00C97C6B">
        <w:rPr>
          <w:rStyle w:val="Emphasis"/>
          <w:highlight w:val="cyan"/>
        </w:rPr>
        <w:t>uncertainty</w:t>
      </w:r>
      <w:r w:rsidRPr="009D6CD2">
        <w:rPr>
          <w:rStyle w:val="Style13ptBold"/>
        </w:rPr>
        <w:t xml:space="preserve"> caused by the unique character of a cyber threat </w:t>
      </w:r>
      <w:r w:rsidRPr="00C97C6B">
        <w:rPr>
          <w:rStyle w:val="Style13ptBold"/>
          <w:highlight w:val="cyan"/>
        </w:rPr>
        <w:t xml:space="preserve">could </w:t>
      </w:r>
      <w:r w:rsidRPr="00C97C6B">
        <w:rPr>
          <w:rStyle w:val="Emphasis"/>
          <w:highlight w:val="cyan"/>
        </w:rPr>
        <w:t>jeopardize</w:t>
      </w:r>
      <w:r w:rsidRPr="009D6CD2">
        <w:rPr>
          <w:rStyle w:val="Style13ptBold"/>
        </w:rPr>
        <w:t xml:space="preserve"> the </w:t>
      </w:r>
      <w:r w:rsidRPr="00C97C6B">
        <w:rPr>
          <w:rStyle w:val="Emphasis"/>
          <w:highlight w:val="cyan"/>
        </w:rPr>
        <w:t>credibility</w:t>
      </w:r>
      <w:r w:rsidRPr="00C97C6B">
        <w:rPr>
          <w:rStyle w:val="Style13ptBold"/>
          <w:highlight w:val="cyan"/>
        </w:rPr>
        <w:t xml:space="preserve"> of the </w:t>
      </w:r>
      <w:r w:rsidRPr="00C97C6B">
        <w:rPr>
          <w:rStyle w:val="Emphasis"/>
          <w:highlight w:val="cyan"/>
        </w:rPr>
        <w:t>nuclear deterrent</w:t>
      </w:r>
      <w:r w:rsidRPr="00C97C6B">
        <w:rPr>
          <w:rStyle w:val="Style13ptBold"/>
          <w:highlight w:val="cyan"/>
        </w:rPr>
        <w:t xml:space="preserve"> and </w:t>
      </w:r>
      <w:r w:rsidRPr="00C97C6B">
        <w:rPr>
          <w:rStyle w:val="Emphasis"/>
          <w:highlight w:val="cyan"/>
        </w:rPr>
        <w:t>undermine strategic stability</w:t>
      </w:r>
      <w:r w:rsidRPr="009D6CD2">
        <w:rPr>
          <w:rStyle w:val="Style13ptBold"/>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13ptBold"/>
        </w:rPr>
        <w:t>“[T]</w:t>
      </w:r>
      <w:r w:rsidRPr="006C113C">
        <w:rPr>
          <w:rStyle w:val="Style13ptBold"/>
        </w:rPr>
        <w:t xml:space="preserve">he introduction of a </w:t>
      </w:r>
      <w:r w:rsidRPr="006C113C">
        <w:rPr>
          <w:rStyle w:val="Emphasis"/>
        </w:rPr>
        <w:t>flaw</w:t>
      </w:r>
      <w:r w:rsidRPr="006C113C">
        <w:rPr>
          <w:rStyle w:val="Style13ptBold"/>
        </w:rPr>
        <w:t xml:space="preserve"> or </w:t>
      </w:r>
      <w:r w:rsidRPr="006C113C">
        <w:rPr>
          <w:rStyle w:val="Emphasis"/>
        </w:rPr>
        <w:t>malicious code</w:t>
      </w:r>
      <w:r w:rsidRPr="006C113C">
        <w:rPr>
          <w:rStyle w:val="Style13ptBold"/>
        </w:rPr>
        <w:t xml:space="preserve"> into nuclear weapons through the </w:t>
      </w:r>
      <w:r w:rsidRPr="006C113C">
        <w:rPr>
          <w:rStyle w:val="Emphasis"/>
        </w:rPr>
        <w:t>supply chain</w:t>
      </w:r>
      <w:r w:rsidRPr="006C113C">
        <w:rPr>
          <w:rStyle w:val="Style13ptBold"/>
        </w:rPr>
        <w:t xml:space="preserve"> that </w:t>
      </w:r>
      <w:r w:rsidRPr="006C113C">
        <w:rPr>
          <w:rStyle w:val="Emphasis"/>
        </w:rPr>
        <w:t>compromises</w:t>
      </w:r>
      <w:r w:rsidRPr="006C113C">
        <w:rPr>
          <w:rStyle w:val="Style13ptBold"/>
        </w:rPr>
        <w:t xml:space="preserve"> the </w:t>
      </w:r>
      <w:r w:rsidRPr="006C113C">
        <w:rPr>
          <w:rStyle w:val="Emphasis"/>
        </w:rPr>
        <w:t>effectiveness</w:t>
      </w:r>
      <w:r w:rsidRPr="006C113C">
        <w:rPr>
          <w:rStyle w:val="Style13ptBold"/>
        </w:rPr>
        <w:t xml:space="preserve"> of those </w:t>
      </w:r>
      <w:r w:rsidRPr="006C113C">
        <w:rPr>
          <w:rStyle w:val="Emphasis"/>
        </w:rPr>
        <w:t>weapons</w:t>
      </w:r>
      <w:r w:rsidRPr="006C113C">
        <w:rPr>
          <w:rStyle w:val="Style13ptBold"/>
        </w:rPr>
        <w:t xml:space="preserve"> could lead to a </w:t>
      </w:r>
      <w:r w:rsidRPr="006C113C">
        <w:rPr>
          <w:rStyle w:val="Emphasis"/>
        </w:rPr>
        <w:t>lack</w:t>
      </w:r>
      <w:r w:rsidRPr="006C113C">
        <w:rPr>
          <w:rStyle w:val="Style13ptBold"/>
        </w:rPr>
        <w:t xml:space="preserve"> of </w:t>
      </w:r>
      <w:r w:rsidRPr="006C113C">
        <w:rPr>
          <w:rStyle w:val="Emphasis"/>
        </w:rPr>
        <w:t>confidence</w:t>
      </w:r>
      <w:r w:rsidRPr="006C113C">
        <w:rPr>
          <w:rStyle w:val="Style13ptBold"/>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1" w:anchor="endnote11" w:history="1">
        <w:r w:rsidRPr="009D6CD2">
          <w:rPr>
            <w:rStyle w:val="StyleUnderline"/>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7A7A1C4" w14:textId="77777777" w:rsidR="005716FD" w:rsidRDefault="005716FD" w:rsidP="005716FD">
      <w:pPr>
        <w:rPr>
          <w:sz w:val="16"/>
        </w:rPr>
      </w:pPr>
    </w:p>
    <w:p w14:paraId="64F5B657" w14:textId="77777777" w:rsidR="005716FD" w:rsidRPr="009F6C33" w:rsidRDefault="005716FD" w:rsidP="005716FD">
      <w:pPr>
        <w:pStyle w:val="Heading4"/>
        <w:rPr>
          <w:u w:val="single"/>
        </w:rPr>
      </w:pPr>
      <w:r w:rsidRPr="009D6CD2">
        <w:rPr>
          <w:u w:val="single"/>
        </w:rPr>
        <w:t>Cracking down</w:t>
      </w:r>
      <w:r w:rsidRPr="009D6CD2">
        <w:t xml:space="preserve"> on anticompetitive patent licensing reintroduces </w:t>
      </w:r>
      <w:r w:rsidRPr="009F6C33">
        <w:rPr>
          <w:u w:val="single"/>
        </w:rPr>
        <w:t>cybersecurity enhancing</w:t>
      </w:r>
      <w:r w:rsidRPr="009F6C33">
        <w:t xml:space="preserve"> competition</w:t>
      </w:r>
      <w:r>
        <w:rPr>
          <w:u w:val="single"/>
        </w:rPr>
        <w:t>.</w:t>
      </w:r>
    </w:p>
    <w:p w14:paraId="41611527" w14:textId="77777777" w:rsidR="005716FD" w:rsidRPr="009D6CD2" w:rsidRDefault="005716FD" w:rsidP="005716FD">
      <w:r w:rsidRPr="009D6CD2">
        <w:rPr>
          <w:rStyle w:val="Emphasis1"/>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2" w:history="1">
        <w:r w:rsidRPr="009D6CD2">
          <w:rPr>
            <w:rStyle w:val="StyleUnderline"/>
          </w:rPr>
          <w:t>https://www2.lib.ku.edu/login?url=https://www.proquest.com/scholarly-journals/monopolies-monocultures-intersection-patents/docview/2442966690/se-2?accountid=14556</w:t>
        </w:r>
      </w:hyperlink>
      <w:r w:rsidRPr="009D6CD2">
        <w:t>)</w:t>
      </w:r>
    </w:p>
    <w:p w14:paraId="44754213" w14:textId="77777777" w:rsidR="005716FD" w:rsidRPr="009D6CD2" w:rsidRDefault="005716FD" w:rsidP="005716FD">
      <w:pPr>
        <w:rPr>
          <w:sz w:val="16"/>
          <w:szCs w:val="16"/>
        </w:rPr>
      </w:pPr>
      <w:r w:rsidRPr="009D6CD2">
        <w:rPr>
          <w:sz w:val="16"/>
          <w:szCs w:val="16"/>
        </w:rPr>
        <w:t xml:space="preserve">IV. LESSONS AND POLICY DIRECTIONS </w:t>
      </w:r>
    </w:p>
    <w:p w14:paraId="6174A2A0" w14:textId="77777777" w:rsidR="005716FD" w:rsidRPr="009D6CD2" w:rsidRDefault="005716FD" w:rsidP="005716FD">
      <w:pPr>
        <w:rPr>
          <w:sz w:val="16"/>
        </w:rPr>
      </w:pPr>
      <w:r w:rsidRPr="009D6CD2">
        <w:rPr>
          <w:rStyle w:val="Style13ptBold"/>
        </w:rPr>
        <w:t xml:space="preserve">The above discussion shows that patent protection can have </w:t>
      </w:r>
      <w:r w:rsidRPr="009D6CD2">
        <w:rPr>
          <w:rStyle w:val="Emphasis"/>
        </w:rPr>
        <w:t>mixed effects</w:t>
      </w:r>
      <w:r w:rsidRPr="009D6CD2">
        <w:rPr>
          <w:rStyle w:val="Style13ptBold"/>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C97C6B">
        <w:rPr>
          <w:rStyle w:val="Style13ptBold"/>
          <w:highlight w:val="cyan"/>
        </w:rPr>
        <w:t>patents</w:t>
      </w:r>
      <w:r w:rsidRPr="009F6C33">
        <w:rPr>
          <w:rStyle w:val="Style13ptBold"/>
        </w:rPr>
        <w:t xml:space="preserve"> </w:t>
      </w:r>
      <w:r w:rsidRPr="00F862B3">
        <w:rPr>
          <w:rStyle w:val="Style13ptBold"/>
        </w:rPr>
        <w:t xml:space="preserve">can </w:t>
      </w:r>
      <w:r w:rsidRPr="00C97C6B">
        <w:rPr>
          <w:rStyle w:val="Emphasis"/>
          <w:highlight w:val="cyan"/>
        </w:rPr>
        <w:t>stifle</w:t>
      </w:r>
      <w:r w:rsidRPr="009D6CD2">
        <w:rPr>
          <w:rStyle w:val="Style13ptBold"/>
        </w:rPr>
        <w:t xml:space="preserve"> innovation-producing and </w:t>
      </w:r>
      <w:r w:rsidRPr="00C97C6B">
        <w:rPr>
          <w:rStyle w:val="Style13ptBold"/>
          <w:highlight w:val="cyan"/>
        </w:rPr>
        <w:t xml:space="preserve">cybersecurity-enhancing </w:t>
      </w:r>
      <w:r w:rsidRPr="00C97C6B">
        <w:rPr>
          <w:rStyle w:val="Emphasis"/>
          <w:highlight w:val="cyan"/>
        </w:rPr>
        <w:t>competition</w:t>
      </w:r>
      <w:r w:rsidRPr="00C97C6B">
        <w:rPr>
          <w:rStyle w:val="Style13ptBold"/>
          <w:highlight w:val="cyan"/>
        </w:rPr>
        <w:t xml:space="preserve"> </w:t>
      </w:r>
      <w:r w:rsidRPr="009F6C33">
        <w:rPr>
          <w:rStyle w:val="Style13ptBold"/>
        </w:rPr>
        <w:t xml:space="preserve">and </w:t>
      </w:r>
      <w:r w:rsidRPr="00F862B3">
        <w:rPr>
          <w:rStyle w:val="Style13ptBold"/>
        </w:rPr>
        <w:t xml:space="preserve">can </w:t>
      </w:r>
      <w:r w:rsidRPr="00F862B3">
        <w:rPr>
          <w:rStyle w:val="Emphasis"/>
        </w:rPr>
        <w:t>stymie</w:t>
      </w:r>
      <w:r w:rsidRPr="009D6CD2">
        <w:rPr>
          <w:rStyle w:val="Style13ptBold"/>
        </w:rPr>
        <w:t xml:space="preserve"> the government’s own ability to achieve </w:t>
      </w:r>
      <w:r w:rsidRPr="009F6C33">
        <w:rPr>
          <w:rStyle w:val="Style13ptBold"/>
        </w:rPr>
        <w:t>national security</w:t>
      </w:r>
      <w:r w:rsidRPr="009D6CD2">
        <w:rPr>
          <w:rStyle w:val="Style13ptBold"/>
        </w:rPr>
        <w:t xml:space="preserve"> goals</w:t>
      </w:r>
      <w:r w:rsidRPr="009D6CD2">
        <w:rPr>
          <w:sz w:val="16"/>
        </w:rPr>
        <w:t>. To navigate the complex effects of patent policy on national security, policymakers may consider the following recommendations as guideposts.</w:t>
      </w:r>
    </w:p>
    <w:p w14:paraId="528FB827" w14:textId="77777777" w:rsidR="005716FD" w:rsidRPr="009D6CD2" w:rsidRDefault="005716FD" w:rsidP="005716FD">
      <w:pPr>
        <w:rPr>
          <w:sz w:val="16"/>
          <w:szCs w:val="16"/>
        </w:rPr>
      </w:pPr>
      <w:r w:rsidRPr="009D6CD2">
        <w:rPr>
          <w:sz w:val="16"/>
          <w:szCs w:val="16"/>
        </w:rPr>
        <w:t>A. Anticompetitive Patent Licensing</w:t>
      </w:r>
    </w:p>
    <w:p w14:paraId="6E989CD0" w14:textId="77777777" w:rsidR="005716FD" w:rsidRPr="00606F56" w:rsidRDefault="005716FD" w:rsidP="005716FD">
      <w:pPr>
        <w:rPr>
          <w:rStyle w:val="Style13ptBold"/>
        </w:rPr>
      </w:pPr>
      <w:r w:rsidRPr="00F862B3">
        <w:rPr>
          <w:rStyle w:val="Style13ptBold"/>
        </w:rPr>
        <w:t xml:space="preserve">An area </w:t>
      </w:r>
      <w:r w:rsidRPr="009F6C33">
        <w:rPr>
          <w:rStyle w:val="Style13ptBold"/>
        </w:rPr>
        <w:t>of</w:t>
      </w:r>
      <w:r w:rsidRPr="009D6CD2">
        <w:rPr>
          <w:rStyle w:val="Style13ptBold"/>
        </w:rPr>
        <w:t xml:space="preserve"> </w:t>
      </w:r>
      <w:r w:rsidRPr="009D6CD2">
        <w:rPr>
          <w:rStyle w:val="Emphasis"/>
        </w:rPr>
        <w:t xml:space="preserve">particular </w:t>
      </w:r>
      <w:r w:rsidRPr="009F6C33">
        <w:rPr>
          <w:rStyle w:val="Emphasis"/>
        </w:rPr>
        <w:t>concern</w:t>
      </w:r>
      <w:r w:rsidRPr="009F6C33">
        <w:rPr>
          <w:rStyle w:val="Style13ptBold"/>
        </w:rPr>
        <w:t xml:space="preserve"> should be</w:t>
      </w:r>
      <w:r w:rsidRPr="009D6CD2">
        <w:rPr>
          <w:rStyle w:val="Style13ptBold"/>
        </w:rPr>
        <w:t xml:space="preserve"> </w:t>
      </w:r>
      <w:r w:rsidRPr="00C97C6B">
        <w:rPr>
          <w:rStyle w:val="Style13ptBold"/>
          <w:highlight w:val="cyan"/>
        </w:rPr>
        <w:t>the use of patents</w:t>
      </w:r>
      <w:r w:rsidRPr="009D6CD2">
        <w:rPr>
          <w:rStyle w:val="Style13ptBold"/>
        </w:rPr>
        <w:t xml:space="preserve"> and </w:t>
      </w:r>
      <w:r w:rsidRPr="009F6C33">
        <w:rPr>
          <w:rStyle w:val="Emphasis"/>
        </w:rPr>
        <w:t>patent licensing</w:t>
      </w:r>
      <w:r w:rsidRPr="009D6CD2">
        <w:rPr>
          <w:rStyle w:val="Style13ptBold"/>
        </w:rPr>
        <w:t xml:space="preserve"> </w:t>
      </w:r>
      <w:r w:rsidRPr="009F6C33">
        <w:rPr>
          <w:rStyle w:val="Style13ptBold"/>
        </w:rPr>
        <w:t>strategies</w:t>
      </w:r>
      <w:r w:rsidRPr="009D6CD2">
        <w:rPr>
          <w:rStyle w:val="Style13ptBold"/>
        </w:rPr>
        <w:t xml:space="preserve"> </w:t>
      </w:r>
      <w:r w:rsidRPr="009F6C33">
        <w:rPr>
          <w:rStyle w:val="Style13ptBold"/>
        </w:rPr>
        <w:t xml:space="preserve">to </w:t>
      </w:r>
      <w:r w:rsidRPr="00C97C6B">
        <w:rPr>
          <w:rStyle w:val="Emphasis"/>
          <w:highlight w:val="cyan"/>
        </w:rPr>
        <w:t>diminish competition</w:t>
      </w:r>
      <w:r w:rsidRPr="009F6C33">
        <w:rPr>
          <w:rStyle w:val="Style13ptBold"/>
        </w:rPr>
        <w:t xml:space="preserve"> </w:t>
      </w:r>
      <w:r w:rsidRPr="00C97C6B">
        <w:rPr>
          <w:rStyle w:val="Style13ptBold"/>
          <w:highlight w:val="cyan"/>
        </w:rPr>
        <w:t>or</w:t>
      </w:r>
      <w:r w:rsidRPr="009F6C33">
        <w:rPr>
          <w:rStyle w:val="Style13ptBold"/>
        </w:rPr>
        <w:t xml:space="preserve"> </w:t>
      </w:r>
      <w:proofErr w:type="gramStart"/>
      <w:r w:rsidRPr="009F6C33">
        <w:rPr>
          <w:rStyle w:val="Style13ptBold"/>
        </w:rPr>
        <w:t>put up</w:t>
      </w:r>
      <w:proofErr w:type="gramEnd"/>
      <w:r w:rsidRPr="009F6C33">
        <w:rPr>
          <w:rStyle w:val="Style13ptBold"/>
        </w:rPr>
        <w:t xml:space="preserve"> road</w:t>
      </w:r>
      <w:r w:rsidRPr="00C97C6B">
        <w:rPr>
          <w:rStyle w:val="Emphasis"/>
          <w:highlight w:val="cyan"/>
        </w:rPr>
        <w:t>block</w:t>
      </w:r>
      <w:r w:rsidRPr="009F6C33">
        <w:rPr>
          <w:rStyle w:val="Style13ptBold"/>
        </w:rPr>
        <w:t xml:space="preserve">s to </w:t>
      </w:r>
      <w:r w:rsidRPr="00C97C6B">
        <w:rPr>
          <w:rStyle w:val="Emphasis"/>
          <w:highlight w:val="cyan"/>
        </w:rPr>
        <w:t>new</w:t>
      </w:r>
      <w:r w:rsidRPr="00F862B3">
        <w:rPr>
          <w:rStyle w:val="Emphasis"/>
        </w:rPr>
        <w:t xml:space="preserve"> </w:t>
      </w:r>
      <w:r w:rsidRPr="00C97C6B">
        <w:rPr>
          <w:rStyle w:val="Emphasis"/>
          <w:highlight w:val="cyan"/>
        </w:rPr>
        <w:t>entrants</w:t>
      </w:r>
      <w:r w:rsidRPr="009D6CD2">
        <w:rPr>
          <w:sz w:val="16"/>
        </w:rPr>
        <w:t xml:space="preserve">. </w:t>
      </w:r>
      <w:r w:rsidRPr="009D6CD2">
        <w:rPr>
          <w:rStyle w:val="Style13ptBold"/>
        </w:rPr>
        <w:t>Policymakers should certainly not supp</w:t>
      </w:r>
      <w:r w:rsidRPr="00606F56">
        <w:rPr>
          <w:rStyle w:val="Style13ptBold"/>
        </w:rPr>
        <w:t>ort these abuses of the patent system</w:t>
      </w:r>
      <w:r w:rsidRPr="00606F56">
        <w:rPr>
          <w:sz w:val="16"/>
        </w:rPr>
        <w:t xml:space="preserve">, </w:t>
      </w:r>
      <w:r w:rsidRPr="00606F56">
        <w:rPr>
          <w:rStyle w:val="Style13ptBold"/>
        </w:rPr>
        <w:t>and</w:t>
      </w:r>
      <w:r w:rsidRPr="00606F56">
        <w:rPr>
          <w:sz w:val="16"/>
        </w:rPr>
        <w:t xml:space="preserve"> indeed </w:t>
      </w:r>
      <w:r w:rsidRPr="00606F56">
        <w:rPr>
          <w:rStyle w:val="Style13ptBold"/>
        </w:rPr>
        <w:t>should take steps to prevent them.</w:t>
      </w:r>
    </w:p>
    <w:p w14:paraId="6FC4BFEF" w14:textId="77777777" w:rsidR="005716FD" w:rsidRPr="009D6CD2" w:rsidRDefault="005716FD" w:rsidP="005716FD">
      <w:pPr>
        <w:rPr>
          <w:sz w:val="16"/>
        </w:rPr>
      </w:pPr>
      <w:r w:rsidRPr="00C97C6B">
        <w:rPr>
          <w:rStyle w:val="Style13ptBold"/>
          <w:highlight w:val="cyan"/>
        </w:rPr>
        <w:t>In</w:t>
      </w:r>
      <w:r w:rsidRPr="00606F56">
        <w:rPr>
          <w:rStyle w:val="Style13ptBold"/>
        </w:rPr>
        <w:t xml:space="preserve"> the mobile </w:t>
      </w:r>
      <w:r w:rsidRPr="00C97C6B">
        <w:rPr>
          <w:rStyle w:val="Style13ptBold"/>
          <w:highlight w:val="cyan"/>
        </w:rPr>
        <w:t>comm</w:t>
      </w:r>
      <w:r w:rsidRPr="00606F56">
        <w:rPr>
          <w:rStyle w:val="Style13ptBold"/>
        </w:rPr>
        <w:t>unication</w:t>
      </w:r>
      <w:r w:rsidRPr="00C97C6B">
        <w:rPr>
          <w:rStyle w:val="Style13ptBold"/>
          <w:highlight w:val="cyan"/>
        </w:rPr>
        <w:t>s</w:t>
      </w:r>
      <w:r w:rsidRPr="00606F56">
        <w:rPr>
          <w:rStyle w:val="Style13ptBold"/>
        </w:rPr>
        <w:t xml:space="preserve"> space</w:t>
      </w:r>
      <w:r w:rsidRPr="00606F56">
        <w:rPr>
          <w:sz w:val="16"/>
        </w:rPr>
        <w:t xml:space="preserve">, </w:t>
      </w:r>
      <w:r w:rsidRPr="00606F56">
        <w:rPr>
          <w:rStyle w:val="Style13ptBold"/>
        </w:rPr>
        <w:t>patent</w:t>
      </w:r>
      <w:r w:rsidRPr="00F862B3">
        <w:rPr>
          <w:rStyle w:val="Style13ptBold"/>
        </w:rPr>
        <w:t xml:space="preserve"> </w:t>
      </w:r>
      <w:r w:rsidRPr="00C97C6B">
        <w:rPr>
          <w:rStyle w:val="Style13ptBold"/>
          <w:highlight w:val="cyan"/>
        </w:rPr>
        <w:t>licensing</w:t>
      </w:r>
      <w:r w:rsidRPr="009D6CD2">
        <w:rPr>
          <w:rStyle w:val="Style13ptBold"/>
        </w:rPr>
        <w:t xml:space="preserve"> already </w:t>
      </w:r>
      <w:r w:rsidRPr="00C97C6B">
        <w:rPr>
          <w:rStyle w:val="Style13ptBold"/>
          <w:highlight w:val="cyan"/>
        </w:rPr>
        <w:t xml:space="preserve">plays an </w:t>
      </w:r>
      <w:r w:rsidRPr="00C97C6B">
        <w:rPr>
          <w:rStyle w:val="Emphasis"/>
          <w:highlight w:val="cyan"/>
        </w:rPr>
        <w:t>outsized</w:t>
      </w:r>
      <w:r w:rsidRPr="00C97C6B">
        <w:rPr>
          <w:rStyle w:val="Style13ptBold"/>
          <w:highlight w:val="cyan"/>
        </w:rPr>
        <w:t xml:space="preserve"> role</w:t>
      </w:r>
      <w:r w:rsidRPr="009D6CD2">
        <w:rPr>
          <w:sz w:val="16"/>
        </w:rPr>
        <w:t xml:space="preserve">. </w:t>
      </w:r>
      <w:r w:rsidRPr="009D6CD2">
        <w:rPr>
          <w:rStyle w:val="Style13ptBold"/>
        </w:rPr>
        <w:t>There are</w:t>
      </w:r>
      <w:r w:rsidRPr="009D6CD2">
        <w:rPr>
          <w:sz w:val="16"/>
        </w:rPr>
        <w:t xml:space="preserve"> reportedly </w:t>
      </w:r>
      <w:r w:rsidRPr="009D6CD2">
        <w:rPr>
          <w:rStyle w:val="Style13ptBold"/>
        </w:rPr>
        <w:t xml:space="preserve">between 250,000 and </w:t>
      </w:r>
      <w:r w:rsidRPr="00C97C6B">
        <w:rPr>
          <w:rStyle w:val="Style13ptBold"/>
          <w:highlight w:val="cyan"/>
        </w:rPr>
        <w:t>314,000</w:t>
      </w:r>
      <w:r w:rsidRPr="009D6CD2">
        <w:rPr>
          <w:rStyle w:val="Style13ptBold"/>
        </w:rPr>
        <w:t xml:space="preserve"> patents on the smartphone alone</w:t>
      </w:r>
      <w:r w:rsidRPr="009D6CD2">
        <w:rPr>
          <w:sz w:val="16"/>
        </w:rPr>
        <w:t xml:space="preserve">, </w:t>
      </w:r>
      <w:r w:rsidRPr="009D6CD2">
        <w:rPr>
          <w:rStyle w:val="Style13ptBold"/>
        </w:rPr>
        <w:t>and litigation over cell phone technologies has lasted decades by now</w:t>
      </w:r>
      <w:r w:rsidRPr="009D6CD2">
        <w:rPr>
          <w:sz w:val="16"/>
        </w:rPr>
        <w:t xml:space="preserve">. </w:t>
      </w:r>
      <w:r w:rsidRPr="009F6C33">
        <w:rPr>
          <w:rStyle w:val="Style13ptBold"/>
        </w:rPr>
        <w:t>Patents will</w:t>
      </w:r>
      <w:r w:rsidRPr="009D6CD2">
        <w:rPr>
          <w:rStyle w:val="Style13ptBold"/>
        </w:rPr>
        <w:t xml:space="preserve"> thus </w:t>
      </w:r>
      <w:r w:rsidRPr="009D6CD2">
        <w:rPr>
          <w:rStyle w:val="Emphasis"/>
        </w:rPr>
        <w:t>inevitably</w:t>
      </w:r>
      <w:r w:rsidRPr="009D6CD2">
        <w:rPr>
          <w:rStyle w:val="Style13ptBold"/>
        </w:rPr>
        <w:t xml:space="preserve"> </w:t>
      </w:r>
      <w:r w:rsidRPr="00F862B3">
        <w:rPr>
          <w:rStyle w:val="Style13ptBold"/>
        </w:rPr>
        <w:t xml:space="preserve">have an </w:t>
      </w:r>
      <w:r w:rsidRPr="009F6C33">
        <w:rPr>
          <w:rStyle w:val="Emphasis"/>
        </w:rPr>
        <w:t>impact</w:t>
      </w:r>
      <w:r w:rsidRPr="009F6C33">
        <w:rPr>
          <w:rStyle w:val="Style13ptBold"/>
        </w:rPr>
        <w:t xml:space="preserve"> </w:t>
      </w:r>
      <w:r w:rsidRPr="00C97C6B">
        <w:rPr>
          <w:rStyle w:val="Style13ptBold"/>
          <w:highlight w:val="cyan"/>
        </w:rPr>
        <w:t>on</w:t>
      </w:r>
      <w:r w:rsidRPr="00F862B3">
        <w:rPr>
          <w:rStyle w:val="Style13ptBold"/>
        </w:rPr>
        <w:t xml:space="preserve"> technologies like</w:t>
      </w:r>
      <w:r w:rsidRPr="00C97C6B">
        <w:rPr>
          <w:rStyle w:val="Style13ptBold"/>
          <w:highlight w:val="cyan"/>
        </w:rPr>
        <w:t xml:space="preserve"> </w:t>
      </w:r>
      <w:r w:rsidRPr="00C97C6B">
        <w:rPr>
          <w:rStyle w:val="Emphasis"/>
          <w:highlight w:val="cyan"/>
        </w:rPr>
        <w:t>5G</w:t>
      </w:r>
      <w:r w:rsidRPr="009D6CD2">
        <w:rPr>
          <w:rStyle w:val="Style13ptBold"/>
        </w:rPr>
        <w:t xml:space="preserve"> or the </w:t>
      </w:r>
      <w:r w:rsidRPr="009D6CD2">
        <w:rPr>
          <w:rStyle w:val="Emphasis"/>
        </w:rPr>
        <w:t>I</w:t>
      </w:r>
      <w:r w:rsidRPr="009D6CD2">
        <w:rPr>
          <w:rStyle w:val="Style13ptBold"/>
        </w:rPr>
        <w:t xml:space="preserve">nternet </w:t>
      </w:r>
      <w:r w:rsidRPr="009D6CD2">
        <w:rPr>
          <w:rStyle w:val="Emphasis"/>
        </w:rPr>
        <w:t>o</w:t>
      </w:r>
      <w:r w:rsidRPr="009D6CD2">
        <w:rPr>
          <w:rStyle w:val="Style13ptBold"/>
        </w:rPr>
        <w:t xml:space="preserve">f </w:t>
      </w:r>
      <w:r w:rsidRPr="009D6CD2">
        <w:rPr>
          <w:rStyle w:val="Emphasis"/>
        </w:rPr>
        <w:t>T</w:t>
      </w:r>
      <w:r w:rsidRPr="009D6CD2">
        <w:rPr>
          <w:rStyle w:val="Style13ptBold"/>
        </w:rPr>
        <w:t>hings</w:t>
      </w:r>
      <w:r w:rsidRPr="009D6CD2">
        <w:rPr>
          <w:sz w:val="16"/>
        </w:rPr>
        <w:t>, so the question is what that impact will be.</w:t>
      </w:r>
    </w:p>
    <w:p w14:paraId="6A043513" w14:textId="77777777" w:rsidR="005716FD" w:rsidRPr="009D6CD2" w:rsidRDefault="005716FD" w:rsidP="005716FD">
      <w:pPr>
        <w:rPr>
          <w:sz w:val="16"/>
        </w:rPr>
      </w:pPr>
      <w:r w:rsidRPr="009D6CD2">
        <w:rPr>
          <w:rStyle w:val="Style13ptBold"/>
        </w:rPr>
        <w:t>Patents are supposed to encourage innovation</w:t>
      </w:r>
      <w:r w:rsidRPr="009D6CD2">
        <w:rPr>
          <w:sz w:val="16"/>
        </w:rPr>
        <w:t xml:space="preserve">, </w:t>
      </w:r>
      <w:r w:rsidRPr="009D6CD2">
        <w:rPr>
          <w:rStyle w:val="Style13ptBold"/>
        </w:rPr>
        <w:t xml:space="preserve">but research finds that patents alone will not do so; </w:t>
      </w:r>
      <w:r w:rsidRPr="009D6CD2">
        <w:rPr>
          <w:rStyle w:val="Emphasis"/>
        </w:rPr>
        <w:t>competition</w:t>
      </w:r>
      <w:r w:rsidRPr="009D6CD2">
        <w:rPr>
          <w:rStyle w:val="Style13ptBold"/>
        </w:rPr>
        <w:t xml:space="preserve"> is another </w:t>
      </w:r>
      <w:r w:rsidRPr="009D6CD2">
        <w:rPr>
          <w:rStyle w:val="Emphasis"/>
        </w:rPr>
        <w:t>requirement</w:t>
      </w:r>
      <w:r w:rsidRPr="009D6CD2">
        <w:rPr>
          <w:rStyle w:val="Style13ptBold"/>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w:t>
      </w:r>
      <w:r w:rsidRPr="00606F56">
        <w:rPr>
          <w:sz w:val="16"/>
        </w:rPr>
        <w:t xml:space="preserve">enjoyed a boost in innovation greater than that experienced in weak-patent countries.185 In other words, </w:t>
      </w:r>
      <w:r w:rsidRPr="00606F56">
        <w:rPr>
          <w:rStyle w:val="Style13ptBold"/>
        </w:rPr>
        <w:t xml:space="preserve">strong patent protection is </w:t>
      </w:r>
      <w:r w:rsidRPr="00606F56">
        <w:rPr>
          <w:rStyle w:val="Emphasis"/>
        </w:rPr>
        <w:t>complementary</w:t>
      </w:r>
      <w:r w:rsidRPr="00606F56">
        <w:rPr>
          <w:rStyle w:val="Style13ptBold"/>
        </w:rPr>
        <w:t xml:space="preserve"> to strong competition</w:t>
      </w:r>
      <w:r w:rsidRPr="00606F56">
        <w:rPr>
          <w:sz w:val="16"/>
        </w:rPr>
        <w:t xml:space="preserve">; </w:t>
      </w:r>
      <w:r w:rsidRPr="00606F56">
        <w:rPr>
          <w:rStyle w:val="Style13ptBold"/>
        </w:rPr>
        <w:t xml:space="preserve">the former </w:t>
      </w:r>
      <w:r w:rsidRPr="00606F56">
        <w:rPr>
          <w:rStyle w:val="Emphasis"/>
        </w:rPr>
        <w:t>does not</w:t>
      </w:r>
      <w:r w:rsidRPr="00606F56">
        <w:rPr>
          <w:rStyle w:val="Style13ptBold"/>
        </w:rPr>
        <w:t xml:space="preserve"> promote </w:t>
      </w:r>
      <w:r w:rsidRPr="00606F56">
        <w:rPr>
          <w:rStyle w:val="Emphasis"/>
        </w:rPr>
        <w:t>innovation</w:t>
      </w:r>
      <w:r w:rsidRPr="00606F56">
        <w:rPr>
          <w:rStyle w:val="Style13ptBold"/>
        </w:rPr>
        <w:t xml:space="preserve"> without the </w:t>
      </w:r>
      <w:r w:rsidRPr="00606F56">
        <w:rPr>
          <w:rStyle w:val="Emphasis"/>
        </w:rPr>
        <w:t>latter</w:t>
      </w:r>
      <w:r w:rsidRPr="00606F56">
        <w:rPr>
          <w:sz w:val="16"/>
        </w:rPr>
        <w:t xml:space="preserve">. The practical import of this research is that patent protection is beneficial up to a point, but </w:t>
      </w:r>
      <w:r w:rsidRPr="00606F56">
        <w:rPr>
          <w:rStyle w:val="Style13ptBold"/>
        </w:rPr>
        <w:t>to the extent that patents</w:t>
      </w:r>
      <w:r w:rsidRPr="00606F56">
        <w:rPr>
          <w:sz w:val="16"/>
        </w:rPr>
        <w:t>—</w:t>
      </w:r>
      <w:r w:rsidRPr="00606F56">
        <w:rPr>
          <w:rStyle w:val="Style13ptBold"/>
        </w:rPr>
        <w:t>or</w:t>
      </w:r>
      <w:r w:rsidRPr="00606F56">
        <w:rPr>
          <w:sz w:val="16"/>
        </w:rPr>
        <w:t>, more commonly,</w:t>
      </w:r>
      <w:r w:rsidRPr="009D6CD2">
        <w:rPr>
          <w:sz w:val="16"/>
        </w:rPr>
        <w:t xml:space="preserve"> </w:t>
      </w:r>
      <w:r w:rsidRPr="009F6C33">
        <w:rPr>
          <w:rStyle w:val="Emphasis"/>
        </w:rPr>
        <w:t>legal strategies</w:t>
      </w:r>
      <w:r w:rsidRPr="009F6C33">
        <w:t xml:space="preserve"> </w:t>
      </w:r>
      <w:r w:rsidRPr="009F6C33">
        <w:rPr>
          <w:rStyle w:val="Style13ptBold"/>
        </w:rPr>
        <w:t xml:space="preserve">involving </w:t>
      </w:r>
      <w:r w:rsidRPr="00C97C6B">
        <w:rPr>
          <w:rStyle w:val="Style13ptBold"/>
          <w:highlight w:val="cyan"/>
        </w:rPr>
        <w:t>patents</w:t>
      </w:r>
      <w:r w:rsidRPr="009F6C33">
        <w:rPr>
          <w:sz w:val="16"/>
        </w:rPr>
        <w:t>—</w:t>
      </w:r>
      <w:r w:rsidRPr="00C97C6B">
        <w:rPr>
          <w:rStyle w:val="Emphasis"/>
          <w:highlight w:val="cyan"/>
        </w:rPr>
        <w:t>overreach</w:t>
      </w:r>
      <w:r w:rsidRPr="009F6C33">
        <w:rPr>
          <w:rStyle w:val="Style13ptBold"/>
        </w:rPr>
        <w:t xml:space="preserve"> to </w:t>
      </w:r>
      <w:r w:rsidRPr="009F6C33">
        <w:rPr>
          <w:rStyle w:val="Emphasis"/>
        </w:rPr>
        <w:t>suppress competition</w:t>
      </w:r>
      <w:r w:rsidRPr="009D6CD2">
        <w:rPr>
          <w:sz w:val="16"/>
        </w:rPr>
        <w:t xml:space="preserve">, </w:t>
      </w:r>
      <w:r w:rsidRPr="009D6CD2">
        <w:rPr>
          <w:rStyle w:val="Style13ptBold"/>
        </w:rPr>
        <w:t xml:space="preserve">that </w:t>
      </w:r>
      <w:r w:rsidRPr="009F6C33">
        <w:rPr>
          <w:rStyle w:val="Style13ptBold"/>
        </w:rPr>
        <w:t xml:space="preserve">overreach </w:t>
      </w:r>
      <w:r w:rsidRPr="00C97C6B">
        <w:rPr>
          <w:rStyle w:val="Style13ptBold"/>
          <w:highlight w:val="cyan"/>
        </w:rPr>
        <w:t>should</w:t>
      </w:r>
      <w:r w:rsidRPr="009F6C33">
        <w:rPr>
          <w:rStyle w:val="Style13ptBold"/>
        </w:rPr>
        <w:t xml:space="preserve"> be </w:t>
      </w:r>
      <w:r w:rsidRPr="00C97C6B">
        <w:rPr>
          <w:rStyle w:val="Emphasis"/>
          <w:highlight w:val="cyan"/>
        </w:rPr>
        <w:t>cause</w:t>
      </w:r>
      <w:r w:rsidRPr="009F6C33">
        <w:rPr>
          <w:rStyle w:val="Style13ptBold"/>
        </w:rPr>
        <w:t xml:space="preserve"> for </w:t>
      </w:r>
      <w:r w:rsidRPr="00C97C6B">
        <w:rPr>
          <w:rStyle w:val="Emphasis"/>
          <w:highlight w:val="cyan"/>
        </w:rPr>
        <w:t>concern</w:t>
      </w:r>
      <w:r w:rsidRPr="009D6CD2">
        <w:rPr>
          <w:sz w:val="16"/>
        </w:rPr>
        <w:t>.</w:t>
      </w:r>
    </w:p>
    <w:p w14:paraId="3E75007B" w14:textId="77777777" w:rsidR="005716FD" w:rsidRPr="009D6CD2" w:rsidRDefault="005716FD" w:rsidP="005716FD">
      <w:pPr>
        <w:rPr>
          <w:sz w:val="16"/>
        </w:rPr>
      </w:pPr>
      <w:r w:rsidRPr="009D6CD2">
        <w:rPr>
          <w:sz w:val="16"/>
        </w:rPr>
        <w:t xml:space="preserve">Yet today, </w:t>
      </w:r>
      <w:r w:rsidRPr="00F862B3">
        <w:rPr>
          <w:rStyle w:val="Style13ptBold"/>
        </w:rPr>
        <w:t xml:space="preserve">strategic patent behavior </w:t>
      </w:r>
      <w:r w:rsidRPr="00F862B3">
        <w:rPr>
          <w:rStyle w:val="Emphasis"/>
        </w:rPr>
        <w:t>contrary</w:t>
      </w:r>
      <w:r w:rsidRPr="00F862B3">
        <w:rPr>
          <w:rStyle w:val="Style13ptBold"/>
        </w:rPr>
        <w:t xml:space="preserve"> to </w:t>
      </w:r>
      <w:r w:rsidRPr="00F862B3">
        <w:rPr>
          <w:rStyle w:val="Emphasis"/>
        </w:rPr>
        <w:t>competition</w:t>
      </w:r>
      <w:r w:rsidRPr="00F862B3">
        <w:rPr>
          <w:rStyle w:val="Style13ptBold"/>
        </w:rPr>
        <w:t xml:space="preserve"> is </w:t>
      </w:r>
      <w:r w:rsidRPr="00F862B3">
        <w:rPr>
          <w:rStyle w:val="Emphasis"/>
        </w:rPr>
        <w:t>prevalent</w:t>
      </w:r>
      <w:r w:rsidRPr="009D6CD2">
        <w:rPr>
          <w:sz w:val="16"/>
        </w:rPr>
        <w:t xml:space="preserve">. </w:t>
      </w:r>
      <w:r w:rsidRPr="009D6CD2">
        <w:rPr>
          <w:rStyle w:val="Style13ptBold"/>
        </w:rPr>
        <w:t xml:space="preserve">The </w:t>
      </w:r>
      <w:r w:rsidRPr="00C97C6B">
        <w:rPr>
          <w:rStyle w:val="Style13ptBold"/>
          <w:highlight w:val="cyan"/>
        </w:rPr>
        <w:t>F</w:t>
      </w:r>
      <w:r w:rsidRPr="009D6CD2">
        <w:rPr>
          <w:sz w:val="16"/>
        </w:rPr>
        <w:t xml:space="preserve">ederal </w:t>
      </w:r>
      <w:r w:rsidRPr="00C97C6B">
        <w:rPr>
          <w:rStyle w:val="Style13ptBold"/>
          <w:highlight w:val="cyan"/>
        </w:rPr>
        <w:t>T</w:t>
      </w:r>
      <w:r w:rsidRPr="009D6CD2">
        <w:rPr>
          <w:sz w:val="16"/>
        </w:rPr>
        <w:t xml:space="preserve">rade </w:t>
      </w:r>
      <w:r w:rsidRPr="00C97C6B">
        <w:rPr>
          <w:rStyle w:val="Style13ptBold"/>
          <w:highlight w:val="cyan"/>
        </w:rPr>
        <w:t>C</w:t>
      </w:r>
      <w:r w:rsidRPr="009D6CD2">
        <w:rPr>
          <w:sz w:val="16"/>
        </w:rPr>
        <w:t>ommission’</w:t>
      </w:r>
      <w:r w:rsidRPr="00C97C6B">
        <w:rPr>
          <w:rStyle w:val="Style13ptBold"/>
          <w:highlight w:val="cyan"/>
        </w:rPr>
        <w:t>s</w:t>
      </w:r>
      <w:r w:rsidRPr="009D6CD2">
        <w:rPr>
          <w:sz w:val="16"/>
        </w:rPr>
        <w:t xml:space="preserve"> ongoing </w:t>
      </w:r>
      <w:r w:rsidRPr="00C97C6B">
        <w:rPr>
          <w:rStyle w:val="Style13ptBold"/>
          <w:highlight w:val="cyan"/>
        </w:rPr>
        <w:t>lawsuit against</w:t>
      </w:r>
      <w:r w:rsidRPr="009D6CD2">
        <w:rPr>
          <w:sz w:val="16"/>
        </w:rPr>
        <w:t xml:space="preserve"> mobile phone chip manufacturer </w:t>
      </w:r>
      <w:r w:rsidRPr="00C97C6B">
        <w:rPr>
          <w:rStyle w:val="Style13ptBold"/>
          <w:highlight w:val="cyan"/>
        </w:rPr>
        <w:t>Qualcomm</w:t>
      </w:r>
      <w:r w:rsidRPr="009D6CD2">
        <w:rPr>
          <w:sz w:val="16"/>
        </w:rPr>
        <w:t xml:space="preserve">, for example, </w:t>
      </w:r>
      <w:r w:rsidRPr="00C97C6B">
        <w:rPr>
          <w:rStyle w:val="Style13ptBold"/>
          <w:highlight w:val="cyan"/>
        </w:rPr>
        <w:t>challenges</w:t>
      </w:r>
      <w:r w:rsidRPr="009D6CD2">
        <w:rPr>
          <w:rStyle w:val="Style13ptBold"/>
        </w:rPr>
        <w:t xml:space="preserve"> </w:t>
      </w:r>
      <w:r w:rsidRPr="006E11E1">
        <w:rPr>
          <w:rStyle w:val="Style13ptBold"/>
        </w:rPr>
        <w:t>Qualcomm’s</w:t>
      </w:r>
      <w:r w:rsidRPr="009D6CD2">
        <w:rPr>
          <w:rStyle w:val="Style13ptBold"/>
        </w:rPr>
        <w:t xml:space="preserve"> </w:t>
      </w:r>
      <w:r w:rsidRPr="00C97C6B">
        <w:rPr>
          <w:rStyle w:val="Style13ptBold"/>
          <w:highlight w:val="cyan"/>
        </w:rPr>
        <w:t xml:space="preserve">practice of </w:t>
      </w:r>
      <w:r w:rsidRPr="00C97C6B">
        <w:rPr>
          <w:rStyle w:val="Emphasis"/>
          <w:highlight w:val="cyan"/>
        </w:rPr>
        <w:t>refusing</w:t>
      </w:r>
      <w:r w:rsidRPr="00C97C6B">
        <w:rPr>
          <w:rStyle w:val="Style13ptBold"/>
          <w:highlight w:val="cyan"/>
        </w:rPr>
        <w:t xml:space="preserve"> to sell</w:t>
      </w:r>
      <w:r w:rsidRPr="009F6C33">
        <w:rPr>
          <w:rStyle w:val="Style13ptBold"/>
        </w:rPr>
        <w:t xml:space="preserve"> chips </w:t>
      </w:r>
      <w:r w:rsidRPr="00C97C6B">
        <w:rPr>
          <w:rStyle w:val="Style13ptBold"/>
          <w:highlight w:val="cyan"/>
        </w:rPr>
        <w:t>to any</w:t>
      </w:r>
      <w:r w:rsidRPr="00F862B3">
        <w:rPr>
          <w:rStyle w:val="Style13ptBold"/>
        </w:rPr>
        <w:t xml:space="preserve"> phone </w:t>
      </w:r>
      <w:r w:rsidRPr="00C97C6B">
        <w:rPr>
          <w:rStyle w:val="Style13ptBold"/>
          <w:highlight w:val="cyan"/>
        </w:rPr>
        <w:t>manufacturer who does</w:t>
      </w:r>
      <w:r w:rsidRPr="00F862B3">
        <w:rPr>
          <w:rStyle w:val="Style13ptBold"/>
        </w:rPr>
        <w:t xml:space="preserve"> not first </w:t>
      </w:r>
      <w:r w:rsidRPr="00C97C6B">
        <w:rPr>
          <w:rStyle w:val="Style13ptBold"/>
          <w:highlight w:val="cyan"/>
        </w:rPr>
        <w:t xml:space="preserve">pay a </w:t>
      </w:r>
      <w:r w:rsidRPr="00C97C6B">
        <w:rPr>
          <w:rStyle w:val="Emphasis"/>
          <w:highlight w:val="cyan"/>
        </w:rPr>
        <w:t>hefty sum</w:t>
      </w:r>
      <w:r w:rsidRPr="00C97C6B">
        <w:rPr>
          <w:rStyle w:val="Style13ptBold"/>
          <w:highlight w:val="cyan"/>
        </w:rPr>
        <w:t xml:space="preserve"> for</w:t>
      </w:r>
      <w:r w:rsidRPr="009F6C33">
        <w:rPr>
          <w:rStyle w:val="Style13ptBold"/>
        </w:rPr>
        <w:t xml:space="preserve"> </w:t>
      </w:r>
      <w:r w:rsidRPr="009F6C33">
        <w:rPr>
          <w:rStyle w:val="Emphasis"/>
        </w:rPr>
        <w:t xml:space="preserve">patent </w:t>
      </w:r>
      <w:r w:rsidRPr="00C97C6B">
        <w:rPr>
          <w:rStyle w:val="Emphasis"/>
          <w:highlight w:val="cyan"/>
        </w:rPr>
        <w:t>licenses</w:t>
      </w:r>
      <w:r w:rsidRPr="009D6CD2">
        <w:rPr>
          <w:sz w:val="16"/>
        </w:rPr>
        <w:t>—</w:t>
      </w:r>
      <w:r w:rsidRPr="009D6CD2">
        <w:rPr>
          <w:rStyle w:val="Style13ptBold"/>
        </w:rPr>
        <w:t xml:space="preserve">even if the manufacturer </w:t>
      </w:r>
      <w:r w:rsidRPr="009D6CD2">
        <w:rPr>
          <w:rStyle w:val="Emphasis"/>
        </w:rPr>
        <w:t>does not</w:t>
      </w:r>
      <w:r w:rsidRPr="009D6CD2">
        <w:rPr>
          <w:rStyle w:val="Style13ptBold"/>
        </w:rPr>
        <w:t xml:space="preserve"> actually have need for all those licenses</w:t>
      </w:r>
      <w:r w:rsidRPr="009D6CD2">
        <w:rPr>
          <w:sz w:val="16"/>
        </w:rPr>
        <w:t>.186 To the extent that Qualcomm’s “no license, no chips” practice is in fact anticompetitive—that is what the courts overseeing the case will decide—</w:t>
      </w:r>
      <w:r w:rsidRPr="00C97C6B">
        <w:rPr>
          <w:rStyle w:val="Style13ptBold"/>
          <w:highlight w:val="cyan"/>
        </w:rPr>
        <w:t>monopolization of that market</w:t>
      </w:r>
      <w:r w:rsidRPr="009F6C33">
        <w:rPr>
          <w:rStyle w:val="Style13ptBold"/>
        </w:rPr>
        <w:t xml:space="preserve"> </w:t>
      </w:r>
      <w:r w:rsidRPr="00F862B3">
        <w:rPr>
          <w:rStyle w:val="Style13ptBold"/>
        </w:rPr>
        <w:t>could</w:t>
      </w:r>
      <w:r w:rsidRPr="009D6CD2">
        <w:rPr>
          <w:sz w:val="16"/>
        </w:rPr>
        <w:t xml:space="preserve"> substantially </w:t>
      </w:r>
      <w:r w:rsidRPr="00C97C6B">
        <w:rPr>
          <w:rStyle w:val="Emphasis"/>
          <w:highlight w:val="cyan"/>
        </w:rPr>
        <w:t>harm cybersecurity</w:t>
      </w:r>
      <w:r w:rsidRPr="009D6CD2">
        <w:rPr>
          <w:rStyle w:val="Style13ptBold"/>
        </w:rPr>
        <w:t xml:space="preserve"> for the reasons noted above</w:t>
      </w:r>
      <w:r w:rsidRPr="009D6CD2">
        <w:rPr>
          <w:sz w:val="16"/>
        </w:rPr>
        <w:t xml:space="preserve">.187 </w:t>
      </w:r>
      <w:r w:rsidRPr="00C97C6B">
        <w:rPr>
          <w:rStyle w:val="Style13ptBold"/>
          <w:highlight w:val="cyan"/>
        </w:rPr>
        <w:t>The</w:t>
      </w:r>
      <w:r w:rsidRPr="009D6CD2">
        <w:rPr>
          <w:rStyle w:val="Style13ptBold"/>
        </w:rPr>
        <w:t xml:space="preserve"> </w:t>
      </w:r>
      <w:r w:rsidRPr="00C97C6B">
        <w:rPr>
          <w:rStyle w:val="Style13ptBold"/>
          <w:highlight w:val="cyan"/>
        </w:rPr>
        <w:t>company’s</w:t>
      </w:r>
      <w:r w:rsidRPr="009D6CD2">
        <w:rPr>
          <w:sz w:val="16"/>
        </w:rPr>
        <w:t xml:space="preserve"> about-</w:t>
      </w:r>
      <w:r w:rsidRPr="009D6CD2">
        <w:rPr>
          <w:rStyle w:val="Style13ptBold"/>
        </w:rPr>
        <w:t xml:space="preserve">50% </w:t>
      </w:r>
      <w:r w:rsidRPr="00C97C6B">
        <w:rPr>
          <w:rStyle w:val="Style13ptBold"/>
          <w:highlight w:val="cyan"/>
        </w:rPr>
        <w:t>market share</w:t>
      </w:r>
      <w:r w:rsidRPr="009D6CD2">
        <w:rPr>
          <w:rStyle w:val="Style13ptBold"/>
        </w:rPr>
        <w:t xml:space="preserve"> in the</w:t>
      </w:r>
      <w:r w:rsidRPr="009D6CD2">
        <w:rPr>
          <w:sz w:val="16"/>
        </w:rPr>
        <w:t xml:space="preserve"> advanced </w:t>
      </w:r>
      <w:r w:rsidRPr="009D6CD2">
        <w:rPr>
          <w:rStyle w:val="Style13ptBold"/>
        </w:rPr>
        <w:t>mobile chip market</w:t>
      </w:r>
      <w:r w:rsidRPr="009D6CD2">
        <w:rPr>
          <w:sz w:val="16"/>
        </w:rPr>
        <w:t xml:space="preserve"> 188 </w:t>
      </w:r>
      <w:r w:rsidRPr="00C97C6B">
        <w:rPr>
          <w:rStyle w:val="Style13ptBold"/>
          <w:highlight w:val="cyan"/>
        </w:rPr>
        <w:t>means</w:t>
      </w:r>
      <w:r w:rsidRPr="009D6CD2">
        <w:rPr>
          <w:rStyle w:val="Style13ptBold"/>
        </w:rPr>
        <w:t xml:space="preserve"> that </w:t>
      </w:r>
      <w:r w:rsidRPr="00C97C6B">
        <w:rPr>
          <w:rStyle w:val="Style13ptBold"/>
          <w:highlight w:val="cyan"/>
        </w:rPr>
        <w:t>there is a</w:t>
      </w:r>
      <w:r w:rsidRPr="009F6C33">
        <w:rPr>
          <w:rStyle w:val="Style13ptBold"/>
        </w:rPr>
        <w:t xml:space="preserve"> </w:t>
      </w:r>
      <w:r w:rsidRPr="00F862B3">
        <w:rPr>
          <w:rStyle w:val="Emphasis"/>
        </w:rPr>
        <w:t xml:space="preserve">virtual </w:t>
      </w:r>
      <w:r w:rsidRPr="00C97C6B">
        <w:rPr>
          <w:rStyle w:val="Emphasis"/>
          <w:highlight w:val="cyan"/>
        </w:rPr>
        <w:t>monoculture</w:t>
      </w:r>
      <w:r w:rsidRPr="009F6C33">
        <w:rPr>
          <w:sz w:val="16"/>
        </w:rPr>
        <w:t xml:space="preserve"> </w:t>
      </w:r>
      <w:r w:rsidRPr="00C97C6B">
        <w:rPr>
          <w:rStyle w:val="Style13ptBold"/>
          <w:highlight w:val="cyan"/>
        </w:rPr>
        <w:t>of Qualcomm chips</w:t>
      </w:r>
      <w:r w:rsidRPr="009D6CD2">
        <w:rPr>
          <w:rStyle w:val="Style13ptBold"/>
        </w:rPr>
        <w:t xml:space="preserve"> already</w:t>
      </w:r>
      <w:r w:rsidRPr="009D6CD2">
        <w:rPr>
          <w:sz w:val="16"/>
        </w:rPr>
        <w:t xml:space="preserve">, </w:t>
      </w:r>
      <w:r w:rsidRPr="00C97C6B">
        <w:rPr>
          <w:rStyle w:val="Style13ptBold"/>
          <w:highlight w:val="cyan"/>
        </w:rPr>
        <w:t>and</w:t>
      </w:r>
      <w:r w:rsidRPr="009D6CD2">
        <w:rPr>
          <w:rStyle w:val="Style13ptBold"/>
        </w:rPr>
        <w:t xml:space="preserve"> </w:t>
      </w:r>
      <w:r w:rsidRPr="00F862B3">
        <w:rPr>
          <w:rStyle w:val="Style13ptBold"/>
        </w:rPr>
        <w:t xml:space="preserve">there are </w:t>
      </w:r>
      <w:r w:rsidRPr="00C97C6B">
        <w:rPr>
          <w:rStyle w:val="Emphasis"/>
          <w:highlight w:val="cyan"/>
        </w:rPr>
        <w:t>ongoing concerns</w:t>
      </w:r>
      <w:r w:rsidRPr="00C97C6B">
        <w:rPr>
          <w:sz w:val="16"/>
          <w:highlight w:val="cyan"/>
        </w:rPr>
        <w:t xml:space="preserve"> </w:t>
      </w:r>
      <w:r w:rsidRPr="00C97C6B">
        <w:rPr>
          <w:rStyle w:val="Style13ptBold"/>
          <w:highlight w:val="cyan"/>
        </w:rPr>
        <w:t>about</w:t>
      </w:r>
      <w:r w:rsidRPr="009D6CD2">
        <w:rPr>
          <w:rStyle w:val="Style13ptBold"/>
        </w:rPr>
        <w:t xml:space="preserve"> security </w:t>
      </w:r>
      <w:r w:rsidRPr="00C97C6B">
        <w:rPr>
          <w:rStyle w:val="Style13ptBold"/>
          <w:highlight w:val="cyan"/>
        </w:rPr>
        <w:t>vulnerabilities</w:t>
      </w:r>
      <w:r w:rsidRPr="009D6CD2">
        <w:rPr>
          <w:rStyle w:val="Style13ptBold"/>
        </w:rPr>
        <w:t xml:space="preserve"> </w:t>
      </w:r>
      <w:r w:rsidRPr="00C97C6B">
        <w:rPr>
          <w:rStyle w:val="Style13ptBold"/>
          <w:highlight w:val="cyan"/>
        </w:rPr>
        <w:t>in those</w:t>
      </w:r>
      <w:r w:rsidRPr="009D6CD2">
        <w:rPr>
          <w:rStyle w:val="Style13ptBold"/>
        </w:rPr>
        <w:t xml:space="preserve"> chips</w:t>
      </w:r>
      <w:r w:rsidRPr="009D6CD2">
        <w:rPr>
          <w:sz w:val="16"/>
        </w:rPr>
        <w:t xml:space="preserve">.189 </w:t>
      </w:r>
      <w:r w:rsidRPr="009D6CD2">
        <w:rPr>
          <w:rStyle w:val="Style13ptBold"/>
        </w:rPr>
        <w:t>It is thus puzzling</w:t>
      </w:r>
      <w:r w:rsidRPr="009D6CD2">
        <w:rPr>
          <w:sz w:val="16"/>
        </w:rPr>
        <w:t xml:space="preserve"> that </w:t>
      </w:r>
      <w:r w:rsidRPr="009D6CD2">
        <w:rPr>
          <w:rStyle w:val="Style13ptBold"/>
        </w:rPr>
        <w:t>some have opposed the FTC litigation on the grounds</w:t>
      </w:r>
      <w:r w:rsidRPr="009D6CD2">
        <w:rPr>
          <w:sz w:val="16"/>
        </w:rPr>
        <w:t xml:space="preserve"> that </w:t>
      </w:r>
      <w:r w:rsidRPr="009D6CD2">
        <w:rPr>
          <w:rStyle w:val="Style13ptBold"/>
        </w:rPr>
        <w:t>it is making the United States</w:t>
      </w:r>
      <w:r w:rsidRPr="009D6CD2">
        <w:rPr>
          <w:sz w:val="16"/>
        </w:rPr>
        <w:t xml:space="preserve"> “</w:t>
      </w:r>
      <w:r w:rsidRPr="009D6CD2">
        <w:rPr>
          <w:rStyle w:val="Style13ptBold"/>
        </w:rPr>
        <w:t>less competitive in the</w:t>
      </w:r>
      <w:r w:rsidRPr="009D6CD2">
        <w:rPr>
          <w:sz w:val="16"/>
        </w:rPr>
        <w:t xml:space="preserve"> global </w:t>
      </w:r>
      <w:r w:rsidRPr="009D6CD2">
        <w:rPr>
          <w:rStyle w:val="Style13ptBold"/>
        </w:rPr>
        <w:t xml:space="preserve">5G </w:t>
      </w:r>
      <w:r w:rsidRPr="009D6CD2">
        <w:rPr>
          <w:rStyle w:val="Emphasis"/>
        </w:rPr>
        <w:t>arms race</w:t>
      </w:r>
      <w:r w:rsidRPr="009D6CD2">
        <w:rPr>
          <w:sz w:val="16"/>
        </w:rPr>
        <w:t xml:space="preserve">.”190 As one scholar explains, </w:t>
      </w:r>
      <w:r w:rsidRPr="009D6CD2">
        <w:rPr>
          <w:rStyle w:val="Style13ptBold"/>
        </w:rPr>
        <w:t>this rhetoric “</w:t>
      </w:r>
      <w:r w:rsidRPr="009D6CD2">
        <w:rPr>
          <w:rStyle w:val="Emphasis"/>
        </w:rPr>
        <w:t>smacks</w:t>
      </w:r>
      <w:r w:rsidRPr="009D6CD2">
        <w:rPr>
          <w:rStyle w:val="Style13ptBold"/>
        </w:rPr>
        <w:t xml:space="preserve"> of ‘</w:t>
      </w:r>
      <w:r w:rsidRPr="009D6CD2">
        <w:rPr>
          <w:rStyle w:val="Emphasis"/>
        </w:rPr>
        <w:t>national champion’</w:t>
      </w:r>
      <w:r w:rsidRPr="009D6CD2">
        <w:rPr>
          <w:rStyle w:val="Style13ptBold"/>
        </w:rPr>
        <w:t xml:space="preserve"> thinking” and </w:t>
      </w:r>
      <w:r w:rsidRPr="009D6CD2">
        <w:rPr>
          <w:rStyle w:val="Emphasis"/>
        </w:rPr>
        <w:t>ultimately fails</w:t>
      </w:r>
      <w:r w:rsidRPr="009D6CD2">
        <w:rPr>
          <w:rStyle w:val="Style13ptBold"/>
        </w:rPr>
        <w:t xml:space="preserve"> to ensure that “</w:t>
      </w:r>
      <w:r w:rsidRPr="009D6CD2">
        <w:rPr>
          <w:rStyle w:val="Emphasis"/>
        </w:rPr>
        <w:t>national security</w:t>
      </w:r>
      <w:r w:rsidRPr="009D6CD2">
        <w:rPr>
          <w:rStyle w:val="Style13ptBold"/>
        </w:rPr>
        <w:t xml:space="preserve"> warnings are being </w:t>
      </w:r>
      <w:r w:rsidRPr="009D6CD2">
        <w:rPr>
          <w:rStyle w:val="Emphasis"/>
        </w:rPr>
        <w:t>balanced</w:t>
      </w:r>
      <w:r w:rsidRPr="009D6CD2">
        <w:rPr>
          <w:rStyle w:val="Style13ptBold"/>
        </w:rPr>
        <w:t xml:space="preserve"> against </w:t>
      </w:r>
      <w:r w:rsidRPr="009D6CD2">
        <w:rPr>
          <w:rStyle w:val="Emphasis"/>
        </w:rPr>
        <w:t>competitive imperatives</w:t>
      </w:r>
      <w:r w:rsidRPr="009D6CD2">
        <w:rPr>
          <w:sz w:val="16"/>
        </w:rPr>
        <w:t>.”191</w:t>
      </w:r>
    </w:p>
    <w:p w14:paraId="29A03BB6" w14:textId="77777777" w:rsidR="005716FD" w:rsidRPr="009D6CD2" w:rsidRDefault="005716FD" w:rsidP="005716FD">
      <w:pPr>
        <w:rPr>
          <w:sz w:val="16"/>
        </w:rPr>
      </w:pPr>
      <w:r w:rsidRPr="009D6CD2">
        <w:rPr>
          <w:rStyle w:val="Style13ptBold"/>
        </w:rPr>
        <w:t>With respect to emerging information technologies</w:t>
      </w:r>
      <w:r w:rsidRPr="009D6CD2">
        <w:rPr>
          <w:sz w:val="16"/>
        </w:rPr>
        <w:t xml:space="preserve">, </w:t>
      </w:r>
      <w:r w:rsidRPr="00F862B3">
        <w:rPr>
          <w:rStyle w:val="Style13ptBold"/>
        </w:rPr>
        <w:t xml:space="preserve">policymakers should be </w:t>
      </w:r>
      <w:r w:rsidRPr="00F862B3">
        <w:rPr>
          <w:rStyle w:val="Emphasis"/>
        </w:rPr>
        <w:t>concerned</w:t>
      </w:r>
      <w:r w:rsidRPr="00F862B3">
        <w:rPr>
          <w:rStyle w:val="Style13ptBold"/>
        </w:rPr>
        <w:t xml:space="preserve"> that a leading firm could undertake</w:t>
      </w:r>
      <w:r w:rsidRPr="00F862B3">
        <w:rPr>
          <w:sz w:val="16"/>
        </w:rPr>
        <w:t xml:space="preserve"> similar </w:t>
      </w:r>
      <w:r w:rsidRPr="00F862B3">
        <w:rPr>
          <w:rStyle w:val="Style13ptBold"/>
        </w:rPr>
        <w:t xml:space="preserve">patent licensing strategies to </w:t>
      </w:r>
      <w:r w:rsidRPr="00F862B3">
        <w:rPr>
          <w:rStyle w:val="Emphasis"/>
        </w:rPr>
        <w:t>control</w:t>
      </w:r>
      <w:r w:rsidRPr="00F862B3">
        <w:rPr>
          <w:rStyle w:val="Style13ptBold"/>
        </w:rPr>
        <w:t xml:space="preserve"> the </w:t>
      </w:r>
      <w:r w:rsidRPr="00F862B3">
        <w:rPr>
          <w:rStyle w:val="Emphasis"/>
        </w:rPr>
        <w:t>market</w:t>
      </w:r>
      <w:r w:rsidRPr="009D6CD2">
        <w:rPr>
          <w:sz w:val="16"/>
        </w:rPr>
        <w:t xml:space="preserve">. Indeed, </w:t>
      </w:r>
      <w:r w:rsidRPr="009D6CD2">
        <w:rPr>
          <w:rStyle w:val="Style13ptBold"/>
        </w:rPr>
        <w:t>the district court</w:t>
      </w:r>
      <w:r w:rsidRPr="009D6CD2">
        <w:rPr>
          <w:sz w:val="16"/>
        </w:rPr>
        <w:t xml:space="preserve"> in the Qualcomm litigation </w:t>
      </w:r>
      <w:r w:rsidRPr="009D6CD2">
        <w:rPr>
          <w:rStyle w:val="Style13ptBold"/>
        </w:rPr>
        <w:t xml:space="preserve">found that </w:t>
      </w:r>
      <w:r w:rsidRPr="00C97C6B">
        <w:rPr>
          <w:rStyle w:val="Style13ptBold"/>
          <w:highlight w:val="cyan"/>
        </w:rPr>
        <w:t>Nokia and Ericsson</w:t>
      </w:r>
      <w:r w:rsidRPr="009F6C33">
        <w:rPr>
          <w:rStyle w:val="Style13ptBold"/>
        </w:rPr>
        <w:t xml:space="preserve"> </w:t>
      </w:r>
      <w:r w:rsidRPr="00087D5D">
        <w:rPr>
          <w:rStyle w:val="Style13ptBold"/>
        </w:rPr>
        <w:t xml:space="preserve">already “have </w:t>
      </w:r>
      <w:r w:rsidRPr="00C97C6B">
        <w:rPr>
          <w:rStyle w:val="Emphasis"/>
          <w:highlight w:val="cyan"/>
        </w:rPr>
        <w:t>imitated</w:t>
      </w:r>
      <w:r w:rsidRPr="00C97C6B">
        <w:rPr>
          <w:rStyle w:val="Style13ptBold"/>
          <w:highlight w:val="cyan"/>
        </w:rPr>
        <w:t xml:space="preserve"> Qualcomm</w:t>
      </w:r>
      <w:r w:rsidRPr="00F862B3">
        <w:rPr>
          <w:rStyle w:val="Style13ptBold"/>
        </w:rPr>
        <w:t>’s practice</w:t>
      </w:r>
      <w:r w:rsidRPr="009D6CD2">
        <w:rPr>
          <w:rStyle w:val="Style13ptBold"/>
        </w:rPr>
        <w:t>” because it is “</w:t>
      </w:r>
      <w:r w:rsidRPr="009D6CD2">
        <w:rPr>
          <w:rStyle w:val="Emphasis"/>
        </w:rPr>
        <w:t>more lucrative</w:t>
      </w:r>
      <w:r w:rsidRPr="009D6CD2">
        <w:rPr>
          <w:rStyle w:val="Style13ptBold"/>
        </w:rPr>
        <w:t>.”</w:t>
      </w:r>
      <w:r w:rsidRPr="009D6CD2">
        <w:rPr>
          <w:sz w:val="16"/>
        </w:rPr>
        <w:t>192</w:t>
      </w:r>
    </w:p>
    <w:p w14:paraId="031F8478" w14:textId="77777777" w:rsidR="005716FD" w:rsidRDefault="005716FD" w:rsidP="005716FD">
      <w:pPr>
        <w:rPr>
          <w:sz w:val="16"/>
        </w:rPr>
      </w:pPr>
    </w:p>
    <w:p w14:paraId="6B29B0C7" w14:textId="77777777" w:rsidR="005716FD" w:rsidRDefault="005716FD" w:rsidP="005716FD">
      <w:pPr>
        <w:pStyle w:val="Heading3"/>
      </w:pPr>
      <w:r>
        <w:t>1AC---Plan</w:t>
      </w:r>
    </w:p>
    <w:p w14:paraId="396FC38C" w14:textId="77777777" w:rsidR="005716FD" w:rsidRDefault="005716FD" w:rsidP="005716FD">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0FADA901" w14:textId="77777777" w:rsidR="005716FD" w:rsidRDefault="005716FD" w:rsidP="005716FD">
      <w:pPr>
        <w:pStyle w:val="Heading3"/>
      </w:pPr>
      <w:r>
        <w:t>1AC---Solvency</w:t>
      </w:r>
    </w:p>
    <w:p w14:paraId="1439485C" w14:textId="77777777" w:rsidR="005716FD" w:rsidRPr="008A6BE5" w:rsidRDefault="005716FD" w:rsidP="005716FD">
      <w:pPr>
        <w:pStyle w:val="Heading4"/>
      </w:pPr>
      <w:r>
        <w:t>Solvency.</w:t>
      </w:r>
    </w:p>
    <w:p w14:paraId="74999F5A" w14:textId="77777777" w:rsidR="005716FD" w:rsidRPr="009D6CD2" w:rsidRDefault="005716FD" w:rsidP="005716FD">
      <w:pPr>
        <w:pStyle w:val="Heading4"/>
      </w:pPr>
      <w:r>
        <w:t>The plan solves.</w:t>
      </w:r>
    </w:p>
    <w:p w14:paraId="448326CC" w14:textId="77777777" w:rsidR="005716FD" w:rsidRDefault="005716FD" w:rsidP="005716FD">
      <w:bookmarkStart w:id="20" w:name="_Hlk77762760"/>
      <w:bookmarkStart w:id="21" w:name="_Hlk77770309"/>
      <w:r w:rsidRPr="00890CFE">
        <w:rPr>
          <w:rStyle w:val="Emphasis1"/>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0"/>
    <w:p w14:paraId="7674378C" w14:textId="77777777" w:rsidR="005716FD" w:rsidRPr="00417B6E" w:rsidRDefault="005716FD" w:rsidP="005716FD">
      <w:pPr>
        <w:rPr>
          <w:sz w:val="16"/>
          <w:szCs w:val="16"/>
        </w:rPr>
      </w:pPr>
      <w:r w:rsidRPr="00417B6E">
        <w:rPr>
          <w:sz w:val="16"/>
          <w:szCs w:val="16"/>
        </w:rPr>
        <w:t>3. Application of the Basic Legal Principles</w:t>
      </w:r>
    </w:p>
    <w:p w14:paraId="6383F516" w14:textId="77777777" w:rsidR="005716FD" w:rsidRPr="00417B6E" w:rsidRDefault="005716FD" w:rsidP="005716FD">
      <w:pPr>
        <w:rPr>
          <w:sz w:val="16"/>
        </w:rPr>
      </w:pPr>
      <w:r w:rsidRPr="006B7A97">
        <w:rPr>
          <w:rStyle w:val="Style13ptBold"/>
        </w:rPr>
        <w:t>The</w:t>
      </w:r>
      <w:r w:rsidRPr="00417B6E">
        <w:rPr>
          <w:sz w:val="16"/>
        </w:rPr>
        <w:t xml:space="preserve"> antitrust </w:t>
      </w:r>
      <w:r w:rsidRPr="006B7A97">
        <w:rPr>
          <w:rStyle w:val="Style13ptBold"/>
        </w:rPr>
        <w:t xml:space="preserve">principle is </w:t>
      </w:r>
      <w:r w:rsidRPr="006B7A97">
        <w:rPr>
          <w:rStyle w:val="Emphasis"/>
        </w:rPr>
        <w:t>straightforward</w:t>
      </w:r>
      <w:r w:rsidRPr="00417B6E">
        <w:rPr>
          <w:sz w:val="16"/>
        </w:rPr>
        <w:t xml:space="preserve">: </w:t>
      </w:r>
      <w:r w:rsidRPr="00C97C6B">
        <w:rPr>
          <w:rStyle w:val="Style13ptBold"/>
          <w:highlight w:val="cyan"/>
        </w:rPr>
        <w:t>industry-wide collaboration</w:t>
      </w:r>
      <w:r w:rsidRPr="00417B6E">
        <w:rPr>
          <w:sz w:val="16"/>
        </w:rPr>
        <w:t xml:space="preserve"> through SSOs </w:t>
      </w:r>
      <w:r w:rsidRPr="006B7A97">
        <w:rPr>
          <w:rStyle w:val="Style13ptBold"/>
        </w:rPr>
        <w:t xml:space="preserve">to establish procompetitive standards </w:t>
      </w:r>
      <w:r w:rsidRPr="00C97C6B">
        <w:rPr>
          <w:rStyle w:val="Style13ptBold"/>
          <w:highlight w:val="cyan"/>
        </w:rPr>
        <w:t xml:space="preserve">is </w:t>
      </w:r>
      <w:r w:rsidRPr="00C97C6B">
        <w:rPr>
          <w:rStyle w:val="Emphasis"/>
          <w:highlight w:val="cyan"/>
        </w:rPr>
        <w:t>permitted</w:t>
      </w:r>
      <w:r w:rsidRPr="00C97C6B">
        <w:rPr>
          <w:sz w:val="16"/>
          <w:highlight w:val="cyan"/>
        </w:rPr>
        <w:t xml:space="preserve"> </w:t>
      </w:r>
      <w:r w:rsidRPr="00C97C6B">
        <w:rPr>
          <w:rStyle w:val="Style13ptBold"/>
          <w:highlight w:val="cyan"/>
        </w:rPr>
        <w:t xml:space="preserve">only if it is </w:t>
      </w:r>
      <w:r w:rsidRPr="00C97C6B">
        <w:rPr>
          <w:rStyle w:val="Emphasis"/>
          <w:highlight w:val="cyan"/>
        </w:rPr>
        <w:t>no more restrictive</w:t>
      </w:r>
      <w:r w:rsidRPr="006B7A97">
        <w:rPr>
          <w:rStyle w:val="Style13ptBold"/>
        </w:rPr>
        <w:t xml:space="preserve"> of competition </w:t>
      </w:r>
      <w:r w:rsidRPr="00C97C6B">
        <w:rPr>
          <w:rStyle w:val="Style13ptBold"/>
          <w:highlight w:val="cyan"/>
        </w:rPr>
        <w:t xml:space="preserve">than </w:t>
      </w:r>
      <w:r w:rsidRPr="00C97C6B">
        <w:rPr>
          <w:rStyle w:val="Emphasis"/>
          <w:sz w:val="26"/>
          <w:szCs w:val="26"/>
          <w:highlight w:val="cyan"/>
        </w:rPr>
        <w:t>reasonably necessary</w:t>
      </w:r>
      <w:r w:rsidRPr="00C97C6B">
        <w:rPr>
          <w:rStyle w:val="Style13ptBold"/>
          <w:highlight w:val="cyan"/>
        </w:rPr>
        <w:t xml:space="preserve"> to enable creation of</w:t>
      </w:r>
      <w:r w:rsidRPr="006B7A97">
        <w:rPr>
          <w:rStyle w:val="Style13ptBold"/>
        </w:rPr>
        <w:t xml:space="preserve"> the </w:t>
      </w:r>
      <w:r w:rsidRPr="00C97C6B">
        <w:rPr>
          <w:rStyle w:val="Style13ptBold"/>
          <w:highlight w:val="cyan"/>
        </w:rPr>
        <w:t>standards</w:t>
      </w:r>
      <w:r w:rsidRPr="00417B6E">
        <w:rPr>
          <w:sz w:val="16"/>
        </w:rPr>
        <w:t xml:space="preserve">. </w:t>
      </w:r>
      <w:r w:rsidRPr="000B1576">
        <w:rPr>
          <w:rStyle w:val="Style13ptBold"/>
        </w:rPr>
        <w:t>When standard setting</w:t>
      </w:r>
      <w:r w:rsidRPr="000B1576">
        <w:rPr>
          <w:sz w:val="16"/>
        </w:rPr>
        <w:t xml:space="preserve"> predictably </w:t>
      </w:r>
      <w:r w:rsidRPr="000B1576">
        <w:rPr>
          <w:rStyle w:val="Style13ptBold"/>
        </w:rPr>
        <w:t xml:space="preserve">creates technology </w:t>
      </w:r>
      <w:r w:rsidRPr="000B1576">
        <w:rPr>
          <w:rStyle w:val="Emphasis"/>
        </w:rPr>
        <w:t>monopolies</w:t>
      </w:r>
      <w:r w:rsidRPr="000B1576">
        <w:rPr>
          <w:sz w:val="16"/>
        </w:rPr>
        <w:t xml:space="preserve"> </w:t>
      </w:r>
      <w:r w:rsidRPr="000B1576">
        <w:rPr>
          <w:rStyle w:val="Style13ptBold"/>
        </w:rPr>
        <w:t>that</w:t>
      </w:r>
      <w:r w:rsidRPr="000B1576">
        <w:rPr>
          <w:sz w:val="16"/>
        </w:rPr>
        <w:t xml:space="preserve">, if unrestrained, </w:t>
      </w:r>
      <w:r w:rsidRPr="000B1576">
        <w:rPr>
          <w:rStyle w:val="Style13ptBold"/>
        </w:rPr>
        <w:t xml:space="preserve">will enable </w:t>
      </w:r>
      <w:r w:rsidRPr="000B1576">
        <w:rPr>
          <w:rStyle w:val="Emphasis"/>
        </w:rPr>
        <w:t>anticompetitive</w:t>
      </w:r>
      <w:r w:rsidRPr="000B1576">
        <w:rPr>
          <w:sz w:val="16"/>
        </w:rPr>
        <w:t xml:space="preserve"> </w:t>
      </w:r>
      <w:r w:rsidRPr="000B1576">
        <w:rPr>
          <w:rStyle w:val="Style13ptBold"/>
        </w:rPr>
        <w:t xml:space="preserve">ex post </w:t>
      </w:r>
      <w:r w:rsidRPr="000B1576">
        <w:rPr>
          <w:rStyle w:val="Emphasis"/>
        </w:rPr>
        <w:t>opportunism</w:t>
      </w:r>
      <w:r w:rsidRPr="000B1576">
        <w:rPr>
          <w:sz w:val="16"/>
        </w:rPr>
        <w:t xml:space="preserve"> </w:t>
      </w:r>
      <w:r w:rsidRPr="000B1576">
        <w:rPr>
          <w:rStyle w:val="Style13ptBold"/>
        </w:rPr>
        <w:t>that would otherwise not occur</w:t>
      </w:r>
      <w:r w:rsidRPr="00417B6E">
        <w:rPr>
          <w:sz w:val="16"/>
        </w:rPr>
        <w:t xml:space="preserve">, </w:t>
      </w:r>
      <w:r w:rsidRPr="00C97C6B">
        <w:rPr>
          <w:rStyle w:val="Style13ptBold"/>
          <w:highlight w:val="cyan"/>
        </w:rPr>
        <w:t xml:space="preserve">an SSO that </w:t>
      </w:r>
      <w:r w:rsidRPr="00C97C6B">
        <w:rPr>
          <w:rStyle w:val="Emphasis"/>
          <w:highlight w:val="cyan"/>
        </w:rPr>
        <w:t>does not</w:t>
      </w:r>
      <w:r w:rsidRPr="006B7A97">
        <w:rPr>
          <w:rStyle w:val="Style13ptBold"/>
        </w:rPr>
        <w:t xml:space="preserve"> take </w:t>
      </w:r>
      <w:r w:rsidRPr="006B7A97">
        <w:rPr>
          <w:rStyle w:val="Emphasis"/>
        </w:rPr>
        <w:t>effective</w:t>
      </w:r>
      <w:r w:rsidRPr="006B7A97">
        <w:rPr>
          <w:rStyle w:val="Style13ptBold"/>
        </w:rPr>
        <w:t xml:space="preserve"> </w:t>
      </w:r>
      <w:r w:rsidRPr="00C97C6B">
        <w:rPr>
          <w:rStyle w:val="Style13ptBold"/>
          <w:highlight w:val="cyan"/>
        </w:rPr>
        <w:t>measures to prevent</w:t>
      </w:r>
      <w:r w:rsidRPr="006B7A97">
        <w:rPr>
          <w:rStyle w:val="Style13ptBold"/>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C97C6B">
        <w:rPr>
          <w:rStyle w:val="Style13ptBold"/>
          <w:highlight w:val="cyan"/>
        </w:rPr>
        <w:t>opportunism</w:t>
      </w:r>
      <w:r w:rsidRPr="00F3530E">
        <w:rPr>
          <w:rStyle w:val="Style13ptBold"/>
        </w:rPr>
        <w:t xml:space="preserve"> engages in conduct that</w:t>
      </w:r>
      <w:r w:rsidRPr="006B7A97">
        <w:rPr>
          <w:rStyle w:val="Style13ptBold"/>
        </w:rPr>
        <w:t xml:space="preserve"> is </w:t>
      </w:r>
      <w:r w:rsidRPr="006B7A97">
        <w:rPr>
          <w:rStyle w:val="Emphasis"/>
        </w:rPr>
        <w:t>more restrictive</w:t>
      </w:r>
      <w:r w:rsidRPr="00417B6E">
        <w:rPr>
          <w:sz w:val="16"/>
        </w:rPr>
        <w:t xml:space="preserve"> </w:t>
      </w:r>
      <w:r w:rsidRPr="006B7A97">
        <w:rPr>
          <w:rStyle w:val="Style13ptBold"/>
        </w:rPr>
        <w:t>of competition</w:t>
      </w:r>
      <w:r w:rsidRPr="00417B6E">
        <w:rPr>
          <w:sz w:val="16"/>
        </w:rPr>
        <w:t xml:space="preserve"> than necessary. In that case, </w:t>
      </w:r>
      <w:r w:rsidRPr="006B7A97">
        <w:rPr>
          <w:rStyle w:val="Style13ptBold"/>
        </w:rPr>
        <w:t>the SSO and</w:t>
      </w:r>
      <w:r w:rsidRPr="00417B6E">
        <w:rPr>
          <w:sz w:val="16"/>
        </w:rPr>
        <w:t xml:space="preserve">, in appropriate cases, </w:t>
      </w:r>
      <w:r w:rsidRPr="006B7A97">
        <w:rPr>
          <w:rStyle w:val="Style13ptBold"/>
        </w:rPr>
        <w:t>its members</w:t>
      </w:r>
      <w:r w:rsidRPr="00417B6E">
        <w:rPr>
          <w:sz w:val="16"/>
        </w:rPr>
        <w:t xml:space="preserve">, </w:t>
      </w:r>
      <w:r w:rsidRPr="00C97C6B">
        <w:rPr>
          <w:rStyle w:val="Style13ptBold"/>
          <w:highlight w:val="cyan"/>
        </w:rPr>
        <w:t>may</w:t>
      </w:r>
      <w:r w:rsidRPr="00D9694D">
        <w:rPr>
          <w:rStyle w:val="Style13ptBold"/>
        </w:rPr>
        <w:t xml:space="preserve"> well </w:t>
      </w:r>
      <w:r w:rsidRPr="00C97C6B">
        <w:rPr>
          <w:rStyle w:val="Emphasis"/>
          <w:highlight w:val="cyan"/>
        </w:rPr>
        <w:t>violate</w:t>
      </w:r>
      <w:r w:rsidRPr="006B7A97">
        <w:rPr>
          <w:rStyle w:val="Emphasis"/>
        </w:rPr>
        <w:t xml:space="preserve"> Section 1</w:t>
      </w:r>
      <w:r w:rsidRPr="006B7A97">
        <w:rPr>
          <w:rStyle w:val="Style13ptBold"/>
        </w:rPr>
        <w:t xml:space="preserve"> of </w:t>
      </w:r>
      <w:r w:rsidRPr="00C97C6B">
        <w:rPr>
          <w:rStyle w:val="Style13ptBold"/>
          <w:highlight w:val="cyan"/>
        </w:rPr>
        <w:t xml:space="preserve">the </w:t>
      </w:r>
      <w:r w:rsidRPr="00C97C6B">
        <w:rPr>
          <w:rStyle w:val="Emphasis"/>
          <w:highlight w:val="cyan"/>
        </w:rPr>
        <w:t>Sherman Act</w:t>
      </w:r>
      <w:r w:rsidRPr="00417B6E">
        <w:rPr>
          <w:sz w:val="16"/>
        </w:rPr>
        <w:t>.</w:t>
      </w:r>
    </w:p>
    <w:p w14:paraId="585E3750" w14:textId="77777777" w:rsidR="005716FD" w:rsidRPr="00417B6E" w:rsidRDefault="005716FD" w:rsidP="005716FD">
      <w:pPr>
        <w:rPr>
          <w:sz w:val="16"/>
        </w:rPr>
      </w:pPr>
      <w:r w:rsidRPr="00417B6E">
        <w:rPr>
          <w:sz w:val="16"/>
        </w:rPr>
        <w:t xml:space="preserve">Under this principle, </w:t>
      </w:r>
      <w:r w:rsidRPr="006B7A97">
        <w:rPr>
          <w:rStyle w:val="Style13ptBold"/>
        </w:rPr>
        <w:t xml:space="preserve">SSO </w:t>
      </w:r>
      <w:r w:rsidRPr="00C97C6B">
        <w:rPr>
          <w:rStyle w:val="Style13ptBold"/>
          <w:highlight w:val="cyan"/>
        </w:rPr>
        <w:t>procedures</w:t>
      </w:r>
      <w:r w:rsidRPr="006B7A97">
        <w:rPr>
          <w:rStyle w:val="Style13ptBold"/>
        </w:rPr>
        <w:t xml:space="preserve"> and FRAND rules </w:t>
      </w:r>
      <w:r w:rsidRPr="00C97C6B">
        <w:rPr>
          <w:rStyle w:val="Style13ptBold"/>
          <w:highlight w:val="cyan"/>
        </w:rPr>
        <w:t xml:space="preserve">should be </w:t>
      </w:r>
      <w:r w:rsidRPr="00C97C6B">
        <w:rPr>
          <w:rStyle w:val="Emphasis"/>
          <w:highlight w:val="cyan"/>
        </w:rPr>
        <w:t>evaluated</w:t>
      </w:r>
      <w:r w:rsidRPr="00417B6E">
        <w:rPr>
          <w:sz w:val="16"/>
        </w:rPr>
        <w:t xml:space="preserve"> </w:t>
      </w:r>
      <w:r w:rsidRPr="006B7A97">
        <w:rPr>
          <w:rStyle w:val="Style13ptBold"/>
        </w:rPr>
        <w:t xml:space="preserve">based </w:t>
      </w:r>
      <w:r w:rsidRPr="00C97C6B">
        <w:rPr>
          <w:rStyle w:val="Style13ptBold"/>
          <w:highlight w:val="cyan"/>
        </w:rPr>
        <w:t xml:space="preserve">on whether they lead to </w:t>
      </w:r>
      <w:r w:rsidRPr="00C97C6B">
        <w:rPr>
          <w:rStyle w:val="Emphasis"/>
          <w:highlight w:val="cyan"/>
        </w:rPr>
        <w:t>reasonable</w:t>
      </w:r>
      <w:r w:rsidRPr="006B7A97">
        <w:rPr>
          <w:rStyle w:val="Style13ptBold"/>
        </w:rPr>
        <w:t xml:space="preserve"> SEP </w:t>
      </w:r>
      <w:r w:rsidRPr="00C97C6B">
        <w:rPr>
          <w:rStyle w:val="Emphasis"/>
          <w:highlight w:val="cyan"/>
        </w:rPr>
        <w:t>royalties</w:t>
      </w:r>
      <w:r w:rsidRPr="00D9694D">
        <w:rPr>
          <w:sz w:val="16"/>
        </w:rPr>
        <w:t xml:space="preserve">, </w:t>
      </w:r>
      <w:r w:rsidRPr="00D9694D">
        <w:rPr>
          <w:rStyle w:val="Style13ptBold"/>
        </w:rPr>
        <w:t>using the competitive ex ante licensing standard</w:t>
      </w:r>
      <w:r w:rsidRPr="00D9694D">
        <w:rPr>
          <w:sz w:val="16"/>
        </w:rPr>
        <w:t xml:space="preserve"> discussed above, </w:t>
      </w:r>
      <w:r w:rsidRPr="00D9694D">
        <w:rPr>
          <w:rStyle w:val="Style13ptBold"/>
        </w:rPr>
        <w:t xml:space="preserve">which has been </w:t>
      </w:r>
      <w:r w:rsidRPr="00D9694D">
        <w:rPr>
          <w:rStyle w:val="Emphasis"/>
        </w:rPr>
        <w:t>adopted</w:t>
      </w:r>
      <w:r w:rsidRPr="00D9694D">
        <w:rPr>
          <w:rStyle w:val="Style13ptBold"/>
        </w:rPr>
        <w:t xml:space="preserve"> by the courts in patent law</w:t>
      </w:r>
      <w:r w:rsidRPr="00D9694D">
        <w:rPr>
          <w:sz w:val="16"/>
        </w:rPr>
        <w:t xml:space="preserve">. Put differently, </w:t>
      </w:r>
      <w:r w:rsidRPr="00D9694D">
        <w:rPr>
          <w:rStyle w:val="Style13ptBold"/>
        </w:rPr>
        <w:t xml:space="preserve">FRAND rules should be evaluated based on their ability to prevent SEP holders from obtaining </w:t>
      </w:r>
      <w:r w:rsidRPr="00D9694D">
        <w:rPr>
          <w:rStyle w:val="Emphasis"/>
        </w:rPr>
        <w:t>more</w:t>
      </w:r>
      <w:r w:rsidRPr="00D9694D">
        <w:rPr>
          <w:rStyle w:val="Style13ptBold"/>
        </w:rPr>
        <w:t xml:space="preserve"> than the </w:t>
      </w:r>
      <w:proofErr w:type="spellStart"/>
      <w:proofErr w:type="gramStart"/>
      <w:r w:rsidRPr="00D9694D">
        <w:rPr>
          <w:rStyle w:val="Emphasis"/>
        </w:rPr>
        <w:t>ex ante</w:t>
      </w:r>
      <w:proofErr w:type="spellEnd"/>
      <w:proofErr w:type="gramEnd"/>
      <w:r w:rsidRPr="00D9694D">
        <w:rPr>
          <w:rStyle w:val="Emphasis"/>
        </w:rPr>
        <w:t xml:space="preserve"> value</w:t>
      </w:r>
      <w:r w:rsidRPr="00D9694D">
        <w:rPr>
          <w:rStyle w:val="Style13ptBold"/>
        </w:rPr>
        <w:t xml:space="preserve"> of</w:t>
      </w:r>
      <w:r w:rsidRPr="006B7A97">
        <w:rPr>
          <w:rStyle w:val="Style13ptBold"/>
        </w:rPr>
        <w:t xml:space="preserve"> their </w:t>
      </w:r>
      <w:r w:rsidRPr="006B7A97">
        <w:rPr>
          <w:rStyle w:val="Emphasis"/>
        </w:rPr>
        <w:t>technology</w:t>
      </w:r>
      <w:r w:rsidRPr="006B7A97">
        <w:rPr>
          <w:rStyle w:val="Style13ptBold"/>
        </w:rPr>
        <w:t xml:space="preserve"> from implementers</w:t>
      </w:r>
      <w:r w:rsidRPr="00417B6E">
        <w:rPr>
          <w:sz w:val="16"/>
        </w:rPr>
        <w:t>.</w:t>
      </w:r>
    </w:p>
    <w:p w14:paraId="317CEE9A" w14:textId="77777777" w:rsidR="005716FD" w:rsidRPr="00D9694D" w:rsidRDefault="005716FD" w:rsidP="005716FD">
      <w:pPr>
        <w:rPr>
          <w:sz w:val="16"/>
        </w:rPr>
      </w:pPr>
      <w:r w:rsidRPr="00C97C6B">
        <w:rPr>
          <w:rStyle w:val="Style13ptBold"/>
          <w:highlight w:val="cyan"/>
        </w:rPr>
        <w:t>This</w:t>
      </w:r>
      <w:r w:rsidRPr="006B7A97">
        <w:rPr>
          <w:rStyle w:val="Style13ptBold"/>
        </w:rPr>
        <w:t xml:space="preserve"> limitation </w:t>
      </w:r>
      <w:r w:rsidRPr="00C97C6B">
        <w:rPr>
          <w:rStyle w:val="Emphasis"/>
          <w:highlight w:val="cyan"/>
        </w:rPr>
        <w:t>would not</w:t>
      </w:r>
      <w:r w:rsidRPr="00C97C6B">
        <w:rPr>
          <w:rStyle w:val="Style13ptBold"/>
          <w:highlight w:val="cyan"/>
        </w:rPr>
        <w:t xml:space="preserve"> prevent a SEP holder from </w:t>
      </w:r>
      <w:r w:rsidRPr="00C97C6B">
        <w:rPr>
          <w:rStyle w:val="Emphasis"/>
          <w:highlight w:val="cyan"/>
        </w:rPr>
        <w:t>proﬁting</w:t>
      </w:r>
      <w:r w:rsidRPr="00417B6E">
        <w:rPr>
          <w:sz w:val="16"/>
        </w:rPr>
        <w:t xml:space="preserve">, </w:t>
      </w:r>
      <w:r w:rsidRPr="006B7A97">
        <w:rPr>
          <w:rStyle w:val="Style13ptBold"/>
        </w:rPr>
        <w:t xml:space="preserve">perhaps </w:t>
      </w:r>
      <w:r w:rsidRPr="00C97C6B">
        <w:rPr>
          <w:rStyle w:val="Emphasis"/>
          <w:highlight w:val="cyan"/>
        </w:rPr>
        <w:t>greatly</w:t>
      </w:r>
      <w:r w:rsidRPr="00417B6E">
        <w:rPr>
          <w:sz w:val="16"/>
        </w:rPr>
        <w:t xml:space="preserve">, </w:t>
      </w:r>
      <w:r w:rsidRPr="006B7A97">
        <w:rPr>
          <w:rStyle w:val="Style13ptBold"/>
        </w:rPr>
        <w:t>from participating in the SSO and having</w:t>
      </w:r>
      <w:r w:rsidRPr="00417B6E">
        <w:rPr>
          <w:sz w:val="16"/>
        </w:rPr>
        <w:t xml:space="preserve"> its </w:t>
      </w:r>
      <w:r w:rsidRPr="006B7A97">
        <w:rPr>
          <w:rStyle w:val="Style13ptBold"/>
        </w:rPr>
        <w:t>patented technology included in the standard</w:t>
      </w:r>
      <w:r w:rsidRPr="00417B6E">
        <w:rPr>
          <w:sz w:val="16"/>
        </w:rPr>
        <w:t xml:space="preserve">. </w:t>
      </w:r>
      <w:r w:rsidRPr="00C97C6B">
        <w:rPr>
          <w:rStyle w:val="Style13ptBold"/>
          <w:highlight w:val="cyan"/>
        </w:rPr>
        <w:t xml:space="preserve">The SEP holder </w:t>
      </w:r>
      <w:r w:rsidRPr="00C97C6B">
        <w:rPr>
          <w:rStyle w:val="Emphasis"/>
          <w:highlight w:val="cyan"/>
        </w:rPr>
        <w:t>continues</w:t>
      </w:r>
      <w:r w:rsidRPr="00C97C6B">
        <w:rPr>
          <w:rStyle w:val="Style13ptBold"/>
          <w:highlight w:val="cyan"/>
        </w:rPr>
        <w:t xml:space="preserve"> to be </w:t>
      </w:r>
      <w:r w:rsidRPr="00C97C6B">
        <w:rPr>
          <w:rStyle w:val="Emphasis"/>
          <w:highlight w:val="cyan"/>
        </w:rPr>
        <w:t>rewarded</w:t>
      </w:r>
      <w:r w:rsidRPr="00C97C6B">
        <w:rPr>
          <w:rStyle w:val="Style13ptBold"/>
          <w:highlight w:val="cyan"/>
        </w:rPr>
        <w:t xml:space="preserve"> for</w:t>
      </w:r>
      <w:r w:rsidRPr="006B7A97">
        <w:rPr>
          <w:rStyle w:val="Style13ptBold"/>
        </w:rPr>
        <w:t xml:space="preserve"> its technology </w:t>
      </w:r>
      <w:r w:rsidRPr="00C97C6B">
        <w:rPr>
          <w:rStyle w:val="Style13ptBold"/>
          <w:highlight w:val="cyan"/>
        </w:rPr>
        <w:t>because</w:t>
      </w:r>
      <w:r w:rsidRPr="00417B6E">
        <w:rPr>
          <w:sz w:val="16"/>
        </w:rPr>
        <w:t xml:space="preserve"> the </w:t>
      </w:r>
      <w:r w:rsidRPr="00C97C6B">
        <w:rPr>
          <w:rStyle w:val="Style13ptBold"/>
          <w:highlight w:val="cyan"/>
        </w:rPr>
        <w:t>inclusion</w:t>
      </w:r>
      <w:r w:rsidRPr="000B1576">
        <w:rPr>
          <w:rStyle w:val="Style13ptBold"/>
        </w:rPr>
        <w:t xml:space="preserve"> of its technology</w:t>
      </w:r>
      <w:r w:rsidRPr="00417B6E">
        <w:rPr>
          <w:sz w:val="16"/>
        </w:rPr>
        <w:t xml:space="preserve"> in the standard </w:t>
      </w:r>
      <w:r w:rsidRPr="00C97C6B">
        <w:rPr>
          <w:rStyle w:val="Style13ptBold"/>
          <w:highlight w:val="cyan"/>
        </w:rPr>
        <w:t>can</w:t>
      </w:r>
      <w:r w:rsidRPr="006B7A97">
        <w:rPr>
          <w:rStyle w:val="Style13ptBold"/>
        </w:rPr>
        <w:t xml:space="preserve"> still </w:t>
      </w:r>
      <w:r w:rsidRPr="00C97C6B">
        <w:rPr>
          <w:rStyle w:val="Emphasis"/>
          <w:highlight w:val="cyan"/>
        </w:rPr>
        <w:t>greatly increase</w:t>
      </w:r>
      <w:r w:rsidRPr="00A52B7A">
        <w:rPr>
          <w:rStyle w:val="Style13ptBold"/>
        </w:rPr>
        <w:t xml:space="preserve"> </w:t>
      </w:r>
      <w:r w:rsidRPr="003B0A70">
        <w:rPr>
          <w:rStyle w:val="Style13ptBold"/>
        </w:rPr>
        <w:t xml:space="preserve">the </w:t>
      </w:r>
      <w:r w:rsidRPr="00C97C6B">
        <w:rPr>
          <w:rStyle w:val="Style13ptBold"/>
          <w:highlight w:val="cyan"/>
        </w:rPr>
        <w:t>volume of licensing</w:t>
      </w:r>
      <w:r w:rsidRPr="00D9694D">
        <w:rPr>
          <w:rStyle w:val="Style13ptBold"/>
        </w:rPr>
        <w:t xml:space="preserve"> opportunities</w:t>
      </w:r>
      <w:r w:rsidRPr="00D9694D">
        <w:rPr>
          <w:sz w:val="16"/>
        </w:rPr>
        <w:t xml:space="preserve"> available to the SEP holder.</w:t>
      </w:r>
    </w:p>
    <w:p w14:paraId="20DA4B0F" w14:textId="77777777" w:rsidR="005716FD" w:rsidRPr="00417B6E" w:rsidRDefault="005716FD" w:rsidP="005716FD">
      <w:pPr>
        <w:rPr>
          <w:sz w:val="16"/>
        </w:rPr>
      </w:pPr>
      <w:r w:rsidRPr="00D9694D">
        <w:rPr>
          <w:sz w:val="16"/>
        </w:rPr>
        <w:t>Whether a particular set of FRAND rules are sufficiently</w:t>
      </w:r>
      <w:r w:rsidRPr="00417B6E">
        <w:rPr>
          <w:sz w:val="16"/>
        </w:rPr>
        <w:t xml:space="preserve">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13ptBold"/>
        </w:rPr>
        <w:t>the case would</w:t>
      </w:r>
      <w:r w:rsidRPr="00417B6E">
        <w:rPr>
          <w:sz w:val="16"/>
        </w:rPr>
        <w:t xml:space="preserve"> probably </w:t>
      </w:r>
      <w:r w:rsidRPr="006B7A97">
        <w:rPr>
          <w:rStyle w:val="Style13ptBold"/>
        </w:rPr>
        <w:t xml:space="preserve">be structured as an ordinary </w:t>
      </w:r>
      <w:r w:rsidRPr="006B7A97">
        <w:rPr>
          <w:rStyle w:val="Emphasis"/>
        </w:rPr>
        <w:t>Rule of Reason</w:t>
      </w:r>
      <w:r w:rsidRPr="006B7A97">
        <w:rPr>
          <w:rStyle w:val="Style13ptBold"/>
        </w:rPr>
        <w:t xml:space="preserve"> case</w:t>
      </w:r>
      <w:r w:rsidRPr="00417B6E">
        <w:rPr>
          <w:sz w:val="16"/>
        </w:rPr>
        <w:t>.82</w:t>
      </w:r>
    </w:p>
    <w:p w14:paraId="717E525E" w14:textId="77777777" w:rsidR="005716FD" w:rsidRPr="00417B6E" w:rsidRDefault="005716FD" w:rsidP="005716FD">
      <w:pPr>
        <w:rPr>
          <w:sz w:val="16"/>
        </w:rPr>
      </w:pPr>
      <w:r w:rsidRPr="00417B6E">
        <w:rPr>
          <w:sz w:val="16"/>
        </w:rPr>
        <w:t xml:space="preserve">First, </w:t>
      </w:r>
      <w:r w:rsidRPr="00C97C6B">
        <w:rPr>
          <w:rStyle w:val="Style13ptBold"/>
          <w:highlight w:val="cyan"/>
        </w:rPr>
        <w:t>the plaintiff would</w:t>
      </w:r>
      <w:r w:rsidRPr="00A52B7A">
        <w:rPr>
          <w:rStyle w:val="Style13ptBold"/>
        </w:rPr>
        <w:t xml:space="preserve"> have to </w:t>
      </w:r>
      <w:r w:rsidRPr="00C97C6B">
        <w:rPr>
          <w:rStyle w:val="Style13ptBold"/>
          <w:highlight w:val="cyan"/>
        </w:rPr>
        <w:t xml:space="preserve">demonstrate </w:t>
      </w:r>
      <w:r w:rsidRPr="00C97C6B">
        <w:rPr>
          <w:rStyle w:val="Emphasis"/>
          <w:highlight w:val="cyan"/>
        </w:rPr>
        <w:t>harm</w:t>
      </w:r>
      <w:r w:rsidRPr="00C97C6B">
        <w:rPr>
          <w:rStyle w:val="Style13ptBold"/>
          <w:highlight w:val="cyan"/>
        </w:rPr>
        <w:t xml:space="preserve"> to </w:t>
      </w:r>
      <w:r w:rsidRPr="00C97C6B">
        <w:rPr>
          <w:rStyle w:val="Emphasis"/>
          <w:highlight w:val="cyan"/>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13ptBold"/>
        </w:rPr>
        <w:t>many of which compete with one another</w:t>
      </w:r>
      <w:r w:rsidRPr="00417B6E">
        <w:rPr>
          <w:sz w:val="16"/>
        </w:rPr>
        <w:t xml:space="preserve">. In this case, </w:t>
      </w:r>
      <w:r w:rsidRPr="00564D5F">
        <w:rPr>
          <w:rStyle w:val="Style13ptBold"/>
        </w:rPr>
        <w:t xml:space="preserve">the harm to competition would stem from the ability of the SEP holder to exercise </w:t>
      </w:r>
      <w:r w:rsidRPr="00564D5F">
        <w:rPr>
          <w:rStyle w:val="Emphasis"/>
        </w:rPr>
        <w:t>monopoly</w:t>
      </w:r>
      <w:r w:rsidRPr="00564D5F">
        <w:rPr>
          <w:rStyle w:val="Style13ptBold"/>
        </w:rPr>
        <w:t xml:space="preserve"> power by obtaining royalties </w:t>
      </w:r>
      <w:proofErr w:type="gramStart"/>
      <w:r w:rsidRPr="00564D5F">
        <w:rPr>
          <w:rStyle w:val="Style13ptBold"/>
        </w:rPr>
        <w:t xml:space="preserve">in </w:t>
      </w:r>
      <w:r w:rsidRPr="00564D5F">
        <w:rPr>
          <w:rStyle w:val="Emphasis"/>
        </w:rPr>
        <w:t>excess</w:t>
      </w:r>
      <w:r w:rsidRPr="00564D5F">
        <w:rPr>
          <w:rStyle w:val="Style13ptBold"/>
        </w:rPr>
        <w:t xml:space="preserve"> of</w:t>
      </w:r>
      <w:proofErr w:type="gramEnd"/>
      <w:r w:rsidRPr="00564D5F">
        <w:rPr>
          <w:rStyle w:val="Style13ptBold"/>
        </w:rPr>
        <w:t xml:space="preserve"> the </w:t>
      </w:r>
      <w:r w:rsidRPr="00564D5F">
        <w:rPr>
          <w:rStyle w:val="Emphasis"/>
        </w:rPr>
        <w:t>competitive</w:t>
      </w:r>
      <w:r w:rsidRPr="00417B6E">
        <w:rPr>
          <w:sz w:val="16"/>
        </w:rPr>
        <w:t xml:space="preserve">, </w:t>
      </w:r>
      <w:r w:rsidRPr="00564D5F">
        <w:rPr>
          <w:rStyle w:val="Style13ptBold"/>
        </w:rPr>
        <w:t>ex ante level</w:t>
      </w:r>
      <w:r w:rsidRPr="00417B6E">
        <w:rPr>
          <w:sz w:val="16"/>
        </w:rPr>
        <w:t xml:space="preserve">. </w:t>
      </w:r>
      <w:r w:rsidRPr="00564D5F">
        <w:rPr>
          <w:rStyle w:val="Style13ptBold"/>
        </w:rPr>
        <w:t xml:space="preserve">The decision to include patented technologies in the standard would be the allegedly </w:t>
      </w:r>
      <w:r w:rsidRPr="00564D5F">
        <w:rPr>
          <w:rStyle w:val="Emphasis"/>
        </w:rPr>
        <w:t>unlawful</w:t>
      </w:r>
      <w:r w:rsidRPr="00564D5F">
        <w:rPr>
          <w:rStyle w:val="Style13ptBold"/>
        </w:rPr>
        <w:t xml:space="preserve"> agreement</w:t>
      </w:r>
      <w:r w:rsidRPr="00417B6E">
        <w:rPr>
          <w:sz w:val="16"/>
        </w:rPr>
        <w:t xml:space="preserve">. Notably, </w:t>
      </w:r>
      <w:r w:rsidRPr="00564D5F">
        <w:rPr>
          <w:rStyle w:val="Style13ptBold"/>
        </w:rPr>
        <w:t xml:space="preserve">the court </w:t>
      </w:r>
      <w:r w:rsidRPr="00564D5F">
        <w:rPr>
          <w:rStyle w:val="Emphasis"/>
        </w:rPr>
        <w:t>need not</w:t>
      </w:r>
      <w:r w:rsidRPr="00564D5F">
        <w:rPr>
          <w:rStyle w:val="Style13ptBold"/>
        </w:rPr>
        <w:t xml:space="preserve"> determine </w:t>
      </w:r>
      <w:r w:rsidRPr="000B1576">
        <w:rPr>
          <w:rStyle w:val="Style13ptBold"/>
        </w:rPr>
        <w:t>what a FRAND royalty is</w:t>
      </w:r>
      <w:r w:rsidRPr="000B1576">
        <w:rPr>
          <w:sz w:val="16"/>
        </w:rPr>
        <w:t xml:space="preserve">; </w:t>
      </w:r>
      <w:r w:rsidRPr="000B1576">
        <w:rPr>
          <w:rStyle w:val="Style13ptBold"/>
        </w:rPr>
        <w:t xml:space="preserve">it would </w:t>
      </w:r>
      <w:r w:rsidRPr="000B1576">
        <w:rPr>
          <w:rStyle w:val="Emphasis"/>
        </w:rPr>
        <w:t>suffice</w:t>
      </w:r>
      <w:r w:rsidRPr="000B1576">
        <w:rPr>
          <w:rStyle w:val="Style13ptBold"/>
        </w:rPr>
        <w:t xml:space="preserve"> to </w:t>
      </w:r>
      <w:r w:rsidRPr="000B1576">
        <w:rPr>
          <w:rStyle w:val="Emphasis"/>
        </w:rPr>
        <w:t>determine</w:t>
      </w:r>
      <w:r w:rsidRPr="000B1576">
        <w:rPr>
          <w:rStyle w:val="Style13ptBold"/>
        </w:rPr>
        <w:t xml:space="preserve"> that </w:t>
      </w:r>
      <w:r w:rsidRPr="000B1576">
        <w:rPr>
          <w:rStyle w:val="Emphasis"/>
        </w:rPr>
        <w:t>market power</w:t>
      </w:r>
      <w:r w:rsidRPr="000B1576">
        <w:rPr>
          <w:rStyle w:val="Style13ptBold"/>
        </w:rPr>
        <w:t xml:space="preserve"> has been </w:t>
      </w:r>
      <w:r w:rsidRPr="000B1576">
        <w:rPr>
          <w:rStyle w:val="Emphasis"/>
        </w:rPr>
        <w:t>created</w:t>
      </w:r>
      <w:r w:rsidRPr="000B1576">
        <w:rPr>
          <w:rStyle w:val="Style13ptBold"/>
        </w:rPr>
        <w:t xml:space="preserve"> or </w:t>
      </w:r>
      <w:r w:rsidRPr="000B1576">
        <w:rPr>
          <w:rStyle w:val="Emphasis"/>
        </w:rPr>
        <w:t>exercised</w:t>
      </w:r>
      <w:r w:rsidRPr="000B1576">
        <w:rPr>
          <w:sz w:val="16"/>
        </w:rPr>
        <w:t xml:space="preserve">, </w:t>
      </w:r>
      <w:r w:rsidRPr="000B1576">
        <w:rPr>
          <w:rStyle w:val="Style13ptBold"/>
        </w:rPr>
        <w:t xml:space="preserve">and that existing SSO rules and policies were </w:t>
      </w:r>
      <w:r w:rsidRPr="000B1576">
        <w:rPr>
          <w:rStyle w:val="Emphasis"/>
        </w:rPr>
        <w:t>not adequate</w:t>
      </w:r>
      <w:r w:rsidRPr="000B1576">
        <w:rPr>
          <w:rStyle w:val="Style13ptBold"/>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62ACAC6" w14:textId="77777777" w:rsidR="005716FD" w:rsidRPr="00417B6E" w:rsidRDefault="005716FD" w:rsidP="005716FD">
      <w:pPr>
        <w:rPr>
          <w:sz w:val="16"/>
        </w:rPr>
      </w:pPr>
      <w:r w:rsidRPr="00417B6E">
        <w:rPr>
          <w:sz w:val="16"/>
        </w:rPr>
        <w:t xml:space="preserve">Second, </w:t>
      </w:r>
      <w:r w:rsidRPr="00564D5F">
        <w:rPr>
          <w:rStyle w:val="Style13ptBold"/>
        </w:rPr>
        <w:t>if the plaintiff makes the requisite showing of harm to competition</w:t>
      </w:r>
      <w:r w:rsidRPr="00417B6E">
        <w:rPr>
          <w:sz w:val="16"/>
        </w:rPr>
        <w:t xml:space="preserve">, </w:t>
      </w:r>
      <w:r w:rsidRPr="00C97C6B">
        <w:rPr>
          <w:rStyle w:val="Style13ptBold"/>
          <w:highlight w:val="cyan"/>
        </w:rPr>
        <w:t xml:space="preserve">the </w:t>
      </w:r>
      <w:r w:rsidRPr="00C97C6B">
        <w:rPr>
          <w:rStyle w:val="Emphasis"/>
          <w:highlight w:val="cyan"/>
        </w:rPr>
        <w:t>defendant(s)</w:t>
      </w:r>
      <w:r w:rsidRPr="00C97C6B">
        <w:rPr>
          <w:rStyle w:val="Style13ptBold"/>
          <w:highlight w:val="cyan"/>
        </w:rPr>
        <w:t xml:space="preserve"> would then</w:t>
      </w:r>
      <w:r w:rsidRPr="00564D5F">
        <w:rPr>
          <w:rStyle w:val="Style13ptBold"/>
        </w:rPr>
        <w:t xml:space="preserve"> have to </w:t>
      </w:r>
      <w:r w:rsidRPr="00C97C6B">
        <w:rPr>
          <w:rStyle w:val="Style13ptBold"/>
          <w:highlight w:val="cyan"/>
        </w:rPr>
        <w:t>show</w:t>
      </w:r>
      <w:r w:rsidRPr="00D9694D">
        <w:rPr>
          <w:rStyle w:val="Style13ptBold"/>
        </w:rPr>
        <w:t xml:space="preserve"> some </w:t>
      </w:r>
      <w:r w:rsidRPr="00C97C6B">
        <w:rPr>
          <w:rStyle w:val="Emphasis"/>
          <w:highlight w:val="cyan"/>
        </w:rPr>
        <w:t>procompetitive justiﬁcation</w:t>
      </w:r>
      <w:r w:rsidRPr="00417B6E">
        <w:rPr>
          <w:sz w:val="16"/>
        </w:rPr>
        <w:t xml:space="preserve">— in this case, </w:t>
      </w:r>
      <w:r w:rsidRPr="00564D5F">
        <w:rPr>
          <w:rStyle w:val="Style13ptBold"/>
        </w:rPr>
        <w:t xml:space="preserve">the </w:t>
      </w:r>
      <w:r w:rsidRPr="00564D5F">
        <w:rPr>
          <w:rStyle w:val="Emphasis"/>
        </w:rPr>
        <w:t>beneﬁts</w:t>
      </w:r>
      <w:r w:rsidRPr="00564D5F">
        <w:rPr>
          <w:rStyle w:val="Style13ptBold"/>
        </w:rPr>
        <w:t xml:space="preserve"> of the standard</w:t>
      </w:r>
      <w:r w:rsidRPr="00417B6E">
        <w:rPr>
          <w:sz w:val="16"/>
        </w:rPr>
        <w:t>. These two initial steps should be straightforward.</w:t>
      </w:r>
    </w:p>
    <w:p w14:paraId="02B1D3B1" w14:textId="77777777" w:rsidR="005716FD" w:rsidRPr="00417B6E" w:rsidRDefault="005716FD" w:rsidP="005716FD">
      <w:pPr>
        <w:rPr>
          <w:sz w:val="16"/>
        </w:rPr>
      </w:pPr>
      <w:r w:rsidRPr="00417B6E">
        <w:rPr>
          <w:sz w:val="16"/>
        </w:rPr>
        <w:t xml:space="preserve">Third, </w:t>
      </w:r>
      <w:r w:rsidRPr="00564D5F">
        <w:rPr>
          <w:rStyle w:val="Style13ptBold"/>
        </w:rPr>
        <w:t xml:space="preserve">if as is likely the defendant </w:t>
      </w:r>
      <w:proofErr w:type="gramStart"/>
      <w:r w:rsidRPr="00564D5F">
        <w:rPr>
          <w:rStyle w:val="Style13ptBold"/>
        </w:rPr>
        <w:t>is able to</w:t>
      </w:r>
      <w:proofErr w:type="gramEnd"/>
      <w:r w:rsidRPr="00564D5F">
        <w:rPr>
          <w:rStyle w:val="Style13ptBold"/>
        </w:rPr>
        <w:t xml:space="preserve"> show a procompetitive justiﬁcation</w:t>
      </w:r>
      <w:r w:rsidRPr="00417B6E">
        <w:rPr>
          <w:sz w:val="16"/>
        </w:rPr>
        <w:t xml:space="preserve">, </w:t>
      </w:r>
      <w:r w:rsidRPr="00C97C6B">
        <w:rPr>
          <w:rStyle w:val="Style13ptBold"/>
          <w:highlight w:val="cyan"/>
        </w:rPr>
        <w:t>the plaintiff would have to show</w:t>
      </w:r>
      <w:r w:rsidRPr="00564D5F">
        <w:rPr>
          <w:rStyle w:val="Style13ptBold"/>
        </w:rPr>
        <w:t xml:space="preserve"> that </w:t>
      </w:r>
      <w:r w:rsidRPr="00C97C6B">
        <w:rPr>
          <w:rStyle w:val="Style13ptBold"/>
          <w:highlight w:val="cyan"/>
        </w:rPr>
        <w:t>the SSO could have used</w:t>
      </w:r>
      <w:r w:rsidRPr="00564D5F">
        <w:rPr>
          <w:rStyle w:val="Style13ptBold"/>
        </w:rPr>
        <w:t xml:space="preserve"> available</w:t>
      </w:r>
      <w:r w:rsidRPr="00417B6E">
        <w:rPr>
          <w:sz w:val="16"/>
        </w:rPr>
        <w:t xml:space="preserve">, </w:t>
      </w:r>
      <w:r w:rsidRPr="00564D5F">
        <w:rPr>
          <w:rStyle w:val="Style13ptBold"/>
        </w:rPr>
        <w:t xml:space="preserve">reasonable </w:t>
      </w:r>
      <w:r w:rsidRPr="00C97C6B">
        <w:rPr>
          <w:rStyle w:val="Emphasis"/>
          <w:highlight w:val="cyan"/>
        </w:rPr>
        <w:t>alternatives</w:t>
      </w:r>
      <w:r w:rsidRPr="00C97C6B">
        <w:rPr>
          <w:rStyle w:val="Style13ptBold"/>
          <w:highlight w:val="cyan"/>
        </w:rPr>
        <w:t xml:space="preserve"> to realize</w:t>
      </w:r>
      <w:r w:rsidRPr="00417B6E">
        <w:rPr>
          <w:sz w:val="16"/>
        </w:rPr>
        <w:t xml:space="preserve"> the </w:t>
      </w:r>
      <w:r w:rsidRPr="00C97C6B">
        <w:rPr>
          <w:rStyle w:val="Emphasis"/>
          <w:highlight w:val="cyan"/>
        </w:rPr>
        <w:t>efficiency beneﬁts</w:t>
      </w:r>
      <w:r w:rsidRPr="00C97C6B">
        <w:rPr>
          <w:rStyle w:val="Style13ptBold"/>
          <w:highlight w:val="cyan"/>
        </w:rPr>
        <w:t xml:space="preserve"> with less</w:t>
      </w:r>
      <w:r w:rsidRPr="00564D5F">
        <w:rPr>
          <w:rStyle w:val="Style13ptBold"/>
        </w:rPr>
        <w:t xml:space="preserve"> or </w:t>
      </w:r>
      <w:r w:rsidRPr="00564D5F">
        <w:rPr>
          <w:rStyle w:val="Emphasis"/>
        </w:rPr>
        <w:t>none</w:t>
      </w:r>
      <w:r w:rsidRPr="00564D5F">
        <w:rPr>
          <w:rStyle w:val="Style13ptBold"/>
        </w:rPr>
        <w:t xml:space="preserve"> of the </w:t>
      </w:r>
      <w:r w:rsidRPr="00C97C6B">
        <w:rPr>
          <w:rStyle w:val="Style13ptBold"/>
          <w:highlight w:val="cyan"/>
        </w:rPr>
        <w:t xml:space="preserve">competitive </w:t>
      </w:r>
      <w:r w:rsidRPr="00C97C6B">
        <w:rPr>
          <w:rStyle w:val="Emphasis"/>
          <w:highlight w:val="cyan"/>
        </w:rPr>
        <w:t>harms</w:t>
      </w:r>
      <w:r w:rsidRPr="00417B6E">
        <w:rPr>
          <w:sz w:val="16"/>
        </w:rPr>
        <w:t xml:space="preserve">. </w:t>
      </w:r>
      <w:r w:rsidRPr="00564D5F">
        <w:rPr>
          <w:rStyle w:val="Style13ptBold"/>
        </w:rPr>
        <w:t xml:space="preserve">The plaintiff might identify reasonable </w:t>
      </w:r>
      <w:r w:rsidRPr="00564D5F">
        <w:rPr>
          <w:rStyle w:val="Emphasis"/>
        </w:rPr>
        <w:t>alternatives</w:t>
      </w:r>
      <w:r w:rsidRPr="00564D5F">
        <w:rPr>
          <w:rStyle w:val="Style13ptBold"/>
        </w:rPr>
        <w:t xml:space="preserve"> that would have led to a </w:t>
      </w:r>
      <w:r w:rsidRPr="00564D5F">
        <w:rPr>
          <w:rStyle w:val="Emphasis"/>
        </w:rPr>
        <w:t>different</w:t>
      </w:r>
      <w:r w:rsidRPr="00564D5F">
        <w:rPr>
          <w:rStyle w:val="Style13ptBold"/>
        </w:rPr>
        <w:t xml:space="preserve"> standard</w:t>
      </w:r>
      <w:r w:rsidRPr="00417B6E">
        <w:rPr>
          <w:sz w:val="16"/>
        </w:rPr>
        <w:t xml:space="preserve">, </w:t>
      </w:r>
      <w:r w:rsidRPr="00564D5F">
        <w:rPr>
          <w:rStyle w:val="Style13ptBold"/>
        </w:rPr>
        <w:t xml:space="preserve">based on including </w:t>
      </w:r>
      <w:r w:rsidRPr="000B1576">
        <w:rPr>
          <w:rStyle w:val="Emphasis"/>
        </w:rPr>
        <w:t>unpatented</w:t>
      </w:r>
      <w:r w:rsidRPr="000B1576">
        <w:rPr>
          <w:rStyle w:val="Style13ptBold"/>
        </w:rPr>
        <w:t xml:space="preserve"> technology in the standard or perhaps involving </w:t>
      </w:r>
      <w:r w:rsidRPr="000B1576">
        <w:rPr>
          <w:rStyle w:val="Emphasis"/>
        </w:rPr>
        <w:t>fewer SEPs</w:t>
      </w:r>
      <w:r w:rsidRPr="000B1576">
        <w:rPr>
          <w:sz w:val="16"/>
        </w:rPr>
        <w:t xml:space="preserve"> </w:t>
      </w:r>
      <w:r w:rsidRPr="000B1576">
        <w:rPr>
          <w:rStyle w:val="Style13ptBold"/>
        </w:rPr>
        <w:t xml:space="preserve">or </w:t>
      </w:r>
      <w:r w:rsidRPr="000B1576">
        <w:rPr>
          <w:rStyle w:val="Emphasis"/>
        </w:rPr>
        <w:t>fewer owners</w:t>
      </w:r>
      <w:r w:rsidRPr="000B1576">
        <w:rPr>
          <w:rStyle w:val="Style13ptBold"/>
        </w:rPr>
        <w:t xml:space="preserve"> of SEPs</w:t>
      </w:r>
      <w:r w:rsidRPr="000B1576">
        <w:rPr>
          <w:sz w:val="16"/>
        </w:rPr>
        <w:t xml:space="preserve">, </w:t>
      </w:r>
      <w:r w:rsidRPr="000B1576">
        <w:rPr>
          <w:rStyle w:val="Style13ptBold"/>
        </w:rPr>
        <w:t xml:space="preserve">which would be </w:t>
      </w:r>
      <w:r w:rsidRPr="000B1576">
        <w:rPr>
          <w:rStyle w:val="Emphasis"/>
        </w:rPr>
        <w:t>less subject</w:t>
      </w:r>
      <w:r w:rsidRPr="000B1576">
        <w:rPr>
          <w:rStyle w:val="Style13ptBold"/>
        </w:rPr>
        <w:t xml:space="preserve"> to patent holdup</w:t>
      </w:r>
      <w:r w:rsidRPr="000B1576">
        <w:rPr>
          <w:sz w:val="16"/>
        </w:rPr>
        <w:t xml:space="preserve">. More likely, </w:t>
      </w:r>
      <w:r w:rsidRPr="000B1576">
        <w:rPr>
          <w:rStyle w:val="Style13ptBold"/>
        </w:rPr>
        <w:t xml:space="preserve">the plaintiff could suggest alternative </w:t>
      </w:r>
      <w:r w:rsidRPr="00D9694D">
        <w:rPr>
          <w:rStyle w:val="Style13ptBold"/>
        </w:rPr>
        <w:t>SSO rules</w:t>
      </w:r>
      <w:r w:rsidRPr="000B1576">
        <w:rPr>
          <w:rStyle w:val="Style13ptBold"/>
        </w:rPr>
        <w:t xml:space="preserve"> that would</w:t>
      </w:r>
      <w:r w:rsidRPr="000B1576">
        <w:rPr>
          <w:sz w:val="16"/>
        </w:rPr>
        <w:t xml:space="preserve"> not change the </w:t>
      </w:r>
      <w:proofErr w:type="gramStart"/>
      <w:r w:rsidRPr="000B1576">
        <w:rPr>
          <w:sz w:val="16"/>
        </w:rPr>
        <w:t>standard, but</w:t>
      </w:r>
      <w:proofErr w:type="gramEnd"/>
      <w:r w:rsidRPr="000B1576">
        <w:rPr>
          <w:sz w:val="16"/>
        </w:rPr>
        <w:t xml:space="preserve"> would </w:t>
      </w:r>
      <w:r w:rsidRPr="000B1576">
        <w:rPr>
          <w:rStyle w:val="Emphasis"/>
        </w:rPr>
        <w:t>reduce</w:t>
      </w:r>
      <w:r w:rsidRPr="000B1576">
        <w:rPr>
          <w:rStyle w:val="Style13ptBold"/>
        </w:rPr>
        <w:t xml:space="preserve"> the </w:t>
      </w:r>
      <w:r w:rsidRPr="000B1576">
        <w:rPr>
          <w:rStyle w:val="Emphasis"/>
        </w:rPr>
        <w:t>likelihood</w:t>
      </w:r>
      <w:r w:rsidRPr="000B1576">
        <w:rPr>
          <w:rStyle w:val="Style13ptBold"/>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B12E4E5" w14:textId="77777777" w:rsidR="005716FD" w:rsidRPr="00417B6E" w:rsidRDefault="005716FD" w:rsidP="005716FD">
      <w:pPr>
        <w:rPr>
          <w:sz w:val="16"/>
        </w:rPr>
      </w:pPr>
      <w:r w:rsidRPr="00417B6E">
        <w:rPr>
          <w:sz w:val="16"/>
        </w:rPr>
        <w:t xml:space="preserve">Fourth, </w:t>
      </w:r>
      <w:r w:rsidRPr="00C97C6B">
        <w:rPr>
          <w:rStyle w:val="Style13ptBold"/>
          <w:highlight w:val="cyan"/>
        </w:rPr>
        <w:t>the burden would then shift to the defendant</w:t>
      </w:r>
      <w:r w:rsidRPr="00A52B7A">
        <w:rPr>
          <w:rStyle w:val="Style13ptBold"/>
        </w:rPr>
        <w:t>(s)</w:t>
      </w:r>
      <w:r w:rsidRPr="00564D5F">
        <w:rPr>
          <w:rStyle w:val="Style13ptBold"/>
        </w:rPr>
        <w:t xml:space="preserve"> to show that the beneﬁts of the standard </w:t>
      </w:r>
      <w:r w:rsidRPr="00564D5F">
        <w:rPr>
          <w:rStyle w:val="Emphasis"/>
        </w:rPr>
        <w:t>could not</w:t>
      </w:r>
      <w:r w:rsidRPr="00564D5F">
        <w:rPr>
          <w:rStyle w:val="Style13ptBold"/>
        </w:rPr>
        <w:t xml:space="preserve"> have been </w:t>
      </w:r>
      <w:r w:rsidRPr="00564D5F">
        <w:rPr>
          <w:rStyle w:val="Emphasis"/>
        </w:rPr>
        <w:t>realized</w:t>
      </w:r>
      <w:r w:rsidRPr="00564D5F">
        <w:rPr>
          <w:rStyle w:val="Style13ptBold"/>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EE41CDB" w14:textId="77777777" w:rsidR="005716FD" w:rsidRPr="00417B6E" w:rsidRDefault="005716FD" w:rsidP="005716FD">
      <w:pPr>
        <w:rPr>
          <w:sz w:val="16"/>
        </w:rPr>
      </w:pPr>
      <w:r w:rsidRPr="006B7A97">
        <w:rPr>
          <w:rStyle w:val="Style13ptBold"/>
        </w:rPr>
        <w:t>Our overall sense</w:t>
      </w:r>
      <w:r w:rsidRPr="00417B6E">
        <w:rPr>
          <w:sz w:val="16"/>
        </w:rPr>
        <w:t xml:space="preserve">, based on experience and the empirical literature, </w:t>
      </w:r>
      <w:r w:rsidRPr="006B7A97">
        <w:rPr>
          <w:rStyle w:val="Style13ptBold"/>
        </w:rPr>
        <w:t xml:space="preserve">is </w:t>
      </w:r>
      <w:r w:rsidRPr="000B1576">
        <w:rPr>
          <w:rStyle w:val="Style13ptBold"/>
        </w:rPr>
        <w:t>that the extant FRAND rules are</w:t>
      </w:r>
      <w:r w:rsidRPr="000B1576">
        <w:rPr>
          <w:sz w:val="16"/>
        </w:rPr>
        <w:t xml:space="preserve"> generally </w:t>
      </w:r>
      <w:r w:rsidRPr="000B1576">
        <w:rPr>
          <w:rStyle w:val="Style13ptBold"/>
        </w:rPr>
        <w:t>useful</w:t>
      </w:r>
      <w:r w:rsidRPr="000B1576">
        <w:rPr>
          <w:sz w:val="16"/>
        </w:rPr>
        <w:t xml:space="preserve">, </w:t>
      </w:r>
      <w:r w:rsidRPr="000B1576">
        <w:rPr>
          <w:rStyle w:val="Style13ptBold"/>
        </w:rPr>
        <w:t xml:space="preserve">but tend to be </w:t>
      </w:r>
      <w:r w:rsidRPr="000B1576">
        <w:rPr>
          <w:rStyle w:val="Emphasis"/>
        </w:rPr>
        <w:t>inadequate</w:t>
      </w:r>
      <w:r w:rsidRPr="000B1576">
        <w:rPr>
          <w:rStyle w:val="Style13ptBold"/>
        </w:rPr>
        <w:t xml:space="preserve"> because they are </w:t>
      </w:r>
      <w:r w:rsidRPr="000B1576">
        <w:rPr>
          <w:rStyle w:val="Emphasis"/>
        </w:rPr>
        <w:t>imprecise</w:t>
      </w:r>
      <w:r w:rsidRPr="000B1576">
        <w:rPr>
          <w:rStyle w:val="Style13ptBold"/>
        </w:rPr>
        <w:t xml:space="preserve"> and leave </w:t>
      </w:r>
      <w:r w:rsidRPr="000B1576">
        <w:rPr>
          <w:rStyle w:val="Emphasis"/>
        </w:rPr>
        <w:t>unresolved</w:t>
      </w:r>
      <w:r w:rsidRPr="000B1576">
        <w:rPr>
          <w:rStyle w:val="Style13ptBold"/>
        </w:rPr>
        <w:t xml:space="preserve"> such critical issues as</w:t>
      </w:r>
      <w:r w:rsidRPr="000B1576">
        <w:rPr>
          <w:sz w:val="16"/>
        </w:rPr>
        <w:t xml:space="preserve"> (a) </w:t>
      </w:r>
      <w:r w:rsidRPr="000B1576">
        <w:rPr>
          <w:rStyle w:val="Style13ptBold"/>
        </w:rPr>
        <w:t xml:space="preserve">the meaning of a </w:t>
      </w:r>
      <w:r w:rsidRPr="000B1576">
        <w:rPr>
          <w:rStyle w:val="Emphasis"/>
        </w:rPr>
        <w:t>reasonable</w:t>
      </w:r>
      <w:r w:rsidRPr="000B1576">
        <w:rPr>
          <w:rStyle w:val="Style13ptBold"/>
        </w:rPr>
        <w:t xml:space="preserve"> royalty</w:t>
      </w:r>
      <w:r w:rsidRPr="000B1576">
        <w:rPr>
          <w:sz w:val="16"/>
        </w:rPr>
        <w:t xml:space="preserve">, even conceptually; (b) </w:t>
      </w:r>
      <w:r w:rsidRPr="000B1576">
        <w:rPr>
          <w:rStyle w:val="Style13ptBold"/>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13ptBold"/>
        </w:rPr>
        <w:t>to whom licenses must be offered</w:t>
      </w:r>
      <w:r w:rsidRPr="000B1576">
        <w:rPr>
          <w:sz w:val="16"/>
        </w:rPr>
        <w:t xml:space="preserve">; </w:t>
      </w:r>
      <w:r w:rsidRPr="000B1576">
        <w:rPr>
          <w:rStyle w:val="Style13ptBold"/>
        </w:rPr>
        <w:t>and</w:t>
      </w:r>
      <w:r w:rsidRPr="000B1576">
        <w:rPr>
          <w:sz w:val="16"/>
        </w:rPr>
        <w:t xml:space="preserve"> (d) </w:t>
      </w:r>
      <w:r w:rsidRPr="000B1576">
        <w:rPr>
          <w:rStyle w:val="Style13ptBold"/>
        </w:rPr>
        <w:t>under what circumstances may a SEP holder obtain an injunction</w:t>
      </w:r>
      <w:r w:rsidRPr="000B1576">
        <w:rPr>
          <w:sz w:val="16"/>
        </w:rPr>
        <w:t xml:space="preserve">.84 </w:t>
      </w:r>
      <w:r w:rsidRPr="000B1576">
        <w:rPr>
          <w:rStyle w:val="Style13ptBold"/>
        </w:rPr>
        <w:t xml:space="preserve">These </w:t>
      </w:r>
      <w:r w:rsidRPr="000B1576">
        <w:rPr>
          <w:rStyle w:val="Emphasis"/>
        </w:rPr>
        <w:t>imprecise</w:t>
      </w:r>
      <w:r w:rsidRPr="000B1576">
        <w:rPr>
          <w:rStyle w:val="Style13ptBold"/>
        </w:rPr>
        <w:t xml:space="preserve"> FRAND commitments are therefore </w:t>
      </w:r>
      <w:r w:rsidRPr="000B1576">
        <w:rPr>
          <w:rStyle w:val="Emphasis"/>
        </w:rPr>
        <w:t>not sufficient</w:t>
      </w:r>
      <w:r w:rsidRPr="000B1576">
        <w:rPr>
          <w:rStyle w:val="Style13ptBold"/>
        </w:rPr>
        <w:t xml:space="preserve"> to adequately prevent ex post opportunism</w:t>
      </w:r>
      <w:r w:rsidRPr="000B1576">
        <w:rPr>
          <w:sz w:val="16"/>
        </w:rPr>
        <w:t xml:space="preserve">. The </w:t>
      </w:r>
      <w:r w:rsidRPr="000B1576">
        <w:rPr>
          <w:rStyle w:val="Style13ptBold"/>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13ptBold"/>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13ptBold"/>
        </w:rPr>
        <w:t>litigation involving extant FRAND rules would likely be resolved only at the ﬁnal</w:t>
      </w:r>
      <w:r w:rsidRPr="00417B6E">
        <w:rPr>
          <w:sz w:val="16"/>
        </w:rPr>
        <w:t xml:space="preserve">, fourth </w:t>
      </w:r>
      <w:r w:rsidRPr="006B7A97">
        <w:rPr>
          <w:rStyle w:val="Style13ptBold"/>
        </w:rPr>
        <w:t>step</w:t>
      </w:r>
      <w:r w:rsidRPr="00417B6E">
        <w:rPr>
          <w:sz w:val="16"/>
        </w:rPr>
        <w:t xml:space="preserve">. </w:t>
      </w:r>
      <w:r w:rsidRPr="00564D5F">
        <w:rPr>
          <w:rStyle w:val="Style13ptBold"/>
        </w:rPr>
        <w:t xml:space="preserve">The defendant would be able to </w:t>
      </w:r>
      <w:r w:rsidRPr="00564D5F">
        <w:rPr>
          <w:rStyle w:val="Emphasis"/>
        </w:rPr>
        <w:t>demonstrate</w:t>
      </w:r>
      <w:r w:rsidRPr="00564D5F">
        <w:rPr>
          <w:rStyle w:val="Style13ptBold"/>
        </w:rPr>
        <w:t xml:space="preserve"> the </w:t>
      </w:r>
      <w:r w:rsidRPr="00564D5F">
        <w:rPr>
          <w:rStyle w:val="Emphasis"/>
        </w:rPr>
        <w:t>beneﬁts</w:t>
      </w:r>
      <w:r w:rsidRPr="00564D5F">
        <w:rPr>
          <w:rStyle w:val="Style13ptBold"/>
        </w:rPr>
        <w:t xml:space="preserve"> created by the standard</w:t>
      </w:r>
      <w:r w:rsidRPr="00417B6E">
        <w:rPr>
          <w:sz w:val="16"/>
        </w:rPr>
        <w:t xml:space="preserve">; </w:t>
      </w:r>
      <w:r w:rsidRPr="00564D5F">
        <w:rPr>
          <w:rStyle w:val="Style13ptBold"/>
        </w:rPr>
        <w:t xml:space="preserve">the plaintiff would be able to demonstrate the </w:t>
      </w:r>
      <w:r w:rsidRPr="00564D5F">
        <w:rPr>
          <w:rStyle w:val="Emphasis"/>
        </w:rPr>
        <w:t>creation</w:t>
      </w:r>
      <w:r w:rsidRPr="00564D5F">
        <w:rPr>
          <w:rStyle w:val="Style13ptBold"/>
        </w:rPr>
        <w:t xml:space="preserve"> of </w:t>
      </w:r>
      <w:r w:rsidRPr="00564D5F">
        <w:rPr>
          <w:rStyle w:val="Emphasis"/>
        </w:rPr>
        <w:t>market power</w:t>
      </w:r>
      <w:r w:rsidRPr="00417B6E">
        <w:rPr>
          <w:sz w:val="16"/>
        </w:rPr>
        <w:t xml:space="preserve"> </w:t>
      </w:r>
      <w:r w:rsidRPr="00564D5F">
        <w:rPr>
          <w:rStyle w:val="Style13ptBold"/>
        </w:rPr>
        <w:t>and that other reasonable and practical rules</w:t>
      </w:r>
      <w:r w:rsidRPr="00417B6E">
        <w:rPr>
          <w:sz w:val="16"/>
        </w:rPr>
        <w:t xml:space="preserve"> or policies </w:t>
      </w:r>
      <w:r w:rsidRPr="00564D5F">
        <w:rPr>
          <w:rStyle w:val="Style13ptBold"/>
        </w:rPr>
        <w:t xml:space="preserve">would </w:t>
      </w:r>
      <w:r w:rsidRPr="00564D5F">
        <w:rPr>
          <w:rStyle w:val="Emphasis"/>
        </w:rPr>
        <w:t>ameliorate</w:t>
      </w:r>
      <w:r w:rsidRPr="00564D5F">
        <w:rPr>
          <w:rStyle w:val="Style13ptBold"/>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3033CB1C" w14:textId="77777777" w:rsidR="005716FD" w:rsidRPr="00417B6E" w:rsidRDefault="005716FD" w:rsidP="005716FD">
      <w:pPr>
        <w:rPr>
          <w:sz w:val="16"/>
        </w:rPr>
      </w:pPr>
      <w:r w:rsidRPr="00C97C6B">
        <w:rPr>
          <w:rStyle w:val="Style13ptBold"/>
          <w:highlight w:val="cyan"/>
        </w:rPr>
        <w:t xml:space="preserve">The court </w:t>
      </w:r>
      <w:proofErr w:type="gramStart"/>
      <w:r w:rsidRPr="00C97C6B">
        <w:rPr>
          <w:rStyle w:val="Style13ptBold"/>
          <w:highlight w:val="cyan"/>
        </w:rPr>
        <w:t>would</w:t>
      </w:r>
      <w:proofErr w:type="gramEnd"/>
      <w:r w:rsidRPr="00C97C6B">
        <w:rPr>
          <w:rStyle w:val="Style13ptBold"/>
          <w:highlight w:val="cyan"/>
        </w:rPr>
        <w:t xml:space="preserve"> have</w:t>
      </w:r>
      <w:r w:rsidRPr="006B7A97">
        <w:rPr>
          <w:rStyle w:val="Style13ptBold"/>
        </w:rPr>
        <w:t xml:space="preserve"> </w:t>
      </w:r>
      <w:r w:rsidRPr="006B7A97">
        <w:rPr>
          <w:rStyle w:val="Emphasis"/>
        </w:rPr>
        <w:t>available</w:t>
      </w:r>
      <w:r w:rsidRPr="006B7A97">
        <w:rPr>
          <w:rStyle w:val="Style13ptBold"/>
        </w:rPr>
        <w:t xml:space="preserve"> </w:t>
      </w:r>
      <w:r w:rsidRPr="00C97C6B">
        <w:rPr>
          <w:rStyle w:val="Style13ptBold"/>
          <w:highlight w:val="cyan"/>
        </w:rPr>
        <w:t xml:space="preserve">a </w:t>
      </w:r>
      <w:r w:rsidRPr="00C97C6B">
        <w:rPr>
          <w:rStyle w:val="Emphasis"/>
          <w:highlight w:val="cyan"/>
        </w:rPr>
        <w:t>variety</w:t>
      </w:r>
      <w:r w:rsidRPr="00C97C6B">
        <w:rPr>
          <w:rStyle w:val="Style13ptBold"/>
          <w:highlight w:val="cyan"/>
        </w:rPr>
        <w:t xml:space="preserve"> of </w:t>
      </w:r>
      <w:r w:rsidRPr="00C97C6B">
        <w:rPr>
          <w:rStyle w:val="Emphasis"/>
          <w:highlight w:val="cyan"/>
        </w:rPr>
        <w:t>possible remedies</w:t>
      </w:r>
      <w:r w:rsidRPr="006B7A97">
        <w:rPr>
          <w:rStyle w:val="Style13ptBold"/>
        </w:rPr>
        <w:t xml:space="preserve"> if the plaintiff prevails</w:t>
      </w:r>
      <w:r w:rsidRPr="00417B6E">
        <w:rPr>
          <w:sz w:val="16"/>
        </w:rPr>
        <w:t xml:space="preserve">. </w:t>
      </w:r>
      <w:r w:rsidRPr="00C97C6B">
        <w:rPr>
          <w:rStyle w:val="Style13ptBold"/>
          <w:highlight w:val="cyan"/>
        </w:rPr>
        <w:t>Implementers</w:t>
      </w:r>
      <w:r w:rsidRPr="006B7A97">
        <w:rPr>
          <w:rStyle w:val="Style13ptBold"/>
        </w:rPr>
        <w:t xml:space="preserve"> that paid </w:t>
      </w:r>
      <w:proofErr w:type="spellStart"/>
      <w:r w:rsidRPr="006B7A97">
        <w:rPr>
          <w:rStyle w:val="Style13ptBold"/>
        </w:rPr>
        <w:t>supracompetitive</w:t>
      </w:r>
      <w:proofErr w:type="spellEnd"/>
      <w:r w:rsidRPr="006B7A97">
        <w:rPr>
          <w:rStyle w:val="Style13ptBold"/>
        </w:rPr>
        <w:t xml:space="preserve"> royalties or were unlawfully excluded</w:t>
      </w:r>
      <w:r w:rsidRPr="00417B6E">
        <w:rPr>
          <w:sz w:val="16"/>
        </w:rPr>
        <w:t xml:space="preserve"> in whole or in part from product markets as a result of the inadequate FRAND policies </w:t>
      </w:r>
      <w:r w:rsidRPr="00D9694D">
        <w:rPr>
          <w:rStyle w:val="Style13ptBold"/>
        </w:rPr>
        <w:t xml:space="preserve">would be </w:t>
      </w:r>
      <w:r w:rsidRPr="00C97C6B">
        <w:rPr>
          <w:rStyle w:val="Emphasis"/>
          <w:highlight w:val="cyan"/>
        </w:rPr>
        <w:t>entitled</w:t>
      </w:r>
      <w:r w:rsidRPr="00D9694D">
        <w:rPr>
          <w:rStyle w:val="Style13ptBold"/>
        </w:rPr>
        <w:t xml:space="preserve"> </w:t>
      </w:r>
      <w:r w:rsidRPr="00C97C6B">
        <w:rPr>
          <w:rStyle w:val="Style13ptBold"/>
          <w:highlight w:val="cyan"/>
        </w:rPr>
        <w:t>to</w:t>
      </w:r>
      <w:r w:rsidRPr="00D9694D">
        <w:rPr>
          <w:rStyle w:val="Style13ptBold"/>
        </w:rPr>
        <w:t xml:space="preserve"> </w:t>
      </w:r>
      <w:r w:rsidRPr="00D9694D">
        <w:rPr>
          <w:rStyle w:val="Emphasis"/>
        </w:rPr>
        <w:t>damages</w:t>
      </w:r>
      <w:r w:rsidRPr="00417B6E">
        <w:rPr>
          <w:sz w:val="16"/>
        </w:rPr>
        <w:t xml:space="preserve"> and, in some cases, </w:t>
      </w:r>
      <w:r w:rsidRPr="006B7A97">
        <w:rPr>
          <w:rStyle w:val="Style13ptBold"/>
        </w:rPr>
        <w:t xml:space="preserve">to </w:t>
      </w:r>
      <w:r w:rsidRPr="00C97C6B">
        <w:rPr>
          <w:rStyle w:val="Emphasis"/>
          <w:highlight w:val="cyan"/>
        </w:rPr>
        <w:t>treble damages</w:t>
      </w:r>
      <w:r w:rsidRPr="00417B6E">
        <w:rPr>
          <w:sz w:val="16"/>
        </w:rPr>
        <w:t xml:space="preserve">.86 </w:t>
      </w:r>
      <w:r w:rsidRPr="00C97C6B">
        <w:rPr>
          <w:rStyle w:val="Style13ptBold"/>
          <w:highlight w:val="cyan"/>
        </w:rPr>
        <w:t>If the unlawful SSO conduct is</w:t>
      </w:r>
      <w:r w:rsidRPr="00564D5F">
        <w:rPr>
          <w:rStyle w:val="Style13ptBold"/>
        </w:rPr>
        <w:t xml:space="preserve"> regarded as the </w:t>
      </w:r>
      <w:r w:rsidRPr="00C97C6B">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13ptBold"/>
        </w:rPr>
        <w:t xml:space="preserve">SSO </w:t>
      </w:r>
      <w:r w:rsidRPr="00C97C6B">
        <w:rPr>
          <w:rStyle w:val="Style13ptBold"/>
          <w:highlight w:val="cyan"/>
        </w:rPr>
        <w:t xml:space="preserve">members would be </w:t>
      </w:r>
      <w:r w:rsidRPr="00C97C6B">
        <w:rPr>
          <w:rStyle w:val="Emphasis"/>
          <w:highlight w:val="cyan"/>
        </w:rPr>
        <w:t>jointly</w:t>
      </w:r>
      <w:r w:rsidRPr="00D9694D">
        <w:rPr>
          <w:rStyle w:val="Style13ptBold"/>
        </w:rPr>
        <w:t xml:space="preserve"> and </w:t>
      </w:r>
      <w:r w:rsidRPr="00D9694D">
        <w:rPr>
          <w:rStyle w:val="Emphasis"/>
        </w:rPr>
        <w:t xml:space="preserve">severally </w:t>
      </w:r>
      <w:r w:rsidRPr="00C97C6B">
        <w:rPr>
          <w:rStyle w:val="Emphasis"/>
          <w:highlight w:val="cyan"/>
        </w:rPr>
        <w:t>liable</w:t>
      </w:r>
      <w:r w:rsidRPr="00564D5F">
        <w:rPr>
          <w:rStyle w:val="Style13ptBold"/>
        </w:rPr>
        <w:t xml:space="preserve"> for the damages</w:t>
      </w:r>
      <w:r w:rsidRPr="00417B6E">
        <w:rPr>
          <w:sz w:val="16"/>
        </w:rPr>
        <w:t xml:space="preserve">. </w:t>
      </w:r>
      <w:r w:rsidRPr="00564D5F">
        <w:rPr>
          <w:rStyle w:val="Style13ptBold"/>
        </w:rPr>
        <w:t>Forward-looking injunctive relief</w:t>
      </w:r>
      <w:r w:rsidRPr="00417B6E">
        <w:rPr>
          <w:sz w:val="16"/>
        </w:rPr>
        <w:t xml:space="preserve"> aimed at restoring competition </w:t>
      </w:r>
      <w:r w:rsidRPr="00564D5F">
        <w:rPr>
          <w:rStyle w:val="Style13ptBold"/>
        </w:rPr>
        <w:t>would need to be fashioned to the requirements of the individual case</w:t>
      </w:r>
      <w:r w:rsidRPr="00417B6E">
        <w:rPr>
          <w:sz w:val="16"/>
        </w:rPr>
        <w:t xml:space="preserve">. For </w:t>
      </w:r>
      <w:r w:rsidRPr="000B1576">
        <w:rPr>
          <w:sz w:val="16"/>
        </w:rPr>
        <w:t xml:space="preserve">example, </w:t>
      </w:r>
      <w:r w:rsidRPr="000B1576">
        <w:rPr>
          <w:rStyle w:val="Style13ptBold"/>
        </w:rPr>
        <w:t>a court could order the SSO to adopt a new rule</w:t>
      </w:r>
      <w:r w:rsidRPr="000B1576">
        <w:rPr>
          <w:sz w:val="16"/>
        </w:rPr>
        <w:t xml:space="preserve"> or policy proposed by the plaintiff. If the court is reluctant to take on that governance role, </w:t>
      </w:r>
      <w:r w:rsidRPr="000B1576">
        <w:rPr>
          <w:rStyle w:val="Style13ptBold"/>
        </w:rPr>
        <w:t xml:space="preserve">it might give the SSO </w:t>
      </w:r>
      <w:proofErr w:type="gramStart"/>
      <w:r w:rsidRPr="000B1576">
        <w:rPr>
          <w:rStyle w:val="Style13ptBold"/>
        </w:rPr>
        <w:t>a period of time</w:t>
      </w:r>
      <w:proofErr w:type="gramEnd"/>
      <w:r w:rsidRPr="000B1576">
        <w:rPr>
          <w:sz w:val="16"/>
        </w:rPr>
        <w:t>—maybe ninety days—</w:t>
      </w:r>
      <w:r w:rsidRPr="000B1576">
        <w:rPr>
          <w:rStyle w:val="Style13ptBold"/>
        </w:rPr>
        <w:t>to</w:t>
      </w:r>
      <w:r w:rsidRPr="00564D5F">
        <w:rPr>
          <w:rStyle w:val="Style13ptBold"/>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C97C6B">
        <w:rPr>
          <w:rStyle w:val="Style13ptBold"/>
          <w:highlight w:val="cyan"/>
        </w:rPr>
        <w:t>the court might order</w:t>
      </w:r>
      <w:r w:rsidRPr="00564D5F">
        <w:rPr>
          <w:rStyle w:val="Style13ptBold"/>
        </w:rPr>
        <w:t xml:space="preserve"> the </w:t>
      </w:r>
      <w:r w:rsidRPr="00C97C6B">
        <w:rPr>
          <w:rStyle w:val="Style13ptBold"/>
          <w:highlight w:val="cyan"/>
        </w:rPr>
        <w:t>parties to</w:t>
      </w:r>
      <w:r w:rsidRPr="00564D5F">
        <w:rPr>
          <w:rStyle w:val="Style13ptBold"/>
        </w:rPr>
        <w:t xml:space="preserve"> attempt to </w:t>
      </w:r>
      <w:r w:rsidRPr="00C97C6B">
        <w:rPr>
          <w:rStyle w:val="Emphasis"/>
          <w:highlight w:val="cyan"/>
        </w:rPr>
        <w:t>negotiate</w:t>
      </w:r>
      <w:r w:rsidRPr="00C97C6B">
        <w:rPr>
          <w:rStyle w:val="Style13ptBold"/>
          <w:highlight w:val="cyan"/>
        </w:rPr>
        <w:t xml:space="preserve"> a </w:t>
      </w:r>
      <w:r w:rsidRPr="00C97C6B">
        <w:rPr>
          <w:rStyle w:val="Emphasis"/>
          <w:highlight w:val="cyan"/>
        </w:rPr>
        <w:t>rule</w:t>
      </w:r>
      <w:r w:rsidRPr="00564D5F">
        <w:rPr>
          <w:rStyle w:val="Style13ptBold"/>
        </w:rPr>
        <w:t xml:space="preserve"> or policy </w:t>
      </w:r>
      <w:r w:rsidRPr="00C97C6B">
        <w:rPr>
          <w:rStyle w:val="Style13ptBold"/>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1"/>
    <w:p w14:paraId="4E03CAEF" w14:textId="77777777" w:rsidR="005716FD" w:rsidRPr="009D6CD2" w:rsidRDefault="005716FD" w:rsidP="005716FD"/>
    <w:p w14:paraId="028D23E5" w14:textId="77777777" w:rsidR="005716FD" w:rsidRPr="009D6CD2" w:rsidRDefault="005716FD" w:rsidP="005716FD">
      <w:pPr>
        <w:pStyle w:val="Heading4"/>
      </w:pPr>
      <w:r w:rsidRPr="009D6CD2">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7BA6BF56" w14:textId="77777777" w:rsidR="005716FD" w:rsidRPr="009D6CD2" w:rsidRDefault="005716FD" w:rsidP="005716FD">
      <w:r w:rsidRPr="009D6CD2">
        <w:rPr>
          <w:rStyle w:val="Emphasis1"/>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3" w:history="1">
        <w:r w:rsidRPr="009D6CD2">
          <w:rPr>
            <w:rStyle w:val="StyleUnderline"/>
          </w:rPr>
          <w:t>https://www-cdn.law.stanford.edu/wp-content/uploads/2018/05/How-Antitrust-Law-Can-Make-FRAND-Commitments-More-Effective.pdf</w:t>
        </w:r>
      </w:hyperlink>
      <w:r w:rsidRPr="009D6CD2">
        <w:t>)</w:t>
      </w:r>
    </w:p>
    <w:p w14:paraId="47073A75" w14:textId="77777777" w:rsidR="005716FD" w:rsidRPr="009D6CD2" w:rsidRDefault="005716FD" w:rsidP="005716FD">
      <w:pPr>
        <w:rPr>
          <w:sz w:val="16"/>
          <w:szCs w:val="16"/>
        </w:rPr>
      </w:pPr>
      <w:r w:rsidRPr="009D6CD2">
        <w:rPr>
          <w:sz w:val="16"/>
          <w:szCs w:val="16"/>
        </w:rPr>
        <w:t>2. Why Antitrust Enforcement Is Necessary</w:t>
      </w:r>
    </w:p>
    <w:p w14:paraId="7B5A80C7" w14:textId="77777777" w:rsidR="005716FD" w:rsidRPr="009D6CD2" w:rsidRDefault="005716FD" w:rsidP="005716FD">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13ptBold"/>
        </w:rPr>
        <w:t>as shown in the economic model</w:t>
      </w:r>
      <w:r w:rsidRPr="009D6CD2">
        <w:rPr>
          <w:sz w:val="16"/>
        </w:rPr>
        <w:t xml:space="preserve"> in the Appendix,73 </w:t>
      </w:r>
      <w:r w:rsidRPr="00C97C6B">
        <w:rPr>
          <w:rStyle w:val="Style13ptBold"/>
          <w:highlight w:val="cyan"/>
        </w:rPr>
        <w:t xml:space="preserve">SSOs </w:t>
      </w:r>
      <w:r w:rsidRPr="00C97C6B">
        <w:rPr>
          <w:rStyle w:val="Emphasis"/>
          <w:highlight w:val="cyan"/>
        </w:rPr>
        <w:t>cannot</w:t>
      </w:r>
      <w:r w:rsidRPr="009D6CD2">
        <w:rPr>
          <w:rStyle w:val="Style13ptBold"/>
        </w:rPr>
        <w:t xml:space="preserve"> in general </w:t>
      </w:r>
      <w:r w:rsidRPr="00C97C6B">
        <w:rPr>
          <w:rStyle w:val="Emphasis"/>
          <w:highlight w:val="cyan"/>
        </w:rPr>
        <w:t>be counted on</w:t>
      </w:r>
      <w:r w:rsidRPr="00690D45">
        <w:rPr>
          <w:rStyle w:val="Style13ptBold"/>
        </w:rPr>
        <w:t xml:space="preserve"> to adopt effective FRAND policies</w:t>
      </w:r>
      <w:r w:rsidRPr="009D6CD2">
        <w:rPr>
          <w:sz w:val="16"/>
        </w:rPr>
        <w:t>. The bases for this conclusion, which is central to our argument for the applicability of Section 1 to SSO FRAND rules, can be summarized as follows.74</w:t>
      </w:r>
    </w:p>
    <w:p w14:paraId="5A0B502C" w14:textId="77777777" w:rsidR="005716FD" w:rsidRPr="009D6CD2" w:rsidRDefault="005716FD" w:rsidP="005716FD">
      <w:pPr>
        <w:rPr>
          <w:rStyle w:val="Style13ptBold"/>
        </w:rPr>
      </w:pPr>
      <w:r w:rsidRPr="009D6CD2">
        <w:rPr>
          <w:sz w:val="16"/>
        </w:rPr>
        <w:t xml:space="preserve">First, the </w:t>
      </w:r>
      <w:r w:rsidRPr="00690D45">
        <w:rPr>
          <w:rStyle w:val="Style13ptBold"/>
        </w:rPr>
        <w:t xml:space="preserve">SSO </w:t>
      </w:r>
      <w:r w:rsidRPr="00C97C6B">
        <w:rPr>
          <w:rStyle w:val="Style13ptBold"/>
          <w:highlight w:val="cyan"/>
        </w:rPr>
        <w:t xml:space="preserve">members </w:t>
      </w:r>
      <w:r w:rsidRPr="00C97C6B">
        <w:rPr>
          <w:rStyle w:val="Emphasis"/>
          <w:highlight w:val="cyan"/>
        </w:rPr>
        <w:t>collectively have an interest</w:t>
      </w:r>
      <w:r w:rsidRPr="00C97C6B">
        <w:rPr>
          <w:rStyle w:val="Style13ptBold"/>
          <w:highlight w:val="cyan"/>
        </w:rPr>
        <w:t xml:space="preserve"> in permitting</w:t>
      </w:r>
      <w:r w:rsidRPr="003B0A70">
        <w:rPr>
          <w:rStyle w:val="Style13ptBold"/>
        </w:rPr>
        <w:t xml:space="preserve"> SEP holders to charge </w:t>
      </w:r>
      <w:proofErr w:type="spellStart"/>
      <w:r w:rsidRPr="00C97C6B">
        <w:rPr>
          <w:rStyle w:val="Style13ptBold"/>
          <w:highlight w:val="cyan"/>
        </w:rPr>
        <w:t>supracompetitive</w:t>
      </w:r>
      <w:proofErr w:type="spellEnd"/>
      <w:r w:rsidRPr="00C97C6B">
        <w:rPr>
          <w:rStyle w:val="Style13ptBold"/>
          <w:highlight w:val="cyan"/>
        </w:rPr>
        <w:t xml:space="preserve"> royalties</w:t>
      </w:r>
      <w:r w:rsidRPr="009D6CD2">
        <w:rPr>
          <w:rStyle w:val="Style13ptBold"/>
        </w:rPr>
        <w:t xml:space="preserve"> that elevate the downstream price of compliant devices to the monopoly level.</w:t>
      </w:r>
      <w:r w:rsidRPr="009D6CD2">
        <w:rPr>
          <w:sz w:val="16"/>
        </w:rPr>
        <w:t xml:space="preserve"> </w:t>
      </w:r>
      <w:r w:rsidRPr="00C97C6B">
        <w:rPr>
          <w:rStyle w:val="Style13ptBold"/>
          <w:highlight w:val="cyan"/>
        </w:rPr>
        <w:t>Doing so</w:t>
      </w:r>
      <w:r w:rsidRPr="009D6CD2">
        <w:rPr>
          <w:rStyle w:val="Style13ptBold"/>
        </w:rPr>
        <w:t xml:space="preserve"> will </w:t>
      </w:r>
      <w:r w:rsidRPr="00C97C6B">
        <w:rPr>
          <w:rStyle w:val="Style13ptBold"/>
          <w:highlight w:val="cyan"/>
        </w:rPr>
        <w:t>enable</w:t>
      </w:r>
      <w:r w:rsidRPr="009D6CD2">
        <w:rPr>
          <w:rStyle w:val="Style13ptBold"/>
        </w:rPr>
        <w:t xml:space="preserve"> the </w:t>
      </w:r>
      <w:r w:rsidRPr="00C97C6B">
        <w:rPr>
          <w:rStyle w:val="Style13ptBold"/>
          <w:highlight w:val="cyan"/>
        </w:rPr>
        <w:t xml:space="preserve">members </w:t>
      </w:r>
      <w:r w:rsidRPr="00C97C6B">
        <w:rPr>
          <w:rStyle w:val="Emphasis"/>
          <w:highlight w:val="cyan"/>
        </w:rPr>
        <w:t>in aggregate</w:t>
      </w:r>
      <w:r w:rsidRPr="00C97C6B">
        <w:rPr>
          <w:rStyle w:val="Style13ptBold"/>
          <w:highlight w:val="cyan"/>
        </w:rPr>
        <w:t xml:space="preserve"> to</w:t>
      </w:r>
      <w:r w:rsidRPr="00246ACB">
        <w:rPr>
          <w:rStyle w:val="Style13ptBold"/>
        </w:rPr>
        <w:t xml:space="preserve"> </w:t>
      </w:r>
      <w:r w:rsidRPr="00C97C6B">
        <w:rPr>
          <w:rStyle w:val="Style13ptBold"/>
          <w:highlight w:val="cyan"/>
        </w:rPr>
        <w:t>collect</w:t>
      </w:r>
      <w:r w:rsidRPr="00690D45">
        <w:rPr>
          <w:rStyle w:val="Style13ptBold"/>
        </w:rPr>
        <w:t xml:space="preserve"> </w:t>
      </w:r>
      <w:r w:rsidRPr="00690D45">
        <w:rPr>
          <w:rStyle w:val="Emphasis"/>
        </w:rPr>
        <w:t>increased revenues</w:t>
      </w:r>
      <w:r w:rsidRPr="009D6CD2">
        <w:rPr>
          <w:rStyle w:val="Style13ptBold"/>
        </w:rPr>
        <w:t xml:space="preserve"> from consumers, and thus </w:t>
      </w:r>
      <w:r w:rsidRPr="00690D45">
        <w:rPr>
          <w:rStyle w:val="Style13ptBold"/>
        </w:rPr>
        <w:t xml:space="preserve">to </w:t>
      </w:r>
      <w:r w:rsidRPr="00C97C6B">
        <w:rPr>
          <w:rStyle w:val="Style13ptBold"/>
          <w:highlight w:val="cyan"/>
        </w:rPr>
        <w:t>generate</w:t>
      </w:r>
      <w:r w:rsidRPr="00690D45">
        <w:rPr>
          <w:rStyle w:val="Style13ptBold"/>
        </w:rPr>
        <w:t xml:space="preserve"> </w:t>
      </w:r>
      <w:r w:rsidRPr="00690D45">
        <w:rPr>
          <w:rStyle w:val="Emphasis"/>
        </w:rPr>
        <w:t xml:space="preserve">increased </w:t>
      </w:r>
      <w:r w:rsidRPr="00C97C6B">
        <w:rPr>
          <w:rStyle w:val="Emphasis"/>
          <w:highlight w:val="cyan"/>
        </w:rPr>
        <w:t>profits</w:t>
      </w:r>
      <w:r w:rsidRPr="00690D45">
        <w:rPr>
          <w:rStyle w:val="Style13ptBold"/>
        </w:rPr>
        <w:t xml:space="preserve"> that in theory could be </w:t>
      </w:r>
      <w:r w:rsidRPr="00C97C6B">
        <w:rPr>
          <w:rStyle w:val="Emphasis"/>
          <w:highlight w:val="cyan"/>
        </w:rPr>
        <w:t>shared by all</w:t>
      </w:r>
      <w:r w:rsidRPr="009D6CD2">
        <w:rPr>
          <w:rStyle w:val="Style13ptBold"/>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13ptBold"/>
        </w:rPr>
        <w:t>This</w:t>
      </w:r>
      <w:r w:rsidRPr="009D6CD2">
        <w:rPr>
          <w:sz w:val="16"/>
        </w:rPr>
        <w:t xml:space="preserve"> fact alone </w:t>
      </w:r>
      <w:r w:rsidRPr="009D6CD2">
        <w:rPr>
          <w:rStyle w:val="Style13ptBold"/>
        </w:rPr>
        <w:t xml:space="preserve">should serve as a </w:t>
      </w:r>
      <w:r w:rsidRPr="009D6CD2">
        <w:rPr>
          <w:rStyle w:val="Emphasis"/>
        </w:rPr>
        <w:t>clear and strong signal</w:t>
      </w:r>
      <w:r w:rsidRPr="009D6CD2">
        <w:rPr>
          <w:rStyle w:val="Style13ptBold"/>
        </w:rPr>
        <w:t xml:space="preserve"> regarding the </w:t>
      </w:r>
      <w:r w:rsidRPr="009D6CD2">
        <w:rPr>
          <w:rStyle w:val="Emphasis"/>
        </w:rPr>
        <w:t>dangers</w:t>
      </w:r>
      <w:r w:rsidRPr="009D6CD2">
        <w:rPr>
          <w:rStyle w:val="Style13ptBold"/>
        </w:rPr>
        <w:t xml:space="preserve"> of counting on SSOs to implement effective FRAND policies</w:t>
      </w:r>
      <w:r w:rsidRPr="009D6CD2">
        <w:rPr>
          <w:sz w:val="16"/>
        </w:rPr>
        <w:t xml:space="preserve">: </w:t>
      </w:r>
      <w:r w:rsidRPr="000B1576">
        <w:rPr>
          <w:rStyle w:val="Style13ptBold"/>
        </w:rPr>
        <w:t xml:space="preserve">if the SSO members negotiate </w:t>
      </w:r>
      <w:r w:rsidRPr="000B1576">
        <w:rPr>
          <w:rStyle w:val="Emphasis"/>
        </w:rPr>
        <w:t>efficiently</w:t>
      </w:r>
      <w:r w:rsidRPr="000B1576">
        <w:rPr>
          <w:rStyle w:val="Style13ptBold"/>
        </w:rPr>
        <w:t xml:space="preserve">, </w:t>
      </w:r>
      <w:r w:rsidRPr="00C97C6B">
        <w:rPr>
          <w:rStyle w:val="Style13ptBold"/>
          <w:highlight w:val="cyan"/>
        </w:rPr>
        <w:t>the outcome will be</w:t>
      </w:r>
      <w:r w:rsidRPr="00246ACB">
        <w:rPr>
          <w:rStyle w:val="Style13ptBold"/>
        </w:rPr>
        <w:t xml:space="preserve"> </w:t>
      </w:r>
      <w:r w:rsidRPr="00246ACB">
        <w:rPr>
          <w:rStyle w:val="Emphasis"/>
        </w:rPr>
        <w:t xml:space="preserve">just </w:t>
      </w:r>
      <w:r w:rsidRPr="00C97C6B">
        <w:rPr>
          <w:rStyle w:val="Emphasis"/>
          <w:highlight w:val="cyan"/>
        </w:rPr>
        <w:t>as bad</w:t>
      </w:r>
      <w:r w:rsidRPr="00690D45">
        <w:rPr>
          <w:rStyle w:val="Style13ptBold"/>
        </w:rPr>
        <w:t xml:space="preserve"> for consumers </w:t>
      </w:r>
      <w:r w:rsidRPr="00C97C6B">
        <w:rPr>
          <w:rStyle w:val="Style13ptBold"/>
          <w:highlight w:val="cyan"/>
        </w:rPr>
        <w:t>as if</w:t>
      </w:r>
      <w:r w:rsidRPr="009D6CD2">
        <w:rPr>
          <w:rStyle w:val="Style13ptBold"/>
        </w:rPr>
        <w:t xml:space="preserve"> the </w:t>
      </w:r>
      <w:r w:rsidRPr="00C97C6B">
        <w:rPr>
          <w:rStyle w:val="Style13ptBold"/>
          <w:highlight w:val="cyan"/>
        </w:rPr>
        <w:t>members agreed to</w:t>
      </w:r>
      <w:r w:rsidRPr="00246ACB">
        <w:rPr>
          <w:rStyle w:val="Style13ptBold"/>
        </w:rPr>
        <w:t xml:space="preserve"> </w:t>
      </w:r>
      <w:r w:rsidRPr="00246ACB">
        <w:rPr>
          <w:rStyle w:val="Emphasis"/>
        </w:rPr>
        <w:t xml:space="preserve">fix downstream </w:t>
      </w:r>
      <w:r w:rsidRPr="00C97C6B">
        <w:rPr>
          <w:rStyle w:val="Emphasis"/>
          <w:highlight w:val="cyan"/>
        </w:rPr>
        <w:t>prices</w:t>
      </w:r>
      <w:r w:rsidRPr="00C97C6B">
        <w:rPr>
          <w:sz w:val="16"/>
          <w:highlight w:val="cyan"/>
        </w:rPr>
        <w:t>.</w:t>
      </w:r>
      <w:r w:rsidRPr="000B1576">
        <w:rPr>
          <w:sz w:val="16"/>
        </w:rPr>
        <w:t>75</w:t>
      </w:r>
      <w:r w:rsidRPr="00C97C6B">
        <w:rPr>
          <w:sz w:val="16"/>
          <w:highlight w:val="cyan"/>
        </w:rPr>
        <w:t xml:space="preserve"> </w:t>
      </w:r>
      <w:r w:rsidRPr="00C97C6B">
        <w:rPr>
          <w:rStyle w:val="Style13ptBold"/>
          <w:highlight w:val="cyan"/>
        </w:rPr>
        <w:t xml:space="preserve">The </w:t>
      </w:r>
      <w:r w:rsidRPr="00C97C6B">
        <w:rPr>
          <w:rStyle w:val="Emphasis"/>
          <w:highlight w:val="cyan"/>
        </w:rPr>
        <w:t>fundamental problem</w:t>
      </w:r>
      <w:r w:rsidRPr="00C97C6B">
        <w:rPr>
          <w:rStyle w:val="Style13ptBold"/>
          <w:highlight w:val="cyan"/>
        </w:rPr>
        <w:t xml:space="preserve"> is</w:t>
      </w:r>
      <w:r w:rsidRPr="009D6CD2">
        <w:rPr>
          <w:rStyle w:val="Style13ptBold"/>
        </w:rPr>
        <w:t xml:space="preserve"> that </w:t>
      </w:r>
      <w:r w:rsidRPr="009D6CD2">
        <w:rPr>
          <w:rStyle w:val="Emphasis"/>
        </w:rPr>
        <w:t xml:space="preserve">final </w:t>
      </w:r>
      <w:r w:rsidRPr="00C97C6B">
        <w:rPr>
          <w:rStyle w:val="Emphasis"/>
          <w:highlight w:val="cyan"/>
        </w:rPr>
        <w:t>consumers</w:t>
      </w:r>
      <w:r w:rsidRPr="00C97C6B">
        <w:rPr>
          <w:rStyle w:val="Style13ptBold"/>
          <w:highlight w:val="cyan"/>
        </w:rPr>
        <w:t xml:space="preserve"> are </w:t>
      </w:r>
      <w:r w:rsidRPr="00C97C6B">
        <w:rPr>
          <w:rStyle w:val="Emphasis"/>
          <w:highlight w:val="cyan"/>
        </w:rPr>
        <w:t>not at the table</w:t>
      </w:r>
      <w:r w:rsidRPr="009D6CD2">
        <w:rPr>
          <w:rStyle w:val="Style13ptBold"/>
        </w:rPr>
        <w:t xml:space="preserve"> when the SSO rules are negotiated.</w:t>
      </w:r>
    </w:p>
    <w:p w14:paraId="7F0F87D0" w14:textId="77777777" w:rsidR="005716FD" w:rsidRPr="009D6CD2" w:rsidRDefault="005716FD" w:rsidP="005716FD">
      <w:pPr>
        <w:rPr>
          <w:sz w:val="16"/>
        </w:rPr>
      </w:pPr>
      <w:r w:rsidRPr="009D6CD2">
        <w:rPr>
          <w:sz w:val="16"/>
        </w:rPr>
        <w:t xml:space="preserve">Second, </w:t>
      </w:r>
      <w:r w:rsidRPr="00C97C6B">
        <w:rPr>
          <w:rStyle w:val="Style13ptBold"/>
          <w:highlight w:val="cyan"/>
        </w:rPr>
        <w:t>SSO members</w:t>
      </w:r>
      <w:r w:rsidRPr="009D6CD2">
        <w:rPr>
          <w:rStyle w:val="Style13ptBold"/>
        </w:rPr>
        <w:t xml:space="preserve"> that own SEPs but earn little</w:t>
      </w:r>
      <w:r w:rsidRPr="009D6CD2">
        <w:rPr>
          <w:sz w:val="16"/>
        </w:rPr>
        <w:t xml:space="preserve"> or no profits </w:t>
      </w:r>
      <w:r w:rsidRPr="009D6CD2">
        <w:rPr>
          <w:rStyle w:val="Style13ptBold"/>
        </w:rPr>
        <w:t xml:space="preserve">as </w:t>
      </w:r>
      <w:r w:rsidRPr="000B1576">
        <w:rPr>
          <w:rStyle w:val="Style13ptBold"/>
        </w:rPr>
        <w:t xml:space="preserve">implementers have a </w:t>
      </w:r>
      <w:r w:rsidRPr="000B1576">
        <w:rPr>
          <w:rStyle w:val="Emphasis"/>
        </w:rPr>
        <w:t>powerful self-interest</w:t>
      </w:r>
      <w:r w:rsidRPr="000B1576">
        <w:rPr>
          <w:rStyle w:val="Style13ptBold"/>
        </w:rPr>
        <w:t xml:space="preserve"> in being able to exercise</w:t>
      </w:r>
      <w:r w:rsidRPr="000B1576">
        <w:rPr>
          <w:sz w:val="16"/>
        </w:rPr>
        <w:t xml:space="preserve"> the </w:t>
      </w:r>
      <w:proofErr w:type="gramStart"/>
      <w:r w:rsidRPr="000B1576">
        <w:rPr>
          <w:rStyle w:val="Style13ptBold"/>
        </w:rPr>
        <w:t>ex post</w:t>
      </w:r>
      <w:proofErr w:type="gramEnd"/>
      <w:r w:rsidRPr="000B1576">
        <w:rPr>
          <w:rStyle w:val="Style13ptBold"/>
        </w:rPr>
        <w:t xml:space="preserve"> monopoly power</w:t>
      </w:r>
      <w:r w:rsidRPr="000B1576">
        <w:rPr>
          <w:sz w:val="16"/>
        </w:rPr>
        <w:t xml:space="preserve"> associated with their SEPs. </w:t>
      </w:r>
      <w:r w:rsidRPr="000B1576">
        <w:rPr>
          <w:rStyle w:val="Style13ptBold"/>
        </w:rPr>
        <w:t>Because SSO policies are</w:t>
      </w:r>
      <w:r w:rsidRPr="000B1576">
        <w:rPr>
          <w:sz w:val="16"/>
        </w:rPr>
        <w:t xml:space="preserve"> usually </w:t>
      </w:r>
      <w:r w:rsidRPr="000B1576">
        <w:rPr>
          <w:rStyle w:val="Style13ptBold"/>
        </w:rPr>
        <w:t xml:space="preserve">determined by a </w:t>
      </w:r>
      <w:r w:rsidRPr="000B1576">
        <w:rPr>
          <w:rStyle w:val="Emphasis"/>
        </w:rPr>
        <w:t>consensus</w:t>
      </w:r>
      <w:r w:rsidRPr="000B1576">
        <w:rPr>
          <w:sz w:val="16"/>
        </w:rPr>
        <w:t xml:space="preserve"> process, </w:t>
      </w:r>
      <w:r w:rsidRPr="000B1576">
        <w:rPr>
          <w:rStyle w:val="Style13ptBold"/>
        </w:rPr>
        <w:t>these members</w:t>
      </w:r>
      <w:r w:rsidRPr="009D6CD2">
        <w:rPr>
          <w:rStyle w:val="Style13ptBold"/>
        </w:rPr>
        <w:t xml:space="preserve"> </w:t>
      </w:r>
      <w:r w:rsidRPr="00C97C6B">
        <w:rPr>
          <w:rStyle w:val="Style13ptBold"/>
          <w:highlight w:val="cyan"/>
        </w:rPr>
        <w:t>will</w:t>
      </w:r>
      <w:r w:rsidRPr="009D6CD2">
        <w:rPr>
          <w:rStyle w:val="Style13ptBold"/>
        </w:rPr>
        <w:t xml:space="preserve"> likely </w:t>
      </w:r>
      <w:r w:rsidRPr="00690D45">
        <w:rPr>
          <w:rStyle w:val="Style13ptBold"/>
        </w:rPr>
        <w:t xml:space="preserve">be able to </w:t>
      </w:r>
      <w:r w:rsidRPr="00C97C6B">
        <w:rPr>
          <w:rStyle w:val="Emphasis"/>
          <w:highlight w:val="cyan"/>
        </w:rPr>
        <w:t>block the adoption</w:t>
      </w:r>
      <w:r w:rsidRPr="00C97C6B">
        <w:rPr>
          <w:rStyle w:val="Style13ptBold"/>
          <w:highlight w:val="cyan"/>
        </w:rPr>
        <w:t xml:space="preserve"> of</w:t>
      </w:r>
      <w:r w:rsidRPr="009D6CD2">
        <w:rPr>
          <w:rStyle w:val="Style13ptBold"/>
        </w:rPr>
        <w:t xml:space="preserve"> </w:t>
      </w:r>
      <w:r w:rsidRPr="009D6CD2">
        <w:rPr>
          <w:rStyle w:val="Emphasis"/>
        </w:rPr>
        <w:t xml:space="preserve">fully </w:t>
      </w:r>
      <w:r w:rsidRPr="00C97C6B">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1DA42FB" w14:textId="77777777" w:rsidR="005716FD" w:rsidRPr="009D6CD2" w:rsidRDefault="005716FD" w:rsidP="005716FD">
      <w:pPr>
        <w:rPr>
          <w:sz w:val="16"/>
        </w:rPr>
      </w:pPr>
      <w:r w:rsidRPr="009D6CD2">
        <w:rPr>
          <w:sz w:val="16"/>
        </w:rPr>
        <w:t xml:space="preserve">Third, </w:t>
      </w:r>
      <w:r w:rsidRPr="009D6CD2">
        <w:rPr>
          <w:rStyle w:val="Style13ptBold"/>
        </w:rPr>
        <w:t xml:space="preserve">even SSO members that earn </w:t>
      </w:r>
      <w:r w:rsidRPr="009D6CD2">
        <w:rPr>
          <w:rStyle w:val="Emphasis"/>
        </w:rPr>
        <w:t>significant profits</w:t>
      </w:r>
      <w:r w:rsidRPr="009D6CD2">
        <w:rPr>
          <w:rStyle w:val="Style13ptBold"/>
        </w:rPr>
        <w:t xml:space="preserve"> as </w:t>
      </w:r>
      <w:r w:rsidRPr="00C97C6B">
        <w:rPr>
          <w:rStyle w:val="Style13ptBold"/>
          <w:highlight w:val="cyan"/>
        </w:rPr>
        <w:t xml:space="preserve">implementers </w:t>
      </w:r>
      <w:r w:rsidRPr="00690D45">
        <w:rPr>
          <w:rStyle w:val="Style13ptBold"/>
        </w:rPr>
        <w:t xml:space="preserve">may </w:t>
      </w:r>
      <w:r w:rsidRPr="00C97C6B">
        <w:rPr>
          <w:rStyle w:val="Style13ptBold"/>
          <w:highlight w:val="cyan"/>
        </w:rPr>
        <w:t xml:space="preserve">have </w:t>
      </w:r>
      <w:r w:rsidRPr="00C97C6B">
        <w:rPr>
          <w:rStyle w:val="Emphasis"/>
          <w:highlight w:val="cyan"/>
        </w:rPr>
        <w:t>mixed incentives</w:t>
      </w:r>
      <w:r w:rsidRPr="00C97C6B">
        <w:rPr>
          <w:sz w:val="16"/>
          <w:highlight w:val="cyan"/>
        </w:rPr>
        <w:t xml:space="preserve"> </w:t>
      </w:r>
      <w:r w:rsidRPr="00C97C6B">
        <w:rPr>
          <w:rStyle w:val="Style13ptBold"/>
          <w:highlight w:val="cyan"/>
        </w:rPr>
        <w:t>if they</w:t>
      </w:r>
      <w:r w:rsidRPr="009D6CD2">
        <w:rPr>
          <w:rStyle w:val="Style13ptBold"/>
        </w:rPr>
        <w:t xml:space="preserve"> also </w:t>
      </w:r>
      <w:r w:rsidRPr="00C97C6B">
        <w:rPr>
          <w:rStyle w:val="Style13ptBold"/>
          <w:highlight w:val="cyan"/>
        </w:rPr>
        <w:t>own SEPs</w:t>
      </w:r>
      <w:r w:rsidRPr="00C97C6B">
        <w:rPr>
          <w:sz w:val="16"/>
          <w:highlight w:val="cyan"/>
        </w:rPr>
        <w:t>,</w:t>
      </w:r>
      <w:r w:rsidRPr="000B1576">
        <w:rPr>
          <w:sz w:val="16"/>
        </w:rPr>
        <w:t xml:space="preserve"> </w:t>
      </w:r>
      <w:r w:rsidRPr="000B1576">
        <w:rPr>
          <w:rStyle w:val="Style13ptBold"/>
        </w:rPr>
        <w:t xml:space="preserve">which can also lead to </w:t>
      </w:r>
      <w:r w:rsidRPr="000B1576">
        <w:rPr>
          <w:rStyle w:val="Emphasis"/>
        </w:rPr>
        <w:t>weak or in-effective FRAND rules</w:t>
      </w:r>
      <w:r w:rsidRPr="000B1576">
        <w:rPr>
          <w:rStyle w:val="Style13ptBold"/>
        </w:rPr>
        <w:t>.</w:t>
      </w:r>
      <w:r w:rsidRPr="000B1576">
        <w:rPr>
          <w:sz w:val="16"/>
        </w:rPr>
        <w:t xml:space="preserve"> In the Appendix, we show that, </w:t>
      </w:r>
      <w:r w:rsidRPr="000B1576">
        <w:rPr>
          <w:rStyle w:val="Style13ptBold"/>
        </w:rPr>
        <w:t xml:space="preserve">if the </w:t>
      </w:r>
      <w:r w:rsidRPr="000B1576">
        <w:rPr>
          <w:rStyle w:val="Emphasis"/>
        </w:rPr>
        <w:t>requisite share</w:t>
      </w:r>
      <w:r w:rsidRPr="000B1576">
        <w:rPr>
          <w:rStyle w:val="Style13ptBold"/>
        </w:rPr>
        <w:t xml:space="preserve"> of votes in the SSO are cast by firms whose </w:t>
      </w:r>
      <w:r w:rsidRPr="000B1576">
        <w:rPr>
          <w:rStyle w:val="Emphasis"/>
        </w:rPr>
        <w:t>share of SEP royalties</w:t>
      </w:r>
      <w:r w:rsidRPr="000B1576">
        <w:rPr>
          <w:rStyle w:val="Style13ptBold"/>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13ptBold"/>
        </w:rPr>
        <w:t>t</w:t>
      </w:r>
      <w:r w:rsidRPr="000B1576">
        <w:rPr>
          <w:rStyle w:val="Style13ptBold"/>
        </w:rPr>
        <w:t>he</w:t>
      </w:r>
      <w:r w:rsidRPr="009D6CD2">
        <w:rPr>
          <w:rStyle w:val="Style13ptBold"/>
        </w:rPr>
        <w:t xml:space="preserve">n </w:t>
      </w:r>
      <w:r w:rsidRPr="00690D45">
        <w:rPr>
          <w:rStyle w:val="Style13ptBold"/>
        </w:rPr>
        <w:t xml:space="preserve">an SSO </w:t>
      </w:r>
      <w:r w:rsidRPr="00690D45">
        <w:rPr>
          <w:rStyle w:val="Emphasis"/>
        </w:rPr>
        <w:t>unconstrained</w:t>
      </w:r>
      <w:r w:rsidRPr="00690D45">
        <w:rPr>
          <w:rStyle w:val="Style13ptBold"/>
        </w:rPr>
        <w:t xml:space="preserve"> by antitrust laws will establish FRAND rules leading to an outcome </w:t>
      </w:r>
      <w:r w:rsidRPr="00690D45">
        <w:rPr>
          <w:rStyle w:val="Emphasis"/>
        </w:rPr>
        <w:t>no better for consumers</w:t>
      </w:r>
      <w:r w:rsidRPr="00690D45">
        <w:rPr>
          <w:rStyle w:val="Style13ptBold"/>
        </w:rPr>
        <w:t xml:space="preserve"> than would result from an </w:t>
      </w:r>
      <w:r w:rsidRPr="00690D45">
        <w:rPr>
          <w:rStyle w:val="Emphasis"/>
        </w:rPr>
        <w:t>integrated monopolist</w:t>
      </w:r>
      <w:r w:rsidRPr="00690D45">
        <w:rPr>
          <w:rStyle w:val="Style13ptBold"/>
        </w:rPr>
        <w:t xml:space="preserve"> controlling</w:t>
      </w:r>
      <w:r w:rsidRPr="000B1576">
        <w:rPr>
          <w:rStyle w:val="Style13ptBold"/>
        </w:rPr>
        <w:t xml:space="preserve"> all SEPs and all downstream sales</w:t>
      </w:r>
      <w:r w:rsidRPr="000B1576">
        <w:rPr>
          <w:sz w:val="16"/>
        </w:rPr>
        <w:t>.76</w:t>
      </w:r>
    </w:p>
    <w:p w14:paraId="7D4859F1" w14:textId="77777777" w:rsidR="005716FD" w:rsidRPr="009D6CD2" w:rsidRDefault="005716FD" w:rsidP="005716FD">
      <w:pPr>
        <w:rPr>
          <w:sz w:val="16"/>
        </w:rPr>
      </w:pPr>
      <w:r w:rsidRPr="009D6CD2">
        <w:rPr>
          <w:sz w:val="16"/>
        </w:rPr>
        <w:t xml:space="preserve">Fourth, </w:t>
      </w:r>
      <w:r w:rsidRPr="00C97C6B">
        <w:rPr>
          <w:rStyle w:val="Style13ptBold"/>
          <w:highlight w:val="cyan"/>
        </w:rPr>
        <w:t>even</w:t>
      </w:r>
      <w:r w:rsidRPr="003B0A70">
        <w:rPr>
          <w:rStyle w:val="Style13ptBold"/>
        </w:rPr>
        <w:t xml:space="preserve"> SSO members that are </w:t>
      </w:r>
      <w:r w:rsidRPr="00C97C6B">
        <w:rPr>
          <w:rStyle w:val="Emphasis"/>
          <w:highlight w:val="cyan"/>
        </w:rPr>
        <w:t>downstream implementers</w:t>
      </w:r>
      <w:r w:rsidRPr="009D6CD2">
        <w:rPr>
          <w:rStyle w:val="Style13ptBold"/>
        </w:rPr>
        <w:t xml:space="preserve"> and </w:t>
      </w:r>
      <w:r w:rsidRPr="00C97C6B">
        <w:rPr>
          <w:rStyle w:val="Style13ptBold"/>
          <w:highlight w:val="cyan"/>
        </w:rPr>
        <w:t>own few</w:t>
      </w:r>
      <w:r w:rsidRPr="009D6CD2">
        <w:rPr>
          <w:sz w:val="16"/>
        </w:rPr>
        <w:t xml:space="preserve">, if any, </w:t>
      </w:r>
      <w:r w:rsidRPr="00C97C6B">
        <w:rPr>
          <w:rStyle w:val="Style13ptBold"/>
          <w:highlight w:val="cyan"/>
        </w:rPr>
        <w:t xml:space="preserve">SEPs may have only a </w:t>
      </w:r>
      <w:r w:rsidRPr="00C97C6B">
        <w:rPr>
          <w:rStyle w:val="Emphasis"/>
          <w:highlight w:val="cyan"/>
        </w:rPr>
        <w:t>modest interest</w:t>
      </w:r>
      <w:r w:rsidRPr="00C97C6B">
        <w:rPr>
          <w:rStyle w:val="Style13ptBold"/>
          <w:highlight w:val="cyan"/>
        </w:rPr>
        <w:t xml:space="preserve"> in promoting</w:t>
      </w:r>
      <w:r w:rsidRPr="009D6CD2">
        <w:rPr>
          <w:rStyle w:val="Style13ptBold"/>
        </w:rPr>
        <w:t xml:space="preserve"> effective </w:t>
      </w:r>
      <w:r w:rsidRPr="00C97C6B">
        <w:rPr>
          <w:rStyle w:val="Style13ptBold"/>
          <w:highlight w:val="cyan"/>
        </w:rPr>
        <w:t>policies</w:t>
      </w:r>
      <w:r w:rsidRPr="009D6CD2">
        <w:rPr>
          <w:rStyle w:val="Style13ptBold"/>
        </w:rPr>
        <w:t xml:space="preserve"> to restrict ex post opportunism</w:t>
      </w:r>
      <w:r w:rsidRPr="009D6CD2">
        <w:rPr>
          <w:sz w:val="16"/>
        </w:rPr>
        <w:t xml:space="preserve">. Because all implementers will be subject to the opportunism, </w:t>
      </w:r>
      <w:r w:rsidRPr="00C97C6B">
        <w:rPr>
          <w:rStyle w:val="Style13ptBold"/>
          <w:highlight w:val="cyan"/>
        </w:rPr>
        <w:t>all</w:t>
      </w:r>
      <w:r w:rsidRPr="00690D45">
        <w:rPr>
          <w:rStyle w:val="Style13ptBold"/>
        </w:rPr>
        <w:t xml:space="preserve"> of them </w:t>
      </w:r>
      <w:r w:rsidRPr="00C97C6B">
        <w:rPr>
          <w:rStyle w:val="Style13ptBold"/>
          <w:highlight w:val="cyan"/>
        </w:rPr>
        <w:t xml:space="preserve">will face </w:t>
      </w:r>
      <w:r w:rsidRPr="00C97C6B">
        <w:rPr>
          <w:rStyle w:val="Emphasis"/>
          <w:highlight w:val="cyan"/>
        </w:rPr>
        <w:t>increased licensing costs</w:t>
      </w:r>
      <w:r w:rsidRPr="00C97C6B">
        <w:rPr>
          <w:sz w:val="16"/>
          <w:highlight w:val="cyan"/>
        </w:rPr>
        <w:t xml:space="preserve">, </w:t>
      </w:r>
      <w:r w:rsidRPr="00C97C6B">
        <w:rPr>
          <w:rStyle w:val="Style13ptBold"/>
          <w:highlight w:val="cyan"/>
        </w:rPr>
        <w:t>and</w:t>
      </w:r>
      <w:r w:rsidRPr="009D6CD2">
        <w:rPr>
          <w:sz w:val="16"/>
        </w:rPr>
        <w:t xml:space="preserve"> therefore </w:t>
      </w:r>
      <w:r w:rsidRPr="009D6CD2">
        <w:rPr>
          <w:rStyle w:val="Style13ptBold"/>
        </w:rPr>
        <w:t xml:space="preserve">will likely </w:t>
      </w:r>
      <w:r w:rsidRPr="00C97C6B">
        <w:rPr>
          <w:rStyle w:val="Style13ptBold"/>
          <w:highlight w:val="cyan"/>
        </w:rPr>
        <w:t xml:space="preserve">be able to </w:t>
      </w:r>
      <w:r w:rsidRPr="00C97C6B">
        <w:rPr>
          <w:rStyle w:val="Emphasis"/>
          <w:highlight w:val="cyan"/>
        </w:rPr>
        <w:t>pass on</w:t>
      </w:r>
      <w:r w:rsidRPr="009D6CD2">
        <w:rPr>
          <w:rStyle w:val="Style13ptBold"/>
        </w:rPr>
        <w:t xml:space="preserve"> most or all of the </w:t>
      </w:r>
      <w:r w:rsidRPr="00C97C6B">
        <w:rPr>
          <w:rStyle w:val="Emphasis"/>
          <w:highlight w:val="cyan"/>
        </w:rPr>
        <w:t>increased costs</w:t>
      </w:r>
      <w:r w:rsidRPr="00C97C6B">
        <w:rPr>
          <w:rStyle w:val="Style13ptBold"/>
          <w:highlight w:val="cyan"/>
        </w:rPr>
        <w:t xml:space="preserve"> to</w:t>
      </w:r>
      <w:r w:rsidRPr="009D6CD2">
        <w:rPr>
          <w:rStyle w:val="Style13ptBold"/>
        </w:rPr>
        <w:t xml:space="preserve"> their </w:t>
      </w:r>
      <w:r w:rsidRPr="00C97C6B">
        <w:rPr>
          <w:rStyle w:val="Style13ptBold"/>
          <w:highlight w:val="cyan"/>
        </w:rPr>
        <w:t>customers</w:t>
      </w:r>
      <w:r w:rsidRPr="009D6CD2">
        <w:rPr>
          <w:sz w:val="16"/>
        </w:rPr>
        <w:t xml:space="preserve">.77 Furthermore, </w:t>
      </w:r>
      <w:r w:rsidRPr="00C97C6B">
        <w:rPr>
          <w:rStyle w:val="Style13ptBold"/>
          <w:highlight w:val="cyan"/>
        </w:rPr>
        <w:t>these</w:t>
      </w:r>
      <w:r w:rsidRPr="009D6CD2">
        <w:rPr>
          <w:rStyle w:val="Style13ptBold"/>
        </w:rPr>
        <w:t xml:space="preserve"> implementers </w:t>
      </w:r>
      <w:r w:rsidRPr="00C97C6B">
        <w:rPr>
          <w:rStyle w:val="Style13ptBold"/>
          <w:highlight w:val="cyan"/>
        </w:rPr>
        <w:t>might not be</w:t>
      </w:r>
      <w:r w:rsidRPr="009D6CD2">
        <w:rPr>
          <w:rStyle w:val="Style13ptBold"/>
        </w:rPr>
        <w:t xml:space="preserve"> </w:t>
      </w:r>
      <w:r w:rsidRPr="009D6CD2">
        <w:rPr>
          <w:rStyle w:val="Emphasis"/>
        </w:rPr>
        <w:t xml:space="preserve">especially </w:t>
      </w:r>
      <w:r w:rsidRPr="00C97C6B">
        <w:rPr>
          <w:rStyle w:val="Emphasis"/>
          <w:highlight w:val="cyan"/>
        </w:rPr>
        <w:t>active</w:t>
      </w:r>
      <w:r w:rsidRPr="00C97C6B">
        <w:rPr>
          <w:rStyle w:val="Style13ptBold"/>
          <w:highlight w:val="cyan"/>
        </w:rPr>
        <w:t xml:space="preserve"> or </w:t>
      </w:r>
      <w:r w:rsidRPr="00C97C6B">
        <w:rPr>
          <w:rStyle w:val="Emphasis"/>
          <w:highlight w:val="cyan"/>
        </w:rPr>
        <w:t>effective</w:t>
      </w:r>
      <w:r w:rsidRPr="009D6CD2">
        <w:rPr>
          <w:rStyle w:val="Style13ptBold"/>
        </w:rPr>
        <w:t xml:space="preserve"> in the standard-setting process </w:t>
      </w:r>
      <w:r w:rsidRPr="00C97C6B">
        <w:rPr>
          <w:rStyle w:val="Style13ptBold"/>
          <w:highlight w:val="cyan"/>
        </w:rPr>
        <w:t xml:space="preserve">for </w:t>
      </w:r>
      <w:r w:rsidRPr="00C97C6B">
        <w:rPr>
          <w:rStyle w:val="Emphasis"/>
          <w:highlight w:val="cyan"/>
        </w:rPr>
        <w:t>free-riding</w:t>
      </w:r>
      <w:r w:rsidRPr="00C97C6B">
        <w:rPr>
          <w:rStyle w:val="Style13ptBold"/>
          <w:highlight w:val="cyan"/>
        </w:rPr>
        <w:t xml:space="preserve"> or </w:t>
      </w:r>
      <w:r w:rsidRPr="00C97C6B">
        <w:rPr>
          <w:rStyle w:val="Emphasis"/>
          <w:highlight w:val="cyan"/>
        </w:rPr>
        <w:t>public-good</w:t>
      </w:r>
      <w:r w:rsidRPr="00C97C6B">
        <w:rPr>
          <w:rStyle w:val="Style13ptBold"/>
          <w:highlight w:val="cyan"/>
        </w:rPr>
        <w:t xml:space="preserve"> reasons</w:t>
      </w:r>
      <w:r w:rsidRPr="009D6CD2">
        <w:rPr>
          <w:sz w:val="16"/>
        </w:rPr>
        <w:t xml:space="preserve">, </w:t>
      </w:r>
      <w:r w:rsidRPr="009D6CD2">
        <w:rPr>
          <w:rStyle w:val="Style13ptBold"/>
        </w:rPr>
        <w:t xml:space="preserve">especially if SEP royalties constitute only a </w:t>
      </w:r>
      <w:r w:rsidRPr="009D6CD2">
        <w:rPr>
          <w:rStyle w:val="Emphasis"/>
        </w:rPr>
        <w:t>relatively small portion</w:t>
      </w:r>
      <w:r w:rsidRPr="009D6CD2">
        <w:rPr>
          <w:rStyle w:val="Style13ptBold"/>
        </w:rPr>
        <w:t xml:space="preserve"> of the costs of their standard</w:t>
      </w:r>
      <w:r w:rsidRPr="009D6CD2">
        <w:rPr>
          <w:sz w:val="16"/>
        </w:rPr>
        <w:t xml:space="preserve">-implementing products. Public choice theory predicts that </w:t>
      </w:r>
      <w:r w:rsidRPr="009D6CD2">
        <w:rPr>
          <w:rStyle w:val="Style13ptBold"/>
        </w:rPr>
        <w:t xml:space="preserve">the highly motivated SEP holders are likely to have the </w:t>
      </w:r>
      <w:r w:rsidRPr="009D6CD2">
        <w:rPr>
          <w:rStyle w:val="Emphasis"/>
        </w:rPr>
        <w:t>greatest influence</w:t>
      </w:r>
      <w:r w:rsidRPr="009D6CD2">
        <w:rPr>
          <w:rStyle w:val="Style13ptBold"/>
        </w:rPr>
        <w:t xml:space="preserve"> over </w:t>
      </w:r>
      <w:r w:rsidRPr="009D6CD2">
        <w:rPr>
          <w:rStyle w:val="Emphasis"/>
        </w:rPr>
        <w:t>patent policies</w:t>
      </w:r>
      <w:r w:rsidRPr="009D6CD2">
        <w:rPr>
          <w:sz w:val="16"/>
        </w:rPr>
        <w:t>.</w:t>
      </w:r>
    </w:p>
    <w:p w14:paraId="5BAF6CAF" w14:textId="77777777" w:rsidR="005716FD" w:rsidRPr="009D6CD2" w:rsidRDefault="005716FD" w:rsidP="005716FD">
      <w:pPr>
        <w:rPr>
          <w:sz w:val="16"/>
        </w:rPr>
      </w:pPr>
      <w:r w:rsidRPr="000B1576">
        <w:rPr>
          <w:rStyle w:val="Style13ptBold"/>
        </w:rPr>
        <w:t>Empirical evidence bears out these concerns</w:t>
      </w:r>
      <w:r w:rsidRPr="000B1576">
        <w:rPr>
          <w:sz w:val="16"/>
        </w:rPr>
        <w:t xml:space="preserve">. As a starting point, </w:t>
      </w:r>
      <w:r w:rsidRPr="000B1576">
        <w:rPr>
          <w:rStyle w:val="Style13ptBold"/>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C97C6B">
        <w:rPr>
          <w:rStyle w:val="Style13ptBold"/>
          <w:highlight w:val="cyan"/>
        </w:rPr>
        <w:t>SSOs have made</w:t>
      </w:r>
      <w:r w:rsidRPr="009D6CD2">
        <w:rPr>
          <w:rStyle w:val="Style13ptBold"/>
        </w:rPr>
        <w:t xml:space="preserve"> almost </w:t>
      </w:r>
      <w:r w:rsidRPr="00C97C6B">
        <w:rPr>
          <w:rStyle w:val="Emphasis"/>
          <w:highlight w:val="cyan"/>
        </w:rPr>
        <w:t>no effort</w:t>
      </w:r>
      <w:r w:rsidRPr="00C97C6B">
        <w:rPr>
          <w:rStyle w:val="Style13ptBold"/>
          <w:highlight w:val="cyan"/>
        </w:rPr>
        <w:t xml:space="preserve"> to enforce</w:t>
      </w:r>
      <w:r w:rsidRPr="00690D45">
        <w:rPr>
          <w:rStyle w:val="Style13ptBold"/>
        </w:rPr>
        <w:t xml:space="preserve"> their </w:t>
      </w:r>
      <w:r w:rsidRPr="00C97C6B">
        <w:rPr>
          <w:rStyle w:val="Style13ptBold"/>
          <w:highlight w:val="cyan"/>
        </w:rPr>
        <w:t>FRAND</w:t>
      </w:r>
      <w:r w:rsidRPr="00690D45">
        <w:rPr>
          <w:rStyle w:val="Style13ptBold"/>
        </w:rPr>
        <w:t xml:space="preserve"> rules </w:t>
      </w:r>
      <w:r w:rsidRPr="003B0A70">
        <w:rPr>
          <w:rStyle w:val="Style13ptBold"/>
        </w:rPr>
        <w:t>and have</w:t>
      </w:r>
      <w:r w:rsidRPr="003B0A70">
        <w:rPr>
          <w:sz w:val="16"/>
        </w:rPr>
        <w:t xml:space="preserve">, instead, </w:t>
      </w:r>
      <w:r w:rsidRPr="003B0A70">
        <w:rPr>
          <w:rStyle w:val="Emphasis"/>
        </w:rPr>
        <w:t>left enforcement</w:t>
      </w:r>
      <w:r w:rsidRPr="003B0A70">
        <w:rPr>
          <w:rStyle w:val="Style13ptBold"/>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73E95268" w14:textId="77777777" w:rsidR="005716FD" w:rsidRPr="00194C7D" w:rsidRDefault="005716FD" w:rsidP="005716FD"/>
    <w:p w14:paraId="590B6201" w14:textId="77777777" w:rsidR="005716FD" w:rsidRPr="00B55AD5" w:rsidRDefault="005716FD" w:rsidP="005716FD"/>
    <w:p w14:paraId="24BBB4E1" w14:textId="77777777" w:rsidR="005716FD" w:rsidRPr="009D6CD2" w:rsidRDefault="005716FD" w:rsidP="005716FD">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5016E086" w14:textId="77777777" w:rsidR="005716FD" w:rsidRPr="009D6CD2" w:rsidRDefault="005716FD" w:rsidP="005716FD">
      <w:r w:rsidRPr="009D6CD2">
        <w:rPr>
          <w:rStyle w:val="Emphasis1"/>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18B044C8" w14:textId="77777777" w:rsidR="005716FD" w:rsidRPr="009D6CD2" w:rsidRDefault="005716FD" w:rsidP="005716FD">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C97C6B">
        <w:rPr>
          <w:rStyle w:val="Style13ptBold"/>
          <w:highlight w:val="cyan"/>
        </w:rPr>
        <w:t>If SSOs set clear</w:t>
      </w:r>
      <w:r w:rsidRPr="00A52B7A">
        <w:rPr>
          <w:sz w:val="16"/>
        </w:rPr>
        <w:t xml:space="preserve">, </w:t>
      </w:r>
      <w:r w:rsidRPr="00C97C6B">
        <w:rPr>
          <w:rStyle w:val="Style13ptBold"/>
          <w:highlight w:val="cyan"/>
        </w:rPr>
        <w:t>reasonable rules</w:t>
      </w:r>
      <w:r w:rsidRPr="009D6CD2">
        <w:rPr>
          <w:rStyle w:val="Style13ptBold"/>
        </w:rPr>
        <w:t xml:space="preserve"> following the best practices we recommend</w:t>
      </w:r>
      <w:r w:rsidRPr="009D6CD2">
        <w:rPr>
          <w:sz w:val="16"/>
        </w:rPr>
        <w:t xml:space="preserve">, </w:t>
      </w:r>
      <w:r w:rsidRPr="009D6CD2">
        <w:rPr>
          <w:rStyle w:val="Style13ptBold"/>
        </w:rPr>
        <w:t>and parties follow those rules</w:t>
      </w:r>
      <w:r w:rsidRPr="009D6CD2">
        <w:rPr>
          <w:sz w:val="16"/>
        </w:rPr>
        <w:t xml:space="preserve">, </w:t>
      </w:r>
      <w:r w:rsidRPr="00C97C6B">
        <w:rPr>
          <w:rStyle w:val="Style13ptBold"/>
          <w:highlight w:val="cyan"/>
        </w:rPr>
        <w:t xml:space="preserve">there should be </w:t>
      </w:r>
      <w:r w:rsidRPr="00C97C6B">
        <w:rPr>
          <w:rStyle w:val="Emphasis"/>
          <w:highlight w:val="cyan"/>
        </w:rPr>
        <w:t>little</w:t>
      </w:r>
      <w:r w:rsidRPr="00C97C6B">
        <w:rPr>
          <w:rStyle w:val="Style13ptBold"/>
          <w:highlight w:val="cyan"/>
        </w:rPr>
        <w:t xml:space="preserve"> or </w:t>
      </w:r>
      <w:r w:rsidRPr="00C97C6B">
        <w:rPr>
          <w:rStyle w:val="Emphasis"/>
          <w:highlight w:val="cyan"/>
        </w:rPr>
        <w:t>no need</w:t>
      </w:r>
      <w:r w:rsidRPr="00C97C6B">
        <w:rPr>
          <w:rStyle w:val="Style13ptBold"/>
          <w:highlight w:val="cyan"/>
        </w:rPr>
        <w:t xml:space="preserve"> for </w:t>
      </w:r>
      <w:r w:rsidRPr="00C97C6B">
        <w:rPr>
          <w:rStyle w:val="Emphasis"/>
          <w:highlight w:val="cyan"/>
        </w:rPr>
        <w:t>antitrust</w:t>
      </w:r>
      <w:r w:rsidRPr="00C97C6B">
        <w:rPr>
          <w:rStyle w:val="Style13ptBold"/>
          <w:highlight w:val="cyan"/>
        </w:rPr>
        <w:t xml:space="preserve"> to </w:t>
      </w:r>
      <w:r w:rsidRPr="00C97C6B">
        <w:rPr>
          <w:rStyle w:val="Emphasis"/>
          <w:highlight w:val="cyan"/>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13ptBold"/>
        </w:rPr>
        <w:t xml:space="preserve">the </w:t>
      </w:r>
      <w:r w:rsidRPr="00C97C6B">
        <w:rPr>
          <w:rStyle w:val="Style13ptBold"/>
          <w:highlight w:val="cyan"/>
        </w:rPr>
        <w:t>rules</w:t>
      </w:r>
      <w:r w:rsidRPr="009D6CD2">
        <w:rPr>
          <w:rStyle w:val="Style13ptBold"/>
        </w:rPr>
        <w:t xml:space="preserve"> we have described </w:t>
      </w:r>
      <w:r w:rsidRPr="00C97C6B">
        <w:rPr>
          <w:rStyle w:val="Style13ptBold"/>
          <w:highlight w:val="cyan"/>
        </w:rPr>
        <w:t xml:space="preserve">are </w:t>
      </w:r>
      <w:r w:rsidRPr="00C97C6B">
        <w:rPr>
          <w:rStyle w:val="Emphasis"/>
          <w:highlight w:val="cyan"/>
        </w:rPr>
        <w:t>self-executing</w:t>
      </w:r>
      <w:r w:rsidRPr="009D6CD2">
        <w:rPr>
          <w:sz w:val="16"/>
        </w:rPr>
        <w:t xml:space="preserve">, meaning that </w:t>
      </w:r>
      <w:r w:rsidRPr="009D6CD2">
        <w:rPr>
          <w:rStyle w:val="Style13ptBold"/>
        </w:rPr>
        <w:t>even if a party tries to break the rules</w:t>
      </w:r>
      <w:r w:rsidRPr="009D6CD2">
        <w:rPr>
          <w:sz w:val="16"/>
        </w:rPr>
        <w:t xml:space="preserve"> set by the SSO </w:t>
      </w:r>
      <w:r w:rsidRPr="009D6CD2">
        <w:rPr>
          <w:rStyle w:val="Style13ptBold"/>
        </w:rPr>
        <w:t>there still may be no need for antitrust to intervene</w:t>
      </w:r>
      <w:r w:rsidRPr="009D6CD2">
        <w:rPr>
          <w:sz w:val="16"/>
        </w:rPr>
        <w:t xml:space="preserve">. Thus, </w:t>
      </w:r>
      <w:r w:rsidRPr="009D6CD2">
        <w:rPr>
          <w:rStyle w:val="Style13ptBold"/>
        </w:rPr>
        <w:t xml:space="preserve">we suggest that </w:t>
      </w:r>
      <w:r w:rsidRPr="000B1576">
        <w:rPr>
          <w:rStyle w:val="Emphasis"/>
        </w:rPr>
        <w:t>parties</w:t>
      </w:r>
      <w:r w:rsidRPr="000B1576">
        <w:rPr>
          <w:rStyle w:val="Style13ptBold"/>
        </w:rPr>
        <w:t xml:space="preserve"> who </w:t>
      </w:r>
      <w:r w:rsidRPr="000B1576">
        <w:rPr>
          <w:rStyle w:val="Emphasis"/>
        </w:rPr>
        <w:t>abide</w:t>
      </w:r>
      <w:r w:rsidRPr="000B1576">
        <w:rPr>
          <w:rStyle w:val="Style13ptBold"/>
        </w:rPr>
        <w:t xml:space="preserve"> by these </w:t>
      </w:r>
      <w:r w:rsidRPr="000B1576">
        <w:rPr>
          <w:rStyle w:val="Emphasis"/>
        </w:rPr>
        <w:t>procedures</w:t>
      </w:r>
      <w:r w:rsidRPr="000B1576">
        <w:rPr>
          <w:sz w:val="16"/>
        </w:rPr>
        <w:t>—</w:t>
      </w:r>
      <w:r w:rsidRPr="000B1576">
        <w:rPr>
          <w:rStyle w:val="Style13ptBold"/>
        </w:rPr>
        <w:t>patentees</w:t>
      </w:r>
      <w:r w:rsidRPr="000B1576">
        <w:rPr>
          <w:sz w:val="16"/>
        </w:rPr>
        <w:t xml:space="preserve">, </w:t>
      </w:r>
      <w:r w:rsidRPr="000B1576">
        <w:rPr>
          <w:rStyle w:val="Style13ptBold"/>
        </w:rPr>
        <w:t>implementers</w:t>
      </w:r>
      <w:r w:rsidRPr="000B1576">
        <w:rPr>
          <w:sz w:val="16"/>
        </w:rPr>
        <w:t xml:space="preserve">, </w:t>
      </w:r>
      <w:r w:rsidRPr="000B1576">
        <w:rPr>
          <w:rStyle w:val="Style13ptBold"/>
        </w:rPr>
        <w:t>and the SSOs themselves</w:t>
      </w:r>
      <w:r w:rsidRPr="000B1576">
        <w:rPr>
          <w:sz w:val="16"/>
        </w:rPr>
        <w:t>—</w:t>
      </w:r>
      <w:r w:rsidRPr="000B1576">
        <w:rPr>
          <w:rStyle w:val="Style13ptBold"/>
        </w:rPr>
        <w:t xml:space="preserve">should be </w:t>
      </w:r>
      <w:r w:rsidRPr="000B1576">
        <w:rPr>
          <w:rStyle w:val="Emphasis"/>
        </w:rPr>
        <w:t>immune</w:t>
      </w:r>
      <w:r w:rsidRPr="000B1576">
        <w:rPr>
          <w:rStyle w:val="Style13ptBold"/>
        </w:rPr>
        <w:t xml:space="preserve"> from </w:t>
      </w:r>
      <w:r w:rsidRPr="000B1576">
        <w:rPr>
          <w:rStyle w:val="Emphasis"/>
        </w:rPr>
        <w:t>antitrust liability</w:t>
      </w:r>
      <w:r w:rsidRPr="000B1576">
        <w:rPr>
          <w:rStyle w:val="Style13ptBold"/>
        </w:rPr>
        <w:t xml:space="preserve"> for activities</w:t>
      </w:r>
      <w:r w:rsidRPr="009D6CD2">
        <w:rPr>
          <w:rStyle w:val="Style13ptBold"/>
        </w:rPr>
        <w:t xml:space="preserve"> that merely follow those rules</w:t>
      </w:r>
      <w:r w:rsidRPr="009D6CD2">
        <w:rPr>
          <w:sz w:val="16"/>
        </w:rPr>
        <w:t xml:space="preserve">.107 </w:t>
      </w:r>
      <w:r w:rsidRPr="009D6CD2">
        <w:rPr>
          <w:rStyle w:val="Style13ptBold"/>
        </w:rPr>
        <w:t xml:space="preserve">They have </w:t>
      </w:r>
      <w:proofErr w:type="gramStart"/>
      <w:r w:rsidRPr="009D6CD2">
        <w:rPr>
          <w:rStyle w:val="Style13ptBold"/>
        </w:rPr>
        <w:t>entered into</w:t>
      </w:r>
      <w:proofErr w:type="gramEnd"/>
      <w:r w:rsidRPr="009D6CD2">
        <w:rPr>
          <w:rStyle w:val="Style13ptBold"/>
        </w:rPr>
        <w:t xml:space="preserve"> an arrangement that is </w:t>
      </w:r>
      <w:r w:rsidRPr="009D6CD2">
        <w:rPr>
          <w:rStyle w:val="Emphasis"/>
        </w:rPr>
        <w:t>on balance good</w:t>
      </w:r>
      <w:r w:rsidRPr="009D6CD2">
        <w:rPr>
          <w:rStyle w:val="Style13ptBold"/>
        </w:rPr>
        <w:t xml:space="preserve"> for </w:t>
      </w:r>
      <w:r w:rsidRPr="009D6CD2">
        <w:rPr>
          <w:rStyle w:val="Emphasis"/>
        </w:rPr>
        <w:t>competition</w:t>
      </w:r>
      <w:r w:rsidRPr="009D6CD2">
        <w:rPr>
          <w:sz w:val="16"/>
        </w:rPr>
        <w:t xml:space="preserve">, </w:t>
      </w:r>
      <w:r w:rsidRPr="009D6CD2">
        <w:rPr>
          <w:rStyle w:val="Style13ptBold"/>
        </w:rPr>
        <w:t xml:space="preserve">one that allows patentees to receive </w:t>
      </w:r>
      <w:r w:rsidRPr="009D6CD2">
        <w:rPr>
          <w:rStyle w:val="Emphasis"/>
        </w:rPr>
        <w:t>reasonable royalties</w:t>
      </w:r>
      <w:r w:rsidRPr="009D6CD2">
        <w:rPr>
          <w:rStyle w:val="Style13ptBold"/>
        </w:rPr>
        <w:t xml:space="preserve"> but </w:t>
      </w:r>
      <w:r w:rsidRPr="009D6CD2">
        <w:rPr>
          <w:rStyle w:val="Emphasis"/>
        </w:rPr>
        <w:t>prevents holdup</w:t>
      </w:r>
      <w:r w:rsidRPr="009D6CD2">
        <w:rPr>
          <w:rStyle w:val="Style13ptBold"/>
        </w:rPr>
        <w:t xml:space="preserve"> and </w:t>
      </w:r>
      <w:r w:rsidRPr="009D6CD2">
        <w:rPr>
          <w:rStyle w:val="Emphasis"/>
        </w:rPr>
        <w:t>reduces</w:t>
      </w:r>
      <w:r w:rsidRPr="009D6CD2">
        <w:rPr>
          <w:rStyle w:val="Style13ptBold"/>
        </w:rPr>
        <w:t xml:space="preserve"> the risk of </w:t>
      </w:r>
      <w:r w:rsidRPr="009D6CD2">
        <w:rPr>
          <w:rStyle w:val="Emphasis"/>
        </w:rPr>
        <w:t>monopolization</w:t>
      </w:r>
      <w:r w:rsidRPr="009D6CD2">
        <w:rPr>
          <w:rStyle w:val="Style13ptBold"/>
        </w:rPr>
        <w:t xml:space="preserve"> by </w:t>
      </w:r>
      <w:r w:rsidRPr="009D6CD2">
        <w:rPr>
          <w:rStyle w:val="Emphasis"/>
        </w:rPr>
        <w:t>trickery</w:t>
      </w:r>
      <w:r w:rsidRPr="009D6CD2">
        <w:rPr>
          <w:sz w:val="16"/>
        </w:rPr>
        <w:t>.</w:t>
      </w:r>
    </w:p>
    <w:p w14:paraId="3D4B66CD" w14:textId="77777777" w:rsidR="005716FD" w:rsidRPr="009D6CD2" w:rsidRDefault="005716FD" w:rsidP="005716FD">
      <w:pPr>
        <w:rPr>
          <w:rStyle w:val="Style13ptBold"/>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13ptBold"/>
        </w:rPr>
        <w:t xml:space="preserve">under our approach </w:t>
      </w:r>
      <w:r w:rsidRPr="00C97C6B">
        <w:rPr>
          <w:rStyle w:val="Style13ptBold"/>
          <w:highlight w:val="cyan"/>
        </w:rPr>
        <w:t xml:space="preserve">the </w:t>
      </w:r>
      <w:r w:rsidRPr="00C97C6B">
        <w:rPr>
          <w:rStyle w:val="Emphasis"/>
          <w:highlight w:val="cyan"/>
        </w:rPr>
        <w:t>promise</w:t>
      </w:r>
      <w:r w:rsidRPr="00C97C6B">
        <w:rPr>
          <w:rStyle w:val="Style13ptBold"/>
          <w:highlight w:val="cyan"/>
        </w:rPr>
        <w:t xml:space="preserve"> of </w:t>
      </w:r>
      <w:r w:rsidRPr="00C97C6B">
        <w:rPr>
          <w:rStyle w:val="Emphasis"/>
          <w:highlight w:val="cyan"/>
        </w:rPr>
        <w:t>avoiding</w:t>
      </w:r>
      <w:r w:rsidRPr="009D6CD2">
        <w:rPr>
          <w:rStyle w:val="Style13ptBold"/>
        </w:rPr>
        <w:t xml:space="preserve"> the risk of </w:t>
      </w:r>
      <w:r w:rsidRPr="00C97C6B">
        <w:rPr>
          <w:rStyle w:val="Emphasis"/>
          <w:highlight w:val="cyan"/>
        </w:rPr>
        <w:t>antitrust liability</w:t>
      </w:r>
      <w:r w:rsidRPr="00C97C6B">
        <w:rPr>
          <w:rStyle w:val="Style13ptBold"/>
          <w:highlight w:val="cyan"/>
        </w:rPr>
        <w:t xml:space="preserve"> will be a </w:t>
      </w:r>
      <w:r w:rsidRPr="00C97C6B">
        <w:rPr>
          <w:rStyle w:val="Emphasis"/>
          <w:highlight w:val="cyan"/>
        </w:rPr>
        <w:t>powerful incentive</w:t>
      </w:r>
      <w:r w:rsidRPr="00C97C6B">
        <w:rPr>
          <w:rStyle w:val="Style13ptBold"/>
          <w:highlight w:val="cyan"/>
        </w:rPr>
        <w:t xml:space="preserve"> for</w:t>
      </w:r>
      <w:r w:rsidRPr="009D6CD2">
        <w:rPr>
          <w:rStyle w:val="Style13ptBold"/>
        </w:rPr>
        <w:t xml:space="preserve"> both </w:t>
      </w:r>
      <w:r w:rsidRPr="00C97C6B">
        <w:rPr>
          <w:rStyle w:val="Style13ptBold"/>
          <w:highlight w:val="cyan"/>
        </w:rPr>
        <w:t xml:space="preserve">SSOs and patent owners to </w:t>
      </w:r>
      <w:r w:rsidRPr="00C97C6B">
        <w:rPr>
          <w:rStyle w:val="Emphasis"/>
          <w:highlight w:val="cyan"/>
        </w:rPr>
        <w:t>adopt</w:t>
      </w:r>
      <w:r w:rsidRPr="009D6CD2">
        <w:rPr>
          <w:rStyle w:val="Style13ptBold"/>
        </w:rPr>
        <w:t xml:space="preserve"> the </w:t>
      </w:r>
      <w:r w:rsidRPr="00C97C6B">
        <w:rPr>
          <w:rStyle w:val="Emphasis"/>
          <w:highlight w:val="cyan"/>
        </w:rPr>
        <w:t>best practices</w:t>
      </w:r>
      <w:r w:rsidRPr="009D6CD2">
        <w:rPr>
          <w:rStyle w:val="Style13ptBold"/>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rPr>
          <w:sz w:val="16"/>
        </w:rPr>
        <w:t>whether or not</w:t>
      </w:r>
      <w:proofErr w:type="gramEnd"/>
      <w:r w:rsidRPr="009D6CD2">
        <w:rPr>
          <w:sz w:val="16"/>
        </w:rPr>
        <w:t xml:space="preserve"> it was elicited by an SSO. Thus, </w:t>
      </w:r>
      <w:r w:rsidRPr="009D6CD2">
        <w:rPr>
          <w:rStyle w:val="Style13ptBold"/>
        </w:rPr>
        <w:t xml:space="preserve">just as the prospect of antitrust immunity might </w:t>
      </w:r>
      <w:r w:rsidRPr="009D6CD2">
        <w:rPr>
          <w:rStyle w:val="Emphasis"/>
        </w:rPr>
        <w:t>lure SSOs</w:t>
      </w:r>
      <w:r w:rsidRPr="009D6CD2">
        <w:rPr>
          <w:rStyle w:val="Style13ptBold"/>
        </w:rPr>
        <w:t xml:space="preserve"> to </w:t>
      </w:r>
      <w:r w:rsidRPr="009D6CD2">
        <w:rPr>
          <w:rStyle w:val="Emphasis"/>
        </w:rPr>
        <w:t>adopt best practices</w:t>
      </w:r>
      <w:r w:rsidRPr="009D6CD2">
        <w:rPr>
          <w:rStyle w:val="Style13ptBold"/>
        </w:rPr>
        <w:t>,</w:t>
      </w:r>
      <w:r w:rsidRPr="009D6CD2">
        <w:rPr>
          <w:sz w:val="16"/>
        </w:rPr>
        <w:t xml:space="preserve"> </w:t>
      </w:r>
      <w:r w:rsidRPr="00C97C6B">
        <w:rPr>
          <w:rStyle w:val="Style13ptBold"/>
          <w:highlight w:val="cyan"/>
        </w:rPr>
        <w:t xml:space="preserve">it might also lure </w:t>
      </w:r>
      <w:r w:rsidRPr="00C97C6B">
        <w:rPr>
          <w:rStyle w:val="Emphasis"/>
          <w:highlight w:val="cyan"/>
        </w:rPr>
        <w:t>patentees</w:t>
      </w:r>
      <w:r w:rsidRPr="00C97C6B">
        <w:rPr>
          <w:rStyle w:val="Style13ptBold"/>
          <w:highlight w:val="cyan"/>
        </w:rPr>
        <w:t xml:space="preserve"> to </w:t>
      </w:r>
      <w:r w:rsidRPr="00C97C6B">
        <w:rPr>
          <w:rStyle w:val="Emphasis"/>
          <w:highlight w:val="cyan"/>
        </w:rPr>
        <w:t>implement</w:t>
      </w:r>
      <w:r w:rsidRPr="009D6CD2">
        <w:rPr>
          <w:rStyle w:val="Style13ptBold"/>
        </w:rPr>
        <w:t xml:space="preserve"> those </w:t>
      </w:r>
      <w:r w:rsidRPr="00C97C6B">
        <w:rPr>
          <w:rStyle w:val="Emphasis"/>
          <w:highlight w:val="cyan"/>
        </w:rPr>
        <w:t>practices</w:t>
      </w:r>
      <w:r w:rsidRPr="000B1576">
        <w:rPr>
          <w:rStyle w:val="Style13ptBold"/>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13ptBold"/>
        </w:rPr>
        <w:t xml:space="preserve">this is </w:t>
      </w:r>
      <w:r w:rsidRPr="009D6CD2">
        <w:rPr>
          <w:rStyle w:val="Emphasis"/>
        </w:rPr>
        <w:t>not</w:t>
      </w:r>
      <w:r w:rsidRPr="009D6CD2">
        <w:rPr>
          <w:rStyle w:val="Style13ptBold"/>
        </w:rPr>
        <w:t xml:space="preserve"> a </w:t>
      </w:r>
      <w:r w:rsidRPr="009D6CD2">
        <w:rPr>
          <w:rStyle w:val="Emphasis"/>
        </w:rPr>
        <w:t>small matter</w:t>
      </w:r>
      <w:r w:rsidRPr="009D6CD2">
        <w:rPr>
          <w:rStyle w:val="Style13ptBold"/>
        </w:rPr>
        <w:t>.</w:t>
      </w:r>
    </w:p>
    <w:p w14:paraId="10B39E84" w14:textId="15C9F85E" w:rsidR="005716FD" w:rsidRPr="005716FD" w:rsidRDefault="005716FD" w:rsidP="005716FD">
      <w:pPr>
        <w:pStyle w:val="Heading1"/>
      </w:pPr>
      <w:r w:rsidRPr="005716FD">
        <w:t>2AC</w:t>
      </w:r>
    </w:p>
    <w:p w14:paraId="55D4F1D6" w14:textId="77777777" w:rsidR="005716FD" w:rsidRDefault="005716FD" w:rsidP="005716FD">
      <w:pPr>
        <w:rPr>
          <w:rFonts w:asciiTheme="minorHAnsi" w:hAnsiTheme="minorHAnsi" w:cstheme="minorBidi"/>
        </w:rPr>
      </w:pPr>
    </w:p>
    <w:p w14:paraId="244B7EA7" w14:textId="5524BE1D" w:rsidR="005716FD" w:rsidRDefault="005716FD" w:rsidP="005716FD">
      <w:pPr>
        <w:pStyle w:val="Heading2"/>
      </w:pPr>
      <w:r>
        <w:t>Advantage 1</w:t>
      </w:r>
    </w:p>
    <w:p w14:paraId="23022296" w14:textId="77777777" w:rsidR="005716FD" w:rsidRDefault="005716FD" w:rsidP="005716FD">
      <w:pPr>
        <w:pStyle w:val="Heading3"/>
      </w:pPr>
      <w:r>
        <w:t>2AC---LD---Patent Holdout</w:t>
      </w:r>
    </w:p>
    <w:p w14:paraId="55F4EEB5" w14:textId="77777777" w:rsidR="005716FD" w:rsidRDefault="005716FD" w:rsidP="005716FD">
      <w:pPr>
        <w:pStyle w:val="Heading4"/>
      </w:pPr>
      <w:r>
        <w:t xml:space="preserve">Patent holdout is </w:t>
      </w:r>
      <w:r w:rsidRPr="004D5CB5">
        <w:rPr>
          <w:u w:val="single"/>
        </w:rPr>
        <w:t>incoherent</w:t>
      </w:r>
      <w:r>
        <w:t xml:space="preserve"> and </w:t>
      </w:r>
      <w:r w:rsidRPr="004D5CB5">
        <w:rPr>
          <w:u w:val="single"/>
        </w:rPr>
        <w:t>anti-empirical</w:t>
      </w:r>
      <w:r>
        <w:t xml:space="preserve">---a) copying is unlikely b) no market rewards patent holders for sunk capital and c) the patent system solves---which is NOT the case for holdup. </w:t>
      </w:r>
    </w:p>
    <w:p w14:paraId="30766D32" w14:textId="77777777" w:rsidR="005716FD" w:rsidRDefault="005716FD" w:rsidP="005716FD">
      <w:r w:rsidRPr="00B0789A">
        <w:rPr>
          <w:rStyle w:val="Emphasis1"/>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4A47F007" w14:textId="77777777" w:rsidR="005716FD" w:rsidRPr="009514FB" w:rsidRDefault="005716FD" w:rsidP="005716FD">
      <w:pPr>
        <w:rPr>
          <w:sz w:val="16"/>
          <w:szCs w:val="16"/>
        </w:rPr>
      </w:pPr>
      <w:r w:rsidRPr="009514FB">
        <w:rPr>
          <w:sz w:val="16"/>
          <w:szCs w:val="16"/>
        </w:rPr>
        <w:t xml:space="preserve">E. The Patent Holdout Chimera </w:t>
      </w:r>
    </w:p>
    <w:p w14:paraId="44D026B7" w14:textId="77777777" w:rsidR="005716FD" w:rsidRPr="009514FB" w:rsidRDefault="005716FD" w:rsidP="005716FD">
      <w:pPr>
        <w:rPr>
          <w:sz w:val="16"/>
        </w:rPr>
      </w:pPr>
      <w:r w:rsidRPr="00030AA9">
        <w:rPr>
          <w:rStyle w:val="Style13ptBold"/>
        </w:rPr>
        <w:t>Patent advocates</w:t>
      </w:r>
      <w:r w:rsidRPr="009514FB">
        <w:rPr>
          <w:sz w:val="16"/>
        </w:rPr>
        <w:t xml:space="preserve"> have </w:t>
      </w:r>
      <w:r w:rsidRPr="00030AA9">
        <w:rPr>
          <w:rStyle w:val="Style13ptBold"/>
        </w:rPr>
        <w:t>sought to deflect concerns</w:t>
      </w:r>
      <w:r w:rsidRPr="009514FB">
        <w:rPr>
          <w:sz w:val="16"/>
        </w:rPr>
        <w:t xml:space="preserve"> about patent holdup </w:t>
      </w:r>
      <w:r w:rsidRPr="00030AA9">
        <w:rPr>
          <w:rStyle w:val="Style13ptBold"/>
        </w:rPr>
        <w:t>not only by denying its existence but</w:t>
      </w:r>
      <w:r w:rsidRPr="009514FB">
        <w:rPr>
          <w:sz w:val="16"/>
        </w:rPr>
        <w:t xml:space="preserve"> by </w:t>
      </w:r>
      <w:r w:rsidRPr="00030AA9">
        <w:rPr>
          <w:rStyle w:val="Style13ptBold"/>
        </w:rPr>
        <w:t xml:space="preserve">concocting a supposedly </w:t>
      </w:r>
      <w:r w:rsidRPr="00030AA9">
        <w:rPr>
          <w:rStyle w:val="Emphasis"/>
        </w:rPr>
        <w:t>parallel</w:t>
      </w:r>
      <w:r w:rsidRPr="00030AA9">
        <w:rPr>
          <w:rStyle w:val="Style13ptBold"/>
        </w:rPr>
        <w:t xml:space="preserve"> story of</w:t>
      </w:r>
      <w:r w:rsidRPr="009514FB">
        <w:rPr>
          <w:sz w:val="16"/>
        </w:rPr>
        <w:t xml:space="preserve"> “</w:t>
      </w:r>
      <w:r w:rsidRPr="00030AA9">
        <w:rPr>
          <w:rStyle w:val="Emphasis"/>
        </w:rPr>
        <w:t>patent holdout</w:t>
      </w:r>
      <w:r w:rsidRPr="009514FB">
        <w:rPr>
          <w:sz w:val="16"/>
        </w:rPr>
        <w:t>.” On this theory, patent owners are being deprived of the fruits of their R&amp;D investments by implementers who copy their technology but refuse to pay. The idea is to tell a story that parallels patent holdup.91</w:t>
      </w:r>
    </w:p>
    <w:p w14:paraId="006A2316" w14:textId="77777777" w:rsidR="005716FD" w:rsidRPr="009514FB" w:rsidRDefault="005716FD" w:rsidP="005716FD">
      <w:pPr>
        <w:rPr>
          <w:sz w:val="16"/>
        </w:rPr>
      </w:pPr>
      <w:r w:rsidRPr="00030AA9">
        <w:rPr>
          <w:rStyle w:val="Style13ptBold"/>
        </w:rPr>
        <w:t xml:space="preserve">Patent </w:t>
      </w:r>
      <w:r w:rsidRPr="00763918">
        <w:rPr>
          <w:rStyle w:val="Style13ptBold"/>
          <w:highlight w:val="yellow"/>
        </w:rPr>
        <w:t xml:space="preserve">holdout is </w:t>
      </w:r>
      <w:r w:rsidRPr="00763918">
        <w:rPr>
          <w:rStyle w:val="Emphasis"/>
          <w:highlight w:val="yellow"/>
        </w:rPr>
        <w:t>incoherent</w:t>
      </w:r>
      <w:r w:rsidRPr="00030AA9">
        <w:rPr>
          <w:rStyle w:val="Style13ptBold"/>
        </w:rPr>
        <w:t xml:space="preserve"> as a </w:t>
      </w:r>
      <w:r w:rsidRPr="00030AA9">
        <w:rPr>
          <w:rStyle w:val="Emphasis"/>
        </w:rPr>
        <w:t>theoretical</w:t>
      </w:r>
      <w:r w:rsidRPr="00030AA9">
        <w:rPr>
          <w:rStyle w:val="Style13ptBold"/>
        </w:rPr>
        <w:t xml:space="preserve"> matter </w:t>
      </w:r>
      <w:r w:rsidRPr="00763918">
        <w:rPr>
          <w:rStyle w:val="Style13ptBold"/>
          <w:highlight w:val="yellow"/>
        </w:rPr>
        <w:t xml:space="preserve">and </w:t>
      </w:r>
      <w:r w:rsidRPr="00763918">
        <w:rPr>
          <w:rStyle w:val="Emphasis"/>
          <w:highlight w:val="yellow"/>
        </w:rPr>
        <w:t>rejected</w:t>
      </w:r>
      <w:r w:rsidRPr="00763918">
        <w:rPr>
          <w:rStyle w:val="Style13ptBold"/>
          <w:highlight w:val="yellow"/>
        </w:rPr>
        <w:t xml:space="preserve"> as</w:t>
      </w:r>
      <w:r w:rsidRPr="00030AA9">
        <w:rPr>
          <w:rStyle w:val="Style13ptBold"/>
        </w:rPr>
        <w:t xml:space="preserve"> an </w:t>
      </w:r>
      <w:r w:rsidRPr="00763918">
        <w:rPr>
          <w:rStyle w:val="Emphasis"/>
          <w:highlight w:val="yellow"/>
        </w:rPr>
        <w:t>empirical</w:t>
      </w:r>
      <w:r w:rsidRPr="00030AA9">
        <w:rPr>
          <w:rStyle w:val="Style13ptBold"/>
        </w:rPr>
        <w:t xml:space="preserve"> matter</w:t>
      </w:r>
      <w:r w:rsidRPr="009514FB">
        <w:rPr>
          <w:sz w:val="16"/>
        </w:rPr>
        <w:t xml:space="preserve">. Empirically, </w:t>
      </w:r>
      <w:r w:rsidRPr="00030AA9">
        <w:rPr>
          <w:rStyle w:val="Style13ptBold"/>
        </w:rPr>
        <w:t xml:space="preserve">between 95% and </w:t>
      </w:r>
      <w:r w:rsidRPr="00763918">
        <w:rPr>
          <w:rStyle w:val="Style13ptBold"/>
          <w:highlight w:val="yellow"/>
        </w:rPr>
        <w:t>99% of patent defendants</w:t>
      </w:r>
      <w:r w:rsidRPr="00030AA9">
        <w:rPr>
          <w:rStyle w:val="Style13ptBold"/>
        </w:rPr>
        <w:t xml:space="preserve"> in the IT industry </w:t>
      </w:r>
      <w:r w:rsidRPr="00763918">
        <w:rPr>
          <w:rStyle w:val="Style13ptBold"/>
          <w:highlight w:val="yellow"/>
        </w:rPr>
        <w:t xml:space="preserve">are </w:t>
      </w:r>
      <w:r w:rsidRPr="00763918">
        <w:rPr>
          <w:rStyle w:val="Emphasis"/>
          <w:highlight w:val="yellow"/>
        </w:rPr>
        <w:t>not</w:t>
      </w:r>
      <w:r w:rsidRPr="00030AA9">
        <w:rPr>
          <w:rStyle w:val="Style13ptBold"/>
        </w:rPr>
        <w:t xml:space="preserve"> in fact </w:t>
      </w:r>
      <w:r w:rsidRPr="00763918">
        <w:rPr>
          <w:rStyle w:val="Emphasis"/>
          <w:highlight w:val="yellow"/>
        </w:rPr>
        <w:t>copying</w:t>
      </w:r>
      <w:r w:rsidRPr="00030AA9">
        <w:rPr>
          <w:rStyle w:val="Style13ptBold"/>
        </w:rPr>
        <w:t xml:space="preserve"> anything</w:t>
      </w:r>
      <w:r w:rsidRPr="009514FB">
        <w:rPr>
          <w:sz w:val="16"/>
        </w:rPr>
        <w:t xml:space="preserve">.92 </w:t>
      </w:r>
      <w:r w:rsidRPr="00030AA9">
        <w:rPr>
          <w:rStyle w:val="Style13ptBold"/>
        </w:rPr>
        <w:t xml:space="preserve">They are </w:t>
      </w:r>
      <w:r w:rsidRPr="00030AA9">
        <w:rPr>
          <w:rStyle w:val="Emphasis"/>
        </w:rPr>
        <w:t>independent</w:t>
      </w:r>
      <w:r w:rsidRPr="00030AA9">
        <w:rPr>
          <w:rStyle w:val="Style13ptBold"/>
        </w:rPr>
        <w:t xml:space="preserve"> inventors</w:t>
      </w:r>
      <w:r w:rsidRPr="009514FB">
        <w:rPr>
          <w:sz w:val="16"/>
        </w:rPr>
        <w:t xml:space="preserve">.93 Indeed, as we have seen, it is quite often impossible to know whether someone else invented the same thing you did at around the same time until years after the fact. Coupled with the notorious vagueness of IT patents94 and the sheer number of them, </w:t>
      </w:r>
      <w:r w:rsidRPr="00EE1071">
        <w:rPr>
          <w:rStyle w:val="Style13ptBold"/>
        </w:rPr>
        <w:t xml:space="preserve">patent holdout does not explain what goes on in the technology industry unless it means </w:t>
      </w:r>
      <w:r w:rsidRPr="00EE1071">
        <w:rPr>
          <w:rStyle w:val="Emphasis"/>
        </w:rPr>
        <w:t>failing</w:t>
      </w:r>
      <w:r w:rsidRPr="00EE1071">
        <w:rPr>
          <w:rStyle w:val="Style13ptBold"/>
        </w:rPr>
        <w:t xml:space="preserve"> to </w:t>
      </w:r>
      <w:r w:rsidRPr="00EE1071">
        <w:rPr>
          <w:rStyle w:val="Emphasis"/>
        </w:rPr>
        <w:t>predict</w:t>
      </w:r>
      <w:r w:rsidRPr="00EE1071">
        <w:rPr>
          <w:rStyle w:val="Style13ptBold"/>
        </w:rPr>
        <w:t xml:space="preserve"> which of 500,000 patents</w:t>
      </w:r>
      <w:r w:rsidRPr="00EE1071">
        <w:rPr>
          <w:sz w:val="16"/>
        </w:rPr>
        <w:t xml:space="preserve">, </w:t>
      </w:r>
      <w:r w:rsidRPr="00EE1071">
        <w:rPr>
          <w:rStyle w:val="Style13ptBold"/>
        </w:rPr>
        <w:t>many of which you cannot see</w:t>
      </w:r>
      <w:r w:rsidRPr="00EE1071">
        <w:rPr>
          <w:sz w:val="16"/>
        </w:rPr>
        <w:t xml:space="preserve">, </w:t>
      </w:r>
      <w:r w:rsidRPr="00EE1071">
        <w:rPr>
          <w:rStyle w:val="Style13ptBold"/>
        </w:rPr>
        <w:t xml:space="preserve">will someday be </w:t>
      </w:r>
      <w:r w:rsidRPr="00EE1071">
        <w:rPr>
          <w:rStyle w:val="Emphasis"/>
        </w:rPr>
        <w:t>asserted</w:t>
      </w:r>
      <w:r w:rsidRPr="00030AA9">
        <w:rPr>
          <w:rStyle w:val="Style13ptBold"/>
        </w:rPr>
        <w:t xml:space="preserve"> against technology you have developed yourself even though you have </w:t>
      </w:r>
      <w:r w:rsidRPr="00030AA9">
        <w:rPr>
          <w:rStyle w:val="Emphasis"/>
        </w:rPr>
        <w:t>never heard</w:t>
      </w:r>
      <w:r w:rsidRPr="00030AA9">
        <w:rPr>
          <w:rStyle w:val="Style13ptBold"/>
        </w:rPr>
        <w:t xml:space="preserve"> of the </w:t>
      </w:r>
      <w:proofErr w:type="gramStart"/>
      <w:r w:rsidRPr="00030AA9">
        <w:rPr>
          <w:rStyle w:val="Style13ptBold"/>
        </w:rPr>
        <w:t>inventor</w:t>
      </w:r>
      <w:proofErr w:type="gramEnd"/>
      <w:r w:rsidRPr="00030AA9">
        <w:rPr>
          <w:rStyle w:val="Style13ptBold"/>
        </w:rPr>
        <w:t xml:space="preserve"> and they </w:t>
      </w:r>
      <w:r w:rsidRPr="00030AA9">
        <w:rPr>
          <w:rStyle w:val="Emphasis"/>
        </w:rPr>
        <w:t>never built</w:t>
      </w:r>
      <w:r w:rsidRPr="00030AA9">
        <w:rPr>
          <w:rStyle w:val="Style13ptBold"/>
        </w:rPr>
        <w:t xml:space="preserve"> anything</w:t>
      </w:r>
      <w:r w:rsidRPr="009514FB">
        <w:rPr>
          <w:sz w:val="16"/>
        </w:rPr>
        <w:t>. That is not to say that there are never cases of deliberate copying, but they are a tiny fraction of patent suits in the IT industry.</w:t>
      </w:r>
    </w:p>
    <w:p w14:paraId="02D0A5FD" w14:textId="77777777" w:rsidR="005716FD" w:rsidRPr="009514FB" w:rsidRDefault="005716FD" w:rsidP="005716FD">
      <w:pPr>
        <w:rPr>
          <w:sz w:val="16"/>
        </w:rPr>
      </w:pPr>
      <w:r w:rsidRPr="00030AA9">
        <w:rPr>
          <w:rStyle w:val="Style13ptBold"/>
        </w:rPr>
        <w:t xml:space="preserve">The problems with patent holdout run </w:t>
      </w:r>
      <w:r w:rsidRPr="00030AA9">
        <w:rPr>
          <w:rStyle w:val="Emphasis"/>
        </w:rPr>
        <w:t>far deeper</w:t>
      </w:r>
      <w:r w:rsidRPr="00030AA9">
        <w:rPr>
          <w:rStyle w:val="Style13ptBold"/>
        </w:rPr>
        <w:t xml:space="preserve"> than that</w:t>
      </w:r>
      <w:r w:rsidRPr="009514FB">
        <w:rPr>
          <w:sz w:val="16"/>
        </w:rPr>
        <w:t xml:space="preserve">, however. </w:t>
      </w:r>
      <w:r w:rsidRPr="00763918">
        <w:rPr>
          <w:rStyle w:val="Style13ptBold"/>
          <w:highlight w:val="yellow"/>
        </w:rPr>
        <w:t>According to</w:t>
      </w:r>
      <w:r w:rsidRPr="009514FB">
        <w:rPr>
          <w:sz w:val="16"/>
        </w:rPr>
        <w:t xml:space="preserve"> the </w:t>
      </w:r>
      <w:r w:rsidRPr="00030AA9">
        <w:rPr>
          <w:rStyle w:val="Style13ptBold"/>
        </w:rPr>
        <w:t xml:space="preserve">patent </w:t>
      </w:r>
      <w:r w:rsidRPr="00763918">
        <w:rPr>
          <w:rStyle w:val="Style13ptBold"/>
          <w:highlight w:val="yellow"/>
        </w:rPr>
        <w:t>holdout</w:t>
      </w:r>
      <w:r w:rsidRPr="009514FB">
        <w:rPr>
          <w:sz w:val="16"/>
        </w:rPr>
        <w:t xml:space="preserve"> theory, </w:t>
      </w:r>
      <w:r w:rsidRPr="00763918">
        <w:rPr>
          <w:rStyle w:val="Style13ptBold"/>
          <w:highlight w:val="yellow"/>
        </w:rPr>
        <w:t xml:space="preserve">the patent holder is </w:t>
      </w:r>
      <w:r w:rsidRPr="00763918">
        <w:rPr>
          <w:rStyle w:val="Emphasis"/>
          <w:highlight w:val="yellow"/>
        </w:rPr>
        <w:t>unfairly</w:t>
      </w:r>
      <w:r w:rsidRPr="00763918">
        <w:rPr>
          <w:rStyle w:val="Style13ptBold"/>
          <w:highlight w:val="yellow"/>
        </w:rPr>
        <w:t xml:space="preserve"> disadvantaged</w:t>
      </w:r>
      <w:r w:rsidRPr="00030AA9">
        <w:rPr>
          <w:rStyle w:val="Style13ptBold"/>
        </w:rPr>
        <w:t xml:space="preserve"> because it has incurred the </w:t>
      </w:r>
      <w:r w:rsidRPr="00030AA9">
        <w:rPr>
          <w:rStyle w:val="Emphasis"/>
        </w:rPr>
        <w:t>sunk costs</w:t>
      </w:r>
      <w:r w:rsidRPr="009514FB">
        <w:rPr>
          <w:sz w:val="16"/>
        </w:rPr>
        <w:t xml:space="preserve"> </w:t>
      </w:r>
      <w:r w:rsidRPr="00030AA9">
        <w:rPr>
          <w:rStyle w:val="Style13ptBold"/>
        </w:rPr>
        <w:t>of developing its invention before it can negotiate with an</w:t>
      </w:r>
      <w:r w:rsidRPr="009514FB">
        <w:rPr>
          <w:sz w:val="16"/>
        </w:rPr>
        <w:t xml:space="preserve"> alleged </w:t>
      </w:r>
      <w:r w:rsidRPr="00030AA9">
        <w:rPr>
          <w:rStyle w:val="Style13ptBold"/>
        </w:rPr>
        <w:t>infringer</w:t>
      </w:r>
      <w:r w:rsidRPr="009514FB">
        <w:rPr>
          <w:sz w:val="16"/>
        </w:rPr>
        <w:t xml:space="preserve">. </w:t>
      </w:r>
      <w:r w:rsidRPr="00030AA9">
        <w:rPr>
          <w:rStyle w:val="Style13ptBold"/>
        </w:rPr>
        <w:t xml:space="preserve">But </w:t>
      </w:r>
      <w:r w:rsidRPr="00763918">
        <w:rPr>
          <w:rStyle w:val="Style13ptBold"/>
          <w:highlight w:val="yellow"/>
        </w:rPr>
        <w:t>this is</w:t>
      </w:r>
      <w:r w:rsidRPr="00030AA9">
        <w:rPr>
          <w:rStyle w:val="Style13ptBold"/>
        </w:rPr>
        <w:t xml:space="preserve"> precisely </w:t>
      </w:r>
      <w:r w:rsidRPr="00763918">
        <w:rPr>
          <w:rStyle w:val="Style13ptBold"/>
          <w:highlight w:val="yellow"/>
        </w:rPr>
        <w:t>how innovation</w:t>
      </w:r>
      <w:r w:rsidRPr="00030AA9">
        <w:rPr>
          <w:rStyle w:val="Style13ptBold"/>
        </w:rPr>
        <w:t xml:space="preserve"> in the private sector </w:t>
      </w:r>
      <w:r w:rsidRPr="00763918">
        <w:rPr>
          <w:rStyle w:val="Style13ptBold"/>
          <w:highlight w:val="yellow"/>
        </w:rPr>
        <w:t xml:space="preserve">is </w:t>
      </w:r>
      <w:r w:rsidRPr="00763918">
        <w:rPr>
          <w:rStyle w:val="Emphasis"/>
          <w:highlight w:val="yellow"/>
        </w:rPr>
        <w:t>intended</w:t>
      </w:r>
      <w:r w:rsidRPr="00763918">
        <w:rPr>
          <w:rStyle w:val="Style13ptBold"/>
          <w:highlight w:val="yellow"/>
        </w:rPr>
        <w:t xml:space="preserve"> to </w:t>
      </w:r>
      <w:r w:rsidRPr="00763918">
        <w:rPr>
          <w:rStyle w:val="Emphasis"/>
          <w:highlight w:val="yellow"/>
        </w:rPr>
        <w:t>work</w:t>
      </w:r>
      <w:r w:rsidRPr="00EE1071">
        <w:rPr>
          <w:rStyle w:val="Style13ptBold"/>
        </w:rPr>
        <w:t xml:space="preserve"> in</w:t>
      </w:r>
      <w:r w:rsidRPr="00030AA9">
        <w:rPr>
          <w:rStyle w:val="Style13ptBold"/>
        </w:rPr>
        <w:t xml:space="preserve"> the presence of a patent system</w:t>
      </w:r>
      <w:r w:rsidRPr="009514FB">
        <w:rPr>
          <w:sz w:val="16"/>
        </w:rPr>
        <w:t xml:space="preserve">. </w:t>
      </w:r>
      <w:r w:rsidRPr="00763918">
        <w:rPr>
          <w:rStyle w:val="Style13ptBold"/>
          <w:highlight w:val="yellow"/>
        </w:rPr>
        <w:t>The reward to an inventor is based on</w:t>
      </w:r>
      <w:r w:rsidRPr="00030AA9">
        <w:rPr>
          <w:rStyle w:val="Style13ptBold"/>
        </w:rPr>
        <w:t xml:space="preserve"> the </w:t>
      </w:r>
      <w:r w:rsidRPr="00030AA9">
        <w:rPr>
          <w:rStyle w:val="Emphasis"/>
        </w:rPr>
        <w:t xml:space="preserve">incremental </w:t>
      </w:r>
      <w:r w:rsidRPr="00763918">
        <w:rPr>
          <w:rStyle w:val="Emphasis"/>
          <w:highlight w:val="yellow"/>
        </w:rPr>
        <w:t>value</w:t>
      </w:r>
      <w:r w:rsidRPr="00763918">
        <w:rPr>
          <w:rStyle w:val="Style13ptBold"/>
          <w:highlight w:val="yellow"/>
        </w:rPr>
        <w:t xml:space="preserve"> of its invention</w:t>
      </w:r>
      <w:r w:rsidRPr="00763918">
        <w:rPr>
          <w:sz w:val="16"/>
          <w:highlight w:val="yellow"/>
        </w:rPr>
        <w:t xml:space="preserve">, </w:t>
      </w:r>
      <w:r w:rsidRPr="00763918">
        <w:rPr>
          <w:rStyle w:val="Style13ptBold"/>
          <w:highlight w:val="yellow"/>
        </w:rPr>
        <w:t>not</w:t>
      </w:r>
      <w:r w:rsidRPr="00030AA9">
        <w:rPr>
          <w:rStyle w:val="Style13ptBold"/>
        </w:rPr>
        <w:t xml:space="preserve"> on </w:t>
      </w:r>
      <w:r w:rsidRPr="00763918">
        <w:rPr>
          <w:rStyle w:val="Style13ptBold"/>
          <w:highlight w:val="yellow"/>
        </w:rPr>
        <w:t xml:space="preserve">the </w:t>
      </w:r>
      <w:r w:rsidRPr="00763918">
        <w:rPr>
          <w:rStyle w:val="Emphasis"/>
          <w:highlight w:val="yellow"/>
        </w:rPr>
        <w:t>amount</w:t>
      </w:r>
      <w:r w:rsidRPr="00763918">
        <w:rPr>
          <w:rStyle w:val="Style13ptBold"/>
          <w:highlight w:val="yellow"/>
        </w:rPr>
        <w:t xml:space="preserve"> of money </w:t>
      </w:r>
      <w:r w:rsidRPr="00763918">
        <w:rPr>
          <w:rStyle w:val="Emphasis"/>
          <w:highlight w:val="yellow"/>
        </w:rPr>
        <w:t>expended</w:t>
      </w:r>
      <w:r w:rsidRPr="00030AA9">
        <w:rPr>
          <w:rStyle w:val="Style13ptBold"/>
        </w:rPr>
        <w:t xml:space="preserve"> to achieve that invention </w:t>
      </w:r>
      <w:r w:rsidRPr="00763918">
        <w:rPr>
          <w:rStyle w:val="Style13ptBold"/>
          <w:highlight w:val="yellow"/>
        </w:rPr>
        <w:t>or</w:t>
      </w:r>
      <w:r w:rsidRPr="00030AA9">
        <w:rPr>
          <w:rStyle w:val="Style13ptBold"/>
        </w:rPr>
        <w:t xml:space="preserve"> the </w:t>
      </w:r>
      <w:r w:rsidRPr="00763918">
        <w:rPr>
          <w:rStyle w:val="Emphasis"/>
          <w:highlight w:val="yellow"/>
        </w:rPr>
        <w:t>risk involved</w:t>
      </w:r>
      <w:r w:rsidRPr="009514FB">
        <w:rPr>
          <w:sz w:val="16"/>
        </w:rPr>
        <w:t xml:space="preserve">.95 A major invention can earn enormous profits even if it did not involve large R&amp;D expenditures, and </w:t>
      </w:r>
      <w:r w:rsidRPr="00030AA9">
        <w:rPr>
          <w:rStyle w:val="Style13ptBold"/>
        </w:rPr>
        <w:t xml:space="preserve">a patented invention may have </w:t>
      </w:r>
      <w:r w:rsidRPr="00030AA9">
        <w:rPr>
          <w:rStyle w:val="Emphasis"/>
        </w:rPr>
        <w:t>no commercial value</w:t>
      </w:r>
      <w:r w:rsidRPr="009514FB">
        <w:rPr>
          <w:sz w:val="16"/>
        </w:rPr>
        <w:t>, even if it was very expensive to develop.</w:t>
      </w:r>
    </w:p>
    <w:p w14:paraId="197C87B9" w14:textId="77777777" w:rsidR="005716FD" w:rsidRPr="009514FB" w:rsidRDefault="005716FD" w:rsidP="005716FD">
      <w:pPr>
        <w:rPr>
          <w:sz w:val="16"/>
        </w:rPr>
      </w:pPr>
      <w:r w:rsidRPr="009514FB">
        <w:rPr>
          <w:sz w:val="16"/>
        </w:rPr>
        <w:t xml:space="preserve">Those who express concerns about patent holdout seem to want to increase the returns to patent holders whose inventions add little or no incremental value. </w:t>
      </w:r>
      <w:r w:rsidRPr="00030AA9">
        <w:rPr>
          <w:rStyle w:val="Style13ptBold"/>
        </w:rPr>
        <w:t xml:space="preserve">That’s simply </w:t>
      </w:r>
      <w:r w:rsidRPr="00030AA9">
        <w:rPr>
          <w:rStyle w:val="Emphasis"/>
        </w:rPr>
        <w:t>not how</w:t>
      </w:r>
      <w:r w:rsidRPr="00030AA9">
        <w:rPr>
          <w:rStyle w:val="Style13ptBold"/>
        </w:rPr>
        <w:t xml:space="preserve"> the patent system works or is intended to work</w:t>
      </w:r>
      <w:r w:rsidRPr="009514FB">
        <w:rPr>
          <w:sz w:val="16"/>
        </w:rPr>
        <w:t>. Indeed, doing so would create perverse incentives for companies to seek patents with holdup power rather than to fund R&amp;D programs leading to technological advances.</w:t>
      </w:r>
    </w:p>
    <w:p w14:paraId="596F74A5" w14:textId="77777777" w:rsidR="005716FD" w:rsidRPr="009514FB" w:rsidRDefault="005716FD" w:rsidP="005716FD">
      <w:pPr>
        <w:rPr>
          <w:sz w:val="16"/>
        </w:rPr>
      </w:pPr>
      <w:r w:rsidRPr="00030AA9">
        <w:rPr>
          <w:rStyle w:val="Style13ptBold"/>
        </w:rPr>
        <w:t xml:space="preserve">The patent holdout theory boils down to a complaint that basing patent damages on </w:t>
      </w:r>
      <w:r w:rsidRPr="00030AA9">
        <w:rPr>
          <w:rStyle w:val="Emphasis"/>
        </w:rPr>
        <w:t>reasonable royalties</w:t>
      </w:r>
      <w:r w:rsidRPr="00030AA9">
        <w:rPr>
          <w:rStyle w:val="Style13ptBold"/>
        </w:rPr>
        <w:t xml:space="preserve"> is </w:t>
      </w:r>
      <w:r w:rsidRPr="00030AA9">
        <w:rPr>
          <w:rStyle w:val="Emphasis"/>
        </w:rPr>
        <w:t>not favorable</w:t>
      </w:r>
      <w:r w:rsidRPr="00030AA9">
        <w:rPr>
          <w:rStyle w:val="Style13ptBold"/>
        </w:rPr>
        <w:t xml:space="preserve"> enough to patent holders</w:t>
      </w:r>
      <w:r w:rsidRPr="009514FB">
        <w:rPr>
          <w:sz w:val="16"/>
        </w:rPr>
        <w:t xml:space="preserve">; </w:t>
      </w:r>
      <w:r w:rsidRPr="00030AA9">
        <w:rPr>
          <w:rStyle w:val="Style13ptBold"/>
        </w:rPr>
        <w:t xml:space="preserve">that they should be entitled to capture </w:t>
      </w:r>
      <w:r w:rsidRPr="00030AA9">
        <w:rPr>
          <w:rStyle w:val="Emphasis"/>
        </w:rPr>
        <w:t>all</w:t>
      </w:r>
      <w:r w:rsidRPr="00030AA9">
        <w:rPr>
          <w:rStyle w:val="Style13ptBold"/>
        </w:rPr>
        <w:t xml:space="preserve"> the </w:t>
      </w:r>
      <w:r w:rsidRPr="00030AA9">
        <w:rPr>
          <w:rStyle w:val="Emphasis"/>
        </w:rPr>
        <w:t>social value</w:t>
      </w:r>
      <w:r w:rsidRPr="00030AA9">
        <w:rPr>
          <w:rStyle w:val="Style13ptBold"/>
        </w:rPr>
        <w:t xml:space="preserve"> that traces in some way to their technology</w:t>
      </w:r>
      <w:r w:rsidRPr="009514FB">
        <w:rPr>
          <w:sz w:val="16"/>
        </w:rPr>
        <w:t xml:space="preserve">.96 But </w:t>
      </w:r>
      <w:r w:rsidRPr="00763918">
        <w:rPr>
          <w:rStyle w:val="Style13ptBold"/>
          <w:highlight w:val="yellow"/>
        </w:rPr>
        <w:t>no property gives its owner</w:t>
      </w:r>
      <w:r w:rsidRPr="00030AA9">
        <w:rPr>
          <w:rStyle w:val="Style13ptBold"/>
        </w:rPr>
        <w:t xml:space="preserve"> the </w:t>
      </w:r>
      <w:r w:rsidRPr="00763918">
        <w:rPr>
          <w:rStyle w:val="Style13ptBold"/>
          <w:highlight w:val="yellow"/>
        </w:rPr>
        <w:t>right to all</w:t>
      </w:r>
      <w:r w:rsidRPr="00030AA9">
        <w:rPr>
          <w:rStyle w:val="Style13ptBold"/>
        </w:rPr>
        <w:t xml:space="preserve"> related </w:t>
      </w:r>
      <w:r w:rsidRPr="00763918">
        <w:rPr>
          <w:rStyle w:val="Emphasis"/>
          <w:highlight w:val="yellow"/>
        </w:rPr>
        <w:t>social surplus</w:t>
      </w:r>
      <w:r w:rsidRPr="00763918">
        <w:rPr>
          <w:sz w:val="16"/>
          <w:highlight w:val="yellow"/>
        </w:rPr>
        <w:t xml:space="preserve">, </w:t>
      </w:r>
      <w:r w:rsidRPr="00763918">
        <w:rPr>
          <w:rStyle w:val="Style13ptBold"/>
          <w:highlight w:val="yellow"/>
        </w:rPr>
        <w:t xml:space="preserve">and </w:t>
      </w:r>
      <w:r w:rsidRPr="00763918">
        <w:rPr>
          <w:rStyle w:val="Emphasis"/>
          <w:highlight w:val="yellow"/>
        </w:rPr>
        <w:t>no market works</w:t>
      </w:r>
      <w:r w:rsidRPr="00763918">
        <w:rPr>
          <w:rStyle w:val="Style13ptBold"/>
          <w:highlight w:val="yellow"/>
        </w:rPr>
        <w:t xml:space="preserve"> that way</w:t>
      </w:r>
      <w:r w:rsidRPr="009514FB">
        <w:rPr>
          <w:sz w:val="16"/>
        </w:rPr>
        <w:t xml:space="preserve">. On top of all that, </w:t>
      </w:r>
      <w:r w:rsidRPr="00030AA9">
        <w:rPr>
          <w:rStyle w:val="Style13ptBold"/>
        </w:rPr>
        <w:t xml:space="preserve">the patent holdout view seems rooted in the </w:t>
      </w:r>
      <w:r w:rsidRPr="00030AA9">
        <w:rPr>
          <w:rStyle w:val="Emphasis"/>
        </w:rPr>
        <w:t>stilted view</w:t>
      </w:r>
      <w:r w:rsidRPr="00030AA9">
        <w:rPr>
          <w:rStyle w:val="Style13ptBold"/>
        </w:rPr>
        <w:t xml:space="preserve"> that </w:t>
      </w:r>
      <w:r w:rsidRPr="00763918">
        <w:rPr>
          <w:rStyle w:val="Emphasis"/>
          <w:highlight w:val="yellow"/>
        </w:rPr>
        <w:t>all innovation</w:t>
      </w:r>
      <w:r w:rsidRPr="00763918">
        <w:rPr>
          <w:rStyle w:val="Style13ptBold"/>
          <w:highlight w:val="yellow"/>
        </w:rPr>
        <w:t xml:space="preserve"> comes in</w:t>
      </w:r>
      <w:r w:rsidRPr="00030AA9">
        <w:rPr>
          <w:rStyle w:val="Style13ptBold"/>
        </w:rPr>
        <w:t xml:space="preserve"> the form of </w:t>
      </w:r>
      <w:r w:rsidRPr="00763918">
        <w:rPr>
          <w:rStyle w:val="Emphasis"/>
          <w:highlight w:val="yellow"/>
        </w:rPr>
        <w:t>patents</w:t>
      </w:r>
      <w:r w:rsidRPr="009514FB">
        <w:rPr>
          <w:sz w:val="16"/>
        </w:rPr>
        <w:t xml:space="preserve">. </w:t>
      </w:r>
      <w:r w:rsidRPr="00030AA9">
        <w:rPr>
          <w:rStyle w:val="Style13ptBold"/>
        </w:rPr>
        <w:t xml:space="preserve">That proposition </w:t>
      </w:r>
      <w:r w:rsidRPr="00763918">
        <w:rPr>
          <w:rStyle w:val="Style13ptBold"/>
          <w:highlight w:val="yellow"/>
        </w:rPr>
        <w:t xml:space="preserve">is disproven by a </w:t>
      </w:r>
      <w:r w:rsidRPr="00763918">
        <w:rPr>
          <w:rStyle w:val="Emphasis"/>
          <w:highlight w:val="yellow"/>
        </w:rPr>
        <w:t>large literature</w:t>
      </w:r>
      <w:r w:rsidRPr="00763918">
        <w:rPr>
          <w:rStyle w:val="Style13ptBold"/>
          <w:highlight w:val="yellow"/>
        </w:rPr>
        <w:t xml:space="preserve"> and </w:t>
      </w:r>
      <w:r w:rsidRPr="00763918">
        <w:rPr>
          <w:rStyle w:val="Emphasis"/>
          <w:highlight w:val="yellow"/>
        </w:rPr>
        <w:t>impressive body</w:t>
      </w:r>
      <w:r w:rsidRPr="00763918">
        <w:rPr>
          <w:rStyle w:val="Style13ptBold"/>
          <w:highlight w:val="yellow"/>
        </w:rPr>
        <w:t xml:space="preserve"> of </w:t>
      </w:r>
      <w:r w:rsidRPr="00763918">
        <w:rPr>
          <w:rStyle w:val="Emphasis"/>
          <w:highlight w:val="yellow"/>
        </w:rPr>
        <w:t>evidence</w:t>
      </w:r>
      <w:r w:rsidRPr="00763918">
        <w:rPr>
          <w:rStyle w:val="Style13ptBold"/>
          <w:highlight w:val="yellow"/>
        </w:rPr>
        <w:t xml:space="preserve"> showing</w:t>
      </w:r>
      <w:r w:rsidRPr="00030AA9">
        <w:rPr>
          <w:rStyle w:val="Style13ptBold"/>
        </w:rPr>
        <w:t xml:space="preserve"> that a great deal of the </w:t>
      </w:r>
      <w:r w:rsidRPr="00763918">
        <w:rPr>
          <w:rStyle w:val="Emphasis"/>
          <w:highlight w:val="yellow"/>
        </w:rPr>
        <w:t>creation</w:t>
      </w:r>
      <w:r w:rsidRPr="00763918">
        <w:rPr>
          <w:sz w:val="16"/>
          <w:highlight w:val="yellow"/>
        </w:rPr>
        <w:t xml:space="preserve">, </w:t>
      </w:r>
      <w:r w:rsidRPr="00763918">
        <w:rPr>
          <w:rStyle w:val="Emphasis"/>
          <w:highlight w:val="yellow"/>
        </w:rPr>
        <w:t>adoption</w:t>
      </w:r>
      <w:r w:rsidRPr="00763918">
        <w:rPr>
          <w:sz w:val="16"/>
          <w:highlight w:val="yellow"/>
        </w:rPr>
        <w:t xml:space="preserve">, </w:t>
      </w:r>
      <w:r w:rsidRPr="00763918">
        <w:rPr>
          <w:rStyle w:val="Style13ptBold"/>
          <w:highlight w:val="yellow"/>
        </w:rPr>
        <w:t xml:space="preserve">and </w:t>
      </w:r>
      <w:r w:rsidRPr="00763918">
        <w:rPr>
          <w:rStyle w:val="Emphasis"/>
          <w:highlight w:val="yellow"/>
        </w:rPr>
        <w:t>diffusion</w:t>
      </w:r>
      <w:r w:rsidRPr="00763918">
        <w:rPr>
          <w:rStyle w:val="Style13ptBold"/>
          <w:highlight w:val="yellow"/>
        </w:rPr>
        <w:t xml:space="preserve"> of</w:t>
      </w:r>
      <w:r w:rsidRPr="00030AA9">
        <w:rPr>
          <w:rStyle w:val="Style13ptBold"/>
        </w:rPr>
        <w:t xml:space="preserve"> new </w:t>
      </w:r>
      <w:r w:rsidRPr="00763918">
        <w:rPr>
          <w:rStyle w:val="Style13ptBold"/>
          <w:highlight w:val="yellow"/>
        </w:rPr>
        <w:t xml:space="preserve">technologies </w:t>
      </w:r>
      <w:r w:rsidRPr="00763918">
        <w:rPr>
          <w:rStyle w:val="Emphasis"/>
          <w:highlight w:val="yellow"/>
        </w:rPr>
        <w:t>does not</w:t>
      </w:r>
      <w:r w:rsidRPr="00763918">
        <w:rPr>
          <w:rStyle w:val="Style13ptBold"/>
          <w:highlight w:val="yellow"/>
        </w:rPr>
        <w:t xml:space="preserve"> take place in</w:t>
      </w:r>
      <w:r w:rsidRPr="00030AA9">
        <w:rPr>
          <w:rStyle w:val="Style13ptBold"/>
        </w:rPr>
        <w:t xml:space="preserve"> the form of </w:t>
      </w:r>
      <w:r w:rsidRPr="00763918">
        <w:rPr>
          <w:rStyle w:val="Style13ptBold"/>
          <w:highlight w:val="yellow"/>
        </w:rPr>
        <w:t>patents</w:t>
      </w:r>
      <w:r w:rsidRPr="009514FB">
        <w:rPr>
          <w:sz w:val="16"/>
        </w:rPr>
        <w:t>.97</w:t>
      </w:r>
    </w:p>
    <w:p w14:paraId="23DAC47C" w14:textId="77777777" w:rsidR="005716FD" w:rsidRPr="009514FB" w:rsidRDefault="005716FD" w:rsidP="005716FD">
      <w:pPr>
        <w:rPr>
          <w:sz w:val="16"/>
        </w:rPr>
      </w:pPr>
      <w:r w:rsidRPr="00030AA9">
        <w:rPr>
          <w:rStyle w:val="Style13ptBold"/>
        </w:rPr>
        <w:t xml:space="preserve">Those pushing the theory of patent holdout as parallel to patent </w:t>
      </w:r>
      <w:r w:rsidRPr="00EE1071">
        <w:rPr>
          <w:rStyle w:val="Style13ptBold"/>
        </w:rPr>
        <w:t>holdup</w:t>
      </w:r>
      <w:r w:rsidRPr="00030AA9">
        <w:rPr>
          <w:rStyle w:val="Style13ptBold"/>
        </w:rPr>
        <w:t xml:space="preserve"> also </w:t>
      </w:r>
      <w:r w:rsidRPr="00030AA9">
        <w:rPr>
          <w:rStyle w:val="Emphasis"/>
        </w:rPr>
        <w:t>misunderstand</w:t>
      </w:r>
      <w:r w:rsidRPr="00030AA9">
        <w:rPr>
          <w:rStyle w:val="Style13ptBold"/>
        </w:rPr>
        <w:t xml:space="preserve"> the actual </w:t>
      </w:r>
      <w:r w:rsidRPr="00030AA9">
        <w:rPr>
          <w:rStyle w:val="Emphasis"/>
        </w:rPr>
        <w:t>operation</w:t>
      </w:r>
      <w:r w:rsidRPr="00030AA9">
        <w:rPr>
          <w:rStyle w:val="Style13ptBold"/>
        </w:rPr>
        <w:t xml:space="preserve"> of the </w:t>
      </w:r>
      <w:r w:rsidRPr="00030AA9">
        <w:rPr>
          <w:rStyle w:val="Emphasis"/>
        </w:rPr>
        <w:t>patent system</w:t>
      </w:r>
      <w:r w:rsidRPr="009514FB">
        <w:rPr>
          <w:sz w:val="16"/>
        </w:rPr>
        <w:t xml:space="preserve">. </w:t>
      </w:r>
      <w:r w:rsidRPr="00030AA9">
        <w:rPr>
          <w:rStyle w:val="Style13ptBold"/>
        </w:rPr>
        <w:t xml:space="preserve">Patent </w:t>
      </w:r>
      <w:r w:rsidRPr="00763918">
        <w:rPr>
          <w:rStyle w:val="Style13ptBold"/>
          <w:highlight w:val="yellow"/>
        </w:rPr>
        <w:t>holdup</w:t>
      </w:r>
      <w:r w:rsidRPr="009514FB">
        <w:rPr>
          <w:sz w:val="16"/>
        </w:rPr>
        <w:t xml:space="preserve">, like any kind of holdup, </w:t>
      </w:r>
      <w:r w:rsidRPr="00763918">
        <w:rPr>
          <w:rStyle w:val="Style13ptBold"/>
          <w:highlight w:val="yellow"/>
        </w:rPr>
        <w:t>occurs because the party engaging</w:t>
      </w:r>
      <w:r w:rsidRPr="00030AA9">
        <w:rPr>
          <w:rStyle w:val="Style13ptBold"/>
        </w:rPr>
        <w:t xml:space="preserve"> in patent holdup</w:t>
      </w:r>
      <w:r w:rsidRPr="009514FB">
        <w:rPr>
          <w:sz w:val="16"/>
        </w:rPr>
        <w:t xml:space="preserve">, namely the patent owner, </w:t>
      </w:r>
      <w:r w:rsidRPr="00763918">
        <w:rPr>
          <w:rStyle w:val="Style13ptBold"/>
          <w:highlight w:val="yellow"/>
        </w:rPr>
        <w:t xml:space="preserve">has the </w:t>
      </w:r>
      <w:r w:rsidRPr="00763918">
        <w:rPr>
          <w:rStyle w:val="Emphasis"/>
          <w:highlight w:val="yellow"/>
        </w:rPr>
        <w:t>law</w:t>
      </w:r>
      <w:r w:rsidRPr="00763918">
        <w:rPr>
          <w:rStyle w:val="Style13ptBold"/>
          <w:highlight w:val="yellow"/>
        </w:rPr>
        <w:t xml:space="preserve"> on its </w:t>
      </w:r>
      <w:r w:rsidRPr="00763918">
        <w:rPr>
          <w:rStyle w:val="Emphasis"/>
          <w:highlight w:val="yellow"/>
        </w:rPr>
        <w:t>side</w:t>
      </w:r>
      <w:r w:rsidRPr="009514FB">
        <w:rPr>
          <w:sz w:val="16"/>
        </w:rPr>
        <w:t xml:space="preserve"> and can therefore shut down the defendant’s conduct unless the defendant pays a surcharge. But there is no similar legal right of the party supposedly engaging in patent holdout to infringe a patent. </w:t>
      </w:r>
      <w:r w:rsidRPr="00030AA9">
        <w:rPr>
          <w:rStyle w:val="Style13ptBold"/>
        </w:rPr>
        <w:t>To the contrary</w:t>
      </w:r>
      <w:r w:rsidRPr="009514FB">
        <w:rPr>
          <w:sz w:val="16"/>
        </w:rPr>
        <w:t xml:space="preserve">, </w:t>
      </w:r>
      <w:r w:rsidRPr="00763918">
        <w:rPr>
          <w:rStyle w:val="Style13ptBold"/>
          <w:highlight w:val="yellow"/>
        </w:rPr>
        <w:t>the law gives patent owners</w:t>
      </w:r>
      <w:r w:rsidRPr="00030AA9">
        <w:rPr>
          <w:rStyle w:val="Style13ptBold"/>
        </w:rPr>
        <w:t xml:space="preserve"> the </w:t>
      </w:r>
      <w:r w:rsidRPr="00763918">
        <w:rPr>
          <w:rStyle w:val="Style13ptBold"/>
          <w:highlight w:val="yellow"/>
        </w:rPr>
        <w:t>right to sue for an</w:t>
      </w:r>
      <w:r w:rsidRPr="00030AA9">
        <w:rPr>
          <w:rStyle w:val="Style13ptBold"/>
        </w:rPr>
        <w:t xml:space="preserve"> </w:t>
      </w:r>
      <w:r w:rsidRPr="00763918">
        <w:rPr>
          <w:rStyle w:val="Style13ptBold"/>
          <w:highlight w:val="yellow"/>
        </w:rPr>
        <w:t>injunction</w:t>
      </w:r>
      <w:r w:rsidRPr="009514FB">
        <w:rPr>
          <w:sz w:val="16"/>
        </w:rPr>
        <w:t xml:space="preserve"> (if they are practicing entities) </w:t>
      </w:r>
      <w:r w:rsidRPr="00763918">
        <w:rPr>
          <w:rStyle w:val="Style13ptBold"/>
          <w:highlight w:val="yellow"/>
        </w:rPr>
        <w:t>and</w:t>
      </w:r>
      <w:r w:rsidRPr="009514FB">
        <w:rPr>
          <w:sz w:val="16"/>
        </w:rPr>
        <w:t xml:space="preserve">, in any event, </w:t>
      </w:r>
      <w:r w:rsidRPr="00030AA9">
        <w:rPr>
          <w:rStyle w:val="Style13ptBold"/>
        </w:rPr>
        <w:t xml:space="preserve">for </w:t>
      </w:r>
      <w:r w:rsidRPr="00763918">
        <w:rPr>
          <w:rStyle w:val="Style13ptBold"/>
          <w:highlight w:val="yellow"/>
        </w:rPr>
        <w:t>damages</w:t>
      </w:r>
      <w:r w:rsidRPr="00030AA9">
        <w:rPr>
          <w:rStyle w:val="Style13ptBold"/>
        </w:rPr>
        <w:t xml:space="preserve"> adequate to </w:t>
      </w:r>
      <w:r w:rsidRPr="00030AA9">
        <w:rPr>
          <w:rStyle w:val="Emphasis"/>
        </w:rPr>
        <w:t>compensate</w:t>
      </w:r>
      <w:r w:rsidRPr="00030AA9">
        <w:rPr>
          <w:rStyle w:val="Style13ptBold"/>
        </w:rPr>
        <w:t xml:space="preserve"> for the </w:t>
      </w:r>
      <w:r w:rsidRPr="00030AA9">
        <w:rPr>
          <w:rStyle w:val="Emphasis"/>
        </w:rPr>
        <w:t>infringement</w:t>
      </w:r>
      <w:r w:rsidRPr="009514FB">
        <w:rPr>
          <w:sz w:val="16"/>
        </w:rPr>
        <w:t xml:space="preserve">.98 While courts may have difficulty calculating those damages, they tend to err on the side of paying patent owners too much, not too little.99 Plus, </w:t>
      </w:r>
      <w:r w:rsidRPr="00030AA9">
        <w:rPr>
          <w:rStyle w:val="Style13ptBold"/>
        </w:rPr>
        <w:t xml:space="preserve">a defendant deliberately infringing a patent must also pay </w:t>
      </w:r>
      <w:r w:rsidRPr="00030AA9">
        <w:rPr>
          <w:rStyle w:val="Emphasis"/>
        </w:rPr>
        <w:t>punitive damages</w:t>
      </w:r>
      <w:r w:rsidRPr="00030AA9">
        <w:rPr>
          <w:rStyle w:val="Style13ptBold"/>
        </w:rPr>
        <w:t xml:space="preserve"> for </w:t>
      </w:r>
      <w:r w:rsidRPr="00030AA9">
        <w:rPr>
          <w:rStyle w:val="Emphasis"/>
        </w:rPr>
        <w:t>willful infringement</w:t>
      </w:r>
      <w:r w:rsidRPr="009514FB">
        <w:rPr>
          <w:sz w:val="16"/>
        </w:rPr>
        <w:t xml:space="preserve">,100 and often attorneys’ fees as well.101 Some companies may try to “hold out” by infringing a patent and refusing to pay reasonable royalties, but the law can and does call them to account for it. </w:t>
      </w:r>
      <w:r w:rsidRPr="00030AA9">
        <w:rPr>
          <w:rStyle w:val="Style13ptBold"/>
        </w:rPr>
        <w:t>Patent holdout might be a worry if we did not have a patent system</w:t>
      </w:r>
      <w:r w:rsidRPr="009514FB">
        <w:rPr>
          <w:sz w:val="16"/>
        </w:rPr>
        <w:t xml:space="preserve">, </w:t>
      </w:r>
      <w:r w:rsidRPr="00030AA9">
        <w:rPr>
          <w:rStyle w:val="Style13ptBold"/>
        </w:rPr>
        <w:t xml:space="preserve">but </w:t>
      </w:r>
      <w:r w:rsidRPr="00763918">
        <w:rPr>
          <w:rStyle w:val="Style13ptBold"/>
          <w:highlight w:val="yellow"/>
        </w:rPr>
        <w:t xml:space="preserve">that system </w:t>
      </w:r>
      <w:r w:rsidRPr="00763918">
        <w:rPr>
          <w:rStyle w:val="Emphasis"/>
          <w:highlight w:val="yellow"/>
        </w:rPr>
        <w:t>by design</w:t>
      </w:r>
      <w:r w:rsidRPr="00763918">
        <w:rPr>
          <w:rStyle w:val="Style13ptBold"/>
          <w:highlight w:val="yellow"/>
        </w:rPr>
        <w:t xml:space="preserve"> prevents</w:t>
      </w:r>
      <w:r w:rsidRPr="00030AA9">
        <w:rPr>
          <w:rStyle w:val="Style13ptBold"/>
        </w:rPr>
        <w:t xml:space="preserve"> </w:t>
      </w:r>
      <w:r w:rsidRPr="00030AA9">
        <w:rPr>
          <w:rStyle w:val="Emphasis"/>
        </w:rPr>
        <w:t xml:space="preserve">patent </w:t>
      </w:r>
      <w:r w:rsidRPr="00763918">
        <w:rPr>
          <w:rStyle w:val="Emphasis"/>
          <w:highlight w:val="yellow"/>
        </w:rPr>
        <w:t>holdout</w:t>
      </w:r>
      <w:r w:rsidRPr="009514FB">
        <w:rPr>
          <w:sz w:val="16"/>
        </w:rPr>
        <w:t>.102</w:t>
      </w:r>
    </w:p>
    <w:p w14:paraId="1AB07F73" w14:textId="77777777" w:rsidR="005716FD" w:rsidRPr="009514FB" w:rsidRDefault="005716FD" w:rsidP="005716FD">
      <w:pPr>
        <w:rPr>
          <w:sz w:val="16"/>
        </w:rPr>
      </w:pPr>
      <w:r w:rsidRPr="009514FB">
        <w:rPr>
          <w:sz w:val="16"/>
        </w:rPr>
        <w:t>It is true that a group of companies might conspire together to drive down the price of inputs, just as they might form a cartel to raise their own prices. These “</w:t>
      </w:r>
      <w:r w:rsidRPr="00030AA9">
        <w:rPr>
          <w:rStyle w:val="Style13ptBold"/>
        </w:rPr>
        <w:t>buyers’ cartels” are a legitimate worry of antitrust law</w:t>
      </w:r>
      <w:r w:rsidRPr="009514FB">
        <w:rPr>
          <w:sz w:val="16"/>
        </w:rPr>
        <w:t xml:space="preserve">.103 But a single company developing a product it made and defending itself in a later patent suit is not a buyers’ cartel. </w:t>
      </w:r>
      <w:r w:rsidRPr="00030AA9">
        <w:rPr>
          <w:rStyle w:val="Style13ptBold"/>
        </w:rPr>
        <w:t>Nor is a group of companies that responds to the danger of patent holdup</w:t>
      </w:r>
      <w:r w:rsidRPr="009514FB">
        <w:rPr>
          <w:sz w:val="16"/>
        </w:rPr>
        <w:t xml:space="preserve">, not by refusing to pay or by setting an artificially low price, but </w:t>
      </w:r>
      <w:r w:rsidRPr="00030AA9">
        <w:rPr>
          <w:rStyle w:val="Style13ptBold"/>
        </w:rPr>
        <w:t xml:space="preserve">by agreeing with the patent owners themselves to pay the price patent law would </w:t>
      </w:r>
      <w:r w:rsidRPr="00030AA9">
        <w:rPr>
          <w:rStyle w:val="Emphasis"/>
        </w:rPr>
        <w:t>rightfully</w:t>
      </w:r>
      <w:r w:rsidRPr="00030AA9">
        <w:rPr>
          <w:rStyle w:val="Style13ptBold"/>
        </w:rPr>
        <w:t xml:space="preserve"> charge them anyway</w:t>
      </w:r>
      <w:r w:rsidRPr="009514FB">
        <w:rPr>
          <w:sz w:val="16"/>
        </w:rPr>
        <w:t>—</w:t>
      </w:r>
      <w:r w:rsidRPr="00030AA9">
        <w:rPr>
          <w:rStyle w:val="Style13ptBold"/>
        </w:rPr>
        <w:t>a FRAND royalty</w:t>
      </w:r>
      <w:r w:rsidRPr="009514FB">
        <w:rPr>
          <w:sz w:val="16"/>
        </w:rPr>
        <w:t>.</w:t>
      </w:r>
    </w:p>
    <w:p w14:paraId="03AC69A0" w14:textId="77777777" w:rsidR="005716FD" w:rsidRPr="00F705CE" w:rsidRDefault="005716FD" w:rsidP="005716FD"/>
    <w:p w14:paraId="085CC6A7" w14:textId="77777777" w:rsidR="005716FD" w:rsidRDefault="005716FD" w:rsidP="005716FD">
      <w:pPr>
        <w:pStyle w:val="Heading3"/>
      </w:pPr>
      <w:r>
        <w:t>UQ---Tech Competition</w:t>
      </w:r>
    </w:p>
    <w:p w14:paraId="6A3DB43E" w14:textId="77777777" w:rsidR="005716FD" w:rsidRDefault="005716FD" w:rsidP="005716FD">
      <w:pPr>
        <w:pStyle w:val="Heading4"/>
      </w:pPr>
      <w:r>
        <w:t xml:space="preserve">The U.S. will lose the 5G race now---China’s Huawei is poised to </w:t>
      </w:r>
      <w:r w:rsidRPr="00BE00D4">
        <w:rPr>
          <w:u w:val="single"/>
        </w:rPr>
        <w:t>dominate</w:t>
      </w:r>
      <w:r>
        <w:t xml:space="preserve"> standard-setting. </w:t>
      </w:r>
    </w:p>
    <w:p w14:paraId="5C38A03A" w14:textId="77777777" w:rsidR="005716FD" w:rsidRPr="00AD2F34" w:rsidRDefault="005716FD" w:rsidP="005716FD">
      <w:r w:rsidRPr="00AD2F34">
        <w:rPr>
          <w:rStyle w:val="Emphasis1"/>
        </w:rPr>
        <w:t>Clark 21</w:t>
      </w:r>
      <w:r w:rsidRPr="00AD2F34">
        <w:t xml:space="preserve">, *Laurie Clark is a senior reporter at Tech Monitor. Before this, she held reporting positions at NS Tech, Wired UK and IDG. She holds an undergraduate degree in psychology from UCL and a </w:t>
      </w:r>
      <w:proofErr w:type="gramStart"/>
      <w:r w:rsidRPr="00AD2F34">
        <w:t>masters in media</w:t>
      </w:r>
      <w:proofErr w:type="gramEnd"/>
      <w:r w:rsidRPr="00AD2F34">
        <w:t xml:space="preserve"> and journalism from the University of Glasgow; (June 23rd, 2021, “‘Technical standards-setting is shaping up to be the next China-US showdown”, https://techmonitor.ai/technology/technical-standards-setting-shaping-up-next-china-us-showdown)</w:t>
      </w:r>
    </w:p>
    <w:p w14:paraId="0367B03C" w14:textId="77777777" w:rsidR="005716FD" w:rsidRPr="00AD2F34" w:rsidRDefault="005716FD" w:rsidP="005716FD">
      <w:pPr>
        <w:rPr>
          <w:sz w:val="16"/>
        </w:rPr>
      </w:pPr>
      <w:r w:rsidRPr="00763918">
        <w:rPr>
          <w:rStyle w:val="Style13ptBold"/>
          <w:highlight w:val="yellow"/>
        </w:rPr>
        <w:t>In China’s</w:t>
      </w:r>
      <w:r w:rsidRPr="00AD2F34">
        <w:rPr>
          <w:rStyle w:val="Style13ptBold"/>
        </w:rPr>
        <w:t xml:space="preserve"> Standards </w:t>
      </w:r>
      <w:r w:rsidRPr="00763918">
        <w:rPr>
          <w:rStyle w:val="Style13ptBold"/>
          <w:highlight w:val="yellow"/>
        </w:rPr>
        <w:t>2035 plan</w:t>
      </w:r>
      <w:r w:rsidRPr="00AD2F34">
        <w:rPr>
          <w:sz w:val="16"/>
        </w:rPr>
        <w:t xml:space="preserve">, unveiled last year, </w:t>
      </w:r>
      <w:r w:rsidRPr="00763918">
        <w:rPr>
          <w:rStyle w:val="Style13ptBold"/>
          <w:highlight w:val="yellow"/>
        </w:rPr>
        <w:t xml:space="preserve">the country outlined its intentions to </w:t>
      </w:r>
      <w:r w:rsidRPr="00763918">
        <w:rPr>
          <w:rStyle w:val="Emphasis"/>
          <w:highlight w:val="yellow"/>
        </w:rPr>
        <w:t>dominate</w:t>
      </w:r>
      <w:r w:rsidRPr="00AD2F34">
        <w:rPr>
          <w:rStyle w:val="Style13ptBold"/>
        </w:rPr>
        <w:t xml:space="preserve"> the </w:t>
      </w:r>
      <w:r w:rsidRPr="00763918">
        <w:rPr>
          <w:rStyle w:val="Emphasis"/>
          <w:highlight w:val="yellow"/>
        </w:rPr>
        <w:t>next generation</w:t>
      </w:r>
      <w:r w:rsidRPr="00AD2F34">
        <w:rPr>
          <w:rStyle w:val="Style13ptBold"/>
        </w:rPr>
        <w:t xml:space="preserve"> of </w:t>
      </w:r>
      <w:r w:rsidRPr="00763918">
        <w:rPr>
          <w:rStyle w:val="Emphasis"/>
          <w:highlight w:val="yellow"/>
        </w:rPr>
        <w:t>technologies</w:t>
      </w:r>
      <w:r w:rsidRPr="00763918">
        <w:rPr>
          <w:rStyle w:val="Style13ptBold"/>
          <w:highlight w:val="yellow"/>
        </w:rPr>
        <w:t xml:space="preserve"> by taking a </w:t>
      </w:r>
      <w:r w:rsidRPr="00763918">
        <w:rPr>
          <w:rStyle w:val="Emphasis"/>
          <w:highlight w:val="yellow"/>
        </w:rPr>
        <w:t>pivotal role</w:t>
      </w:r>
      <w:r w:rsidRPr="00763918">
        <w:rPr>
          <w:rStyle w:val="Style13ptBold"/>
          <w:highlight w:val="yellow"/>
        </w:rPr>
        <w:t xml:space="preserve"> in </w:t>
      </w:r>
      <w:r w:rsidRPr="00763918">
        <w:rPr>
          <w:rStyle w:val="Emphasis"/>
          <w:highlight w:val="yellow"/>
        </w:rPr>
        <w:t>setting</w:t>
      </w:r>
      <w:r w:rsidRPr="00AD2F34">
        <w:rPr>
          <w:rStyle w:val="Emphasis"/>
        </w:rPr>
        <w:t xml:space="preserve"> technical </w:t>
      </w:r>
      <w:r w:rsidRPr="00763918">
        <w:rPr>
          <w:rStyle w:val="Emphasis"/>
          <w:highlight w:val="yellow"/>
        </w:rPr>
        <w:t>standards</w:t>
      </w:r>
      <w:r w:rsidRPr="00AD2F34">
        <w:rPr>
          <w:sz w:val="16"/>
        </w:rPr>
        <w:t xml:space="preserve">. According to Beijing, “third tier” companies make products; “first tier” companies set standards. </w:t>
      </w:r>
      <w:r w:rsidRPr="00AD2F34">
        <w:rPr>
          <w:rStyle w:val="Style13ptBold"/>
        </w:rPr>
        <w:t xml:space="preserve">It wants to be a </w:t>
      </w:r>
      <w:r w:rsidRPr="00AD2F34">
        <w:rPr>
          <w:rStyle w:val="Emphasis"/>
        </w:rPr>
        <w:t>champion</w:t>
      </w:r>
      <w:r w:rsidRPr="00AD2F34">
        <w:rPr>
          <w:sz w:val="16"/>
        </w:rPr>
        <w:t xml:space="preserve"> of the latter. </w:t>
      </w:r>
    </w:p>
    <w:p w14:paraId="3BE09523" w14:textId="77777777" w:rsidR="005716FD" w:rsidRPr="003B55DE" w:rsidRDefault="005716FD" w:rsidP="005716FD">
      <w:pPr>
        <w:rPr>
          <w:sz w:val="16"/>
        </w:rPr>
      </w:pPr>
      <w:r w:rsidRPr="00763918">
        <w:rPr>
          <w:rStyle w:val="Style13ptBold"/>
          <w:highlight w:val="yellow"/>
        </w:rPr>
        <w:t xml:space="preserve">The plan is </w:t>
      </w:r>
      <w:r w:rsidRPr="00AD2F34">
        <w:rPr>
          <w:rStyle w:val="Style13ptBold"/>
        </w:rPr>
        <w:t xml:space="preserve">seen as </w:t>
      </w:r>
      <w:r w:rsidRPr="00763918">
        <w:rPr>
          <w:rStyle w:val="Emphasis"/>
          <w:highlight w:val="yellow"/>
        </w:rPr>
        <w:t>intrinsic</w:t>
      </w:r>
      <w:r w:rsidRPr="00763918">
        <w:rPr>
          <w:rStyle w:val="Style13ptBold"/>
          <w:highlight w:val="yellow"/>
        </w:rPr>
        <w:t xml:space="preserve"> to China’s ambitions for </w:t>
      </w:r>
      <w:r w:rsidRPr="00763918">
        <w:rPr>
          <w:rStyle w:val="Emphasis"/>
          <w:highlight w:val="yellow"/>
        </w:rPr>
        <w:t>supremacy</w:t>
      </w:r>
      <w:r w:rsidRPr="00AD2F34">
        <w:rPr>
          <w:rStyle w:val="Style13ptBold"/>
        </w:rPr>
        <w:t xml:space="preserve"> in </w:t>
      </w:r>
      <w:r w:rsidRPr="00AD2F34">
        <w:rPr>
          <w:rStyle w:val="Emphasis"/>
        </w:rPr>
        <w:t>emerging fields</w:t>
      </w:r>
      <w:r w:rsidRPr="00AD2F34">
        <w:rPr>
          <w:rStyle w:val="Style13ptBold"/>
        </w:rPr>
        <w:t xml:space="preserve"> such as</w:t>
      </w:r>
      <w:r w:rsidRPr="00AD2F34">
        <w:rPr>
          <w:sz w:val="16"/>
        </w:rPr>
        <w:t xml:space="preserve"> AI, quantum, the internet of things, </w:t>
      </w:r>
      <w:r w:rsidRPr="00AD2F34">
        <w:rPr>
          <w:rStyle w:val="Style13ptBold"/>
        </w:rPr>
        <w:t>5G and 6G.</w:t>
      </w:r>
      <w:r w:rsidRPr="00AD2F34">
        <w:rPr>
          <w:sz w:val="16"/>
        </w:rPr>
        <w:t xml:space="preserve"> Those ambitions reflect the commonly held belief that we are on the precipice of a fourth industrial revolution, says Richard </w:t>
      </w:r>
      <w:proofErr w:type="spellStart"/>
      <w:r w:rsidRPr="00AD2F34">
        <w:rPr>
          <w:sz w:val="16"/>
        </w:rPr>
        <w:t>Ghiasy</w:t>
      </w:r>
      <w:proofErr w:type="spellEnd"/>
      <w:r w:rsidRPr="00AD2F34">
        <w:rPr>
          <w:sz w:val="16"/>
        </w:rPr>
        <w:t xml:space="preserve">, senior fellow at the Leiden Asia Centre in The Netherlands. “What we’ve seen in the previous three iterations, is that the nation or </w:t>
      </w:r>
      <w:r w:rsidRPr="00AD2F34">
        <w:rPr>
          <w:rStyle w:val="Style13ptBold"/>
        </w:rPr>
        <w:t xml:space="preserve">nations that </w:t>
      </w:r>
      <w:r w:rsidRPr="00AD2F34">
        <w:rPr>
          <w:rStyle w:val="Emphasis"/>
        </w:rPr>
        <w:t>lead</w:t>
      </w:r>
      <w:r w:rsidRPr="00AD2F34">
        <w:rPr>
          <w:rStyle w:val="Style13ptBold"/>
        </w:rPr>
        <w:t xml:space="preserve"> that </w:t>
      </w:r>
      <w:r w:rsidRPr="00AD2F34">
        <w:rPr>
          <w:rStyle w:val="Emphasis"/>
        </w:rPr>
        <w:t>revolution</w:t>
      </w:r>
      <w:r w:rsidRPr="00AD2F34">
        <w:rPr>
          <w:rStyle w:val="Style13ptBold"/>
        </w:rPr>
        <w:t xml:space="preserve"> generally tend to </w:t>
      </w:r>
      <w:r w:rsidRPr="00AD2F34">
        <w:rPr>
          <w:rStyle w:val="Emphasis"/>
        </w:rPr>
        <w:t>lead the world</w:t>
      </w:r>
      <w:r w:rsidRPr="00AD2F34">
        <w:rPr>
          <w:rStyle w:val="Style13ptBold"/>
        </w:rPr>
        <w:t xml:space="preserve"> and the </w:t>
      </w:r>
      <w:r w:rsidRPr="00AD2F34">
        <w:rPr>
          <w:rStyle w:val="Emphasis"/>
        </w:rPr>
        <w:t xml:space="preserve">world </w:t>
      </w:r>
      <w:r w:rsidRPr="003B55DE">
        <w:rPr>
          <w:rStyle w:val="Emphasis"/>
        </w:rPr>
        <w:t>economy</w:t>
      </w:r>
      <w:r w:rsidRPr="003B55DE">
        <w:rPr>
          <w:sz w:val="16"/>
        </w:rPr>
        <w:t>,” he says.</w:t>
      </w:r>
    </w:p>
    <w:p w14:paraId="31C6210E" w14:textId="77777777" w:rsidR="005716FD" w:rsidRPr="003B55DE" w:rsidRDefault="005716FD" w:rsidP="005716FD">
      <w:pPr>
        <w:rPr>
          <w:sz w:val="16"/>
        </w:rPr>
      </w:pPr>
      <w:r w:rsidRPr="003B55DE">
        <w:rPr>
          <w:sz w:val="16"/>
        </w:rPr>
        <w:t xml:space="preserve">Unsurprisingly, China’s Standards 2035 plan has attracted pushback from the US, which sees it as a threat to Western dominance of global technology markets. President Joe Biden has said the US should become more involved in standards-setting – casting it as a bulwark to China’s growing influence and power. As such, </w:t>
      </w:r>
      <w:r w:rsidRPr="003B55DE">
        <w:rPr>
          <w:rStyle w:val="Style13ptBold"/>
        </w:rPr>
        <w:t xml:space="preserve">digital standards-setting is shaping up to be the </w:t>
      </w:r>
      <w:r w:rsidRPr="003B55DE">
        <w:rPr>
          <w:rStyle w:val="Emphasis"/>
        </w:rPr>
        <w:t>latest battleground</w:t>
      </w:r>
      <w:r w:rsidRPr="003B55DE">
        <w:rPr>
          <w:rStyle w:val="Style13ptBold"/>
        </w:rPr>
        <w:t xml:space="preserve"> in the </w:t>
      </w:r>
      <w:r w:rsidRPr="003B55DE">
        <w:rPr>
          <w:rStyle w:val="Emphasis"/>
        </w:rPr>
        <w:t>geopolitical tussle</w:t>
      </w:r>
      <w:r w:rsidRPr="003B55DE">
        <w:rPr>
          <w:rStyle w:val="Style13ptBold"/>
        </w:rPr>
        <w:t xml:space="preserve"> between the US and China that </w:t>
      </w:r>
      <w:r w:rsidRPr="003B55DE">
        <w:rPr>
          <w:rStyle w:val="Emphasis"/>
        </w:rPr>
        <w:t>increasingly focuses</w:t>
      </w:r>
      <w:r w:rsidRPr="003B55DE">
        <w:rPr>
          <w:rStyle w:val="Style13ptBold"/>
        </w:rPr>
        <w:t xml:space="preserve"> on </w:t>
      </w:r>
      <w:r w:rsidRPr="003B55DE">
        <w:rPr>
          <w:rStyle w:val="Emphasis"/>
        </w:rPr>
        <w:t>technology</w:t>
      </w:r>
      <w:r w:rsidRPr="003B55DE">
        <w:rPr>
          <w:rStyle w:val="Style13ptBold"/>
        </w:rPr>
        <w:t>.</w:t>
      </w:r>
      <w:r w:rsidRPr="003B55DE">
        <w:rPr>
          <w:sz w:val="16"/>
        </w:rPr>
        <w:t> </w:t>
      </w:r>
    </w:p>
    <w:p w14:paraId="18EED88D" w14:textId="77777777" w:rsidR="005716FD" w:rsidRPr="00AD2F34" w:rsidRDefault="005716FD" w:rsidP="005716FD">
      <w:pPr>
        <w:rPr>
          <w:sz w:val="16"/>
          <w:szCs w:val="16"/>
        </w:rPr>
      </w:pPr>
      <w:r w:rsidRPr="003B55DE">
        <w:rPr>
          <w:sz w:val="16"/>
          <w:szCs w:val="16"/>
        </w:rPr>
        <w:t xml:space="preserve"> “For two and a half centuries, international technology standards have been an engine for wealth creation and dominance</w:t>
      </w:r>
      <w:r w:rsidRPr="00AD2F34">
        <w:rPr>
          <w:sz w:val="16"/>
          <w:szCs w:val="16"/>
        </w:rPr>
        <w:t xml:space="preserve"> largely belonging to the West,” </w:t>
      </w:r>
      <w:hyperlink r:id="rId44" w:history="1">
        <w:r w:rsidRPr="00AD2F34">
          <w:rPr>
            <w:rStyle w:val="StyleUnderline"/>
            <w:sz w:val="16"/>
            <w:szCs w:val="16"/>
          </w:rPr>
          <w:t>wrote Shawn Kim</w:t>
        </w:r>
      </w:hyperlink>
      <w:r w:rsidRPr="00AD2F34">
        <w:rPr>
          <w:sz w:val="16"/>
          <w:szCs w:val="16"/>
        </w:rPr>
        <w:t>, head of the Asia Technology research team at Morgan Stanley, in response to the Standards 2035 plan strategy. “However, this is now changing.”</w:t>
      </w:r>
    </w:p>
    <w:p w14:paraId="1DF6511F" w14:textId="77777777" w:rsidR="005716FD" w:rsidRPr="00AD2F34" w:rsidRDefault="005716FD" w:rsidP="005716FD">
      <w:pPr>
        <w:rPr>
          <w:sz w:val="16"/>
          <w:szCs w:val="16"/>
        </w:rPr>
      </w:pPr>
      <w:r w:rsidRPr="00AD2F34">
        <w:rPr>
          <w:sz w:val="16"/>
          <w:szCs w:val="16"/>
        </w:rPr>
        <w:t>US vs China: the geopolitics of technical standards</w:t>
      </w:r>
    </w:p>
    <w:p w14:paraId="0D92D913" w14:textId="77777777" w:rsidR="005716FD" w:rsidRPr="00AD2F34" w:rsidRDefault="005716FD" w:rsidP="005716FD">
      <w:pPr>
        <w:rPr>
          <w:sz w:val="16"/>
          <w:szCs w:val="16"/>
        </w:rPr>
      </w:pPr>
      <w:r w:rsidRPr="00AD2F34">
        <w:rPr>
          <w:sz w:val="16"/>
          <w:szCs w:val="16"/>
        </w:rPr>
        <w:t>Technical standards allow products to work together across different jurisdictions and manufacturers. A prime example is the USB cable, which replaced multiple different types of cords; another is the plug socket, which takes different forms around the world. If each country or company uses its own standards, technologies are not easily interoperable with those made by other countries or companies.</w:t>
      </w:r>
    </w:p>
    <w:p w14:paraId="559E53F7" w14:textId="77777777" w:rsidR="005716FD" w:rsidRPr="00AD2F34" w:rsidRDefault="005716FD" w:rsidP="005716FD">
      <w:pPr>
        <w:rPr>
          <w:sz w:val="16"/>
          <w:szCs w:val="16"/>
        </w:rPr>
      </w:pPr>
      <w:r w:rsidRPr="00AD2F34">
        <w:rPr>
          <w:sz w:val="16"/>
          <w:szCs w:val="16"/>
        </w:rPr>
        <w:t xml:space="preserve">Usually, standards are set by a </w:t>
      </w:r>
      <w:proofErr w:type="gramStart"/>
      <w:r w:rsidRPr="00AD2F34">
        <w:rPr>
          <w:sz w:val="16"/>
          <w:szCs w:val="16"/>
        </w:rPr>
        <w:t>consortia</w:t>
      </w:r>
      <w:proofErr w:type="gramEnd"/>
      <w:r w:rsidRPr="00AD2F34">
        <w:rPr>
          <w:sz w:val="16"/>
          <w:szCs w:val="16"/>
        </w:rPr>
        <w:t xml:space="preserve"> of industry-leading companies and international industry associations. Standards can emerge from convention, or the market dominance of a particular supplier, or from formal agreements, depending on the industry and product. China missed the opportunity to participate in the standards-setting of the first wave of technologies, including mobile technologies and internet infrastructure. The current industrial revolution is a chance for the nation to remedy that.</w:t>
      </w:r>
    </w:p>
    <w:p w14:paraId="36080F0F" w14:textId="77777777" w:rsidR="005716FD" w:rsidRPr="00AD2F34" w:rsidRDefault="005716FD" w:rsidP="005716FD">
      <w:pPr>
        <w:rPr>
          <w:sz w:val="16"/>
        </w:rPr>
      </w:pPr>
      <w:r w:rsidRPr="003B55DE">
        <w:rPr>
          <w:rStyle w:val="Style13ptBold"/>
        </w:rPr>
        <w:t xml:space="preserve">One of the most </w:t>
      </w:r>
      <w:r w:rsidRPr="003B55DE">
        <w:rPr>
          <w:rStyle w:val="Emphasis"/>
        </w:rPr>
        <w:t>successful examples</w:t>
      </w:r>
      <w:r w:rsidRPr="003B55DE">
        <w:rPr>
          <w:rStyle w:val="Style13ptBold"/>
        </w:rPr>
        <w:t xml:space="preserve"> of China’s efforts to play a </w:t>
      </w:r>
      <w:r w:rsidRPr="003B55DE">
        <w:rPr>
          <w:rStyle w:val="Emphasis"/>
        </w:rPr>
        <w:t>leading role</w:t>
      </w:r>
      <w:r w:rsidRPr="003B55DE">
        <w:rPr>
          <w:rStyle w:val="Style13ptBold"/>
        </w:rPr>
        <w:t xml:space="preserve"> in standards-setting is </w:t>
      </w:r>
      <w:r w:rsidRPr="003B55DE">
        <w:rPr>
          <w:rStyle w:val="Emphasis"/>
        </w:rPr>
        <w:t>5G</w:t>
      </w:r>
      <w:r w:rsidRPr="003B55DE">
        <w:rPr>
          <w:sz w:val="16"/>
        </w:rPr>
        <w:t xml:space="preserve">. </w:t>
      </w:r>
      <w:r w:rsidRPr="00763918">
        <w:rPr>
          <w:rStyle w:val="Style13ptBold"/>
          <w:highlight w:val="yellow"/>
        </w:rPr>
        <w:t>China’s influence</w:t>
      </w:r>
      <w:r w:rsidRPr="00AD2F34">
        <w:rPr>
          <w:rStyle w:val="Style13ptBold"/>
        </w:rPr>
        <w:t xml:space="preserve"> on global 5G standards </w:t>
      </w:r>
      <w:r w:rsidRPr="00763918">
        <w:rPr>
          <w:rStyle w:val="Style13ptBold"/>
          <w:highlight w:val="yellow"/>
        </w:rPr>
        <w:t xml:space="preserve">is mediated through the </w:t>
      </w:r>
      <w:r w:rsidRPr="00763918">
        <w:rPr>
          <w:rStyle w:val="Emphasis"/>
          <w:highlight w:val="yellow"/>
        </w:rPr>
        <w:t>world-leading status</w:t>
      </w:r>
      <w:r w:rsidRPr="00763918">
        <w:rPr>
          <w:rStyle w:val="Style13ptBold"/>
          <w:highlight w:val="yellow"/>
        </w:rPr>
        <w:t xml:space="preserve"> of </w:t>
      </w:r>
      <w:r w:rsidRPr="00763918">
        <w:rPr>
          <w:rStyle w:val="Emphasis"/>
          <w:highlight w:val="yellow"/>
        </w:rPr>
        <w:t>Huawei</w:t>
      </w:r>
      <w:r w:rsidRPr="00AD2F34">
        <w:rPr>
          <w:sz w:val="16"/>
        </w:rPr>
        <w:t xml:space="preserve">, </w:t>
      </w:r>
      <w:r w:rsidRPr="00AD2F34">
        <w:rPr>
          <w:rStyle w:val="Style13ptBold"/>
        </w:rPr>
        <w:t xml:space="preserve">China’s national </w:t>
      </w:r>
      <w:r w:rsidRPr="00AD2F34">
        <w:rPr>
          <w:rStyle w:val="Emphasis"/>
        </w:rPr>
        <w:t>telecoms champion</w:t>
      </w:r>
      <w:r w:rsidRPr="00AD2F34">
        <w:rPr>
          <w:rStyle w:val="Style13ptBold"/>
        </w:rPr>
        <w:t>.</w:t>
      </w:r>
      <w:r w:rsidRPr="00AD2F34">
        <w:rPr>
          <w:sz w:val="16"/>
        </w:rPr>
        <w:t xml:space="preserve"> </w:t>
      </w:r>
      <w:r w:rsidRPr="00763918">
        <w:rPr>
          <w:rStyle w:val="Style13ptBold"/>
          <w:highlight w:val="yellow"/>
        </w:rPr>
        <w:t xml:space="preserve">Huawei is </w:t>
      </w:r>
      <w:r w:rsidRPr="00763918">
        <w:rPr>
          <w:rStyle w:val="Emphasis"/>
          <w:highlight w:val="yellow"/>
        </w:rPr>
        <w:t>more advanced in 5G</w:t>
      </w:r>
      <w:r w:rsidRPr="00763918">
        <w:rPr>
          <w:rStyle w:val="Style13ptBold"/>
          <w:highlight w:val="yellow"/>
        </w:rPr>
        <w:t xml:space="preserve"> than its </w:t>
      </w:r>
      <w:r w:rsidRPr="00763918">
        <w:rPr>
          <w:rStyle w:val="Emphasis"/>
          <w:highlight w:val="yellow"/>
        </w:rPr>
        <w:t>western competitors</w:t>
      </w:r>
      <w:r w:rsidRPr="00AD2F34">
        <w:rPr>
          <w:rStyle w:val="Style13ptBold"/>
        </w:rPr>
        <w:t xml:space="preserve"> such as Nokia and Ericsson</w:t>
      </w:r>
      <w:r w:rsidRPr="00AD2F34">
        <w:rPr>
          <w:sz w:val="16"/>
        </w:rPr>
        <w:t xml:space="preserve"> or eastern counterparts Samsung and Fujitsu.  </w:t>
      </w:r>
    </w:p>
    <w:p w14:paraId="6E36949A" w14:textId="77777777" w:rsidR="005716FD" w:rsidRPr="00AD2F34" w:rsidRDefault="005716FD" w:rsidP="005716FD">
      <w:pPr>
        <w:rPr>
          <w:sz w:val="16"/>
        </w:rPr>
      </w:pPr>
      <w:r w:rsidRPr="00AD2F34">
        <w:rPr>
          <w:rStyle w:val="Style13ptBold"/>
        </w:rPr>
        <w:t xml:space="preserve">This has made the company an </w:t>
      </w:r>
      <w:r w:rsidRPr="00AD2F34">
        <w:rPr>
          <w:rStyle w:val="Emphasis"/>
        </w:rPr>
        <w:t xml:space="preserve">important </w:t>
      </w:r>
      <w:proofErr w:type="spellStart"/>
      <w:r w:rsidRPr="00AD2F34">
        <w:rPr>
          <w:rStyle w:val="Emphasis"/>
        </w:rPr>
        <w:t>actor</w:t>
      </w:r>
      <w:proofErr w:type="spellEnd"/>
      <w:r w:rsidRPr="00AD2F34">
        <w:rPr>
          <w:rStyle w:val="Style13ptBold"/>
        </w:rPr>
        <w:t xml:space="preserve"> in setting technical standards for 5G</w:t>
      </w:r>
      <w:r w:rsidRPr="00AD2F34">
        <w:rPr>
          <w:sz w:val="16"/>
        </w:rPr>
        <w:t xml:space="preserve">. </w:t>
      </w:r>
      <w:r w:rsidRPr="00763918">
        <w:rPr>
          <w:rStyle w:val="Style13ptBold"/>
          <w:highlight w:val="yellow"/>
        </w:rPr>
        <w:t xml:space="preserve">Huawei holds the </w:t>
      </w:r>
      <w:r w:rsidRPr="00763918">
        <w:rPr>
          <w:rStyle w:val="Emphasis"/>
          <w:highlight w:val="yellow"/>
        </w:rPr>
        <w:t>largest number</w:t>
      </w:r>
      <w:r w:rsidRPr="00763918">
        <w:rPr>
          <w:rStyle w:val="Style13ptBold"/>
          <w:highlight w:val="yellow"/>
        </w:rPr>
        <w:t xml:space="preserve"> of “</w:t>
      </w:r>
      <w:r w:rsidRPr="00763918">
        <w:rPr>
          <w:rStyle w:val="Emphasis"/>
          <w:highlight w:val="yellow"/>
        </w:rPr>
        <w:t>s</w:t>
      </w:r>
      <w:r w:rsidRPr="00AD2F34">
        <w:rPr>
          <w:rStyle w:val="Emphasis"/>
        </w:rPr>
        <w:t>tandards-</w:t>
      </w:r>
      <w:r w:rsidRPr="00763918">
        <w:rPr>
          <w:rStyle w:val="Emphasis"/>
          <w:highlight w:val="yellow"/>
        </w:rPr>
        <w:t>e</w:t>
      </w:r>
      <w:r w:rsidRPr="00AD2F34">
        <w:rPr>
          <w:rStyle w:val="Emphasis"/>
        </w:rPr>
        <w:t xml:space="preserve">ssential </w:t>
      </w:r>
      <w:r w:rsidRPr="00763918">
        <w:rPr>
          <w:rStyle w:val="Emphasis"/>
          <w:highlight w:val="yellow"/>
        </w:rPr>
        <w:t>p</w:t>
      </w:r>
      <w:r w:rsidRPr="00AD2F34">
        <w:rPr>
          <w:rStyle w:val="Emphasis"/>
        </w:rPr>
        <w:t>atent</w:t>
      </w:r>
      <w:r w:rsidRPr="00763918">
        <w:rPr>
          <w:rStyle w:val="Emphasis"/>
          <w:highlight w:val="yellow"/>
        </w:rPr>
        <w:t>s</w:t>
      </w:r>
      <w:r w:rsidRPr="00AD2F34">
        <w:rPr>
          <w:rStyle w:val="Style13ptBold"/>
        </w:rPr>
        <w:t>” required to make 5G work</w:t>
      </w:r>
      <w:r w:rsidRPr="00AD2F34">
        <w:rPr>
          <w:sz w:val="16"/>
        </w:rPr>
        <w:t xml:space="preserve">, followed by Nokia and Samsung, according to research provider </w:t>
      </w:r>
      <w:proofErr w:type="spellStart"/>
      <w:r w:rsidRPr="00AD2F34">
        <w:rPr>
          <w:sz w:val="16"/>
        </w:rPr>
        <w:t>IPLytics</w:t>
      </w:r>
      <w:proofErr w:type="spellEnd"/>
      <w:r w:rsidRPr="00AD2F34">
        <w:rPr>
          <w:sz w:val="16"/>
        </w:rPr>
        <w:t xml:space="preserve">. </w:t>
      </w:r>
      <w:r w:rsidRPr="00763918">
        <w:rPr>
          <w:rStyle w:val="Style13ptBold"/>
          <w:highlight w:val="yellow"/>
        </w:rPr>
        <w:t>The company</w:t>
      </w:r>
      <w:r w:rsidRPr="00AD2F34">
        <w:rPr>
          <w:rStyle w:val="Style13ptBold"/>
        </w:rPr>
        <w:t> </w:t>
      </w:r>
      <w:hyperlink r:id="rId45" w:history="1">
        <w:r w:rsidRPr="00763918">
          <w:rPr>
            <w:rStyle w:val="Style13ptBold"/>
            <w:highlight w:val="yellow"/>
          </w:rPr>
          <w:t xml:space="preserve">also </w:t>
        </w:r>
        <w:r w:rsidRPr="00763918">
          <w:rPr>
            <w:rStyle w:val="Emphasis"/>
            <w:highlight w:val="yellow"/>
          </w:rPr>
          <w:t>leads</w:t>
        </w:r>
      </w:hyperlink>
      <w:r w:rsidRPr="00763918">
        <w:rPr>
          <w:rStyle w:val="Style13ptBold"/>
          <w:highlight w:val="yellow"/>
        </w:rPr>
        <w:t xml:space="preserve"> in </w:t>
      </w:r>
      <w:r w:rsidRPr="00763918">
        <w:rPr>
          <w:rStyle w:val="Emphasis"/>
          <w:highlight w:val="yellow"/>
        </w:rPr>
        <w:t>standards proposals</w:t>
      </w:r>
      <w:r w:rsidRPr="00763918">
        <w:rPr>
          <w:rStyle w:val="Style13ptBold"/>
          <w:highlight w:val="yellow"/>
        </w:rPr>
        <w:t xml:space="preserve"> to the</w:t>
      </w:r>
      <w:r w:rsidRPr="00AD2F34">
        <w:rPr>
          <w:rStyle w:val="Style13ptBold"/>
        </w:rPr>
        <w:t xml:space="preserve"> 3rd Generation Partnership Project</w:t>
      </w:r>
      <w:r w:rsidRPr="00AD2F34">
        <w:rPr>
          <w:sz w:val="16"/>
        </w:rPr>
        <w:t xml:space="preserve"> (</w:t>
      </w:r>
      <w:r w:rsidRPr="00763918">
        <w:rPr>
          <w:rStyle w:val="Emphasis"/>
          <w:highlight w:val="yellow"/>
        </w:rPr>
        <w:t>3GPP</w:t>
      </w:r>
      <w:r w:rsidRPr="00AD2F34">
        <w:rPr>
          <w:sz w:val="16"/>
        </w:rPr>
        <w:t xml:space="preserve">), </w:t>
      </w:r>
      <w:r w:rsidRPr="00AD2F34">
        <w:rPr>
          <w:rStyle w:val="Style13ptBold"/>
        </w:rPr>
        <w:t>an umbrella group</w:t>
      </w:r>
      <w:r w:rsidRPr="00AD2F34">
        <w:rPr>
          <w:sz w:val="16"/>
        </w:rPr>
        <w:t xml:space="preserve"> of standards </w:t>
      </w:r>
      <w:proofErr w:type="spellStart"/>
      <w:r w:rsidRPr="00AD2F34">
        <w:rPr>
          <w:sz w:val="16"/>
        </w:rPr>
        <w:t>organisations</w:t>
      </w:r>
      <w:proofErr w:type="spellEnd"/>
      <w:r w:rsidRPr="00AD2F34">
        <w:rPr>
          <w:sz w:val="16"/>
        </w:rPr>
        <w:t xml:space="preserve"> </w:t>
      </w:r>
      <w:r w:rsidRPr="00AD2F34">
        <w:rPr>
          <w:rStyle w:val="Style13ptBold"/>
        </w:rPr>
        <w:t>that develop protocols for mobile telecommunications</w:t>
      </w:r>
      <w:r w:rsidRPr="00AD2F34">
        <w:rPr>
          <w:sz w:val="16"/>
        </w:rPr>
        <w:t xml:space="preserve"> – one-quarter of which have been approved.</w:t>
      </w:r>
    </w:p>
    <w:p w14:paraId="3EEFD633" w14:textId="77777777" w:rsidR="005716FD" w:rsidRPr="003B55DE" w:rsidRDefault="005716FD" w:rsidP="005716FD">
      <w:pPr>
        <w:rPr>
          <w:sz w:val="16"/>
        </w:rPr>
      </w:pPr>
      <w:r w:rsidRPr="003B55DE">
        <w:rPr>
          <w:rStyle w:val="Style13ptBold"/>
        </w:rPr>
        <w:t xml:space="preserve">Huawei’s </w:t>
      </w:r>
      <w:r w:rsidRPr="003B55DE">
        <w:rPr>
          <w:rStyle w:val="Emphasis"/>
        </w:rPr>
        <w:t>indispensability</w:t>
      </w:r>
      <w:r w:rsidRPr="003B55DE">
        <w:rPr>
          <w:rStyle w:val="Style13ptBold"/>
        </w:rPr>
        <w:t xml:space="preserve"> for 5G is reflected in the fact that</w:t>
      </w:r>
      <w:r w:rsidRPr="003B55DE">
        <w:rPr>
          <w:sz w:val="16"/>
        </w:rPr>
        <w:t xml:space="preserve">, </w:t>
      </w:r>
      <w:r w:rsidRPr="003B55DE">
        <w:rPr>
          <w:rStyle w:val="Style13ptBold"/>
        </w:rPr>
        <w:t>although the US has successfully pressured allied countries like the UK and Australia to cut the company’s technology</w:t>
      </w:r>
      <w:r w:rsidRPr="003B55DE">
        <w:rPr>
          <w:sz w:val="16"/>
        </w:rPr>
        <w:t xml:space="preserve"> out of their networks, </w:t>
      </w:r>
      <w:r w:rsidRPr="003B55DE">
        <w:rPr>
          <w:rStyle w:val="Style13ptBold"/>
        </w:rPr>
        <w:t>others</w:t>
      </w:r>
      <w:r w:rsidRPr="003B55DE">
        <w:rPr>
          <w:sz w:val="16"/>
        </w:rPr>
        <w:t xml:space="preserve"> – </w:t>
      </w:r>
      <w:r w:rsidRPr="003B55DE">
        <w:rPr>
          <w:rStyle w:val="Style13ptBold"/>
        </w:rPr>
        <w:t>including Germany</w:t>
      </w:r>
      <w:r w:rsidRPr="003B55DE">
        <w:rPr>
          <w:sz w:val="16"/>
        </w:rPr>
        <w:t xml:space="preserve"> – </w:t>
      </w:r>
      <w:r w:rsidRPr="003B55DE">
        <w:rPr>
          <w:rStyle w:val="Style13ptBold"/>
        </w:rPr>
        <w:t xml:space="preserve">have </w:t>
      </w:r>
      <w:r w:rsidRPr="003B55DE">
        <w:rPr>
          <w:rStyle w:val="Emphasis"/>
        </w:rPr>
        <w:t>hesitated</w:t>
      </w:r>
      <w:r w:rsidRPr="003B55DE">
        <w:rPr>
          <w:rStyle w:val="Style13ptBold"/>
        </w:rPr>
        <w:t xml:space="preserve"> to </w:t>
      </w:r>
      <w:r w:rsidRPr="003B55DE">
        <w:rPr>
          <w:rStyle w:val="Emphasis"/>
        </w:rPr>
        <w:t>exclude the company</w:t>
      </w:r>
      <w:r w:rsidRPr="003B55DE">
        <w:rPr>
          <w:rStyle w:val="Style13ptBold"/>
        </w:rPr>
        <w:t xml:space="preserve"> entirely</w:t>
      </w:r>
      <w:r w:rsidRPr="003B55DE">
        <w:rPr>
          <w:sz w:val="16"/>
        </w:rPr>
        <w:t>. In another admission of Huawei’s heft, the US allowed American companies </w:t>
      </w:r>
      <w:hyperlink r:id="rId46" w:history="1">
        <w:r w:rsidRPr="003B55DE">
          <w:rPr>
            <w:rStyle w:val="StyleUnderline"/>
            <w:sz w:val="16"/>
          </w:rPr>
          <w:t>to continue working</w:t>
        </w:r>
      </w:hyperlink>
      <w:r w:rsidRPr="003B55DE">
        <w:rPr>
          <w:sz w:val="16"/>
        </w:rPr>
        <w:t> with the company on setting 5G standards after it was placed on a US trade blacklist, for fear that US companies would no longer have a place at the table otherwise. </w:t>
      </w:r>
    </w:p>
    <w:p w14:paraId="11F93EEB" w14:textId="77777777" w:rsidR="005716FD" w:rsidRPr="00AD2F34" w:rsidRDefault="005716FD" w:rsidP="005716FD">
      <w:pPr>
        <w:rPr>
          <w:sz w:val="16"/>
          <w:szCs w:val="16"/>
        </w:rPr>
      </w:pPr>
      <w:r w:rsidRPr="003B55DE">
        <w:rPr>
          <w:sz w:val="16"/>
          <w:szCs w:val="16"/>
        </w:rPr>
        <w:t xml:space="preserve">But 5G isn’t the only technology that Beijing aims to be instrumental in setting, or updating, the standards for. Chinese navigation satellite systems company, </w:t>
      </w:r>
      <w:proofErr w:type="spellStart"/>
      <w:r w:rsidRPr="003B55DE">
        <w:rPr>
          <w:sz w:val="16"/>
          <w:szCs w:val="16"/>
        </w:rPr>
        <w:t>BeiDou</w:t>
      </w:r>
      <w:proofErr w:type="spellEnd"/>
      <w:r w:rsidRPr="003B55DE">
        <w:rPr>
          <w:sz w:val="16"/>
          <w:szCs w:val="16"/>
        </w:rPr>
        <w:t xml:space="preserve">, is increasingly competing with GPS, which is owned and operated by the US government. It is more accurate in some regions than existing satellite technology, says </w:t>
      </w:r>
      <w:proofErr w:type="spellStart"/>
      <w:r w:rsidRPr="003B55DE">
        <w:rPr>
          <w:sz w:val="16"/>
          <w:szCs w:val="16"/>
        </w:rPr>
        <w:t>Ghiasy</w:t>
      </w:r>
      <w:proofErr w:type="spellEnd"/>
      <w:r w:rsidRPr="003B55DE">
        <w:rPr>
          <w:sz w:val="16"/>
          <w:szCs w:val="16"/>
        </w:rPr>
        <w:t xml:space="preserve">, and countries such as Pakistan have shifted from GPS to </w:t>
      </w:r>
      <w:proofErr w:type="spellStart"/>
      <w:r w:rsidRPr="003B55DE">
        <w:rPr>
          <w:sz w:val="16"/>
          <w:szCs w:val="16"/>
        </w:rPr>
        <w:t>BeiDou</w:t>
      </w:r>
      <w:proofErr w:type="spellEnd"/>
      <w:r w:rsidRPr="003B55DE">
        <w:rPr>
          <w:sz w:val="16"/>
          <w:szCs w:val="16"/>
        </w:rPr>
        <w:t xml:space="preserve">. </w:t>
      </w:r>
      <w:proofErr w:type="spellStart"/>
      <w:r w:rsidRPr="003B55DE">
        <w:rPr>
          <w:sz w:val="16"/>
          <w:szCs w:val="16"/>
        </w:rPr>
        <w:t>Ghiasy's</w:t>
      </w:r>
      <w:proofErr w:type="spellEnd"/>
      <w:r w:rsidRPr="003B55DE">
        <w:rPr>
          <w:sz w:val="16"/>
          <w:szCs w:val="16"/>
        </w:rPr>
        <w:t xml:space="preserve"> research has highlighted e-commerce systems, primarily through the influence of Chinese online shopping giant Alibaba, fintech, and smart city technologies, as areas where</w:t>
      </w:r>
      <w:r w:rsidRPr="00AD2F34">
        <w:rPr>
          <w:sz w:val="16"/>
          <w:szCs w:val="16"/>
        </w:rPr>
        <w:t xml:space="preserve"> China is also exerting considerable influence over standards-setting.    </w:t>
      </w:r>
    </w:p>
    <w:p w14:paraId="21EF6F6D" w14:textId="77777777" w:rsidR="005716FD" w:rsidRPr="00AD2F34" w:rsidRDefault="005716FD" w:rsidP="005716FD">
      <w:pPr>
        <w:rPr>
          <w:sz w:val="16"/>
        </w:rPr>
      </w:pPr>
      <w:r w:rsidRPr="00AD2F34">
        <w:rPr>
          <w:rStyle w:val="Style13ptBold"/>
        </w:rPr>
        <w:t>Another ambitious project approach to rewriting international standards came in the form of a Huawei proposal for </w:t>
      </w:r>
      <w:hyperlink r:id="rId47" w:history="1">
        <w:r w:rsidRPr="00AD2F34">
          <w:rPr>
            <w:rStyle w:val="Style13ptBold"/>
          </w:rPr>
          <w:t xml:space="preserve">a </w:t>
        </w:r>
        <w:r w:rsidRPr="00AD2F34">
          <w:rPr>
            <w:rStyle w:val="Emphasis"/>
          </w:rPr>
          <w:t>new internet protocol</w:t>
        </w:r>
      </w:hyperlink>
      <w:r w:rsidRPr="00AD2F34">
        <w:rPr>
          <w:sz w:val="16"/>
        </w:rPr>
        <w:t xml:space="preserve">. Huawei claims that it is being developed solely to meet the technical requirements of an increasingly digital </w:t>
      </w:r>
      <w:proofErr w:type="gramStart"/>
      <w:r w:rsidRPr="00AD2F34">
        <w:rPr>
          <w:sz w:val="16"/>
        </w:rPr>
        <w:t>world, and</w:t>
      </w:r>
      <w:proofErr w:type="gramEnd"/>
      <w:r w:rsidRPr="00AD2F34">
        <w:rPr>
          <w:sz w:val="16"/>
        </w:rPr>
        <w:t xml:space="preserve"> has not woven in any particular governance model. But critics have warned it could integrate a system of </w:t>
      </w:r>
      <w:proofErr w:type="spellStart"/>
      <w:r w:rsidRPr="00AD2F34">
        <w:rPr>
          <w:sz w:val="16"/>
        </w:rPr>
        <w:t>centralised</w:t>
      </w:r>
      <w:proofErr w:type="spellEnd"/>
      <w:r w:rsidRPr="00AD2F34">
        <w:rPr>
          <w:sz w:val="16"/>
        </w:rPr>
        <w:t xml:space="preserve"> control into the internet. Countries such as Saudi Arabia, Iran and Russia have reportedly shown an interest in such alternative network technologies. </w:t>
      </w:r>
    </w:p>
    <w:p w14:paraId="799268F5" w14:textId="77777777" w:rsidR="005716FD" w:rsidRPr="00AD2F34" w:rsidRDefault="005716FD" w:rsidP="005716FD">
      <w:pPr>
        <w:rPr>
          <w:sz w:val="16"/>
          <w:szCs w:val="16"/>
        </w:rPr>
      </w:pPr>
      <w:r w:rsidRPr="00AD2F34">
        <w:rPr>
          <w:sz w:val="16"/>
          <w:szCs w:val="16"/>
        </w:rPr>
        <w:t>Influencing the standards-setting process</w:t>
      </w:r>
    </w:p>
    <w:p w14:paraId="00D18056" w14:textId="77777777" w:rsidR="005716FD" w:rsidRPr="00AD2F34" w:rsidRDefault="005716FD" w:rsidP="005716FD">
      <w:pPr>
        <w:rPr>
          <w:sz w:val="16"/>
        </w:rPr>
      </w:pPr>
      <w:r w:rsidRPr="00AD2F34">
        <w:rPr>
          <w:rStyle w:val="Style13ptBold"/>
        </w:rPr>
        <w:t xml:space="preserve">One way China promotes its vision for the technical specifications of the future is by </w:t>
      </w:r>
      <w:r w:rsidRPr="00AD2F34">
        <w:rPr>
          <w:rStyle w:val="Emphasis"/>
        </w:rPr>
        <w:t>increasing</w:t>
      </w:r>
      <w:r w:rsidRPr="00AD2F34">
        <w:rPr>
          <w:rStyle w:val="Style13ptBold"/>
        </w:rPr>
        <w:t xml:space="preserve"> its </w:t>
      </w:r>
      <w:r w:rsidRPr="00AD2F34">
        <w:rPr>
          <w:rStyle w:val="Emphasis"/>
        </w:rPr>
        <w:t>presence</w:t>
      </w:r>
      <w:r w:rsidRPr="00AD2F34">
        <w:rPr>
          <w:rStyle w:val="Style13ptBold"/>
        </w:rPr>
        <w:t xml:space="preserve"> at global </w:t>
      </w:r>
      <w:r w:rsidRPr="00AD2F34">
        <w:rPr>
          <w:rStyle w:val="Emphasis"/>
        </w:rPr>
        <w:t xml:space="preserve">standards </w:t>
      </w:r>
      <w:proofErr w:type="spellStart"/>
      <w:r w:rsidRPr="00AD2F34">
        <w:rPr>
          <w:rStyle w:val="Emphasis"/>
        </w:rPr>
        <w:t>organisations</w:t>
      </w:r>
      <w:proofErr w:type="spellEnd"/>
      <w:r w:rsidRPr="00AD2F34">
        <w:rPr>
          <w:sz w:val="16"/>
        </w:rPr>
        <w:t xml:space="preserve">. </w:t>
      </w:r>
      <w:r w:rsidRPr="00AD2F34">
        <w:rPr>
          <w:rStyle w:val="Style13ptBold"/>
        </w:rPr>
        <w:t xml:space="preserve">Chinese officials now lead </w:t>
      </w:r>
      <w:r w:rsidRPr="00AD2F34">
        <w:rPr>
          <w:rStyle w:val="Emphasis"/>
        </w:rPr>
        <w:t>four such bodies</w:t>
      </w:r>
      <w:r w:rsidRPr="00AD2F34">
        <w:rPr>
          <w:sz w:val="16"/>
        </w:rPr>
        <w:t xml:space="preserve">, including the International Telecommunication Union, a </w:t>
      </w:r>
      <w:proofErr w:type="spellStart"/>
      <w:r w:rsidRPr="00AD2F34">
        <w:rPr>
          <w:sz w:val="16"/>
        </w:rPr>
        <w:t>specialised</w:t>
      </w:r>
      <w:proofErr w:type="spellEnd"/>
      <w:r w:rsidRPr="00AD2F34">
        <w:rPr>
          <w:sz w:val="16"/>
        </w:rPr>
        <w:t xml:space="preserve"> agency of the United Nations responsible for information and communication technologies, and the International Electrotechnical Commission, an industry association that publishes international standards for electrical, </w:t>
      </w:r>
      <w:proofErr w:type="gramStart"/>
      <w:r w:rsidRPr="00AD2F34">
        <w:rPr>
          <w:sz w:val="16"/>
        </w:rPr>
        <w:t>electronic</w:t>
      </w:r>
      <w:proofErr w:type="gramEnd"/>
      <w:r w:rsidRPr="00AD2F34">
        <w:rPr>
          <w:sz w:val="16"/>
        </w:rPr>
        <w:t xml:space="preserve"> and related technologies. </w:t>
      </w:r>
    </w:p>
    <w:p w14:paraId="00350424" w14:textId="77777777" w:rsidR="005716FD" w:rsidRPr="00AD2F34" w:rsidRDefault="005716FD" w:rsidP="005716FD">
      <w:pPr>
        <w:rPr>
          <w:sz w:val="16"/>
          <w:szCs w:val="16"/>
        </w:rPr>
      </w:pPr>
      <w:r w:rsidRPr="00AD2F34">
        <w:rPr>
          <w:sz w:val="16"/>
          <w:szCs w:val="16"/>
        </w:rPr>
        <w:t>Another means of exerting influence is through China’s Digital Silk Road (DSR) project, a subset of the country’s Belt and Road Initiative (BRI). The DSR focuses on setting up digital or technological infrastructure in partner countries. Smart city infrastructure is particularly popular – </w:t>
      </w:r>
      <w:hyperlink r:id="rId48" w:history="1">
        <w:r w:rsidRPr="00AD2F34">
          <w:rPr>
            <w:rStyle w:val="StyleUnderline"/>
            <w:sz w:val="16"/>
            <w:szCs w:val="16"/>
          </w:rPr>
          <w:t>according to</w:t>
        </w:r>
      </w:hyperlink>
      <w:r w:rsidRPr="00AD2F34">
        <w:rPr>
          <w:sz w:val="16"/>
          <w:szCs w:val="16"/>
        </w:rPr>
        <w:t> RWR Advisory, Chinese companies have secured 116 deals to install smart city packages globally since 2013, 70 of which are in BRI countries. </w:t>
      </w:r>
    </w:p>
    <w:p w14:paraId="0CEC8298" w14:textId="77777777" w:rsidR="005716FD" w:rsidRPr="00AD2F34" w:rsidRDefault="005716FD" w:rsidP="005716FD">
      <w:pPr>
        <w:rPr>
          <w:sz w:val="16"/>
        </w:rPr>
      </w:pPr>
      <w:r w:rsidRPr="00AD2F34">
        <w:rPr>
          <w:sz w:val="16"/>
        </w:rPr>
        <w:t xml:space="preserve">Through the DSR, </w:t>
      </w:r>
      <w:r w:rsidRPr="00763918">
        <w:rPr>
          <w:rStyle w:val="Style13ptBold"/>
          <w:highlight w:val="yellow"/>
        </w:rPr>
        <w:t xml:space="preserve">China can </w:t>
      </w:r>
      <w:proofErr w:type="spellStart"/>
      <w:r w:rsidRPr="00763918">
        <w:rPr>
          <w:rStyle w:val="Emphasis"/>
          <w:highlight w:val="yellow"/>
        </w:rPr>
        <w:t>incentivise</w:t>
      </w:r>
      <w:proofErr w:type="spellEnd"/>
      <w:r w:rsidRPr="00763918">
        <w:rPr>
          <w:rStyle w:val="Emphasis"/>
          <w:highlight w:val="yellow"/>
        </w:rPr>
        <w:t xml:space="preserve"> countries</w:t>
      </w:r>
      <w:r w:rsidRPr="00763918">
        <w:rPr>
          <w:rStyle w:val="Style13ptBold"/>
          <w:highlight w:val="yellow"/>
        </w:rPr>
        <w:t xml:space="preserve"> to adopt</w:t>
      </w:r>
      <w:r w:rsidRPr="00AD2F34">
        <w:rPr>
          <w:rStyle w:val="Style13ptBold"/>
        </w:rPr>
        <w:t xml:space="preserve"> its </w:t>
      </w:r>
      <w:r w:rsidRPr="00763918">
        <w:rPr>
          <w:rStyle w:val="Emphasis"/>
          <w:highlight w:val="yellow"/>
        </w:rPr>
        <w:t>technical standards</w:t>
      </w:r>
      <w:r w:rsidRPr="00763918">
        <w:rPr>
          <w:sz w:val="16"/>
          <w:highlight w:val="yellow"/>
        </w:rPr>
        <w:t xml:space="preserve">, </w:t>
      </w:r>
      <w:r w:rsidRPr="00763918">
        <w:rPr>
          <w:rStyle w:val="Style13ptBold"/>
          <w:highlight w:val="yellow"/>
        </w:rPr>
        <w:t xml:space="preserve">making it </w:t>
      </w:r>
      <w:r w:rsidRPr="00763918">
        <w:rPr>
          <w:rStyle w:val="Emphasis"/>
          <w:highlight w:val="yellow"/>
        </w:rPr>
        <w:t>too costly</w:t>
      </w:r>
      <w:r w:rsidRPr="00763918">
        <w:rPr>
          <w:rStyle w:val="Style13ptBold"/>
          <w:highlight w:val="yellow"/>
        </w:rPr>
        <w:t xml:space="preserve"> and </w:t>
      </w:r>
      <w:r w:rsidRPr="00763918">
        <w:rPr>
          <w:rStyle w:val="Emphasis"/>
          <w:highlight w:val="yellow"/>
        </w:rPr>
        <w:t>laborious</w:t>
      </w:r>
      <w:r w:rsidRPr="00763918">
        <w:rPr>
          <w:rStyle w:val="Style13ptBold"/>
          <w:highlight w:val="yellow"/>
        </w:rPr>
        <w:t xml:space="preserve"> for them to </w:t>
      </w:r>
      <w:r w:rsidRPr="00763918">
        <w:rPr>
          <w:rStyle w:val="Emphasis"/>
          <w:highlight w:val="yellow"/>
        </w:rPr>
        <w:t>shift</w:t>
      </w:r>
      <w:r w:rsidRPr="00AD2F34">
        <w:rPr>
          <w:rStyle w:val="Style13ptBold"/>
        </w:rPr>
        <w:t xml:space="preserve"> to </w:t>
      </w:r>
      <w:r w:rsidRPr="00AD2F34">
        <w:rPr>
          <w:rStyle w:val="Emphasis"/>
        </w:rPr>
        <w:t>different standards</w:t>
      </w:r>
      <w:r w:rsidRPr="00AD2F34">
        <w:rPr>
          <w:rStyle w:val="Style13ptBold"/>
        </w:rPr>
        <w:t xml:space="preserve"> later</w:t>
      </w:r>
      <w:r w:rsidRPr="00AD2F34">
        <w:rPr>
          <w:sz w:val="16"/>
        </w:rPr>
        <w:t xml:space="preserve">. </w:t>
      </w:r>
      <w:r w:rsidRPr="00AD2F34">
        <w:rPr>
          <w:rStyle w:val="Style13ptBold"/>
        </w:rPr>
        <w:t>The initiative combines government powers with industry-leading companies</w:t>
      </w:r>
      <w:r w:rsidRPr="00AD2F34">
        <w:rPr>
          <w:sz w:val="16"/>
        </w:rPr>
        <w:t xml:space="preserve"> such as Tencent and Alibaba, says </w:t>
      </w:r>
      <w:proofErr w:type="spellStart"/>
      <w:r w:rsidRPr="00AD2F34">
        <w:rPr>
          <w:sz w:val="16"/>
        </w:rPr>
        <w:t>Ghiasy</w:t>
      </w:r>
      <w:proofErr w:type="spellEnd"/>
      <w:r w:rsidRPr="00AD2F34">
        <w:rPr>
          <w:sz w:val="16"/>
        </w:rPr>
        <w:t>. "It is very much a whole-of-government plus whole-of-private-sector approach, and there are some subsidies and some policy facilitation. It is a more powerful combination, a more effective one at lower rates, than what we generally can offer [to countries] here in the West."</w:t>
      </w:r>
    </w:p>
    <w:p w14:paraId="685AB1F5" w14:textId="77777777" w:rsidR="005716FD" w:rsidRPr="00AD2F34" w:rsidRDefault="005716FD" w:rsidP="005716FD">
      <w:pPr>
        <w:rPr>
          <w:sz w:val="16"/>
        </w:rPr>
      </w:pPr>
      <w:r w:rsidRPr="003B55DE">
        <w:rPr>
          <w:rStyle w:val="Style13ptBold"/>
        </w:rPr>
        <w:t xml:space="preserve">Both the US and Europe have </w:t>
      </w:r>
      <w:r w:rsidRPr="003B55DE">
        <w:rPr>
          <w:rStyle w:val="Emphasis"/>
        </w:rPr>
        <w:t>baulked</w:t>
      </w:r>
      <w:r w:rsidRPr="003B55DE">
        <w:rPr>
          <w:rStyle w:val="Style13ptBold"/>
        </w:rPr>
        <w:t xml:space="preserve"> at China’s recent push to </w:t>
      </w:r>
      <w:r w:rsidRPr="003B55DE">
        <w:rPr>
          <w:rStyle w:val="Emphasis"/>
        </w:rPr>
        <w:t>influence</w:t>
      </w:r>
      <w:r w:rsidRPr="003B55DE">
        <w:rPr>
          <w:rStyle w:val="Style13ptBold"/>
        </w:rPr>
        <w:t xml:space="preserve"> global </w:t>
      </w:r>
      <w:r w:rsidRPr="003B55DE">
        <w:rPr>
          <w:rStyle w:val="Emphasis"/>
        </w:rPr>
        <w:t>technical standards</w:t>
      </w:r>
      <w:r w:rsidRPr="003B55DE">
        <w:rPr>
          <w:sz w:val="16"/>
        </w:rPr>
        <w:t xml:space="preserve">. “To some extent, history is repeating itself," says Paul </w:t>
      </w:r>
      <w:proofErr w:type="spellStart"/>
      <w:r w:rsidRPr="003B55DE">
        <w:rPr>
          <w:sz w:val="16"/>
        </w:rPr>
        <w:t>Timmers</w:t>
      </w:r>
      <w:proofErr w:type="spellEnd"/>
      <w:r w:rsidRPr="003B55DE">
        <w:rPr>
          <w:sz w:val="16"/>
        </w:rPr>
        <w:t xml:space="preserve">, research associate at the University of Oxford and former European Commission director for Digital Society, Trust and Cyber Security. "In the '90s, the US was upset that it got bypassed by planned action of European companies in telecoms frequency allocation and </w:t>
      </w:r>
      <w:proofErr w:type="spellStart"/>
      <w:r w:rsidRPr="003B55DE">
        <w:rPr>
          <w:sz w:val="16"/>
        </w:rPr>
        <w:t>realised</w:t>
      </w:r>
      <w:proofErr w:type="spellEnd"/>
      <w:r w:rsidRPr="003B55DE">
        <w:rPr>
          <w:sz w:val="16"/>
        </w:rPr>
        <w:t xml:space="preserve"> it had not kept its eye on the ball; today it is both the USA and Europe who</w:t>
      </w:r>
      <w:r w:rsidRPr="00AD2F34">
        <w:rPr>
          <w:sz w:val="16"/>
        </w:rPr>
        <w:t xml:space="preserve"> painfully </w:t>
      </w:r>
      <w:proofErr w:type="spellStart"/>
      <w:r w:rsidRPr="00AD2F34">
        <w:rPr>
          <w:sz w:val="16"/>
        </w:rPr>
        <w:t>realise</w:t>
      </w:r>
      <w:proofErr w:type="spellEnd"/>
      <w:r w:rsidRPr="00AD2F34">
        <w:rPr>
          <w:sz w:val="16"/>
        </w:rPr>
        <w:t xml:space="preserve"> that to have been naïve or sleeping, while China was moving forward."</w:t>
      </w:r>
    </w:p>
    <w:p w14:paraId="7A69E2EF" w14:textId="77777777" w:rsidR="005716FD" w:rsidRPr="00AD2F34" w:rsidRDefault="005716FD" w:rsidP="005716FD">
      <w:pPr>
        <w:rPr>
          <w:rStyle w:val="Style13ptBold"/>
        </w:rPr>
      </w:pPr>
      <w:r w:rsidRPr="00AD2F34">
        <w:rPr>
          <w:sz w:val="16"/>
        </w:rPr>
        <w:t xml:space="preserve">Even greater than the geopolitical struggle between the US and China is the battle between two economic models: free-market capitalism and state capitalism. The US hugely benefited from its technological dominance over the past half-century, and the ample investment and political weight that came with that. “However, </w:t>
      </w:r>
      <w:r w:rsidRPr="00763918">
        <w:rPr>
          <w:rStyle w:val="Style13ptBold"/>
          <w:highlight w:val="yellow"/>
        </w:rPr>
        <w:t xml:space="preserve">the US has </w:t>
      </w:r>
      <w:proofErr w:type="spellStart"/>
      <w:r w:rsidRPr="00763918">
        <w:rPr>
          <w:rStyle w:val="Style13ptBold"/>
          <w:highlight w:val="yellow"/>
        </w:rPr>
        <w:t>funnelled</w:t>
      </w:r>
      <w:proofErr w:type="spellEnd"/>
      <w:r w:rsidRPr="00AD2F34">
        <w:rPr>
          <w:rStyle w:val="Style13ptBold"/>
        </w:rPr>
        <w:t xml:space="preserve"> the </w:t>
      </w:r>
      <w:r w:rsidRPr="00763918">
        <w:rPr>
          <w:rStyle w:val="Style13ptBold"/>
          <w:highlight w:val="yellow"/>
        </w:rPr>
        <w:t xml:space="preserve">profits from that </w:t>
      </w:r>
      <w:r w:rsidRPr="00763918">
        <w:rPr>
          <w:rStyle w:val="Emphasis"/>
          <w:highlight w:val="yellow"/>
        </w:rPr>
        <w:t>huge global advantage</w:t>
      </w:r>
      <w:r w:rsidRPr="00763918">
        <w:rPr>
          <w:rStyle w:val="Style13ptBold"/>
          <w:highlight w:val="yellow"/>
        </w:rPr>
        <w:t xml:space="preserve"> into</w:t>
      </w:r>
      <w:r w:rsidRPr="00AD2F34">
        <w:rPr>
          <w:rStyle w:val="Style13ptBold"/>
        </w:rPr>
        <w:t xml:space="preserve"> private bank accounts of </w:t>
      </w:r>
      <w:r w:rsidRPr="00763918">
        <w:rPr>
          <w:rStyle w:val="Style13ptBold"/>
          <w:highlight w:val="yellow"/>
        </w:rPr>
        <w:t xml:space="preserve">a </w:t>
      </w:r>
      <w:r w:rsidRPr="00763918">
        <w:rPr>
          <w:rStyle w:val="Emphasis"/>
          <w:highlight w:val="yellow"/>
        </w:rPr>
        <w:t>small number</w:t>
      </w:r>
      <w:r w:rsidRPr="00763918">
        <w:rPr>
          <w:rStyle w:val="Style13ptBold"/>
          <w:highlight w:val="yellow"/>
        </w:rPr>
        <w:t xml:space="preserve"> of </w:t>
      </w:r>
      <w:r w:rsidRPr="00763918">
        <w:rPr>
          <w:rStyle w:val="Emphasis"/>
          <w:highlight w:val="yellow"/>
        </w:rPr>
        <w:t>people</w:t>
      </w:r>
      <w:r w:rsidRPr="00AD2F34">
        <w:rPr>
          <w:rStyle w:val="Style13ptBold"/>
        </w:rPr>
        <w:t xml:space="preserve">, perhaps </w:t>
      </w:r>
      <w:r w:rsidRPr="00763918">
        <w:rPr>
          <w:rStyle w:val="Style13ptBold"/>
          <w:highlight w:val="yellow"/>
        </w:rPr>
        <w:t xml:space="preserve">at the </w:t>
      </w:r>
      <w:r w:rsidRPr="00763918">
        <w:rPr>
          <w:rStyle w:val="Emphasis"/>
          <w:highlight w:val="yellow"/>
        </w:rPr>
        <w:t>expense</w:t>
      </w:r>
      <w:r w:rsidRPr="00763918">
        <w:rPr>
          <w:rStyle w:val="Style13ptBold"/>
          <w:highlight w:val="yellow"/>
        </w:rPr>
        <w:t xml:space="preserve"> of </w:t>
      </w:r>
      <w:r w:rsidRPr="00763918">
        <w:rPr>
          <w:rStyle w:val="Emphasis"/>
          <w:highlight w:val="yellow"/>
        </w:rPr>
        <w:t>reinvesting</w:t>
      </w:r>
      <w:r w:rsidRPr="00763918">
        <w:rPr>
          <w:rStyle w:val="Style13ptBold"/>
          <w:highlight w:val="yellow"/>
        </w:rPr>
        <w:t xml:space="preserve"> in </w:t>
      </w:r>
      <w:r w:rsidRPr="00763918">
        <w:rPr>
          <w:rStyle w:val="Emphasis"/>
          <w:highlight w:val="yellow"/>
        </w:rPr>
        <w:t>next-generation technology</w:t>
      </w:r>
      <w:r w:rsidRPr="00AD2F34">
        <w:rPr>
          <w:sz w:val="16"/>
        </w:rPr>
        <w:t xml:space="preserve">,” says Madeline </w:t>
      </w:r>
      <w:proofErr w:type="spellStart"/>
      <w:r w:rsidRPr="00AD2F34">
        <w:rPr>
          <w:sz w:val="16"/>
        </w:rPr>
        <w:t>Carr</w:t>
      </w:r>
      <w:proofErr w:type="spellEnd"/>
      <w:r w:rsidRPr="00AD2F34">
        <w:rPr>
          <w:sz w:val="16"/>
        </w:rPr>
        <w:t xml:space="preserve">, professor of global politics and cybersecurity at UCL. “And </w:t>
      </w:r>
      <w:r w:rsidRPr="00AD2F34">
        <w:rPr>
          <w:rStyle w:val="Style13ptBold"/>
        </w:rPr>
        <w:t xml:space="preserve">that is most clearly evident in the reality now that </w:t>
      </w:r>
      <w:r w:rsidRPr="00763918">
        <w:rPr>
          <w:rStyle w:val="Style13ptBold"/>
          <w:highlight w:val="yellow"/>
        </w:rPr>
        <w:t xml:space="preserve">the US has </w:t>
      </w:r>
      <w:r w:rsidRPr="00763918">
        <w:rPr>
          <w:rStyle w:val="Emphasis"/>
          <w:highlight w:val="yellow"/>
        </w:rPr>
        <w:t>no viable player</w:t>
      </w:r>
      <w:r w:rsidRPr="00763918">
        <w:rPr>
          <w:rStyle w:val="Style13ptBold"/>
          <w:highlight w:val="yellow"/>
        </w:rPr>
        <w:t xml:space="preserve"> in the </w:t>
      </w:r>
      <w:r w:rsidRPr="00763918">
        <w:rPr>
          <w:rStyle w:val="Emphasis"/>
          <w:highlight w:val="yellow"/>
        </w:rPr>
        <w:t>5G market</w:t>
      </w:r>
      <w:r w:rsidRPr="00AD2F34">
        <w:rPr>
          <w:rStyle w:val="Style13ptBold"/>
        </w:rPr>
        <w:t>.”</w:t>
      </w:r>
    </w:p>
    <w:p w14:paraId="4B33F059" w14:textId="77777777" w:rsidR="005716FD" w:rsidRPr="00AD2F34" w:rsidRDefault="005716FD" w:rsidP="005716FD">
      <w:pPr>
        <w:rPr>
          <w:sz w:val="16"/>
          <w:szCs w:val="16"/>
        </w:rPr>
      </w:pPr>
      <w:r w:rsidRPr="00AD2F34">
        <w:rPr>
          <w:sz w:val="16"/>
          <w:szCs w:val="16"/>
        </w:rPr>
        <w:t>Writing in the South China Morning Post, Morgan Stanley's Kim </w:t>
      </w:r>
      <w:hyperlink r:id="rId49" w:history="1">
        <w:r w:rsidRPr="00AD2F34">
          <w:rPr>
            <w:rStyle w:val="StyleUnderline"/>
            <w:sz w:val="16"/>
            <w:szCs w:val="16"/>
          </w:rPr>
          <w:t>observes</w:t>
        </w:r>
      </w:hyperlink>
      <w:r w:rsidRPr="00AD2F34">
        <w:rPr>
          <w:sz w:val="16"/>
          <w:szCs w:val="16"/>
        </w:rPr>
        <w:t xml:space="preserve"> that China's current approach is not a historical aberration. “Most nations that drove </w:t>
      </w:r>
      <w:proofErr w:type="spellStart"/>
      <w:r w:rsidRPr="00AD2F34">
        <w:rPr>
          <w:sz w:val="16"/>
          <w:szCs w:val="16"/>
        </w:rPr>
        <w:t>industrialisation</w:t>
      </w:r>
      <w:proofErr w:type="spellEnd"/>
      <w:r w:rsidRPr="00AD2F34">
        <w:rPr>
          <w:sz w:val="16"/>
          <w:szCs w:val="16"/>
        </w:rPr>
        <w:t xml:space="preserve"> did so via capital and government support... </w:t>
      </w:r>
      <w:proofErr w:type="spellStart"/>
      <w:r w:rsidRPr="00AD2F34">
        <w:rPr>
          <w:sz w:val="16"/>
          <w:szCs w:val="16"/>
        </w:rPr>
        <w:t>Industrialisation</w:t>
      </w:r>
      <w:proofErr w:type="spellEnd"/>
      <w:r w:rsidRPr="00AD2F34">
        <w:rPr>
          <w:sz w:val="16"/>
          <w:szCs w:val="16"/>
        </w:rPr>
        <w:t xml:space="preserve"> in Germany and Japan was top-down driven, and the US semiconductor industry was formed by state funding for military and space projects.”</w:t>
      </w:r>
    </w:p>
    <w:p w14:paraId="2298542F" w14:textId="77777777" w:rsidR="005716FD" w:rsidRPr="00BA095D" w:rsidRDefault="005716FD" w:rsidP="005716FD">
      <w:pPr>
        <w:rPr>
          <w:u w:val="single"/>
        </w:rPr>
      </w:pPr>
      <w:r w:rsidRPr="003B55DE">
        <w:rPr>
          <w:rStyle w:val="Style13ptBold"/>
        </w:rPr>
        <w:t xml:space="preserve">The US appears keen to redress the recent lack of </w:t>
      </w:r>
      <w:r w:rsidRPr="00763918">
        <w:rPr>
          <w:rStyle w:val="Style13ptBold"/>
          <w:highlight w:val="yellow"/>
        </w:rPr>
        <w:t>federal tech investment</w:t>
      </w:r>
      <w:r w:rsidRPr="00AD2F34">
        <w:rPr>
          <w:sz w:val="16"/>
        </w:rPr>
        <w:t xml:space="preserve"> with a massive chunk of funding poised to be signed off under the US Innovation and Competition Act. But </w:t>
      </w:r>
      <w:r w:rsidRPr="00763918">
        <w:rPr>
          <w:rStyle w:val="Style13ptBold"/>
          <w:highlight w:val="yellow"/>
        </w:rPr>
        <w:t>sceptics </w:t>
      </w:r>
      <w:hyperlink r:id="rId50" w:history="1">
        <w:r w:rsidRPr="00763918">
          <w:rPr>
            <w:rStyle w:val="Emphasis"/>
            <w:highlight w:val="yellow"/>
          </w:rPr>
          <w:t>aren’t certain</w:t>
        </w:r>
        <w:r w:rsidRPr="00763918">
          <w:rPr>
            <w:rStyle w:val="Style13ptBold"/>
            <w:highlight w:val="yellow"/>
          </w:rPr>
          <w:t xml:space="preserve"> this will be </w:t>
        </w:r>
        <w:r w:rsidRPr="00763918">
          <w:rPr>
            <w:rStyle w:val="Emphasis"/>
            <w:highlight w:val="yellow"/>
          </w:rPr>
          <w:t>enough</w:t>
        </w:r>
      </w:hyperlink>
      <w:r w:rsidRPr="00763918">
        <w:rPr>
          <w:rStyle w:val="Style13ptBold"/>
          <w:highlight w:val="yellow"/>
        </w:rPr>
        <w:t xml:space="preserve"> to </w:t>
      </w:r>
      <w:r w:rsidRPr="00763918">
        <w:rPr>
          <w:rStyle w:val="Emphasis"/>
          <w:highlight w:val="yellow"/>
        </w:rPr>
        <w:t>make up ground</w:t>
      </w:r>
      <w:r w:rsidRPr="00763918">
        <w:rPr>
          <w:rStyle w:val="Style13ptBold"/>
          <w:highlight w:val="yellow"/>
        </w:rPr>
        <w:t xml:space="preserve"> in</w:t>
      </w:r>
      <w:r w:rsidRPr="003B55DE">
        <w:rPr>
          <w:rStyle w:val="Style13ptBold"/>
        </w:rPr>
        <w:t xml:space="preserve"> </w:t>
      </w:r>
      <w:r w:rsidRPr="003B55DE">
        <w:rPr>
          <w:rStyle w:val="Emphasis"/>
        </w:rPr>
        <w:t xml:space="preserve">key technological </w:t>
      </w:r>
      <w:r w:rsidRPr="00763918">
        <w:rPr>
          <w:rStyle w:val="Emphasis"/>
          <w:highlight w:val="yellow"/>
        </w:rPr>
        <w:t>areas</w:t>
      </w:r>
      <w:r w:rsidRPr="00763918">
        <w:rPr>
          <w:rStyle w:val="Style13ptBold"/>
          <w:highlight w:val="yellow"/>
        </w:rPr>
        <w:t xml:space="preserve"> where China is set to </w:t>
      </w:r>
      <w:r w:rsidRPr="00763918">
        <w:rPr>
          <w:rStyle w:val="Emphasis"/>
          <w:highlight w:val="yellow"/>
        </w:rPr>
        <w:t>accelerate</w:t>
      </w:r>
      <w:r w:rsidRPr="003B55DE">
        <w:rPr>
          <w:rStyle w:val="Emphasis"/>
        </w:rPr>
        <w:t xml:space="preserve"> ahead.</w:t>
      </w:r>
      <w:r w:rsidRPr="00AD2F34">
        <w:rPr>
          <w:rStyle w:val="Style13ptBold"/>
        </w:rPr>
        <w:t> </w:t>
      </w:r>
    </w:p>
    <w:p w14:paraId="4A40C071" w14:textId="77777777" w:rsidR="005716FD" w:rsidRDefault="005716FD" w:rsidP="005716FD"/>
    <w:p w14:paraId="31239E2C" w14:textId="77777777" w:rsidR="005716FD" w:rsidRDefault="005716FD" w:rsidP="005716FD">
      <w:pPr>
        <w:pStyle w:val="Heading3"/>
      </w:pPr>
      <w:r>
        <w:t xml:space="preserve">2AC---Not </w:t>
      </w:r>
      <w:proofErr w:type="spellStart"/>
      <w:r>
        <w:t>to</w:t>
      </w:r>
      <w:proofErr w:type="spellEnd"/>
      <w:r>
        <w:t xml:space="preserve"> Late to Solve Warming</w:t>
      </w:r>
    </w:p>
    <w:p w14:paraId="3E77BFC6" w14:textId="77777777" w:rsidR="005716FD" w:rsidRDefault="005716FD" w:rsidP="005716FD">
      <w:pPr>
        <w:pStyle w:val="Heading4"/>
      </w:pPr>
      <w:r>
        <w:t>It’s not too late to solve warming---rapid cuts avert existential catastrophe.</w:t>
      </w:r>
    </w:p>
    <w:p w14:paraId="1304D4D7" w14:textId="77777777" w:rsidR="005716FD" w:rsidRDefault="005716FD" w:rsidP="005716FD">
      <w:r w:rsidRPr="00DA2F3F">
        <w:t xml:space="preserve">Mark </w:t>
      </w:r>
      <w:proofErr w:type="spellStart"/>
      <w:r w:rsidRPr="009D2EBE">
        <w:rPr>
          <w:rStyle w:val="Emphasis1"/>
        </w:rPr>
        <w:t>Fischetti</w:t>
      </w:r>
      <w:proofErr w:type="spellEnd"/>
      <w:r w:rsidRPr="009D2EBE">
        <w:rPr>
          <w:rStyle w:val="Emphasis1"/>
        </w:rPr>
        <w:t xml:space="preserve"> 21</w:t>
      </w:r>
      <w:r>
        <w:t>, senior editor at Scientific American, BS in Physics from the University of New York at Albany, 10/2/2021, “</w:t>
      </w:r>
      <w:r w:rsidRPr="00DA2F3F">
        <w:t>There’s Still Time to Fix Climate—About 11 Years</w:t>
      </w:r>
      <w:r>
        <w:t xml:space="preserve">,” </w:t>
      </w:r>
      <w:r w:rsidRPr="00DA2F3F">
        <w:t>https://www.scientificamerican.com/article/theres-still-time-to-fix-climate-about-11-years/</w:t>
      </w:r>
    </w:p>
    <w:p w14:paraId="3B6601A4" w14:textId="77777777" w:rsidR="005716FD" w:rsidRDefault="005716FD" w:rsidP="005716FD">
      <w:pPr>
        <w:rPr>
          <w:highlight w:val="cyan"/>
          <w:u w:val="single"/>
        </w:rPr>
      </w:pPr>
      <w:r w:rsidRPr="00DA2F3F">
        <w:rPr>
          <w:sz w:val="12"/>
        </w:rPr>
        <w:t xml:space="preserve">In October 31 world leaders will descend on Glasgow, Scotland, for the United Nations Climate Change Conference, or COP26, </w:t>
      </w:r>
      <w:r w:rsidRPr="00DA2F3F">
        <w:rPr>
          <w:u w:val="single"/>
        </w:rPr>
        <w:t>in a last-ditch effort to defuse the</w:t>
      </w:r>
      <w:r>
        <w:rPr>
          <w:u w:val="single"/>
        </w:rPr>
        <w:t xml:space="preserve"> </w:t>
      </w:r>
      <w:hyperlink r:id="rId51" w:history="1">
        <w:r w:rsidRPr="00DA2F3F">
          <w:rPr>
            <w:rStyle w:val="StyleUnderline"/>
          </w:rPr>
          <w:t>climate emergency</w:t>
        </w:r>
      </w:hyperlink>
      <w:r>
        <w:rPr>
          <w:u w:val="single"/>
        </w:rPr>
        <w:t xml:space="preserve"> </w:t>
      </w:r>
      <w:r w:rsidRPr="00DA2F3F">
        <w:rPr>
          <w:u w:val="single"/>
        </w:rPr>
        <w:t xml:space="preserve">by limiting global warming to less than </w:t>
      </w:r>
      <w:r w:rsidRPr="00DA2F3F">
        <w:rPr>
          <w:highlight w:val="cyan"/>
          <w:u w:val="single"/>
        </w:rPr>
        <w:t>1.5 degrees</w:t>
      </w:r>
      <w:r w:rsidRPr="00DA2F3F">
        <w:rPr>
          <w:u w:val="single"/>
        </w:rPr>
        <w:t xml:space="preserve"> Celsius. Reaching that level </w:t>
      </w:r>
      <w:r w:rsidRPr="00DA2F3F">
        <w:rPr>
          <w:highlight w:val="cyan"/>
          <w:u w:val="single"/>
        </w:rPr>
        <w:t>would</w:t>
      </w:r>
      <w:r w:rsidRPr="00DA2F3F">
        <w:rPr>
          <w:u w:val="single"/>
        </w:rPr>
        <w:t xml:space="preserve"> still bring</w:t>
      </w:r>
      <w:r>
        <w:rPr>
          <w:u w:val="single"/>
        </w:rPr>
        <w:t xml:space="preserve"> </w:t>
      </w:r>
      <w:hyperlink r:id="rId52" w:history="1">
        <w:r w:rsidRPr="00DA2F3F">
          <w:rPr>
            <w:rStyle w:val="StyleUnderline"/>
          </w:rPr>
          <w:t>violent storms</w:t>
        </w:r>
      </w:hyperlink>
      <w:r w:rsidRPr="00DA2F3F">
        <w:rPr>
          <w:u w:val="single"/>
        </w:rPr>
        <w:t xml:space="preserve">, deep flooding, gripping droughts and problematic sea-level rise, but it would </w:t>
      </w:r>
      <w:r w:rsidRPr="00DA2F3F">
        <w:rPr>
          <w:highlight w:val="cyan"/>
          <w:u w:val="single"/>
        </w:rPr>
        <w:t>avert</w:t>
      </w:r>
      <w:r w:rsidRPr="00DA2F3F">
        <w:rPr>
          <w:u w:val="single"/>
        </w:rPr>
        <w:t xml:space="preserve"> </w:t>
      </w:r>
      <w:r w:rsidRPr="00DA2F3F">
        <w:rPr>
          <w:highlight w:val="cyan"/>
          <w:u w:val="single"/>
        </w:rPr>
        <w:t>even more severe consequences</w:t>
      </w:r>
      <w:r w:rsidRPr="00DA2F3F">
        <w:rPr>
          <w:u w:val="single"/>
        </w:rPr>
        <w:t xml:space="preserve">. </w:t>
      </w:r>
      <w:r w:rsidRPr="00DA2F3F">
        <w:rPr>
          <w:sz w:val="12"/>
        </w:rPr>
        <w:t>Global temperature has risen by nearly 1.1 degrees C since the industrial revolution.</w:t>
      </w:r>
      <w:r>
        <w:rPr>
          <w:sz w:val="12"/>
        </w:rPr>
        <w:t xml:space="preserve"> </w:t>
      </w:r>
      <w:r w:rsidRPr="00DA2F3F">
        <w:rPr>
          <w:sz w:val="12"/>
        </w:rPr>
        <w:t>A clear understanding of how emissions affect temperature shows that there is still time to reach the political agreements, economic transformations and public buy-in needed to sharply cut emissions, limit temperature rise and limit destruction. Nations can duck the 1.5-degree ceiling if they make deep cuts now. As of July 30, commitments to reduce emissions by the 191 nations that signed the 2015 Paris Climate Accord would permit 2.7 degrees of warming by 2100, according to a report issued in September by the secretariat of the U.N. Framework Convention on Climate Change, the group that coordinates ongoing pledges to the Paris Accord. The charge for the COP26 meeting is to eliminate the gap. Here’s what needs to happen.</w:t>
      </w:r>
      <w:r>
        <w:rPr>
          <w:sz w:val="12"/>
        </w:rPr>
        <w:t xml:space="preserve"> </w:t>
      </w:r>
      <w:r w:rsidRPr="00DA2F3F">
        <w:rPr>
          <w:highlight w:val="cyan"/>
          <w:u w:val="single"/>
        </w:rPr>
        <w:t xml:space="preserve">The first step is to get rid of an old idea that </w:t>
      </w:r>
      <w:r w:rsidRPr="00DA2F3F">
        <w:rPr>
          <w:u w:val="single"/>
        </w:rPr>
        <w:t xml:space="preserve">the public, the </w:t>
      </w:r>
      <w:proofErr w:type="gramStart"/>
      <w:r w:rsidRPr="00DA2F3F">
        <w:rPr>
          <w:u w:val="single"/>
        </w:rPr>
        <w:t>media</w:t>
      </w:r>
      <w:proofErr w:type="gramEnd"/>
      <w:r w:rsidRPr="00DA2F3F">
        <w:rPr>
          <w:u w:val="single"/>
        </w:rPr>
        <w:t xml:space="preserve"> and policymakers are not clear on—the notion that </w:t>
      </w:r>
      <w:r w:rsidRPr="00DA2F3F">
        <w:rPr>
          <w:highlight w:val="cyan"/>
          <w:u w:val="single"/>
        </w:rPr>
        <w:t>even if humans stopped emitting</w:t>
      </w:r>
      <w:r w:rsidRPr="00DA2F3F">
        <w:rPr>
          <w:u w:val="single"/>
        </w:rPr>
        <w:t xml:space="preserve"> carbon dioxide </w:t>
      </w:r>
      <w:r w:rsidRPr="00DA2F3F">
        <w:rPr>
          <w:highlight w:val="cyan"/>
          <w:u w:val="single"/>
        </w:rPr>
        <w:t>overnight</w:t>
      </w:r>
      <w:r w:rsidRPr="00DA2F3F">
        <w:rPr>
          <w:u w:val="single"/>
        </w:rPr>
        <w:t xml:space="preserve">, </w:t>
      </w:r>
      <w:r w:rsidRPr="00DA2F3F">
        <w:rPr>
          <w:highlight w:val="cyan"/>
          <w:u w:val="single"/>
        </w:rPr>
        <w:t>inertia</w:t>
      </w:r>
      <w:r w:rsidRPr="00DA2F3F">
        <w:rPr>
          <w:u w:val="single"/>
        </w:rPr>
        <w:t xml:space="preserve"> in the climate system </w:t>
      </w:r>
      <w:r w:rsidRPr="00DA2F3F">
        <w:rPr>
          <w:highlight w:val="cyan"/>
          <w:u w:val="single"/>
        </w:rPr>
        <w:t>would continue to raise temp</w:t>
      </w:r>
      <w:r w:rsidRPr="00DA2F3F">
        <w:rPr>
          <w:u w:val="single"/>
        </w:rPr>
        <w:t>erature for many years</w:t>
      </w:r>
      <w:r w:rsidRPr="00DA2F3F">
        <w:rPr>
          <w:sz w:val="12"/>
        </w:rPr>
        <w:t>. Because CO</w:t>
      </w:r>
      <w:r w:rsidRPr="00DA2F3F">
        <w:rPr>
          <w:sz w:val="12"/>
          <w:vertAlign w:val="subscript"/>
        </w:rPr>
        <w:t>2</w:t>
      </w:r>
      <w:r>
        <w:rPr>
          <w:sz w:val="12"/>
        </w:rPr>
        <w:t xml:space="preserve"> </w:t>
      </w:r>
      <w:r w:rsidRPr="00DA2F3F">
        <w:rPr>
          <w:sz w:val="12"/>
        </w:rPr>
        <w:t xml:space="preserve">can persist in the atmosphere for a century or more, the argument goes, even if the concentration stopped rising, temperature would keep going up because the heat-trapping mechanism is already in place. </w:t>
      </w:r>
      <w:r w:rsidRPr="00DA2F3F">
        <w:rPr>
          <w:u w:val="single"/>
        </w:rPr>
        <w:t xml:space="preserve">In other words, some </w:t>
      </w:r>
      <w:r w:rsidRPr="00DA2F3F">
        <w:rPr>
          <w:highlight w:val="cyan"/>
          <w:u w:val="single"/>
        </w:rPr>
        <w:t>level of future warming is “baked in</w:t>
      </w:r>
      <w:r w:rsidRPr="00DA2F3F">
        <w:rPr>
          <w:u w:val="single"/>
        </w:rPr>
        <w:t>to” the system</w:t>
      </w:r>
      <w:r w:rsidRPr="00DA2F3F">
        <w:rPr>
          <w:highlight w:val="cyan"/>
          <w:u w:val="single"/>
        </w:rPr>
        <w:t>,</w:t>
      </w:r>
      <w:r w:rsidRPr="00DA2F3F">
        <w:rPr>
          <w:u w:val="single"/>
        </w:rPr>
        <w:t xml:space="preserve"> so it’s too late to avoid the 1.5-degree threshold.</w:t>
      </w:r>
      <w:r>
        <w:rPr>
          <w:sz w:val="12"/>
        </w:rPr>
        <w:t xml:space="preserve"> </w:t>
      </w:r>
      <w:r w:rsidRPr="00DA2F3F">
        <w:rPr>
          <w:sz w:val="12"/>
        </w:rPr>
        <w:t>ADVERTISEMENT</w:t>
      </w:r>
      <w:r>
        <w:rPr>
          <w:sz w:val="12"/>
        </w:rPr>
        <w:t xml:space="preserve"> </w:t>
      </w:r>
      <w:r w:rsidRPr="00DA2F3F">
        <w:rPr>
          <w:u w:val="single"/>
        </w:rPr>
        <w:t xml:space="preserve">But </w:t>
      </w:r>
      <w:r w:rsidRPr="00DA2F3F">
        <w:rPr>
          <w:highlight w:val="cyan"/>
          <w:u w:val="single"/>
        </w:rPr>
        <w:t xml:space="preserve">scientists discounted that idea </w:t>
      </w:r>
      <w:r w:rsidRPr="00DA2F3F">
        <w:rPr>
          <w:u w:val="single"/>
        </w:rPr>
        <w:t xml:space="preserve">at least a </w:t>
      </w:r>
      <w:r w:rsidRPr="00DA2F3F">
        <w:rPr>
          <w:highlight w:val="cyan"/>
          <w:u w:val="single"/>
        </w:rPr>
        <w:t>decade ago.</w:t>
      </w:r>
      <w:r w:rsidRPr="00DA2F3F">
        <w:rPr>
          <w:u w:val="single"/>
        </w:rPr>
        <w:t xml:space="preserve"> Climate </w:t>
      </w:r>
      <w:r w:rsidRPr="00DA2F3F">
        <w:rPr>
          <w:highlight w:val="cyan"/>
          <w:u w:val="single"/>
        </w:rPr>
        <w:t>models consistently show that</w:t>
      </w:r>
      <w:r w:rsidRPr="00DA2F3F">
        <w:rPr>
          <w:u w:val="single"/>
        </w:rPr>
        <w:t xml:space="preserve"> “committed” (</w:t>
      </w:r>
      <w:r w:rsidRPr="00DA2F3F">
        <w:rPr>
          <w:highlight w:val="cyan"/>
          <w:u w:val="single"/>
        </w:rPr>
        <w:t>baked-in) warming does not happen</w:t>
      </w:r>
      <w:r w:rsidRPr="00DA2F3F">
        <w:rPr>
          <w:u w:val="single"/>
        </w:rPr>
        <w:t xml:space="preserve">. </w:t>
      </w:r>
      <w:r w:rsidRPr="00DA2F3F">
        <w:rPr>
          <w:highlight w:val="cyan"/>
          <w:u w:val="single"/>
        </w:rPr>
        <w:t>As soon as CO</w:t>
      </w:r>
      <w:r w:rsidRPr="00DA2F3F">
        <w:rPr>
          <w:highlight w:val="cyan"/>
          <w:u w:val="single"/>
          <w:vertAlign w:val="subscript"/>
        </w:rPr>
        <w:t>2</w:t>
      </w:r>
      <w:r>
        <w:rPr>
          <w:highlight w:val="cyan"/>
          <w:u w:val="single"/>
        </w:rPr>
        <w:t xml:space="preserve"> </w:t>
      </w:r>
      <w:r w:rsidRPr="00DA2F3F">
        <w:rPr>
          <w:highlight w:val="cyan"/>
          <w:u w:val="single"/>
        </w:rPr>
        <w:t>emissions stop rising, the atmospheric concentration of CO</w:t>
      </w:r>
      <w:r w:rsidRPr="00DA2F3F">
        <w:rPr>
          <w:highlight w:val="cyan"/>
          <w:u w:val="single"/>
          <w:vertAlign w:val="subscript"/>
        </w:rPr>
        <w:t>2</w:t>
      </w:r>
      <w:r>
        <w:rPr>
          <w:highlight w:val="cyan"/>
          <w:u w:val="single"/>
        </w:rPr>
        <w:t xml:space="preserve"> </w:t>
      </w:r>
      <w:r w:rsidRPr="00DA2F3F">
        <w:rPr>
          <w:highlight w:val="cyan"/>
          <w:u w:val="single"/>
        </w:rPr>
        <w:t>levels off and starts to slowly fall because the oceans, soils and vegetation</w:t>
      </w:r>
      <w:r w:rsidRPr="00DA2F3F">
        <w:rPr>
          <w:u w:val="single"/>
        </w:rPr>
        <w:t xml:space="preserve"> keep </w:t>
      </w:r>
      <w:r w:rsidRPr="00DA2F3F">
        <w:rPr>
          <w:highlight w:val="cyan"/>
          <w:u w:val="single"/>
        </w:rPr>
        <w:t>absorb</w:t>
      </w:r>
      <w:r w:rsidRPr="00DA2F3F">
        <w:rPr>
          <w:u w:val="single"/>
        </w:rPr>
        <w:t xml:space="preserve">ing </w:t>
      </w:r>
      <w:r w:rsidRPr="00DA2F3F">
        <w:rPr>
          <w:highlight w:val="cyan"/>
          <w:u w:val="single"/>
        </w:rPr>
        <w:t>CO</w:t>
      </w:r>
      <w:r w:rsidRPr="00DA2F3F">
        <w:rPr>
          <w:highlight w:val="cyan"/>
          <w:u w:val="single"/>
          <w:vertAlign w:val="subscript"/>
        </w:rPr>
        <w:t>2</w:t>
      </w:r>
      <w:r w:rsidRPr="00DA2F3F">
        <w:rPr>
          <w:highlight w:val="cyan"/>
          <w:u w:val="single"/>
        </w:rPr>
        <w:t>,</w:t>
      </w:r>
      <w:r w:rsidRPr="00DA2F3F">
        <w:rPr>
          <w:u w:val="single"/>
        </w:rPr>
        <w:t xml:space="preserve"> as they always do.</w:t>
      </w:r>
      <w:r w:rsidRPr="00DA2F3F">
        <w:rPr>
          <w:sz w:val="12"/>
        </w:rPr>
        <w:t xml:space="preserve"> Temperature doesn’t rise further. It also doesn’t drop, because atmospheric and ocean interactions adjust and balance out. The net effect is that “temperature does not go up or down,” says </w:t>
      </w:r>
      <w:proofErr w:type="spellStart"/>
      <w:r w:rsidRPr="00DA2F3F">
        <w:rPr>
          <w:sz w:val="12"/>
        </w:rPr>
        <w:t>Joeri</w:t>
      </w:r>
      <w:proofErr w:type="spellEnd"/>
      <w:r w:rsidRPr="00DA2F3F">
        <w:rPr>
          <w:sz w:val="12"/>
        </w:rPr>
        <w:t xml:space="preserve"> </w:t>
      </w:r>
      <w:proofErr w:type="spellStart"/>
      <w:r w:rsidRPr="00DA2F3F">
        <w:rPr>
          <w:sz w:val="12"/>
        </w:rPr>
        <w:t>Rogelj</w:t>
      </w:r>
      <w:proofErr w:type="spellEnd"/>
      <w:r w:rsidRPr="00DA2F3F">
        <w:rPr>
          <w:i/>
          <w:iCs/>
          <w:sz w:val="12"/>
        </w:rPr>
        <w:t>,</w:t>
      </w:r>
      <w:r>
        <w:rPr>
          <w:i/>
          <w:iCs/>
          <w:sz w:val="12"/>
        </w:rPr>
        <w:t xml:space="preserve"> </w:t>
      </w:r>
      <w:r w:rsidRPr="00DA2F3F">
        <w:rPr>
          <w:i/>
          <w:iCs/>
          <w:sz w:val="12"/>
        </w:rPr>
        <w:t>director of research at the Grantham Institute—Climate Change and Environment at Imperial College London.</w:t>
      </w:r>
      <w:r>
        <w:rPr>
          <w:i/>
          <w:iCs/>
          <w:sz w:val="12"/>
        </w:rPr>
        <w:t xml:space="preserve"> </w:t>
      </w:r>
      <w:r w:rsidRPr="00DA2F3F">
        <w:rPr>
          <w:u w:val="single"/>
        </w:rPr>
        <w:t xml:space="preserve">The good news is that </w:t>
      </w:r>
      <w:r w:rsidRPr="00DA2F3F">
        <w:rPr>
          <w:highlight w:val="cyan"/>
          <w:u w:val="single"/>
        </w:rPr>
        <w:t xml:space="preserve">if nations </w:t>
      </w:r>
      <w:r w:rsidRPr="00DA2F3F">
        <w:rPr>
          <w:u w:val="single"/>
        </w:rPr>
        <w:t xml:space="preserve">can </w:t>
      </w:r>
      <w:r w:rsidRPr="00DA2F3F">
        <w:rPr>
          <w:highlight w:val="cyan"/>
          <w:u w:val="single"/>
        </w:rPr>
        <w:t>cut emissions substantially and quickly, warming can be held to less than 1.5</w:t>
      </w:r>
      <w:r w:rsidRPr="00DA2F3F">
        <w:rPr>
          <w:u w:val="single"/>
        </w:rPr>
        <w:t xml:space="preserve"> degrees</w:t>
      </w:r>
      <w:r w:rsidRPr="00DA2F3F">
        <w:rPr>
          <w:highlight w:val="cyan"/>
          <w:u w:val="single"/>
        </w:rPr>
        <w:t>.</w:t>
      </w:r>
      <w:r>
        <w:rPr>
          <w:sz w:val="12"/>
        </w:rPr>
        <w:t xml:space="preserve"> </w:t>
      </w:r>
      <w:r w:rsidRPr="00DA2F3F">
        <w:rPr>
          <w:sz w:val="12"/>
        </w:rPr>
        <w:t xml:space="preserve">Credit: Amanda </w:t>
      </w:r>
      <w:proofErr w:type="spellStart"/>
      <w:r w:rsidRPr="00DA2F3F">
        <w:rPr>
          <w:sz w:val="12"/>
        </w:rPr>
        <w:t>Montañez</w:t>
      </w:r>
      <w:proofErr w:type="spellEnd"/>
      <w:r w:rsidRPr="00DA2F3F">
        <w:rPr>
          <w:sz w:val="12"/>
        </w:rPr>
        <w:t>; Source: IPCC, 2018:</w:t>
      </w:r>
      <w:r>
        <w:rPr>
          <w:sz w:val="12"/>
        </w:rPr>
        <w:t xml:space="preserve"> </w:t>
      </w:r>
      <w:r w:rsidRPr="00DA2F3F">
        <w:rPr>
          <w:i/>
          <w:iCs/>
          <w:sz w:val="12"/>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sz w:val="12"/>
        </w:rPr>
        <w:t xml:space="preserve"> </w:t>
      </w:r>
      <w:r w:rsidRPr="00DA2F3F">
        <w:rPr>
          <w:sz w:val="12"/>
        </w:rPr>
        <w:t>edited by V. Masson-</w:t>
      </w:r>
      <w:proofErr w:type="spellStart"/>
      <w:r w:rsidRPr="00DA2F3F">
        <w:rPr>
          <w:sz w:val="12"/>
        </w:rPr>
        <w:t>Delmotte</w:t>
      </w:r>
      <w:proofErr w:type="spellEnd"/>
      <w:r w:rsidRPr="00DA2F3F">
        <w:rPr>
          <w:sz w:val="12"/>
        </w:rPr>
        <w:t xml:space="preserve"> et al. Intergovernmental Panel on Climate Change</w:t>
      </w:r>
      <w:r>
        <w:rPr>
          <w:sz w:val="12"/>
        </w:rPr>
        <w:t xml:space="preserve"> </w:t>
      </w:r>
      <w:r w:rsidRPr="00DA2F3F">
        <w:rPr>
          <w:sz w:val="12"/>
        </w:rPr>
        <w:t>To avoid that threshold, the world can emit only a set amount of CO</w:t>
      </w:r>
      <w:r w:rsidRPr="00DA2F3F">
        <w:rPr>
          <w:sz w:val="12"/>
          <w:vertAlign w:val="subscript"/>
        </w:rPr>
        <w:t>2</w:t>
      </w:r>
      <w:r>
        <w:rPr>
          <w:sz w:val="12"/>
        </w:rPr>
        <w:t xml:space="preserve"> </w:t>
      </w:r>
      <w:r w:rsidRPr="00DA2F3F">
        <w:rPr>
          <w:sz w:val="12"/>
        </w:rPr>
        <w:t>from now into the future. This quantity is known as the carbon budget. In 2019, the year before the COVID pandemic depressed the global economy, the world discharged about 42 gigatons of CO</w:t>
      </w:r>
      <w:r w:rsidRPr="00DA2F3F">
        <w:rPr>
          <w:sz w:val="12"/>
          <w:vertAlign w:val="subscript"/>
        </w:rPr>
        <w:t>2</w:t>
      </w:r>
      <w:r w:rsidRPr="00DA2F3F">
        <w:rPr>
          <w:sz w:val="12"/>
        </w:rPr>
        <w:t>—</w:t>
      </w:r>
      <w:proofErr w:type="gramStart"/>
      <w:r w:rsidRPr="00DA2F3F">
        <w:rPr>
          <w:sz w:val="12"/>
        </w:rPr>
        <w:t>similar to</w:t>
      </w:r>
      <w:proofErr w:type="gramEnd"/>
      <w:r w:rsidRPr="00DA2F3F">
        <w:rPr>
          <w:sz w:val="12"/>
        </w:rPr>
        <w:t xml:space="preserve"> the 2018 level and to what is happening in 2021. According to the midrange scenario in the Intergovernmental Panel on Climate Change’s comprehensive report released in August, “Climate Change 2021: The Physical Science Basis,” another 500 gigatons of CO2 emissions will raise global temperature by 1.5 degrees. Nations have about 11 more years at current emissions rates—2032—before exhausting the budget.</w:t>
      </w:r>
      <w:r>
        <w:rPr>
          <w:sz w:val="12"/>
        </w:rPr>
        <w:t xml:space="preserve"> </w:t>
      </w:r>
      <w:r w:rsidRPr="00DA2F3F">
        <w:rPr>
          <w:sz w:val="12"/>
        </w:rPr>
        <w:t xml:space="preserve">That threshold moves further into the future, however, if countries significantly reduce their output very soon. </w:t>
      </w:r>
      <w:r w:rsidRPr="00DA2F3F">
        <w:rPr>
          <w:highlight w:val="cyan"/>
          <w:u w:val="single"/>
        </w:rPr>
        <w:t>Aggressive policies</w:t>
      </w:r>
      <w:r w:rsidRPr="00DA2F3F">
        <w:rPr>
          <w:u w:val="single"/>
        </w:rPr>
        <w:t xml:space="preserve">, enacted now, can </w:t>
      </w:r>
      <w:r w:rsidRPr="00DA2F3F">
        <w:rPr>
          <w:highlight w:val="cyan"/>
          <w:u w:val="single"/>
        </w:rPr>
        <w:t>create more time and</w:t>
      </w:r>
      <w:r w:rsidRPr="00DA2F3F">
        <w:rPr>
          <w:u w:val="single"/>
        </w:rPr>
        <w:t xml:space="preserve"> more hope for </w:t>
      </w:r>
      <w:r w:rsidRPr="00DA2F3F">
        <w:rPr>
          <w:highlight w:val="cyan"/>
          <w:u w:val="single"/>
        </w:rPr>
        <w:t>prevent</w:t>
      </w:r>
      <w:r w:rsidRPr="00DA2F3F">
        <w:rPr>
          <w:u w:val="single"/>
        </w:rPr>
        <w:t xml:space="preserve">ing </w:t>
      </w:r>
      <w:r w:rsidRPr="00DA2F3F">
        <w:rPr>
          <w:highlight w:val="cyan"/>
          <w:u w:val="single"/>
        </w:rPr>
        <w:t>catastrophe.</w:t>
      </w:r>
      <w:r w:rsidRPr="00DA2F3F">
        <w:rPr>
          <w:u w:val="single"/>
        </w:rPr>
        <w:t xml:space="preserve"> In a 2018 report, the IPCC stated that the world </w:t>
      </w:r>
      <w:r w:rsidRPr="00DA2F3F">
        <w:rPr>
          <w:highlight w:val="cyan"/>
          <w:u w:val="single"/>
        </w:rPr>
        <w:t>had to achieve net-zero</w:t>
      </w:r>
      <w:r w:rsidRPr="00DA2F3F">
        <w:rPr>
          <w:u w:val="single"/>
        </w:rPr>
        <w:t xml:space="preserve"> carbon emissions </w:t>
      </w:r>
      <w:r w:rsidRPr="00DA2F3F">
        <w:rPr>
          <w:highlight w:val="cyan"/>
          <w:u w:val="single"/>
        </w:rPr>
        <w:t>by 2050</w:t>
      </w:r>
    </w:p>
    <w:p w14:paraId="5359B9A2" w14:textId="77777777" w:rsidR="005716FD" w:rsidRDefault="005716FD" w:rsidP="005716FD">
      <w:pPr>
        <w:rPr>
          <w:highlight w:val="cyan"/>
          <w:u w:val="single"/>
        </w:rPr>
      </w:pPr>
    </w:p>
    <w:p w14:paraId="34335983" w14:textId="77777777" w:rsidR="005716FD" w:rsidRDefault="005716FD" w:rsidP="005716FD">
      <w:pPr>
        <w:rPr>
          <w:highlight w:val="cyan"/>
          <w:u w:val="single"/>
        </w:rPr>
      </w:pPr>
    </w:p>
    <w:p w14:paraId="30FDD261" w14:textId="77777777" w:rsidR="005716FD" w:rsidRPr="00DA2F3F" w:rsidRDefault="005716FD" w:rsidP="005716FD">
      <w:pPr>
        <w:rPr>
          <w:sz w:val="12"/>
        </w:rPr>
      </w:pPr>
      <w:r w:rsidRPr="00DA2F3F">
        <w:rPr>
          <w:highlight w:val="cyan"/>
          <w:u w:val="single"/>
        </w:rPr>
        <w:t xml:space="preserve"> </w:t>
      </w:r>
      <w:r w:rsidRPr="00DA2F3F">
        <w:rPr>
          <w:u w:val="single"/>
        </w:rPr>
        <w:t xml:space="preserve">to keep warming to 1.5 degrees. To get on that track, the September U.N. report says, nations </w:t>
      </w:r>
      <w:proofErr w:type="gramStart"/>
      <w:r w:rsidRPr="00DA2F3F">
        <w:rPr>
          <w:u w:val="single"/>
        </w:rPr>
        <w:t>have to</w:t>
      </w:r>
      <w:proofErr w:type="gramEnd"/>
      <w:r w:rsidRPr="00DA2F3F">
        <w:rPr>
          <w:u w:val="single"/>
        </w:rPr>
        <w:t xml:space="preserve"> cut emissions in half by 2030. </w:t>
      </w:r>
      <w:r w:rsidRPr="00DA2F3F">
        <w:rPr>
          <w:rStyle w:val="Emphasis"/>
          <w:highlight w:val="cyan"/>
        </w:rPr>
        <w:t xml:space="preserve">Every year of delay brings the world </w:t>
      </w:r>
      <w:r w:rsidRPr="00DA2F3F">
        <w:rPr>
          <w:rStyle w:val="Emphasis"/>
        </w:rPr>
        <w:t xml:space="preserve">much </w:t>
      </w:r>
      <w:r w:rsidRPr="00DA2F3F">
        <w:rPr>
          <w:rStyle w:val="Emphasis"/>
          <w:highlight w:val="cyan"/>
        </w:rPr>
        <w:t>closer to the edge of the precipice</w:t>
      </w:r>
      <w:r w:rsidRPr="00DA2F3F">
        <w:rPr>
          <w:sz w:val="12"/>
        </w:rPr>
        <w:t xml:space="preserve">. “We are not trying to hit the temperature targets,” says </w:t>
      </w:r>
      <w:proofErr w:type="spellStart"/>
      <w:r w:rsidRPr="00DA2F3F">
        <w:rPr>
          <w:sz w:val="12"/>
        </w:rPr>
        <w:t>Rogelj</w:t>
      </w:r>
      <w:proofErr w:type="spellEnd"/>
      <w:r w:rsidRPr="00DA2F3F">
        <w:rPr>
          <w:sz w:val="12"/>
        </w:rPr>
        <w:t>, who is also a sen</w:t>
      </w:r>
      <w:r w:rsidRPr="00DA2F3F">
        <w:rPr>
          <w:i/>
          <w:iCs/>
          <w:sz w:val="12"/>
        </w:rPr>
        <w:t>ior research scholar at the International Institute for Applied Systems Analysis and a key author of the 2021 IPCC report.</w:t>
      </w:r>
      <w:r>
        <w:rPr>
          <w:i/>
          <w:iCs/>
          <w:sz w:val="12"/>
        </w:rPr>
        <w:t xml:space="preserve"> </w:t>
      </w:r>
      <w:r w:rsidRPr="00DA2F3F">
        <w:rPr>
          <w:sz w:val="12"/>
        </w:rPr>
        <w:t>“We are trying to stay as far away from the edge as possible.”</w:t>
      </w:r>
      <w:r>
        <w:rPr>
          <w:sz w:val="12"/>
        </w:rPr>
        <w:t xml:space="preserve"> </w:t>
      </w:r>
      <w:r w:rsidRPr="00DA2F3F">
        <w:rPr>
          <w:sz w:val="12"/>
        </w:rPr>
        <w:t xml:space="preserve">Credit: Amanda </w:t>
      </w:r>
      <w:proofErr w:type="spellStart"/>
      <w:r w:rsidRPr="00DA2F3F">
        <w:rPr>
          <w:sz w:val="12"/>
        </w:rPr>
        <w:t>Montañez</w:t>
      </w:r>
      <w:proofErr w:type="spellEnd"/>
      <w:r w:rsidRPr="00DA2F3F">
        <w:rPr>
          <w:sz w:val="12"/>
        </w:rPr>
        <w:t>; Source:</w:t>
      </w:r>
      <w:r>
        <w:rPr>
          <w:sz w:val="12"/>
        </w:rPr>
        <w:t xml:space="preserve"> </w:t>
      </w:r>
      <w:hyperlink r:id="rId53" w:anchor="SPM" w:tgtFrame="_blank" w:history="1">
        <w:r w:rsidRPr="00DA2F3F">
          <w:rPr>
            <w:rStyle w:val="StyleUnderline"/>
            <w:i/>
            <w:iCs/>
            <w:sz w:val="12"/>
          </w:rPr>
          <w:t>Climate Change 2021: The Physical Science Basis: Summary for Policymakers</w:t>
        </w:r>
        <w:r w:rsidRPr="00DA2F3F">
          <w:rPr>
            <w:rStyle w:val="StyleUnderline"/>
            <w:sz w:val="12"/>
          </w:rPr>
          <w:t>. Working Group 1 to the Sixth Assessment Report of the Intergovernmental Panel on Climate Change. Cambridge University Press (in press)</w:t>
        </w:r>
      </w:hyperlink>
      <w:r>
        <w:rPr>
          <w:sz w:val="12"/>
        </w:rPr>
        <w:t xml:space="preserve"> </w:t>
      </w:r>
      <w:r w:rsidRPr="00DA2F3F">
        <w:rPr>
          <w:sz w:val="12"/>
        </w:rPr>
        <w:t>DEGREES OF RISK</w:t>
      </w:r>
      <w:r>
        <w:rPr>
          <w:sz w:val="12"/>
        </w:rPr>
        <w:t xml:space="preserve"> </w:t>
      </w:r>
      <w:r w:rsidRPr="00DA2F3F">
        <w:rPr>
          <w:sz w:val="12"/>
        </w:rPr>
        <w:t>If nations fall short and the temperature rise surpasses 1.5 degrees, it will still be crucial to make immediate and ongoing reductions to stay below 2.0 degrees of warming, a level at which scientists say impacts become more dire and exceedingly difficult for societies to cope with. To avoid that threshold, the world can emit only another 1,350 gigatons of CO</w:t>
      </w:r>
      <w:r w:rsidRPr="00DA2F3F">
        <w:rPr>
          <w:sz w:val="12"/>
          <w:vertAlign w:val="subscript"/>
        </w:rPr>
        <w:t>2</w:t>
      </w:r>
      <w:r w:rsidRPr="00DA2F3F">
        <w:rPr>
          <w:sz w:val="12"/>
        </w:rPr>
        <w:t>, according to the August IPCC report. At 42 gigatons a year, that happens by 2052. Again, if countries greatly reduce emissions soon, that date extends forward, too.</w:t>
      </w:r>
      <w:r>
        <w:rPr>
          <w:sz w:val="12"/>
        </w:rPr>
        <w:t xml:space="preserve"> </w:t>
      </w:r>
      <w:r w:rsidRPr="00DA2F3F">
        <w:rPr>
          <w:sz w:val="12"/>
        </w:rPr>
        <w:t xml:space="preserve">If countries do not make significant reductions this decade, the subsequent cuts needed to limit temperature rise to 2.0 degrees will be much tougher to achieve. “Every single year that passes imposes a huge penalty for the future reductions that would be required,” says </w:t>
      </w:r>
      <w:proofErr w:type="spellStart"/>
      <w:r w:rsidRPr="00DA2F3F">
        <w:rPr>
          <w:sz w:val="12"/>
        </w:rPr>
        <w:t>Josep</w:t>
      </w:r>
      <w:proofErr w:type="spellEnd"/>
      <w:r w:rsidRPr="00DA2F3F">
        <w:rPr>
          <w:sz w:val="12"/>
        </w:rPr>
        <w:t xml:space="preserve"> </w:t>
      </w:r>
      <w:proofErr w:type="spellStart"/>
      <w:r w:rsidRPr="00DA2F3F">
        <w:rPr>
          <w:sz w:val="12"/>
        </w:rPr>
        <w:t>Canadell</w:t>
      </w:r>
      <w:proofErr w:type="spellEnd"/>
      <w:r w:rsidRPr="00DA2F3F">
        <w:rPr>
          <w:sz w:val="12"/>
        </w:rPr>
        <w:t>, chief research scientist at CSIRO, Australia’s national science agency, and a lead author of the 2021 IPCC report.</w:t>
      </w:r>
      <w:r>
        <w:rPr>
          <w:sz w:val="12"/>
        </w:rPr>
        <w:t xml:space="preserve"> </w:t>
      </w:r>
      <w:r w:rsidRPr="00DA2F3F">
        <w:rPr>
          <w:sz w:val="12"/>
        </w:rPr>
        <w:t xml:space="preserve">It is also important to understand, </w:t>
      </w:r>
      <w:proofErr w:type="spellStart"/>
      <w:r w:rsidRPr="00DA2F3F">
        <w:rPr>
          <w:sz w:val="12"/>
        </w:rPr>
        <w:t>Rogelj</w:t>
      </w:r>
      <w:proofErr w:type="spellEnd"/>
      <w:r w:rsidRPr="00DA2F3F">
        <w:rPr>
          <w:sz w:val="12"/>
        </w:rPr>
        <w:t xml:space="preserve"> says, that each added 10th of a degree of warming beyond 1.5 degrees brings greater risk of damaging weather, sea-level rise and other ills to more ecosystems and more people, especially the most vulnerable. He likens the increasing risk to jumping from a platform that today may be a meter high: healthy adults might hit the ground without injury, but small children and the elderly will get hurt. Each additional 10th of a degree raises the platform. “At two meters,” </w:t>
      </w:r>
      <w:proofErr w:type="spellStart"/>
      <w:r w:rsidRPr="00DA2F3F">
        <w:rPr>
          <w:sz w:val="12"/>
        </w:rPr>
        <w:t>Rogelj</w:t>
      </w:r>
      <w:proofErr w:type="spellEnd"/>
      <w:r w:rsidRPr="00DA2F3F">
        <w:rPr>
          <w:sz w:val="12"/>
        </w:rPr>
        <w:t xml:space="preserve"> says, “many more people are likely to get injured. And at a certain height, everyone will be severely harmed.”</w:t>
      </w:r>
      <w:r>
        <w:rPr>
          <w:sz w:val="12"/>
        </w:rPr>
        <w:t xml:space="preserve"> </w:t>
      </w:r>
      <w:r w:rsidRPr="00DA2F3F">
        <w:rPr>
          <w:sz w:val="12"/>
        </w:rPr>
        <w:t>The IPCC’s carbon budget analysis includes a measure of uncertainty—roughly 15 percent up or down. And the midrange scenario means nations have a 50 percent chance of keeping warming to 1.5 degrees if they restrict future emissions to 500 gigatons. To improve the odds to 83 percent, the IPCC says, the budget drops to 300 gigatons. The numbers get even tighter if nations continue to burn down rain forests because there will be less vegetation drawing CO</w:t>
      </w:r>
      <w:r w:rsidRPr="00DA2F3F">
        <w:rPr>
          <w:sz w:val="12"/>
          <w:vertAlign w:val="subscript"/>
        </w:rPr>
        <w:t>2</w:t>
      </w:r>
      <w:r>
        <w:rPr>
          <w:sz w:val="12"/>
        </w:rPr>
        <w:t xml:space="preserve"> </w:t>
      </w:r>
      <w:r w:rsidRPr="00DA2F3F">
        <w:rPr>
          <w:sz w:val="12"/>
        </w:rPr>
        <w:t xml:space="preserve">from the atmosphere. Countries </w:t>
      </w:r>
      <w:proofErr w:type="gramStart"/>
      <w:r w:rsidRPr="00DA2F3F">
        <w:rPr>
          <w:sz w:val="12"/>
        </w:rPr>
        <w:t>have to</w:t>
      </w:r>
      <w:proofErr w:type="gramEnd"/>
      <w:r w:rsidRPr="00DA2F3F">
        <w:rPr>
          <w:sz w:val="12"/>
        </w:rPr>
        <w:t xml:space="preserve"> consider societal factors as well, such as being sure to spread any economic challenges from emissions cuts fairly on citizens.</w:t>
      </w:r>
      <w:r>
        <w:rPr>
          <w:sz w:val="12"/>
        </w:rPr>
        <w:t xml:space="preserve"> </w:t>
      </w:r>
      <w:r w:rsidRPr="00DA2F3F">
        <w:rPr>
          <w:sz w:val="12"/>
        </w:rPr>
        <w:t>Of course, if the world reduced emissions only marginally and never reaches net zero, “atmospheric CO</w:t>
      </w:r>
      <w:r w:rsidRPr="00DA2F3F">
        <w:rPr>
          <w:sz w:val="12"/>
          <w:vertAlign w:val="subscript"/>
        </w:rPr>
        <w:t>2</w:t>
      </w:r>
      <w:r>
        <w:rPr>
          <w:sz w:val="12"/>
        </w:rPr>
        <w:t xml:space="preserve"> </w:t>
      </w:r>
      <w:r w:rsidRPr="00DA2F3F">
        <w:rPr>
          <w:sz w:val="12"/>
        </w:rPr>
        <w:t xml:space="preserve">concentration will continue to increase, and temperature will continue to rise,” says Susan Solomon, a professor of environmental studies and atmospheric chemistry at the Massachusetts Institute of Technology, who has contributed to many </w:t>
      </w:r>
      <w:proofErr w:type="gramStart"/>
      <w:r w:rsidRPr="00DA2F3F">
        <w:rPr>
          <w:sz w:val="12"/>
        </w:rPr>
        <w:t>climate</w:t>
      </w:r>
      <w:proofErr w:type="gramEnd"/>
      <w:r w:rsidRPr="00DA2F3F">
        <w:rPr>
          <w:sz w:val="12"/>
        </w:rPr>
        <w:t xml:space="preserve"> change reports.</w:t>
      </w:r>
      <w:r>
        <w:rPr>
          <w:sz w:val="12"/>
        </w:rPr>
        <w:t xml:space="preserve"> </w:t>
      </w:r>
      <w:r w:rsidRPr="00DA2F3F">
        <w:rPr>
          <w:sz w:val="12"/>
        </w:rPr>
        <w:t>HUMAN LAG</w:t>
      </w:r>
      <w:r>
        <w:rPr>
          <w:sz w:val="12"/>
        </w:rPr>
        <w:t xml:space="preserve"> </w:t>
      </w:r>
      <w:r w:rsidRPr="00DA2F3F">
        <w:rPr>
          <w:sz w:val="12"/>
        </w:rPr>
        <w:t>The dialogue leading up to COP26, where countries will try to encourage one another to commit to greater emissions reductions, is focused on CO</w:t>
      </w:r>
      <w:r w:rsidRPr="00DA2F3F">
        <w:rPr>
          <w:sz w:val="12"/>
          <w:vertAlign w:val="subscript"/>
        </w:rPr>
        <w:t>2</w:t>
      </w:r>
      <w:r w:rsidRPr="00DA2F3F">
        <w:rPr>
          <w:sz w:val="12"/>
        </w:rPr>
        <w:t>. But the atmosphere is affected by other greenhouse gases such as methane and nitrous oxide, by climate feedbacks such as disappearing sea ice, and by aerosols—small pollution particles released primarily from the burning of fossil fuels. If CO</w:t>
      </w:r>
      <w:r w:rsidRPr="00DA2F3F">
        <w:rPr>
          <w:sz w:val="12"/>
          <w:vertAlign w:val="subscript"/>
        </w:rPr>
        <w:t>2</w:t>
      </w:r>
      <w:r>
        <w:rPr>
          <w:sz w:val="12"/>
        </w:rPr>
        <w:t xml:space="preserve"> </w:t>
      </w:r>
      <w:r w:rsidRPr="00DA2F3F">
        <w:rPr>
          <w:sz w:val="12"/>
        </w:rPr>
        <w:t>emissions remain at current levels, but</w:t>
      </w:r>
      <w:r>
        <w:rPr>
          <w:sz w:val="12"/>
        </w:rPr>
        <w:t xml:space="preserve"> </w:t>
      </w:r>
      <w:hyperlink r:id="rId54" w:history="1">
        <w:r w:rsidRPr="00DA2F3F">
          <w:rPr>
            <w:rStyle w:val="StyleUnderline"/>
            <w:sz w:val="12"/>
          </w:rPr>
          <w:t>methane emissions</w:t>
        </w:r>
      </w:hyperlink>
      <w:r>
        <w:rPr>
          <w:sz w:val="12"/>
        </w:rPr>
        <w:t xml:space="preserve"> </w:t>
      </w:r>
      <w:r w:rsidRPr="00DA2F3F">
        <w:rPr>
          <w:sz w:val="12"/>
        </w:rPr>
        <w:t>rise and other feedbacks get stronger, the world will warm by 1.5 degrees before 2032 and by 2.0 degrees before 2052. The IPCC scenarios include some level of additional warming from these factors. They do not include any so-called negative emissions by machines that pull CO</w:t>
      </w:r>
      <w:r w:rsidRPr="00DA2F3F">
        <w:rPr>
          <w:sz w:val="12"/>
          <w:vertAlign w:val="subscript"/>
        </w:rPr>
        <w:t>2</w:t>
      </w:r>
      <w:r>
        <w:rPr>
          <w:sz w:val="12"/>
        </w:rPr>
        <w:t xml:space="preserve"> </w:t>
      </w:r>
      <w:r w:rsidRPr="00DA2F3F">
        <w:rPr>
          <w:sz w:val="12"/>
        </w:rPr>
        <w:t xml:space="preserve">from the sky, because the economic viability of those systems is just too uncertain, </w:t>
      </w:r>
      <w:proofErr w:type="spellStart"/>
      <w:r w:rsidRPr="00DA2F3F">
        <w:rPr>
          <w:sz w:val="12"/>
        </w:rPr>
        <w:t>Canadell</w:t>
      </w:r>
      <w:proofErr w:type="spellEnd"/>
      <w:r w:rsidRPr="00DA2F3F">
        <w:rPr>
          <w:sz w:val="12"/>
        </w:rPr>
        <w:t xml:space="preserve"> says.</w:t>
      </w:r>
      <w:r>
        <w:rPr>
          <w:sz w:val="12"/>
        </w:rPr>
        <w:t xml:space="preserve"> </w:t>
      </w:r>
      <w:r w:rsidRPr="00DA2F3F">
        <w:rPr>
          <w:sz w:val="12"/>
        </w:rPr>
        <w:t xml:space="preserve">Credit: Amanda </w:t>
      </w:r>
      <w:proofErr w:type="spellStart"/>
      <w:r w:rsidRPr="00DA2F3F">
        <w:rPr>
          <w:sz w:val="12"/>
        </w:rPr>
        <w:t>Montañez</w:t>
      </w:r>
      <w:proofErr w:type="spellEnd"/>
      <w:r w:rsidRPr="00DA2F3F">
        <w:rPr>
          <w:sz w:val="12"/>
        </w:rPr>
        <w:t>; Source:</w:t>
      </w:r>
      <w:r>
        <w:rPr>
          <w:sz w:val="12"/>
        </w:rPr>
        <w:t xml:space="preserve"> </w:t>
      </w:r>
      <w:hyperlink r:id="rId55" w:anchor="SPM" w:tgtFrame="_blank" w:history="1">
        <w:r w:rsidRPr="00DA2F3F">
          <w:rPr>
            <w:rStyle w:val="StyleUnderline"/>
            <w:i/>
            <w:iCs/>
            <w:sz w:val="12"/>
          </w:rPr>
          <w:t>Climate Change 2021: The Physical Science Basis: Summary for Policymakers</w:t>
        </w:r>
        <w:r w:rsidRPr="00DA2F3F">
          <w:rPr>
            <w:rStyle w:val="StyleUnderline"/>
            <w:sz w:val="12"/>
          </w:rPr>
          <w:t>. Working Group 1 to the Sixth Assessment Report of the Intergovernmental Panel on Climate Change. Cambridge University Press (in press)</w:t>
        </w:r>
      </w:hyperlink>
      <w:r>
        <w:rPr>
          <w:sz w:val="12"/>
        </w:rPr>
        <w:t xml:space="preserve"> </w:t>
      </w:r>
      <w:r w:rsidRPr="00DA2F3F">
        <w:rPr>
          <w:sz w:val="12"/>
        </w:rPr>
        <w:t>The U.N. report uses a different metric to account for other greenhouse gases, called CO</w:t>
      </w:r>
      <w:r w:rsidRPr="00DA2F3F">
        <w:rPr>
          <w:sz w:val="12"/>
          <w:vertAlign w:val="subscript"/>
        </w:rPr>
        <w:t>2</w:t>
      </w:r>
      <w:r w:rsidRPr="00DA2F3F">
        <w:rPr>
          <w:sz w:val="12"/>
        </w:rPr>
        <w:t>-equivalent—a quantity that represents warming from CO</w:t>
      </w:r>
      <w:r w:rsidRPr="00DA2F3F">
        <w:rPr>
          <w:sz w:val="12"/>
          <w:vertAlign w:val="subscript"/>
        </w:rPr>
        <w:t>2</w:t>
      </w:r>
      <w:r>
        <w:rPr>
          <w:sz w:val="12"/>
        </w:rPr>
        <w:t xml:space="preserve"> </w:t>
      </w:r>
      <w:r w:rsidRPr="00DA2F3F">
        <w:rPr>
          <w:sz w:val="12"/>
        </w:rPr>
        <w:t xml:space="preserve">as well as methane, nitrous </w:t>
      </w:r>
      <w:proofErr w:type="gramStart"/>
      <w:r w:rsidRPr="00DA2F3F">
        <w:rPr>
          <w:sz w:val="12"/>
        </w:rPr>
        <w:t>oxides</w:t>
      </w:r>
      <w:proofErr w:type="gramEnd"/>
      <w:r w:rsidRPr="00DA2F3F">
        <w:rPr>
          <w:sz w:val="12"/>
        </w:rPr>
        <w:t xml:space="preserve"> and other gases such as hydrofluorocarbons. But its analyses parallel the IPCC’s. As of July 30, the U.N. report says, 113 of the 191 nations that signed the Paris Accord had made some level of commitment to reduce emissions. Under the latest promises, global emissions by 2030 would </w:t>
      </w:r>
      <w:proofErr w:type="gramStart"/>
      <w:r w:rsidRPr="00DA2F3F">
        <w:rPr>
          <w:sz w:val="12"/>
        </w:rPr>
        <w:t>actually be</w:t>
      </w:r>
      <w:proofErr w:type="gramEnd"/>
      <w:r w:rsidRPr="00DA2F3F">
        <w:rPr>
          <w:sz w:val="12"/>
        </w:rPr>
        <w:t xml:space="preserve"> 5.0 percent higher than in 2019—not lower—in the midrange scenario the IPCC uses. The report notes that emissions from the nations that have issued revised goals since 2015, as a group, would indeed be lower in 2030 compared with 2019, so the net increase worldwide would come from the countries that have not improved their original commitments and countries that have never committed.</w:t>
      </w:r>
      <w:r>
        <w:rPr>
          <w:sz w:val="12"/>
        </w:rPr>
        <w:t xml:space="preserve"> </w:t>
      </w:r>
      <w:r w:rsidRPr="00DA2F3F">
        <w:rPr>
          <w:sz w:val="12"/>
        </w:rPr>
        <w:t xml:space="preserve">At current emissions rates, the U.N. report says, the world would use up 89 percent of the remaining 1.5-degree budget by 2030 and 39 percent of the 2.0-degree budget by 2030. On October 25, a week before COP26 begins, the secretariat was to count any additional country updates made since July 30. Eyes will be on the G20 nations—19 nations plus the European Union that together account for about 90 percent of gross world product. The G20 nations are responsible for about three quarters of global emissions, according to Taryn </w:t>
      </w:r>
      <w:proofErr w:type="spellStart"/>
      <w:r w:rsidRPr="00DA2F3F">
        <w:rPr>
          <w:sz w:val="12"/>
        </w:rPr>
        <w:t>Fransen</w:t>
      </w:r>
      <w:proofErr w:type="spellEnd"/>
      <w:r w:rsidRPr="00DA2F3F">
        <w:rPr>
          <w:sz w:val="12"/>
        </w:rPr>
        <w:t xml:space="preserve">, a senior fellow at the World Resources Institute who studies nations’ long-term climate strategies. She is eager to hear how countries will fulfill their promises, known as nationally determined contributions, or NDCs. The net-zero goals are important, </w:t>
      </w:r>
      <w:proofErr w:type="spellStart"/>
      <w:r w:rsidRPr="00DA2F3F">
        <w:rPr>
          <w:sz w:val="12"/>
        </w:rPr>
        <w:t>Fransen</w:t>
      </w:r>
      <w:proofErr w:type="spellEnd"/>
      <w:r w:rsidRPr="00DA2F3F">
        <w:rPr>
          <w:sz w:val="12"/>
        </w:rPr>
        <w:t xml:space="preserve"> says, “but each country has to actually get there.”</w:t>
      </w:r>
      <w:r>
        <w:rPr>
          <w:sz w:val="12"/>
        </w:rPr>
        <w:t xml:space="preserve"> </w:t>
      </w:r>
      <w:r w:rsidRPr="00DA2F3F">
        <w:rPr>
          <w:u w:val="single"/>
        </w:rPr>
        <w:t xml:space="preserve">To get there, </w:t>
      </w:r>
      <w:r w:rsidRPr="00DA2F3F">
        <w:rPr>
          <w:rStyle w:val="Emphasis"/>
          <w:highlight w:val="cyan"/>
        </w:rPr>
        <w:t xml:space="preserve">nations </w:t>
      </w:r>
      <w:proofErr w:type="gramStart"/>
      <w:r w:rsidRPr="00DA2F3F">
        <w:rPr>
          <w:rStyle w:val="Emphasis"/>
          <w:highlight w:val="cyan"/>
        </w:rPr>
        <w:t>have to</w:t>
      </w:r>
      <w:proofErr w:type="gramEnd"/>
      <w:r w:rsidRPr="00DA2F3F">
        <w:rPr>
          <w:rStyle w:val="Emphasis"/>
          <w:highlight w:val="cyan"/>
        </w:rPr>
        <w:t xml:space="preserve"> jump</w:t>
      </w:r>
      <w:r w:rsidRPr="00DA2F3F">
        <w:rPr>
          <w:u w:val="single"/>
        </w:rPr>
        <w:t>—now</w:t>
      </w:r>
      <w:r w:rsidRPr="00DA2F3F">
        <w:rPr>
          <w:sz w:val="12"/>
        </w:rPr>
        <w:t xml:space="preserve">. Some scientists are starting to use the old climate change language to highlight what </w:t>
      </w:r>
      <w:proofErr w:type="gramStart"/>
      <w:r w:rsidRPr="00DA2F3F">
        <w:rPr>
          <w:sz w:val="12"/>
        </w:rPr>
        <w:t>has to</w:t>
      </w:r>
      <w:proofErr w:type="gramEnd"/>
      <w:r w:rsidRPr="00DA2F3F">
        <w:rPr>
          <w:sz w:val="12"/>
        </w:rPr>
        <w:t xml:space="preserve"> be done. The warming factor that is baked in “is human infrastructure,” Solomon says. </w:t>
      </w:r>
      <w:r w:rsidRPr="00DA2F3F">
        <w:rPr>
          <w:highlight w:val="cyan"/>
          <w:u w:val="single"/>
        </w:rPr>
        <w:t>If countries</w:t>
      </w:r>
      <w:r w:rsidRPr="00DA2F3F">
        <w:rPr>
          <w:u w:val="single"/>
        </w:rPr>
        <w:t xml:space="preserve"> </w:t>
      </w:r>
      <w:r w:rsidRPr="00DA2F3F">
        <w:rPr>
          <w:highlight w:val="cyan"/>
          <w:u w:val="single"/>
        </w:rPr>
        <w:t xml:space="preserve">let the current </w:t>
      </w:r>
      <w:r w:rsidRPr="00DA2F3F">
        <w:rPr>
          <w:u w:val="single"/>
        </w:rPr>
        <w:t xml:space="preserve">stocks of </w:t>
      </w:r>
      <w:r w:rsidRPr="00DA2F3F">
        <w:rPr>
          <w:highlight w:val="cyan"/>
          <w:u w:val="single"/>
        </w:rPr>
        <w:t>coal</w:t>
      </w:r>
      <w:r w:rsidRPr="00DA2F3F">
        <w:rPr>
          <w:u w:val="single"/>
        </w:rPr>
        <w:t xml:space="preserve"> plants, natural gas facilities, transportation systems, industrial complexes and buildings </w:t>
      </w:r>
      <w:r w:rsidRPr="00DA2F3F">
        <w:rPr>
          <w:highlight w:val="cyan"/>
          <w:u w:val="single"/>
        </w:rPr>
        <w:t xml:space="preserve">live out </w:t>
      </w:r>
      <w:r w:rsidRPr="00DA2F3F">
        <w:rPr>
          <w:u w:val="single"/>
        </w:rPr>
        <w:t xml:space="preserve">their natural lifetimes, </w:t>
      </w:r>
      <w:r w:rsidRPr="00DA2F3F">
        <w:rPr>
          <w:highlight w:val="cyan"/>
          <w:u w:val="single"/>
        </w:rPr>
        <w:t>they</w:t>
      </w:r>
      <w:r w:rsidRPr="00DA2F3F">
        <w:rPr>
          <w:u w:val="single"/>
        </w:rPr>
        <w:t xml:space="preserve"> </w:t>
      </w:r>
      <w:r w:rsidRPr="00DA2F3F">
        <w:rPr>
          <w:rStyle w:val="Emphasis"/>
          <w:highlight w:val="cyan"/>
        </w:rPr>
        <w:t>commit</w:t>
      </w:r>
      <w:r w:rsidRPr="00DA2F3F">
        <w:rPr>
          <w:highlight w:val="cyan"/>
          <w:u w:val="single"/>
        </w:rPr>
        <w:t xml:space="preserve"> to</w:t>
      </w:r>
      <w:r w:rsidRPr="00DA2F3F">
        <w:rPr>
          <w:u w:val="single"/>
        </w:rPr>
        <w:t xml:space="preserve"> a certain amount of additional </w:t>
      </w:r>
      <w:r w:rsidRPr="00DA2F3F">
        <w:rPr>
          <w:highlight w:val="cyan"/>
          <w:u w:val="single"/>
        </w:rPr>
        <w:t>warming</w:t>
      </w:r>
      <w:r w:rsidRPr="00DA2F3F">
        <w:rPr>
          <w:u w:val="single"/>
        </w:rPr>
        <w:t xml:space="preserve">. There is also a lag time in stopping temperature rise, she notes, “a lag in human action—the slow response of people to the problem.” </w:t>
      </w:r>
      <w:r w:rsidRPr="00DA2F3F">
        <w:rPr>
          <w:highlight w:val="cyan"/>
          <w:u w:val="single"/>
        </w:rPr>
        <w:t>The practical question</w:t>
      </w:r>
      <w:r w:rsidRPr="00DA2F3F">
        <w:rPr>
          <w:u w:val="single"/>
        </w:rPr>
        <w:t xml:space="preserve">, says Raymond </w:t>
      </w:r>
      <w:proofErr w:type="spellStart"/>
      <w:r w:rsidRPr="00DA2F3F">
        <w:rPr>
          <w:u w:val="single"/>
        </w:rPr>
        <w:t>Pierrehumbert</w:t>
      </w:r>
      <w:proofErr w:type="spellEnd"/>
      <w:r w:rsidRPr="00DA2F3F">
        <w:rPr>
          <w:u w:val="single"/>
        </w:rPr>
        <w:t xml:space="preserve">, head of the Planetary Climate Dynamics Group at the University of Oxford, </w:t>
      </w:r>
      <w:r w:rsidRPr="00DA2F3F">
        <w:rPr>
          <w:highlight w:val="cyan"/>
          <w:u w:val="single"/>
        </w:rPr>
        <w:t>is</w:t>
      </w:r>
      <w:r w:rsidRPr="00DA2F3F">
        <w:rPr>
          <w:u w:val="single"/>
        </w:rPr>
        <w:t xml:space="preserve">: </w:t>
      </w:r>
      <w:r w:rsidRPr="00DA2F3F">
        <w:rPr>
          <w:highlight w:val="cyan"/>
          <w:u w:val="single"/>
        </w:rPr>
        <w:t>How</w:t>
      </w:r>
      <w:r w:rsidRPr="00DA2F3F">
        <w:rPr>
          <w:u w:val="single"/>
        </w:rPr>
        <w:t xml:space="preserve"> </w:t>
      </w:r>
      <w:r w:rsidRPr="00DA2F3F">
        <w:rPr>
          <w:highlight w:val="cyan"/>
          <w:u w:val="single"/>
        </w:rPr>
        <w:t>quickly can the world scrub g</w:t>
      </w:r>
      <w:r w:rsidRPr="00DA2F3F">
        <w:rPr>
          <w:u w:val="single"/>
        </w:rPr>
        <w:t>reen</w:t>
      </w:r>
      <w:r w:rsidRPr="00DA2F3F">
        <w:rPr>
          <w:highlight w:val="cyan"/>
          <w:u w:val="single"/>
        </w:rPr>
        <w:t>h</w:t>
      </w:r>
      <w:r w:rsidRPr="00DA2F3F">
        <w:rPr>
          <w:u w:val="single"/>
        </w:rPr>
        <w:t xml:space="preserve">ouse </w:t>
      </w:r>
      <w:r w:rsidRPr="00DA2F3F">
        <w:rPr>
          <w:highlight w:val="cyan"/>
          <w:u w:val="single"/>
        </w:rPr>
        <w:t>g</w:t>
      </w:r>
      <w:r w:rsidRPr="00DA2F3F">
        <w:rPr>
          <w:u w:val="single"/>
        </w:rPr>
        <w:t>ase</w:t>
      </w:r>
      <w:r w:rsidRPr="00DA2F3F">
        <w:rPr>
          <w:highlight w:val="cyan"/>
          <w:u w:val="single"/>
        </w:rPr>
        <w:t>s</w:t>
      </w:r>
      <w:r w:rsidRPr="00DA2F3F">
        <w:rPr>
          <w:u w:val="single"/>
        </w:rPr>
        <w:t xml:space="preserve"> </w:t>
      </w:r>
      <w:r w:rsidRPr="00DA2F3F">
        <w:rPr>
          <w:highlight w:val="cyan"/>
          <w:u w:val="single"/>
        </w:rPr>
        <w:t>out</w:t>
      </w:r>
      <w:r w:rsidRPr="00DA2F3F">
        <w:rPr>
          <w:u w:val="single"/>
        </w:rPr>
        <w:t xml:space="preserve"> of the global economy?</w:t>
      </w:r>
      <w:r>
        <w:rPr>
          <w:sz w:val="12"/>
        </w:rPr>
        <w:t xml:space="preserve"> </w:t>
      </w:r>
    </w:p>
    <w:p w14:paraId="147C9A46" w14:textId="77777777" w:rsidR="005716FD" w:rsidRPr="009D6578" w:rsidRDefault="005716FD" w:rsidP="005716FD"/>
    <w:p w14:paraId="26ABC86F" w14:textId="77777777" w:rsidR="005716FD" w:rsidRDefault="005716FD" w:rsidP="005716FD">
      <w:pPr>
        <w:pStyle w:val="Heading2"/>
      </w:pPr>
      <w:r>
        <w:t>T-Exemption</w:t>
      </w:r>
    </w:p>
    <w:p w14:paraId="27350059" w14:textId="5A4490C5" w:rsidR="005716FD" w:rsidRPr="008207ED" w:rsidRDefault="005716FD" w:rsidP="005716FD">
      <w:pPr>
        <w:pStyle w:val="Heading3"/>
      </w:pPr>
      <w:r>
        <w:t>2AC</w:t>
      </w:r>
      <w:r>
        <w:t>---T-Exemption</w:t>
      </w:r>
    </w:p>
    <w:p w14:paraId="401D3C1D" w14:textId="77777777" w:rsidR="005716FD" w:rsidRPr="00BF03BF" w:rsidRDefault="005716FD" w:rsidP="005716FD">
      <w:pPr>
        <w:pStyle w:val="Heading4"/>
        <w:rPr>
          <w:rFonts w:asciiTheme="minorHAnsi" w:hAnsiTheme="minorHAnsi" w:cstheme="minorHAnsi"/>
        </w:rPr>
      </w:pPr>
      <w:r>
        <w:rPr>
          <w:rFonts w:asciiTheme="minorHAnsi" w:hAnsiTheme="minorHAnsi" w:cstheme="minorHAnsi"/>
        </w:rPr>
        <w:t xml:space="preserve">C/I: </w:t>
      </w:r>
      <w:r w:rsidRPr="00BF03BF">
        <w:rPr>
          <w:rFonts w:asciiTheme="minorHAnsi" w:hAnsiTheme="minorHAnsi" w:cstheme="minorHAnsi"/>
        </w:rPr>
        <w:t xml:space="preserve">‘Scope’ refers to </w:t>
      </w:r>
      <w:r w:rsidRPr="00BF03BF">
        <w:rPr>
          <w:rFonts w:asciiTheme="minorHAnsi" w:hAnsiTheme="minorHAnsi" w:cstheme="minorHAnsi"/>
          <w:u w:val="single"/>
        </w:rPr>
        <w:t>activity</w:t>
      </w:r>
      <w:r w:rsidRPr="00BF03BF">
        <w:rPr>
          <w:rFonts w:asciiTheme="minorHAnsi" w:hAnsiTheme="minorHAnsi" w:cstheme="minorHAnsi"/>
        </w:rPr>
        <w:t xml:space="preserve"> at the present time, not the </w:t>
      </w:r>
      <w:r w:rsidRPr="00BF03BF">
        <w:rPr>
          <w:rFonts w:asciiTheme="minorHAnsi" w:hAnsiTheme="minorHAnsi" w:cstheme="minorHAnsi"/>
          <w:u w:val="single"/>
        </w:rPr>
        <w:t>abstract potential</w:t>
      </w:r>
      <w:r w:rsidRPr="00BF03BF">
        <w:rPr>
          <w:rFonts w:asciiTheme="minorHAnsi" w:hAnsiTheme="minorHAnsi" w:cstheme="minorHAnsi"/>
        </w:rPr>
        <w:t xml:space="preserve"> application of law.</w:t>
      </w:r>
    </w:p>
    <w:p w14:paraId="3C97FF80" w14:textId="77777777" w:rsidR="005716FD" w:rsidRPr="00BF03BF" w:rsidRDefault="005716FD" w:rsidP="005716FD">
      <w:pPr>
        <w:rPr>
          <w:rStyle w:val="Emphasis1"/>
          <w:rFonts w:asciiTheme="minorHAnsi" w:hAnsiTheme="minorHAnsi" w:cstheme="minorHAnsi"/>
        </w:rPr>
      </w:pPr>
      <w:r w:rsidRPr="00BF03BF">
        <w:rPr>
          <w:rStyle w:val="Emphasis1"/>
          <w:rFonts w:asciiTheme="minorHAnsi" w:hAnsiTheme="minorHAnsi" w:cstheme="minorHAnsi"/>
        </w:rPr>
        <w:t xml:space="preserve">Clement ’16 </w:t>
      </w:r>
      <w:r w:rsidRPr="00BF03BF">
        <w:rPr>
          <w:rFonts w:asciiTheme="minorHAnsi" w:hAnsiTheme="minorHAnsi" w:cstheme="minorHAnsi"/>
        </w:rPr>
        <w:t>[Frank; March 3; Judge on the Tennessee Court of Appeals; Court of Appeals of Tennessee at Nashville, “Hamer v. Southeast Res. Group, Inc,” Lexis 176]</w:t>
      </w:r>
    </w:p>
    <w:p w14:paraId="2E31989C" w14:textId="77777777" w:rsidR="005716FD" w:rsidRPr="00BF03BF" w:rsidRDefault="005716FD" w:rsidP="005716FD">
      <w:pPr>
        <w:rPr>
          <w:rFonts w:asciiTheme="minorHAnsi" w:hAnsiTheme="minorHAnsi" w:cstheme="minorHAnsi"/>
          <w:sz w:val="16"/>
        </w:rPr>
      </w:pPr>
      <w:r w:rsidRPr="00B8097C">
        <w:rPr>
          <w:rStyle w:val="Style13ptBold"/>
          <w:rFonts w:asciiTheme="minorHAnsi" w:hAnsiTheme="minorHAnsi" w:cstheme="minorHAnsi"/>
          <w:highlight w:val="cyan"/>
        </w:rPr>
        <w:t xml:space="preserve">When </w:t>
      </w:r>
      <w:r w:rsidRPr="00B8097C">
        <w:rPr>
          <w:rStyle w:val="Emphasis"/>
          <w:rFonts w:asciiTheme="minorHAnsi" w:hAnsiTheme="minorHAnsi" w:cstheme="minorHAnsi"/>
          <w:highlight w:val="cyan"/>
        </w:rPr>
        <w:t>interpreting</w:t>
      </w:r>
      <w:r w:rsidRPr="00BF03BF">
        <w:rPr>
          <w:rStyle w:val="Style13ptBold"/>
          <w:rFonts w:asciiTheme="minorHAnsi" w:hAnsiTheme="minorHAnsi" w:cstheme="minorHAnsi"/>
        </w:rPr>
        <w:t xml:space="preserve"> a contract, ordinary </w:t>
      </w:r>
      <w:r w:rsidRPr="00B8097C">
        <w:rPr>
          <w:rStyle w:val="Style13ptBold"/>
          <w:rFonts w:asciiTheme="minorHAnsi" w:hAnsiTheme="minorHAnsi" w:cstheme="minorHAnsi"/>
          <w:highlight w:val="cyan"/>
        </w:rPr>
        <w:t>words</w:t>
      </w:r>
      <w:r w:rsidRPr="00BF03BF">
        <w:rPr>
          <w:rStyle w:val="Style13ptBold"/>
          <w:rFonts w:asciiTheme="minorHAnsi" w:hAnsiTheme="minorHAnsi" w:cstheme="minorHAnsi"/>
        </w:rPr>
        <w:t xml:space="preserve"> typically </w:t>
      </w:r>
      <w:r w:rsidRPr="00B8097C">
        <w:rPr>
          <w:rStyle w:val="Style13ptBold"/>
          <w:rFonts w:asciiTheme="minorHAnsi" w:hAnsiTheme="minorHAnsi" w:cstheme="minorHAnsi"/>
          <w:highlight w:val="cyan"/>
        </w:rPr>
        <w:t>have</w:t>
      </w:r>
      <w:r w:rsidRPr="00BF03BF">
        <w:rPr>
          <w:rStyle w:val="Style13ptBold"/>
          <w:rFonts w:asciiTheme="minorHAnsi" w:hAnsiTheme="minorHAnsi" w:cstheme="minorHAnsi"/>
        </w:rPr>
        <w:t xml:space="preserve"> their </w:t>
      </w:r>
      <w:r w:rsidRPr="00B8097C">
        <w:rPr>
          <w:rStyle w:val="Emphasis"/>
          <w:rFonts w:asciiTheme="minorHAnsi" w:hAnsiTheme="minorHAnsi" w:cstheme="minorHAnsi"/>
          <w:highlight w:val="cyan"/>
        </w:rPr>
        <w:t>ordinary meanings</w:t>
      </w:r>
      <w:r w:rsidRPr="00BF03BF">
        <w:rPr>
          <w:rStyle w:val="Style13ptBold"/>
          <w:rFonts w:asciiTheme="minorHAnsi" w:hAnsiTheme="minorHAnsi" w:cstheme="minorHAnsi"/>
        </w:rPr>
        <w:t xml:space="preserve"> unless there is evidence</w:t>
      </w:r>
      <w:r w:rsidRPr="00BF03BF">
        <w:rPr>
          <w:rFonts w:asciiTheme="minorHAnsi" w:hAnsiTheme="minorHAnsi" w:cstheme="minorHAnsi"/>
          <w:sz w:val="16"/>
        </w:rPr>
        <w:t xml:space="preserve"> [*13</w:t>
      </w:r>
      <w:proofErr w:type="gramStart"/>
      <w:r w:rsidRPr="00BF03BF">
        <w:rPr>
          <w:rFonts w:asciiTheme="minorHAnsi" w:hAnsiTheme="minorHAnsi" w:cstheme="minorHAnsi"/>
          <w:sz w:val="16"/>
        </w:rPr>
        <w:t xml:space="preserve">]  </w:t>
      </w:r>
      <w:r w:rsidRPr="00BF03BF">
        <w:rPr>
          <w:rStyle w:val="Style13ptBold"/>
          <w:rFonts w:asciiTheme="minorHAnsi" w:hAnsiTheme="minorHAnsi" w:cstheme="minorHAnsi"/>
        </w:rPr>
        <w:t>that</w:t>
      </w:r>
      <w:proofErr w:type="gramEnd"/>
      <w:r w:rsidRPr="00BF03BF">
        <w:rPr>
          <w:rStyle w:val="Style13ptBold"/>
          <w:rFonts w:asciiTheme="minorHAnsi" w:hAnsiTheme="minorHAnsi" w:cstheme="minorHAnsi"/>
        </w:rPr>
        <w:t xml:space="preserve"> the parties intended for the words to have a special meaning</w:t>
      </w:r>
      <w:r w:rsidRPr="00BF03BF">
        <w:rPr>
          <w:rFonts w:asciiTheme="minorHAnsi" w:hAnsiTheme="minorHAnsi" w:cstheme="minorHAnsi"/>
          <w:sz w:val="16"/>
        </w:rPr>
        <w:t xml:space="preserve">. </w:t>
      </w:r>
      <w:proofErr w:type="spellStart"/>
      <w:r w:rsidRPr="00BF03BF">
        <w:rPr>
          <w:rFonts w:asciiTheme="minorHAnsi" w:hAnsiTheme="minorHAnsi" w:cstheme="minorHAnsi"/>
          <w:sz w:val="16"/>
        </w:rPr>
        <w:t>Madson</w:t>
      </w:r>
      <w:proofErr w:type="spellEnd"/>
      <w:r w:rsidRPr="00BF03BF">
        <w:rPr>
          <w:rFonts w:asciiTheme="minorHAnsi" w:hAnsiTheme="minorHAnsi" w:cstheme="minorHAnsi"/>
          <w:sz w:val="16"/>
        </w:rPr>
        <w:t xml:space="preserve"> v. </w:t>
      </w:r>
      <w:proofErr w:type="spellStart"/>
      <w:r w:rsidRPr="00BF03BF">
        <w:rPr>
          <w:rFonts w:asciiTheme="minorHAnsi" w:hAnsiTheme="minorHAnsi" w:cstheme="minorHAnsi"/>
          <w:sz w:val="16"/>
        </w:rPr>
        <w:t>Madson</w:t>
      </w:r>
      <w:proofErr w:type="spellEnd"/>
      <w:r w:rsidRPr="00BF03BF">
        <w:rPr>
          <w:rFonts w:asciiTheme="minorHAnsi" w:hAnsiTheme="minorHAnsi" w:cstheme="minorHAnsi"/>
          <w:sz w:val="16"/>
        </w:rPr>
        <w:t xml:space="preserve">, 636 So. 2d 759, 761 (Fla. Dist. Ct. App. 1994). The ordinary meaning of a word is often described as its meaning in the dictionary. See </w:t>
      </w:r>
      <w:proofErr w:type="spellStart"/>
      <w:r w:rsidRPr="00BF03BF">
        <w:rPr>
          <w:rFonts w:asciiTheme="minorHAnsi" w:hAnsiTheme="minorHAnsi" w:cstheme="minorHAnsi"/>
          <w:sz w:val="16"/>
        </w:rPr>
        <w:t>Siegle</w:t>
      </w:r>
      <w:proofErr w:type="spellEnd"/>
      <w:r w:rsidRPr="00BF03BF">
        <w:rPr>
          <w:rFonts w:asciiTheme="minorHAnsi" w:hAnsiTheme="minorHAnsi" w:cstheme="minorHAnsi"/>
          <w:sz w:val="16"/>
        </w:rPr>
        <w:t xml:space="preserve"> v. Progressive Consumers Ins. Co., 788 So. 2d 355, 360 (Fla. Dist. Ct. App. 2001); Beans v. </w:t>
      </w:r>
      <w:proofErr w:type="spellStart"/>
      <w:r w:rsidRPr="00BF03BF">
        <w:rPr>
          <w:rFonts w:asciiTheme="minorHAnsi" w:hAnsiTheme="minorHAnsi" w:cstheme="minorHAnsi"/>
          <w:sz w:val="16"/>
        </w:rPr>
        <w:t>Chohonis</w:t>
      </w:r>
      <w:proofErr w:type="spellEnd"/>
      <w:r w:rsidRPr="00BF03BF">
        <w:rPr>
          <w:rFonts w:asciiTheme="minorHAnsi" w:hAnsiTheme="minorHAnsi" w:cstheme="minorHAnsi"/>
          <w:sz w:val="16"/>
        </w:rPr>
        <w:t xml:space="preserve">, 740 So. 2d 65, 67 (Fla. Dist. Ct. App. 1999). </w:t>
      </w:r>
      <w:r w:rsidRPr="00BF03BF">
        <w:rPr>
          <w:rStyle w:val="Style13ptBold"/>
          <w:rFonts w:asciiTheme="minorHAnsi" w:hAnsiTheme="minorHAnsi" w:cstheme="minorHAnsi"/>
        </w:rPr>
        <w:t>The ordinary meaning</w:t>
      </w:r>
      <w:r w:rsidRPr="00BF03BF">
        <w:rPr>
          <w:rFonts w:asciiTheme="minorHAnsi" w:hAnsiTheme="minorHAnsi" w:cstheme="minorHAnsi"/>
          <w:sz w:val="16"/>
        </w:rPr>
        <w:t xml:space="preserve"> of a word or phrase </w:t>
      </w:r>
      <w:r w:rsidRPr="00BF03BF">
        <w:rPr>
          <w:rStyle w:val="Style13ptBold"/>
          <w:rFonts w:asciiTheme="minorHAnsi" w:hAnsiTheme="minorHAnsi" w:cstheme="minorHAnsi"/>
        </w:rPr>
        <w:t>is</w:t>
      </w:r>
      <w:r w:rsidRPr="00BF03BF">
        <w:rPr>
          <w:rFonts w:asciiTheme="minorHAnsi" w:hAnsiTheme="minorHAnsi" w:cstheme="minorHAnsi"/>
          <w:sz w:val="16"/>
        </w:rPr>
        <w:t xml:space="preserve"> also described as </w:t>
      </w:r>
      <w:r w:rsidRPr="00BF03BF">
        <w:rPr>
          <w:rStyle w:val="Style13ptBold"/>
          <w:rFonts w:asciiTheme="minorHAnsi" w:hAnsiTheme="minorHAnsi" w:cstheme="minorHAnsi"/>
        </w:rPr>
        <w:t xml:space="preserve">"a natural meaning or </w:t>
      </w:r>
      <w:r w:rsidRPr="00B8097C">
        <w:rPr>
          <w:rStyle w:val="Style13ptBold"/>
          <w:rFonts w:asciiTheme="minorHAnsi" w:hAnsiTheme="minorHAnsi" w:cstheme="minorHAnsi"/>
          <w:highlight w:val="cyan"/>
        </w:rPr>
        <w:t xml:space="preserve">the meaning </w:t>
      </w:r>
      <w:r w:rsidRPr="00B8097C">
        <w:rPr>
          <w:rStyle w:val="Emphasis"/>
          <w:rFonts w:asciiTheme="minorHAnsi" w:hAnsiTheme="minorHAnsi" w:cstheme="minorHAnsi"/>
          <w:highlight w:val="cyan"/>
        </w:rPr>
        <w:t>most commonly understood</w:t>
      </w:r>
      <w:r w:rsidRPr="00BF03BF">
        <w:rPr>
          <w:rFonts w:asciiTheme="minorHAnsi" w:hAnsiTheme="minorHAnsi" w:cstheme="minorHAnsi"/>
          <w:sz w:val="16"/>
        </w:rPr>
        <w:t xml:space="preserve"> when considered in relation to the subject matter and circumstances." See J.N. </w:t>
      </w:r>
      <w:proofErr w:type="spellStart"/>
      <w:r w:rsidRPr="00BF03BF">
        <w:rPr>
          <w:rFonts w:asciiTheme="minorHAnsi" w:hAnsiTheme="minorHAnsi" w:cstheme="minorHAnsi"/>
          <w:sz w:val="16"/>
        </w:rPr>
        <w:t>Laliotis</w:t>
      </w:r>
      <w:proofErr w:type="spellEnd"/>
      <w:r w:rsidRPr="00BF03BF">
        <w:rPr>
          <w:rFonts w:asciiTheme="minorHAnsi" w:hAnsiTheme="minorHAnsi" w:cstheme="minorHAnsi"/>
          <w:sz w:val="16"/>
        </w:rPr>
        <w:t xml:space="preserve"> Eng'g Constr. v. </w:t>
      </w:r>
      <w:proofErr w:type="spellStart"/>
      <w:r w:rsidRPr="00BF03BF">
        <w:rPr>
          <w:rFonts w:asciiTheme="minorHAnsi" w:hAnsiTheme="minorHAnsi" w:cstheme="minorHAnsi"/>
          <w:sz w:val="16"/>
        </w:rPr>
        <w:t>Mastor</w:t>
      </w:r>
      <w:proofErr w:type="spellEnd"/>
      <w:r w:rsidRPr="00BF03BF">
        <w:rPr>
          <w:rFonts w:asciiTheme="minorHAnsi" w:hAnsiTheme="minorHAnsi" w:cstheme="minorHAnsi"/>
          <w:sz w:val="16"/>
        </w:rPr>
        <w:t>, 558 So. 2d 67, 68 (Fla. Dist. Ct. App. 1990) (quoting Granados Quinones v. Swiss Bank Corp., 509 So. 2d 273, 275 (Fla. 1987)).</w:t>
      </w:r>
    </w:p>
    <w:p w14:paraId="3FB85A9C" w14:textId="77777777" w:rsidR="005716FD" w:rsidRPr="00BF03BF" w:rsidRDefault="005716FD" w:rsidP="005716FD">
      <w:pPr>
        <w:rPr>
          <w:rFonts w:asciiTheme="minorHAnsi" w:hAnsiTheme="minorHAnsi" w:cstheme="minorHAnsi"/>
          <w:sz w:val="16"/>
        </w:rPr>
      </w:pPr>
      <w:r w:rsidRPr="00BF03BF">
        <w:rPr>
          <w:rStyle w:val="Style13ptBold"/>
          <w:rFonts w:asciiTheme="minorHAnsi" w:hAnsiTheme="minorHAnsi" w:cstheme="minorHAnsi"/>
        </w:rPr>
        <w:t xml:space="preserve">If parties wish to depart from the ordinary meaning of common words and assign uncommon meanings to them, they must do so </w:t>
      </w:r>
      <w:r w:rsidRPr="00BF03BF">
        <w:rPr>
          <w:rStyle w:val="Emphasis"/>
          <w:rFonts w:asciiTheme="minorHAnsi" w:hAnsiTheme="minorHAnsi" w:cstheme="minorHAnsi"/>
        </w:rPr>
        <w:t>explicitly</w:t>
      </w:r>
      <w:r w:rsidRPr="00BF03BF">
        <w:rPr>
          <w:rFonts w:asciiTheme="minorHAnsi" w:hAnsiTheme="minorHAnsi" w:cstheme="minorHAnsi"/>
          <w:sz w:val="16"/>
        </w:rPr>
        <w:t xml:space="preserve">. See </w:t>
      </w:r>
      <w:proofErr w:type="spellStart"/>
      <w:r w:rsidRPr="00BF03BF">
        <w:rPr>
          <w:rFonts w:asciiTheme="minorHAnsi" w:hAnsiTheme="minorHAnsi" w:cstheme="minorHAnsi"/>
          <w:sz w:val="16"/>
        </w:rPr>
        <w:t>Madson</w:t>
      </w:r>
      <w:proofErr w:type="spellEnd"/>
      <w:r w:rsidRPr="00BF03BF">
        <w:rPr>
          <w:rFonts w:asciiTheme="minorHAnsi" w:hAnsiTheme="minorHAnsi" w:cstheme="minorHAnsi"/>
          <w:sz w:val="16"/>
        </w:rPr>
        <w:t>,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w:t>
      </w:r>
      <w:proofErr w:type="gramStart"/>
      <w:r w:rsidRPr="00BF03BF">
        <w:rPr>
          <w:rFonts w:asciiTheme="minorHAnsi" w:hAnsiTheme="minorHAnsi" w:cstheme="minorHAnsi"/>
          <w:sz w:val="16"/>
        </w:rPr>
        <w:t>alteration</w:t>
      </w:r>
      <w:proofErr w:type="gramEnd"/>
      <w:r w:rsidRPr="00BF03BF">
        <w:rPr>
          <w:rFonts w:asciiTheme="minorHAnsi" w:hAnsiTheme="minorHAnsi" w:cstheme="minorHAnsi"/>
          <w:sz w:val="16"/>
        </w:rPr>
        <w:t xml:space="preserve"> in original)); </w:t>
      </w:r>
      <w:proofErr w:type="spellStart"/>
      <w:r w:rsidRPr="00BF03BF">
        <w:rPr>
          <w:rFonts w:asciiTheme="minorHAnsi" w:hAnsiTheme="minorHAnsi" w:cstheme="minorHAnsi"/>
          <w:sz w:val="16"/>
        </w:rPr>
        <w:t>Koplowitz</w:t>
      </w:r>
      <w:proofErr w:type="spellEnd"/>
      <w:r w:rsidRPr="00BF03BF">
        <w:rPr>
          <w:rFonts w:asciiTheme="minorHAnsi" w:hAnsiTheme="minorHAnsi" w:cstheme="minorHAnsi"/>
          <w:sz w:val="16"/>
        </w:rPr>
        <w:t xml:space="preserve"> v. Imperial Towers Condo., Inc., 478 So. 2d 504, 505 (Fla. Dist. Ct. App. 1985) ("Whether they appear in a statute or in a declaration of condominium, words of common usage should be construed in their plain and ordinary sense.").</w:t>
      </w:r>
    </w:p>
    <w:p w14:paraId="1E78E685" w14:textId="77777777" w:rsidR="005716FD" w:rsidRPr="00BF03BF" w:rsidRDefault="005716FD" w:rsidP="005716FD">
      <w:pPr>
        <w:rPr>
          <w:rFonts w:asciiTheme="minorHAnsi" w:hAnsiTheme="minorHAnsi" w:cstheme="minorHAnsi"/>
          <w:sz w:val="16"/>
        </w:rPr>
      </w:pPr>
      <w:r w:rsidRPr="00BF03BF">
        <w:rPr>
          <w:rStyle w:val="Style13ptBold"/>
          <w:rFonts w:asciiTheme="minorHAnsi" w:hAnsiTheme="minorHAnsi" w:cstheme="minorHAnsi"/>
        </w:rPr>
        <w:t>Here, this dispute exists because the parties' agreement does not define "scope" or "scope and purpose." Furthermore, the agreement does not identify the point in time when the "scope" of</w:t>
      </w:r>
      <w:r w:rsidRPr="00BF03BF">
        <w:rPr>
          <w:rFonts w:asciiTheme="minorHAnsi" w:hAnsiTheme="minorHAnsi" w:cstheme="minorHAnsi"/>
          <w:sz w:val="16"/>
        </w:rPr>
        <w:t xml:space="preserve"> [*14</w:t>
      </w:r>
      <w:proofErr w:type="gramStart"/>
      <w:r w:rsidRPr="00BF03BF">
        <w:rPr>
          <w:rFonts w:asciiTheme="minorHAnsi" w:hAnsiTheme="minorHAnsi" w:cstheme="minorHAnsi"/>
          <w:sz w:val="16"/>
        </w:rPr>
        <w:t xml:space="preserve">]  </w:t>
      </w:r>
      <w:r w:rsidRPr="00BF03BF">
        <w:rPr>
          <w:rStyle w:val="Style13ptBold"/>
          <w:rFonts w:asciiTheme="minorHAnsi" w:hAnsiTheme="minorHAnsi" w:cstheme="minorHAnsi"/>
        </w:rPr>
        <w:t>Action's</w:t>
      </w:r>
      <w:proofErr w:type="gramEnd"/>
      <w:r w:rsidRPr="00BF03BF">
        <w:rPr>
          <w:rStyle w:val="Style13ptBold"/>
          <w:rFonts w:asciiTheme="minorHAnsi" w:hAnsiTheme="minorHAnsi" w:cstheme="minorHAnsi"/>
        </w:rPr>
        <w:t xml:space="preserve"> business is to be determined. Southeast contends that "scope and purpose" is ambiguous because it is susceptible to multiple reasonable interpretations</w:t>
      </w:r>
      <w:r w:rsidRPr="00BF03BF">
        <w:rPr>
          <w:rFonts w:asciiTheme="minorHAnsi" w:hAnsiTheme="minorHAnsi" w:cstheme="minorHAnsi"/>
          <w:sz w:val="16"/>
        </w:rPr>
        <w:t xml:space="preserve">.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w:t>
      </w:r>
      <w:proofErr w:type="spellStart"/>
      <w:r w:rsidRPr="00BF03BF">
        <w:rPr>
          <w:rFonts w:asciiTheme="minorHAnsi" w:hAnsiTheme="minorHAnsi" w:cstheme="minorHAnsi"/>
          <w:sz w:val="16"/>
        </w:rPr>
        <w:t>Branscombe</w:t>
      </w:r>
      <w:proofErr w:type="spellEnd"/>
      <w:r w:rsidRPr="00BF03BF">
        <w:rPr>
          <w:rFonts w:asciiTheme="minorHAnsi" w:hAnsiTheme="minorHAnsi" w:cstheme="minorHAnsi"/>
          <w:sz w:val="16"/>
        </w:rPr>
        <w:t>, 76 So. 3d at 948.</w:t>
      </w:r>
    </w:p>
    <w:p w14:paraId="1F30399C" w14:textId="77777777" w:rsidR="005716FD" w:rsidRPr="00BF03BF" w:rsidRDefault="005716FD" w:rsidP="005716FD">
      <w:pPr>
        <w:rPr>
          <w:rFonts w:asciiTheme="minorHAnsi" w:hAnsiTheme="minorHAnsi" w:cstheme="minorHAnsi"/>
          <w:sz w:val="16"/>
        </w:rPr>
      </w:pPr>
      <w:r w:rsidRPr="00B8097C">
        <w:rPr>
          <w:rStyle w:val="Style13ptBold"/>
          <w:rFonts w:asciiTheme="minorHAnsi" w:hAnsiTheme="minorHAnsi" w:cstheme="minorHAnsi"/>
          <w:highlight w:val="cyan"/>
        </w:rPr>
        <w:t>"Scope"</w:t>
      </w:r>
      <w:r w:rsidRPr="00BF03BF">
        <w:rPr>
          <w:rStyle w:val="Style13ptBold"/>
          <w:rFonts w:asciiTheme="minorHAnsi" w:hAnsiTheme="minorHAnsi" w:cstheme="minorHAnsi"/>
        </w:rPr>
        <w:t xml:space="preserve"> and "purpose" </w:t>
      </w:r>
      <w:r w:rsidRPr="00B8097C">
        <w:rPr>
          <w:rStyle w:val="Style13ptBold"/>
          <w:rFonts w:asciiTheme="minorHAnsi" w:hAnsiTheme="minorHAnsi" w:cstheme="minorHAnsi"/>
          <w:highlight w:val="cyan"/>
        </w:rPr>
        <w:t xml:space="preserve">are </w:t>
      </w:r>
      <w:proofErr w:type="gramStart"/>
      <w:r w:rsidRPr="00B8097C">
        <w:rPr>
          <w:rStyle w:val="Emphasis"/>
          <w:rFonts w:asciiTheme="minorHAnsi" w:hAnsiTheme="minorHAnsi" w:cstheme="minorHAnsi"/>
          <w:highlight w:val="cyan"/>
        </w:rPr>
        <w:t>common</w:t>
      </w:r>
      <w:r w:rsidRPr="00BF03BF">
        <w:rPr>
          <w:rStyle w:val="Emphasis"/>
          <w:rFonts w:asciiTheme="minorHAnsi" w:hAnsiTheme="minorHAnsi" w:cstheme="minorHAnsi"/>
        </w:rPr>
        <w:t>ly-used</w:t>
      </w:r>
      <w:proofErr w:type="gramEnd"/>
      <w:r w:rsidRPr="00BF03BF">
        <w:rPr>
          <w:rStyle w:val="Emphasis"/>
          <w:rFonts w:asciiTheme="minorHAnsi" w:hAnsiTheme="minorHAnsi" w:cstheme="minorHAnsi"/>
        </w:rPr>
        <w:t xml:space="preserve"> </w:t>
      </w:r>
      <w:r w:rsidRPr="00B8097C">
        <w:rPr>
          <w:rStyle w:val="Emphasis"/>
          <w:rFonts w:asciiTheme="minorHAnsi" w:hAnsiTheme="minorHAnsi" w:cstheme="minorHAnsi"/>
          <w:highlight w:val="cyan"/>
        </w:rPr>
        <w:t>words</w:t>
      </w:r>
      <w:r w:rsidRPr="00B8097C">
        <w:rPr>
          <w:rStyle w:val="Style13ptBold"/>
          <w:rFonts w:asciiTheme="minorHAnsi" w:hAnsiTheme="minorHAnsi" w:cstheme="minorHAnsi"/>
          <w:highlight w:val="cyan"/>
        </w:rPr>
        <w:t xml:space="preserve"> with </w:t>
      </w:r>
      <w:r w:rsidRPr="00B8097C">
        <w:rPr>
          <w:rStyle w:val="Emphasis"/>
          <w:rFonts w:asciiTheme="minorHAnsi" w:hAnsiTheme="minorHAnsi" w:cstheme="minorHAnsi"/>
          <w:highlight w:val="cyan"/>
        </w:rPr>
        <w:t>common</w:t>
      </w:r>
      <w:r w:rsidRPr="00BF03BF">
        <w:rPr>
          <w:rStyle w:val="Emphasis"/>
          <w:rFonts w:asciiTheme="minorHAnsi" w:hAnsiTheme="minorHAnsi" w:cstheme="minorHAnsi"/>
        </w:rPr>
        <w:t xml:space="preserve">ly-understood </w:t>
      </w:r>
      <w:r w:rsidRPr="00B8097C">
        <w:rPr>
          <w:rStyle w:val="Emphasis"/>
          <w:rFonts w:asciiTheme="minorHAnsi" w:hAnsiTheme="minorHAnsi" w:cstheme="minorHAnsi"/>
          <w:highlight w:val="cyan"/>
        </w:rPr>
        <w:t>meanings</w:t>
      </w:r>
      <w:r w:rsidRPr="00BF03BF">
        <w:rPr>
          <w:rFonts w:asciiTheme="minorHAnsi" w:hAnsiTheme="minorHAnsi" w:cstheme="minorHAnsi"/>
          <w:sz w:val="16"/>
        </w:rPr>
        <w:t xml:space="preserve">.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w:t>
      </w:r>
      <w:proofErr w:type="gramStart"/>
      <w:r w:rsidRPr="00BF03BF">
        <w:rPr>
          <w:rFonts w:asciiTheme="minorHAnsi" w:hAnsiTheme="minorHAnsi" w:cstheme="minorHAnsi"/>
          <w:sz w:val="16"/>
        </w:rPr>
        <w:t>. . . .</w:t>
      </w:r>
      <w:proofErr w:type="gramEnd"/>
      <w:r w:rsidRPr="00BF03BF">
        <w:rPr>
          <w:rFonts w:asciiTheme="minorHAnsi" w:hAnsiTheme="minorHAnsi" w:cstheme="minorHAnsi"/>
          <w:sz w:val="16"/>
        </w:rPr>
        <w:t>" Consequently, the failure to specify a unique meaning for "scope and purpose" and the inclusion of the above-quoted section [*15</w:t>
      </w:r>
      <w:proofErr w:type="gramStart"/>
      <w:r w:rsidRPr="00BF03BF">
        <w:rPr>
          <w:rFonts w:asciiTheme="minorHAnsi" w:hAnsiTheme="minorHAnsi" w:cstheme="minorHAnsi"/>
          <w:sz w:val="16"/>
        </w:rPr>
        <w:t>]  indicate</w:t>
      </w:r>
      <w:proofErr w:type="gramEnd"/>
      <w:r w:rsidRPr="00BF03BF">
        <w:rPr>
          <w:rFonts w:asciiTheme="minorHAnsi" w:hAnsiTheme="minorHAnsi" w:cstheme="minorHAnsi"/>
          <w:sz w:val="16"/>
        </w:rPr>
        <w:t xml:space="preserve"> that the parties intended for these words to have their ordinary meanings. See id.; see also Russ, 832 So. 2d at 907; </w:t>
      </w:r>
      <w:proofErr w:type="spellStart"/>
      <w:r w:rsidRPr="00BF03BF">
        <w:rPr>
          <w:rFonts w:asciiTheme="minorHAnsi" w:hAnsiTheme="minorHAnsi" w:cstheme="minorHAnsi"/>
          <w:sz w:val="16"/>
        </w:rPr>
        <w:t>Koplowitz</w:t>
      </w:r>
      <w:proofErr w:type="spellEnd"/>
      <w:r w:rsidRPr="00BF03BF">
        <w:rPr>
          <w:rFonts w:asciiTheme="minorHAnsi" w:hAnsiTheme="minorHAnsi" w:cstheme="minorHAnsi"/>
          <w:sz w:val="16"/>
        </w:rPr>
        <w:t>, 478 So. 2d at 505.</w:t>
      </w:r>
    </w:p>
    <w:p w14:paraId="181EDF7B" w14:textId="77777777" w:rsidR="005716FD" w:rsidRPr="00BF03BF" w:rsidRDefault="005716FD" w:rsidP="005716FD">
      <w:pPr>
        <w:rPr>
          <w:rFonts w:asciiTheme="minorHAnsi" w:hAnsiTheme="minorHAnsi" w:cstheme="minorHAnsi"/>
          <w:sz w:val="16"/>
        </w:rPr>
      </w:pPr>
      <w:r w:rsidRPr="00BF03BF">
        <w:rPr>
          <w:rFonts w:asciiTheme="minorHAnsi" w:hAnsiTheme="minorHAnsi" w:cstheme="minorHAnsi"/>
          <w:sz w:val="16"/>
        </w:rPr>
        <w:t xml:space="preserve">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w:t>
      </w:r>
      <w:proofErr w:type="spellStart"/>
      <w:r w:rsidRPr="00BF03BF">
        <w:rPr>
          <w:rFonts w:asciiTheme="minorHAnsi" w:hAnsiTheme="minorHAnsi" w:cstheme="minorHAnsi"/>
          <w:sz w:val="16"/>
        </w:rPr>
        <w:t>Branscombe</w:t>
      </w:r>
      <w:proofErr w:type="spellEnd"/>
      <w:r w:rsidRPr="00BF03BF">
        <w:rPr>
          <w:rFonts w:asciiTheme="minorHAnsi" w:hAnsiTheme="minorHAnsi" w:cstheme="minorHAnsi"/>
          <w:sz w:val="16"/>
        </w:rPr>
        <w:t>,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737021EF" w14:textId="77777777" w:rsidR="005716FD" w:rsidRPr="00BF03BF" w:rsidRDefault="005716FD" w:rsidP="005716FD">
      <w:pPr>
        <w:rPr>
          <w:rFonts w:asciiTheme="minorHAnsi" w:hAnsiTheme="minorHAnsi" w:cstheme="minorHAnsi"/>
          <w:sz w:val="16"/>
        </w:rPr>
      </w:pPr>
      <w:r w:rsidRPr="00BF03BF">
        <w:rPr>
          <w:rFonts w:asciiTheme="minorHAnsi" w:hAnsiTheme="minorHAnsi" w:cstheme="minorHAnsi"/>
          <w:sz w:val="16"/>
        </w:rPr>
        <w:t xml:space="preserve">HN10 </w:t>
      </w:r>
      <w:r w:rsidRPr="00BF03BF">
        <w:rPr>
          <w:rStyle w:val="Style13ptBold"/>
          <w:rFonts w:asciiTheme="minorHAnsi" w:hAnsiTheme="minorHAnsi" w:cstheme="minorHAnsi"/>
        </w:rPr>
        <w:t xml:space="preserve">The ordinary meaning of words is found in the dictionary and is the </w:t>
      </w:r>
      <w:proofErr w:type="gramStart"/>
      <w:r w:rsidRPr="00BF03BF">
        <w:rPr>
          <w:rStyle w:val="Style13ptBold"/>
          <w:rFonts w:asciiTheme="minorHAnsi" w:hAnsiTheme="minorHAnsi" w:cstheme="minorHAnsi"/>
        </w:rPr>
        <w:t>most commonly understood</w:t>
      </w:r>
      <w:proofErr w:type="gramEnd"/>
      <w:r w:rsidRPr="00BF03BF">
        <w:rPr>
          <w:rStyle w:val="Style13ptBold"/>
          <w:rFonts w:asciiTheme="minorHAnsi" w:hAnsiTheme="minorHAnsi" w:cstheme="minorHAnsi"/>
        </w:rPr>
        <w:t xml:space="preserve"> meaning in relation to the subject matter of the parties' agreement</w:t>
      </w:r>
      <w:r w:rsidRPr="00BF03BF">
        <w:rPr>
          <w:rFonts w:asciiTheme="minorHAnsi" w:hAnsiTheme="minorHAnsi" w:cstheme="minorHAnsi"/>
          <w:sz w:val="16"/>
        </w:rPr>
        <w:t xml:space="preserve">. See </w:t>
      </w:r>
      <w:proofErr w:type="spellStart"/>
      <w:r w:rsidRPr="00BF03BF">
        <w:rPr>
          <w:rFonts w:asciiTheme="minorHAnsi" w:hAnsiTheme="minorHAnsi" w:cstheme="minorHAnsi"/>
          <w:sz w:val="16"/>
        </w:rPr>
        <w:t>Siegle</w:t>
      </w:r>
      <w:proofErr w:type="spellEnd"/>
      <w:r w:rsidRPr="00BF03BF">
        <w:rPr>
          <w:rFonts w:asciiTheme="minorHAnsi" w:hAnsiTheme="minorHAnsi" w:cstheme="minorHAnsi"/>
          <w:sz w:val="16"/>
        </w:rPr>
        <w:t xml:space="preserve">, 788 So.2d at 360; Beans, 740 So. 2d at 67; J.N. </w:t>
      </w:r>
      <w:proofErr w:type="spellStart"/>
      <w:r w:rsidRPr="00BF03BF">
        <w:rPr>
          <w:rFonts w:asciiTheme="minorHAnsi" w:hAnsiTheme="minorHAnsi" w:cstheme="minorHAnsi"/>
          <w:sz w:val="16"/>
        </w:rPr>
        <w:t>Laliotis</w:t>
      </w:r>
      <w:proofErr w:type="spellEnd"/>
      <w:r w:rsidRPr="00BF03BF">
        <w:rPr>
          <w:rFonts w:asciiTheme="minorHAnsi" w:hAnsiTheme="minorHAnsi" w:cstheme="minorHAnsi"/>
          <w:sz w:val="16"/>
        </w:rPr>
        <w:t xml:space="preserve">, 558 So. 2d at 68. </w:t>
      </w:r>
      <w:r w:rsidRPr="00BF03BF">
        <w:rPr>
          <w:rStyle w:val="Style13ptBold"/>
          <w:rFonts w:asciiTheme="minorHAnsi" w:hAnsiTheme="minorHAnsi" w:cstheme="minorHAnsi"/>
        </w:rPr>
        <w:t xml:space="preserve">According to one dictionary, </w:t>
      </w:r>
      <w:r w:rsidRPr="00B8097C">
        <w:rPr>
          <w:rStyle w:val="Style13ptBold"/>
          <w:rFonts w:asciiTheme="minorHAnsi" w:hAnsiTheme="minorHAnsi" w:cstheme="minorHAnsi"/>
          <w:highlight w:val="cyan"/>
        </w:rPr>
        <w:t>"scope" means</w:t>
      </w:r>
      <w:r w:rsidRPr="00BF03BF">
        <w:rPr>
          <w:rFonts w:asciiTheme="minorHAnsi" w:hAnsiTheme="minorHAnsi" w:cstheme="minorHAnsi"/>
          <w:sz w:val="16"/>
        </w:rPr>
        <w:t xml:space="preserve"> "1. </w:t>
      </w:r>
      <w:r w:rsidRPr="00BF03BF">
        <w:rPr>
          <w:rStyle w:val="Style13ptBold"/>
          <w:rFonts w:asciiTheme="minorHAnsi" w:hAnsiTheme="minorHAnsi" w:cstheme="minorHAnsi"/>
        </w:rPr>
        <w:t xml:space="preserve">The </w:t>
      </w:r>
      <w:r w:rsidRPr="00B8097C">
        <w:rPr>
          <w:rStyle w:val="Style13ptBold"/>
          <w:rFonts w:asciiTheme="minorHAnsi" w:hAnsiTheme="minorHAnsi" w:cstheme="minorHAnsi"/>
          <w:highlight w:val="cyan"/>
        </w:rPr>
        <w:t>range of</w:t>
      </w:r>
      <w:r w:rsidRPr="00BF03BF">
        <w:rPr>
          <w:rStyle w:val="Style13ptBold"/>
          <w:rFonts w:asciiTheme="minorHAnsi" w:hAnsiTheme="minorHAnsi" w:cstheme="minorHAnsi"/>
        </w:rPr>
        <w:t xml:space="preserve"> one's perceptions, thoughts, or </w:t>
      </w:r>
      <w:r w:rsidRPr="00B8097C">
        <w:rPr>
          <w:rStyle w:val="Emphasis"/>
          <w:rFonts w:asciiTheme="minorHAnsi" w:hAnsiTheme="minorHAnsi" w:cstheme="minorHAnsi"/>
          <w:highlight w:val="cyan"/>
        </w:rPr>
        <w:t>actions</w:t>
      </w:r>
      <w:r w:rsidRPr="00BF03BF">
        <w:rPr>
          <w:rFonts w:asciiTheme="minorHAnsi" w:hAnsiTheme="minorHAnsi" w:cstheme="minorHAnsi"/>
          <w:sz w:val="16"/>
        </w:rPr>
        <w:t xml:space="preserve">. 2. </w:t>
      </w:r>
      <w:r w:rsidRPr="00B8097C">
        <w:rPr>
          <w:rStyle w:val="Style13ptBold"/>
          <w:rFonts w:asciiTheme="minorHAnsi" w:hAnsiTheme="minorHAnsi" w:cstheme="minorHAnsi"/>
          <w:highlight w:val="cyan"/>
        </w:rPr>
        <w:t>Breath</w:t>
      </w:r>
      <w:r w:rsidRPr="00BF03BF">
        <w:rPr>
          <w:rStyle w:val="Style13ptBold"/>
          <w:rFonts w:asciiTheme="minorHAnsi" w:hAnsiTheme="minorHAnsi" w:cstheme="minorHAnsi"/>
        </w:rPr>
        <w:t xml:space="preserve"> or opportunity </w:t>
      </w:r>
      <w:r w:rsidRPr="00B8097C">
        <w:rPr>
          <w:rStyle w:val="Style13ptBold"/>
          <w:rFonts w:asciiTheme="minorHAnsi" w:hAnsiTheme="minorHAnsi" w:cstheme="minorHAnsi"/>
          <w:highlight w:val="cyan"/>
        </w:rPr>
        <w:t xml:space="preserve">to </w:t>
      </w:r>
      <w:r w:rsidRPr="00B8097C">
        <w:rPr>
          <w:rStyle w:val="Emphasis"/>
          <w:rFonts w:asciiTheme="minorHAnsi" w:hAnsiTheme="minorHAnsi" w:cstheme="minorHAnsi"/>
          <w:highlight w:val="cyan"/>
        </w:rPr>
        <w:t>function</w:t>
      </w:r>
      <w:r w:rsidRPr="00BF03BF">
        <w:rPr>
          <w:rFonts w:asciiTheme="minorHAnsi" w:hAnsiTheme="minorHAnsi" w:cstheme="minorHAnsi"/>
          <w:sz w:val="16"/>
        </w:rPr>
        <w:t xml:space="preserve">. 3. </w:t>
      </w:r>
      <w:r w:rsidRPr="00BF03BF">
        <w:rPr>
          <w:rStyle w:val="Style13ptBold"/>
          <w:rFonts w:asciiTheme="minorHAnsi" w:hAnsiTheme="minorHAnsi" w:cstheme="minorHAnsi"/>
        </w:rPr>
        <w:t xml:space="preserve">The </w:t>
      </w:r>
      <w:r w:rsidRPr="00B8097C">
        <w:rPr>
          <w:rStyle w:val="Style13ptBold"/>
          <w:rFonts w:asciiTheme="minorHAnsi" w:hAnsiTheme="minorHAnsi" w:cstheme="minorHAnsi"/>
          <w:highlight w:val="cyan"/>
        </w:rPr>
        <w:t xml:space="preserve">area </w:t>
      </w:r>
      <w:r w:rsidRPr="00B8097C">
        <w:rPr>
          <w:rStyle w:val="Emphasis"/>
          <w:rFonts w:asciiTheme="minorHAnsi" w:hAnsiTheme="minorHAnsi" w:cstheme="minorHAnsi"/>
          <w:highlight w:val="cyan"/>
        </w:rPr>
        <w:t>covered</w:t>
      </w:r>
      <w:r w:rsidRPr="00B8097C">
        <w:rPr>
          <w:rStyle w:val="Style13ptBold"/>
          <w:rFonts w:asciiTheme="minorHAnsi" w:hAnsiTheme="minorHAnsi" w:cstheme="minorHAnsi"/>
          <w:highlight w:val="cyan"/>
        </w:rPr>
        <w:t xml:space="preserve"> by</w:t>
      </w:r>
      <w:r w:rsidRPr="00BF03BF">
        <w:rPr>
          <w:rStyle w:val="Style13ptBold"/>
          <w:rFonts w:asciiTheme="minorHAnsi" w:hAnsiTheme="minorHAnsi" w:cstheme="minorHAnsi"/>
        </w:rPr>
        <w:t xml:space="preserve"> a given </w:t>
      </w:r>
      <w:r w:rsidRPr="00B8097C">
        <w:rPr>
          <w:rStyle w:val="Emphasis"/>
          <w:rFonts w:asciiTheme="minorHAnsi" w:hAnsiTheme="minorHAnsi" w:cstheme="minorHAnsi"/>
          <w:highlight w:val="cyan"/>
        </w:rPr>
        <w:t>activity</w:t>
      </w:r>
      <w:r w:rsidRPr="00BF03BF">
        <w:rPr>
          <w:rStyle w:val="Style13ptBold"/>
          <w:rFonts w:asciiTheme="minorHAnsi" w:hAnsiTheme="minorHAnsi" w:cstheme="minorHAnsi"/>
        </w:rPr>
        <w:t xml:space="preserve"> or subject</w:t>
      </w:r>
      <w:r w:rsidRPr="00BF03BF">
        <w:rPr>
          <w:rFonts w:asciiTheme="minorHAnsi" w:hAnsiTheme="minorHAnsi" w:cstheme="minorHAnsi"/>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w:t>
      </w:r>
      <w:proofErr w:type="gramStart"/>
      <w:r w:rsidRPr="00BF03BF">
        <w:rPr>
          <w:rFonts w:asciiTheme="minorHAnsi" w:hAnsiTheme="minorHAnsi" w:cstheme="minorHAnsi"/>
          <w:sz w:val="16"/>
        </w:rPr>
        <w:t>in order to</w:t>
      </w:r>
      <w:proofErr w:type="gramEnd"/>
      <w:r w:rsidRPr="00BF03BF">
        <w:rPr>
          <w:rFonts w:asciiTheme="minorHAnsi" w:hAnsiTheme="minorHAnsi" w:cstheme="minorHAnsi"/>
          <w:sz w:val="16"/>
        </w:rPr>
        <w:t xml:space="preserve"> avoid competition between Action and its members. [*18</w:t>
      </w:r>
      <w:proofErr w:type="gramStart"/>
      <w:r w:rsidRPr="00BF03BF">
        <w:rPr>
          <w:rFonts w:asciiTheme="minorHAnsi" w:hAnsiTheme="minorHAnsi" w:cstheme="minorHAnsi"/>
          <w:sz w:val="16"/>
        </w:rPr>
        <w:t>]  Based</w:t>
      </w:r>
      <w:proofErr w:type="gramEnd"/>
      <w:r w:rsidRPr="00BF03BF">
        <w:rPr>
          <w:rFonts w:asciiTheme="minorHAnsi" w:hAnsiTheme="minorHAnsi" w:cstheme="minorHAnsi"/>
          <w:sz w:val="16"/>
        </w:rPr>
        <w:t xml:space="preserve"> on the dictionary and the subject matter of the parties' agreement, </w:t>
      </w:r>
      <w:r w:rsidRPr="00B8097C">
        <w:rPr>
          <w:rStyle w:val="Style13ptBold"/>
          <w:rFonts w:asciiTheme="minorHAnsi" w:hAnsiTheme="minorHAnsi" w:cstheme="minorHAnsi"/>
          <w:highlight w:val="cyan"/>
        </w:rPr>
        <w:t>"scope"</w:t>
      </w:r>
      <w:r w:rsidRPr="00BF03BF">
        <w:rPr>
          <w:rStyle w:val="Style13ptBold"/>
          <w:rFonts w:asciiTheme="minorHAnsi" w:hAnsiTheme="minorHAnsi" w:cstheme="minorHAnsi"/>
        </w:rPr>
        <w:t xml:space="preserve"> most </w:t>
      </w:r>
      <w:r w:rsidRPr="00B8097C">
        <w:rPr>
          <w:rStyle w:val="Style13ptBold"/>
          <w:rFonts w:asciiTheme="minorHAnsi" w:hAnsiTheme="minorHAnsi" w:cstheme="minorHAnsi"/>
          <w:highlight w:val="cyan"/>
        </w:rPr>
        <w:t>naturally refers to</w:t>
      </w:r>
      <w:r w:rsidRPr="00BF03BF">
        <w:rPr>
          <w:rStyle w:val="Style13ptBold"/>
          <w:rFonts w:asciiTheme="minorHAnsi" w:hAnsiTheme="minorHAnsi" w:cstheme="minorHAnsi"/>
        </w:rPr>
        <w:t xml:space="preserve"> the range or breadth of the </w:t>
      </w:r>
      <w:r w:rsidRPr="00B8097C">
        <w:rPr>
          <w:rStyle w:val="Emphasis"/>
          <w:rFonts w:asciiTheme="minorHAnsi" w:hAnsiTheme="minorHAnsi" w:cstheme="minorHAnsi"/>
          <w:highlight w:val="cyan"/>
        </w:rPr>
        <w:t>business</w:t>
      </w:r>
      <w:r w:rsidRPr="00B8097C">
        <w:rPr>
          <w:rStyle w:val="Style13ptBold"/>
          <w:rFonts w:asciiTheme="minorHAnsi" w:hAnsiTheme="minorHAnsi" w:cstheme="minorHAnsi"/>
          <w:highlight w:val="cyan"/>
        </w:rPr>
        <w:t xml:space="preserve"> that Action is </w:t>
      </w:r>
      <w:r w:rsidRPr="00B8097C">
        <w:rPr>
          <w:rStyle w:val="Emphasis"/>
          <w:rFonts w:asciiTheme="minorHAnsi" w:hAnsiTheme="minorHAnsi" w:cstheme="minorHAnsi"/>
          <w:highlight w:val="cyan"/>
        </w:rPr>
        <w:t>engaged in</w:t>
      </w:r>
      <w:r w:rsidRPr="00BF03BF">
        <w:rPr>
          <w:rStyle w:val="Style13ptBold"/>
          <w:rFonts w:asciiTheme="minorHAnsi" w:hAnsiTheme="minorHAnsi" w:cstheme="minorHAnsi"/>
        </w:rPr>
        <w:t xml:space="preserve"> at the relevant time</w:t>
      </w:r>
      <w:r w:rsidRPr="00BF03BF">
        <w:rPr>
          <w:rFonts w:asciiTheme="minorHAnsi" w:hAnsiTheme="minorHAnsi" w:cstheme="minorHAnsi"/>
          <w:sz w:val="16"/>
        </w:rPr>
        <w:t>.</w:t>
      </w:r>
    </w:p>
    <w:p w14:paraId="2FD2CD21" w14:textId="77777777" w:rsidR="005716FD" w:rsidRPr="00BF03BF" w:rsidRDefault="005716FD" w:rsidP="005716FD">
      <w:pPr>
        <w:rPr>
          <w:rFonts w:asciiTheme="minorHAnsi" w:hAnsiTheme="minorHAnsi" w:cstheme="minorHAnsi"/>
          <w:sz w:val="16"/>
        </w:rPr>
      </w:pPr>
      <w:r w:rsidRPr="00BF03BF">
        <w:rPr>
          <w:rStyle w:val="Style13ptBold"/>
          <w:rFonts w:asciiTheme="minorHAnsi" w:hAnsiTheme="minorHAnsi" w:cstheme="minorHAnsi"/>
        </w:rPr>
        <w:t xml:space="preserve">Southeast contends this interpretation </w:t>
      </w:r>
      <w:proofErr w:type="gramStart"/>
      <w:r w:rsidRPr="00BF03BF">
        <w:rPr>
          <w:rStyle w:val="Style13ptBold"/>
          <w:rFonts w:asciiTheme="minorHAnsi" w:hAnsiTheme="minorHAnsi" w:cstheme="minorHAnsi"/>
        </w:rPr>
        <w:t>renders</w:t>
      </w:r>
      <w:proofErr w:type="gramEnd"/>
      <w:r w:rsidRPr="00BF03BF">
        <w:rPr>
          <w:rStyle w:val="Style13ptBold"/>
          <w:rFonts w:asciiTheme="minorHAnsi" w:hAnsiTheme="minorHAnsi" w:cstheme="minorHAnsi"/>
        </w:rPr>
        <w:t xml:space="preserve"> "purpose" redundant because "by definition, scope would always be within the purpose." We respectfully disagree</w:t>
      </w:r>
      <w:r w:rsidRPr="00BF03BF">
        <w:rPr>
          <w:rFonts w:asciiTheme="minorHAnsi" w:hAnsiTheme="minorHAnsi" w:cstheme="minorHAnsi"/>
          <w:sz w:val="16"/>
        </w:rPr>
        <w:t xml:space="preserve">. Contrary to Southeast's contentions, </w:t>
      </w:r>
      <w:r w:rsidRPr="00B8097C">
        <w:rPr>
          <w:rStyle w:val="Style13ptBold"/>
          <w:rFonts w:asciiTheme="minorHAnsi" w:hAnsiTheme="minorHAnsi" w:cstheme="minorHAnsi"/>
          <w:highlight w:val="cyan"/>
        </w:rPr>
        <w:t xml:space="preserve">"scope" and "purpose" refer to </w:t>
      </w:r>
      <w:r w:rsidRPr="00B8097C">
        <w:rPr>
          <w:rStyle w:val="Emphasis"/>
          <w:rFonts w:asciiTheme="minorHAnsi" w:hAnsiTheme="minorHAnsi" w:cstheme="minorHAnsi"/>
          <w:highlight w:val="cyan"/>
        </w:rPr>
        <w:t>different concepts</w:t>
      </w:r>
      <w:r w:rsidRPr="00B8097C">
        <w:rPr>
          <w:rStyle w:val="Style13ptBold"/>
          <w:rFonts w:asciiTheme="minorHAnsi" w:hAnsiTheme="minorHAnsi" w:cstheme="minorHAnsi"/>
          <w:highlight w:val="cyan"/>
        </w:rPr>
        <w:t xml:space="preserve">. "Purpose" is </w:t>
      </w:r>
      <w:r w:rsidRPr="00B8097C">
        <w:rPr>
          <w:rStyle w:val="Emphasis"/>
          <w:rFonts w:asciiTheme="minorHAnsi" w:hAnsiTheme="minorHAnsi" w:cstheme="minorHAnsi"/>
          <w:highlight w:val="cyan"/>
        </w:rPr>
        <w:t>aspirational</w:t>
      </w:r>
      <w:r w:rsidRPr="00B8097C">
        <w:rPr>
          <w:rStyle w:val="Style13ptBold"/>
          <w:rFonts w:asciiTheme="minorHAnsi" w:hAnsiTheme="minorHAnsi" w:cstheme="minorHAnsi"/>
          <w:highlight w:val="cyan"/>
        </w:rPr>
        <w:t xml:space="preserve"> and refers to</w:t>
      </w:r>
      <w:r w:rsidRPr="00BF03BF">
        <w:rPr>
          <w:rStyle w:val="Style13ptBold"/>
          <w:rFonts w:asciiTheme="minorHAnsi" w:hAnsiTheme="minorHAnsi" w:cstheme="minorHAnsi"/>
        </w:rPr>
        <w:t xml:space="preserve"> what </w:t>
      </w:r>
      <w:r w:rsidRPr="00B8097C">
        <w:rPr>
          <w:rStyle w:val="Style13ptBold"/>
          <w:rFonts w:asciiTheme="minorHAnsi" w:hAnsiTheme="minorHAnsi" w:cstheme="minorHAnsi"/>
          <w:highlight w:val="cyan"/>
        </w:rPr>
        <w:t>Action</w:t>
      </w:r>
      <w:r w:rsidRPr="00BF03BF">
        <w:rPr>
          <w:rStyle w:val="Style13ptBold"/>
          <w:rFonts w:asciiTheme="minorHAnsi" w:hAnsiTheme="minorHAnsi" w:cstheme="minorHAnsi"/>
        </w:rPr>
        <w:t xml:space="preserve"> is </w:t>
      </w:r>
      <w:r w:rsidRPr="00B8097C">
        <w:rPr>
          <w:rStyle w:val="Style13ptBold"/>
          <w:rFonts w:asciiTheme="minorHAnsi" w:hAnsiTheme="minorHAnsi" w:cstheme="minorHAnsi"/>
          <w:highlight w:val="cyan"/>
        </w:rPr>
        <w:t>capable of</w:t>
      </w:r>
      <w:r w:rsidRPr="00BF03BF">
        <w:rPr>
          <w:rStyle w:val="Style13ptBold"/>
          <w:rFonts w:asciiTheme="minorHAnsi" w:hAnsiTheme="minorHAnsi" w:cstheme="minorHAnsi"/>
        </w:rPr>
        <w:t xml:space="preserve"> doing </w:t>
      </w:r>
      <w:r w:rsidRPr="00B8097C">
        <w:rPr>
          <w:rStyle w:val="Emphasis"/>
          <w:rFonts w:asciiTheme="minorHAnsi" w:hAnsiTheme="minorHAnsi" w:cstheme="minorHAnsi"/>
          <w:highlight w:val="cyan"/>
        </w:rPr>
        <w:t>in the future</w:t>
      </w:r>
      <w:r w:rsidRPr="00BF03BF">
        <w:rPr>
          <w:rFonts w:asciiTheme="minorHAnsi" w:hAnsiTheme="minorHAnsi" w:cstheme="minorHAnsi"/>
          <w:sz w:val="16"/>
        </w:rPr>
        <w:t xml:space="preserve"> (</w:t>
      </w:r>
      <w:proofErr w:type="gramStart"/>
      <w:r w:rsidRPr="00BF03BF">
        <w:rPr>
          <w:rFonts w:asciiTheme="minorHAnsi" w:hAnsiTheme="minorHAnsi" w:cstheme="minorHAnsi"/>
          <w:sz w:val="16"/>
        </w:rPr>
        <w:t>i.e.</w:t>
      </w:r>
      <w:proofErr w:type="gramEnd"/>
      <w:r w:rsidRPr="00BF03BF">
        <w:rPr>
          <w:rFonts w:asciiTheme="minorHAnsi" w:hAnsiTheme="minorHAnsi" w:cstheme="minorHAnsi"/>
          <w:sz w:val="16"/>
        </w:rPr>
        <w:t xml:space="preserve"> all lawful business for limited liability companies). </w:t>
      </w:r>
      <w:r w:rsidRPr="00BF03BF">
        <w:rPr>
          <w:rStyle w:val="Style13ptBold"/>
          <w:rFonts w:asciiTheme="minorHAnsi" w:hAnsiTheme="minorHAnsi" w:cstheme="minorHAnsi"/>
        </w:rPr>
        <w:t xml:space="preserve">In contrast, </w:t>
      </w:r>
      <w:r w:rsidRPr="00B8097C">
        <w:rPr>
          <w:rStyle w:val="Style13ptBold"/>
          <w:rFonts w:asciiTheme="minorHAnsi" w:hAnsiTheme="minorHAnsi" w:cstheme="minorHAnsi"/>
          <w:highlight w:val="cyan"/>
        </w:rPr>
        <w:t xml:space="preserve">"scope" refers to what Action </w:t>
      </w:r>
      <w:proofErr w:type="gramStart"/>
      <w:r w:rsidRPr="00B8097C">
        <w:rPr>
          <w:rStyle w:val="Emphasis"/>
          <w:rFonts w:asciiTheme="minorHAnsi" w:hAnsiTheme="minorHAnsi" w:cstheme="minorHAnsi"/>
          <w:highlight w:val="cyan"/>
        </w:rPr>
        <w:t>actually is</w:t>
      </w:r>
      <w:proofErr w:type="gramEnd"/>
      <w:r w:rsidRPr="00B8097C">
        <w:rPr>
          <w:rStyle w:val="Emphasis"/>
          <w:rFonts w:asciiTheme="minorHAnsi" w:hAnsiTheme="minorHAnsi" w:cstheme="minorHAnsi"/>
          <w:highlight w:val="cyan"/>
        </w:rPr>
        <w:t xml:space="preserve"> doing</w:t>
      </w:r>
      <w:r w:rsidRPr="00BF03BF">
        <w:rPr>
          <w:rStyle w:val="Style13ptBold"/>
          <w:rFonts w:asciiTheme="minorHAnsi" w:hAnsiTheme="minorHAnsi" w:cstheme="minorHAnsi"/>
        </w:rPr>
        <w:t xml:space="preserve"> or has done at the </w:t>
      </w:r>
      <w:r w:rsidRPr="00BF03BF">
        <w:rPr>
          <w:rStyle w:val="Emphasis"/>
          <w:rFonts w:asciiTheme="minorHAnsi" w:hAnsiTheme="minorHAnsi" w:cstheme="minorHAnsi"/>
        </w:rPr>
        <w:t>relevant point in time</w:t>
      </w:r>
      <w:r w:rsidRPr="00BF03BF">
        <w:rPr>
          <w:rFonts w:asciiTheme="minorHAnsi" w:hAnsiTheme="minorHAnsi" w:cstheme="minorHAnsi"/>
          <w:sz w:val="16"/>
        </w:rPr>
        <w:t>. Thus, an opportunity might be within Action's scope but not its purpose if, for example, Action had been organized for a limited purpose (</w:t>
      </w:r>
      <w:proofErr w:type="gramStart"/>
      <w:r w:rsidRPr="00BF03BF">
        <w:rPr>
          <w:rFonts w:asciiTheme="minorHAnsi" w:hAnsiTheme="minorHAnsi" w:cstheme="minorHAnsi"/>
          <w:sz w:val="16"/>
        </w:rPr>
        <w:t>e.g.</w:t>
      </w:r>
      <w:proofErr w:type="gramEnd"/>
      <w:r w:rsidRPr="00BF03BF">
        <w:rPr>
          <w:rFonts w:asciiTheme="minorHAnsi" w:hAnsiTheme="minorHAnsi" w:cstheme="minorHAnsi"/>
          <w:sz w:val="16"/>
        </w:rPr>
        <w:t xml:space="preserve">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451435D7" w14:textId="77777777" w:rsidR="005716FD" w:rsidRPr="00BF03BF" w:rsidRDefault="005716FD" w:rsidP="005716FD">
      <w:pPr>
        <w:rPr>
          <w:rFonts w:asciiTheme="minorHAnsi" w:hAnsiTheme="minorHAnsi" w:cstheme="minorHAnsi"/>
          <w:sz w:val="16"/>
        </w:rPr>
      </w:pPr>
      <w:r w:rsidRPr="00BF03BF">
        <w:rPr>
          <w:rFonts w:asciiTheme="minorHAnsi" w:hAnsiTheme="minorHAnsi" w:cstheme="minorHAnsi"/>
          <w:sz w:val="16"/>
        </w:rPr>
        <w:t>Therefore, under the ordinary meaning of "scope," a member is required to disclose a business opportunity [*19</w:t>
      </w:r>
      <w:proofErr w:type="gramStart"/>
      <w:r w:rsidRPr="00BF03BF">
        <w:rPr>
          <w:rFonts w:asciiTheme="minorHAnsi" w:hAnsiTheme="minorHAnsi" w:cstheme="minorHAnsi"/>
          <w:sz w:val="16"/>
        </w:rPr>
        <w:t>]  if</w:t>
      </w:r>
      <w:proofErr w:type="gramEnd"/>
      <w:r w:rsidRPr="00BF03BF">
        <w:rPr>
          <w:rFonts w:asciiTheme="minorHAnsi" w:hAnsiTheme="minorHAnsi" w:cstheme="minorHAnsi"/>
          <w:sz w:val="16"/>
        </w:rPr>
        <w:t xml:space="preserve">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3362648E" w14:textId="77777777" w:rsidR="005716FD" w:rsidRDefault="005716FD" w:rsidP="005716FD">
      <w:pPr>
        <w:rPr>
          <w:rFonts w:asciiTheme="minorHAnsi" w:hAnsiTheme="minorHAnsi" w:cstheme="minorHAnsi"/>
          <w:sz w:val="16"/>
        </w:rPr>
      </w:pPr>
      <w:r w:rsidRPr="00BF03BF">
        <w:rPr>
          <w:rFonts w:asciiTheme="minorHAnsi" w:hAnsiTheme="minorHAnsi" w:cstheme="minorHAnsi"/>
          <w:sz w:val="16"/>
        </w:rPr>
        <w:t xml:space="preserve">Having concluded that </w:t>
      </w:r>
      <w:r w:rsidRPr="00BF03BF">
        <w:rPr>
          <w:rStyle w:val="Style13ptBold"/>
          <w:rFonts w:asciiTheme="minorHAnsi" w:hAnsiTheme="minorHAnsi" w:cstheme="minorHAnsi"/>
        </w:rPr>
        <w:t xml:space="preserve">"scope" refers to the breadth of the </w:t>
      </w:r>
      <w:r w:rsidRPr="00B8097C">
        <w:rPr>
          <w:rStyle w:val="Style13ptBold"/>
          <w:rFonts w:asciiTheme="minorHAnsi" w:hAnsiTheme="minorHAnsi" w:cstheme="minorHAnsi"/>
          <w:highlight w:val="cyan"/>
        </w:rPr>
        <w:t>business</w:t>
      </w:r>
      <w:r w:rsidRPr="00BF03BF">
        <w:rPr>
          <w:rStyle w:val="Style13ptBold"/>
          <w:rFonts w:asciiTheme="minorHAnsi" w:hAnsiTheme="minorHAnsi" w:cstheme="minorHAnsi"/>
        </w:rPr>
        <w:t xml:space="preserve"> Action </w:t>
      </w:r>
      <w:r w:rsidRPr="00B8097C">
        <w:rPr>
          <w:rStyle w:val="Emphasis"/>
          <w:rFonts w:asciiTheme="minorHAnsi" w:hAnsiTheme="minorHAnsi" w:cstheme="minorHAnsi"/>
          <w:highlight w:val="cyan"/>
        </w:rPr>
        <w:t>is</w:t>
      </w:r>
      <w:r w:rsidRPr="00B8097C">
        <w:rPr>
          <w:rStyle w:val="Style13ptBold"/>
          <w:rFonts w:asciiTheme="minorHAnsi" w:hAnsiTheme="minorHAnsi" w:cstheme="minorHAnsi"/>
          <w:highlight w:val="cyan"/>
        </w:rPr>
        <w:t xml:space="preserve"> or </w:t>
      </w:r>
      <w:r w:rsidRPr="00B8097C">
        <w:rPr>
          <w:rStyle w:val="Emphasis"/>
          <w:rFonts w:asciiTheme="minorHAnsi" w:hAnsiTheme="minorHAnsi" w:cstheme="minorHAnsi"/>
          <w:highlight w:val="cyan"/>
        </w:rPr>
        <w:t>has</w:t>
      </w:r>
      <w:r w:rsidRPr="00B8097C">
        <w:rPr>
          <w:rStyle w:val="Style13ptBold"/>
          <w:rFonts w:asciiTheme="minorHAnsi" w:hAnsiTheme="minorHAnsi" w:cstheme="minorHAnsi"/>
          <w:highlight w:val="cyan"/>
        </w:rPr>
        <w:t xml:space="preserve"> </w:t>
      </w:r>
      <w:r w:rsidRPr="00B8097C">
        <w:rPr>
          <w:rStyle w:val="Emphasis"/>
          <w:rFonts w:asciiTheme="minorHAnsi" w:hAnsiTheme="minorHAnsi" w:cstheme="minorHAnsi"/>
          <w:highlight w:val="cyan"/>
        </w:rPr>
        <w:t>engaged in</w:t>
      </w:r>
      <w:r w:rsidRPr="00BF03BF">
        <w:rPr>
          <w:rFonts w:asciiTheme="minorHAnsi" w:hAnsiTheme="minorHAnsi" w:cstheme="minorHAnsi"/>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60B86131" w14:textId="77777777" w:rsidR="005716FD" w:rsidRDefault="005716FD" w:rsidP="005716FD">
      <w:pPr>
        <w:pStyle w:val="Heading4"/>
      </w:pPr>
      <w:r>
        <w:t xml:space="preserve">‘Expand’ extends. </w:t>
      </w:r>
    </w:p>
    <w:p w14:paraId="1C758B31" w14:textId="77777777" w:rsidR="005716FD" w:rsidRPr="00305B2B" w:rsidRDefault="005716FD" w:rsidP="005716FD">
      <w:r w:rsidRPr="00305B2B">
        <w:rPr>
          <w:rStyle w:val="Emphasis1"/>
        </w:rPr>
        <w:t>Murphy ’47</w:t>
      </w:r>
      <w:r>
        <w:t xml:space="preserve"> [Loren E; September 18; Chief Justice on the Supreme Court of Illinois; Westlaw, “Fed. Elec. Co. v. Zoning Bd. of Appeals of </w:t>
      </w:r>
      <w:proofErr w:type="spellStart"/>
      <w:r>
        <w:t>Vill</w:t>
      </w:r>
      <w:proofErr w:type="spellEnd"/>
      <w:r>
        <w:t>. of Mt. Prospect,” 398 Ill. 142]</w:t>
      </w:r>
    </w:p>
    <w:p w14:paraId="646989FA" w14:textId="77777777" w:rsidR="005716FD" w:rsidRPr="001368B4" w:rsidRDefault="005716FD" w:rsidP="005716FD">
      <w:pPr>
        <w:rPr>
          <w:sz w:val="16"/>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B8097C">
        <w:rPr>
          <w:rStyle w:val="Style13ptBold"/>
          <w:highlight w:val="cyan"/>
        </w:rPr>
        <w:t>Webste</w:t>
      </w:r>
      <w:r w:rsidRPr="00305B2B">
        <w:rPr>
          <w:rStyle w:val="Style13ptBold"/>
        </w:rPr>
        <w:t xml:space="preserve">r's International Unabridged Dictionary </w:t>
      </w:r>
      <w:r w:rsidRPr="00B8097C">
        <w:rPr>
          <w:rStyle w:val="Emphasis"/>
          <w:highlight w:val="cyan"/>
        </w:rPr>
        <w:t>defines</w:t>
      </w:r>
      <w:r w:rsidRPr="00E3485A">
        <w:rPr>
          <w:rStyle w:val="Emphasis"/>
        </w:rPr>
        <w:t xml:space="preserve"> the word</w:t>
      </w:r>
      <w:r w:rsidRPr="00E3485A">
        <w:rPr>
          <w:rStyle w:val="Style13ptBold"/>
        </w:rPr>
        <w:t xml:space="preserve"> </w:t>
      </w:r>
      <w:r w:rsidRPr="00B8097C">
        <w:rPr>
          <w:rStyle w:val="Style13ptBold"/>
          <w:highlight w:val="cyan"/>
        </w:rPr>
        <w:t xml:space="preserve">‘expand,’ to </w:t>
      </w:r>
      <w:r w:rsidRPr="00B8097C">
        <w:rPr>
          <w:rStyle w:val="Emphasis"/>
          <w:highlight w:val="cyan"/>
        </w:rPr>
        <w:t>extend</w:t>
      </w:r>
      <w:r w:rsidRPr="00B8097C">
        <w:rPr>
          <w:rStyle w:val="Style13ptBold"/>
          <w:highlight w:val="cyan"/>
        </w:rPr>
        <w:t xml:space="preserve">, to </w:t>
      </w:r>
      <w:r w:rsidRPr="00B8097C">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3646112F" w14:textId="77777777" w:rsidR="005716FD" w:rsidRPr="00F705CE" w:rsidRDefault="005716FD" w:rsidP="005716FD">
      <w:pPr>
        <w:pStyle w:val="Heading4"/>
      </w:pPr>
    </w:p>
    <w:p w14:paraId="390E186F" w14:textId="77777777" w:rsidR="005716FD" w:rsidRDefault="005716FD" w:rsidP="005716FD">
      <w:pPr>
        <w:pStyle w:val="Heading2"/>
      </w:pPr>
      <w:r>
        <w:t>Prizes CP</w:t>
      </w:r>
    </w:p>
    <w:p w14:paraId="328EF125" w14:textId="51889653" w:rsidR="005716FD" w:rsidRDefault="005716FD" w:rsidP="005716FD">
      <w:pPr>
        <w:pStyle w:val="Heading3"/>
      </w:pPr>
      <w:r>
        <w:t>2AC---Prices CP</w:t>
      </w:r>
    </w:p>
    <w:p w14:paraId="35A69F6D" w14:textId="1372B4CE" w:rsidR="005716FD" w:rsidRPr="005716FD" w:rsidRDefault="005716FD" w:rsidP="005716FD">
      <w:pPr>
        <w:pStyle w:val="Heading4"/>
        <w:rPr>
          <w:bCs/>
        </w:rPr>
      </w:pPr>
      <w:r w:rsidRPr="005716FD">
        <w:rPr>
          <w:bCs/>
        </w:rPr>
        <w:t>CP collapses the economy—they read the DA for us</w:t>
      </w:r>
    </w:p>
    <w:p w14:paraId="543EF01D" w14:textId="77777777" w:rsidR="005716FD" w:rsidRDefault="005716FD" w:rsidP="005716FD">
      <w:r>
        <w:t xml:space="preserve">John </w:t>
      </w:r>
      <w:r>
        <w:rPr>
          <w:rStyle w:val="Emphasis1"/>
        </w:rPr>
        <w:t xml:space="preserve">1NC </w:t>
      </w:r>
      <w:proofErr w:type="spellStart"/>
      <w:r>
        <w:rPr>
          <w:rStyle w:val="Emphasis1"/>
        </w:rPr>
        <w:t>Raidt</w:t>
      </w:r>
      <w:proofErr w:type="spellEnd"/>
      <w:r>
        <w:rPr>
          <w:rStyle w:val="Emphasis1"/>
        </w:rPr>
        <w:t xml:space="preserve"> 14</w:t>
      </w:r>
      <w:r>
        <w:t>, Vice President, Jones Group International Scholar, U.S. Chamber of Commerce Foundation Senior Fellow, Atlantic Council, "Patents and Biotechnology", US Chamber of Commerce Foundation, https://www.uschamberfoundation.org/patents-and-biotechnology</w:t>
      </w:r>
    </w:p>
    <w:p w14:paraId="0D8E685F" w14:textId="77777777" w:rsidR="005716FD" w:rsidRDefault="005716FD" w:rsidP="005716FD">
      <w:r>
        <w:rPr>
          <w:sz w:val="16"/>
        </w:rPr>
        <w:t xml:space="preserve">The </w:t>
      </w:r>
      <w:r>
        <w:rPr>
          <w:rStyle w:val="Emphasis"/>
          <w:highlight w:val="green"/>
        </w:rPr>
        <w:t>biotech</w:t>
      </w:r>
      <w:r>
        <w:rPr>
          <w:rStyle w:val="Emphasis"/>
        </w:rPr>
        <w:t>nology</w:t>
      </w:r>
      <w:r>
        <w:rPr>
          <w:sz w:val="16"/>
        </w:rPr>
        <w:t xml:space="preserve"> industry </w:t>
      </w:r>
      <w:r>
        <w:rPr>
          <w:rStyle w:val="Style13ptBold"/>
        </w:rPr>
        <w:t xml:space="preserve">is vital to human progress and America’s economy. The sector </w:t>
      </w:r>
      <w:r>
        <w:rPr>
          <w:rStyle w:val="Emphasis"/>
          <w:highlight w:val="green"/>
        </w:rPr>
        <w:t>depends</w:t>
      </w:r>
      <w:r>
        <w:rPr>
          <w:rStyle w:val="Style13ptBold"/>
        </w:rPr>
        <w:t xml:space="preserve"> heavily </w:t>
      </w:r>
      <w:r>
        <w:rPr>
          <w:rStyle w:val="Emphasis"/>
          <w:highlight w:val="green"/>
        </w:rPr>
        <w:t>on</w:t>
      </w:r>
      <w:r>
        <w:rPr>
          <w:rStyle w:val="Style13ptBold"/>
        </w:rPr>
        <w:t xml:space="preserve"> the incentive provided by </w:t>
      </w:r>
      <w:r>
        <w:rPr>
          <w:rStyle w:val="Emphasis"/>
          <w:highlight w:val="green"/>
        </w:rPr>
        <w:t>patents</w:t>
      </w:r>
      <w:r>
        <w:rPr>
          <w:rStyle w:val="Style13ptBold"/>
          <w:highlight w:val="green"/>
        </w:rPr>
        <w:t xml:space="preserve"> to rationalize the enormous risk of investing in</w:t>
      </w:r>
      <w:r>
        <w:rPr>
          <w:rStyle w:val="Style13ptBold"/>
        </w:rPr>
        <w:t xml:space="preserve"> life science research and development (</w:t>
      </w:r>
      <w:r>
        <w:rPr>
          <w:rStyle w:val="Style13ptBold"/>
          <w:highlight w:val="green"/>
        </w:rPr>
        <w:t>R&amp;D</w:t>
      </w:r>
      <w:r>
        <w:rPr>
          <w:rStyle w:val="Style13ptBold"/>
        </w:rPr>
        <w:t xml:space="preserve">). </w:t>
      </w:r>
      <w:r>
        <w:rPr>
          <w:rStyle w:val="Style13ptBold"/>
          <w:highlight w:val="green"/>
        </w:rPr>
        <w:t>These risks pay off</w:t>
      </w:r>
      <w:r>
        <w:rPr>
          <w:rStyle w:val="Style13ptBold"/>
        </w:rPr>
        <w:t xml:space="preserve"> </w:t>
      </w:r>
      <w:r>
        <w:rPr>
          <w:sz w:val="16"/>
        </w:rPr>
        <w:t xml:space="preserve">for society </w:t>
      </w:r>
      <w:r>
        <w:rPr>
          <w:rStyle w:val="Style13ptBold"/>
          <w:highlight w:val="green"/>
        </w:rPr>
        <w:t>by generating solutions that</w:t>
      </w:r>
      <w:r>
        <w:rPr>
          <w:rStyle w:val="Style13ptBold"/>
        </w:rPr>
        <w:t xml:space="preserve"> help </w:t>
      </w:r>
      <w:r>
        <w:rPr>
          <w:rStyle w:val="Emphasis"/>
          <w:highlight w:val="green"/>
        </w:rPr>
        <w:t>diagnose, prevent, and treat diseases</w:t>
      </w:r>
      <w:r>
        <w:rPr>
          <w:sz w:val="16"/>
        </w:rPr>
        <w:t xml:space="preserve"> and disorders; </w:t>
      </w:r>
      <w:r>
        <w:rPr>
          <w:rStyle w:val="Emphasis"/>
          <w:highlight w:val="green"/>
        </w:rPr>
        <w:t>improve</w:t>
      </w:r>
      <w:r>
        <w:rPr>
          <w:sz w:val="16"/>
        </w:rPr>
        <w:t xml:space="preserve"> human </w:t>
      </w:r>
      <w:r>
        <w:rPr>
          <w:rStyle w:val="Emphasis"/>
          <w:highlight w:val="green"/>
        </w:rPr>
        <w:t>health</w:t>
      </w:r>
      <w:r>
        <w:rPr>
          <w:rStyle w:val="Style13ptBold"/>
          <w:highlight w:val="green"/>
        </w:rPr>
        <w:t xml:space="preserve"> and </w:t>
      </w:r>
      <w:r>
        <w:rPr>
          <w:rStyle w:val="Emphasis"/>
          <w:highlight w:val="green"/>
        </w:rPr>
        <w:t>food production</w:t>
      </w:r>
      <w:r>
        <w:rPr>
          <w:sz w:val="16"/>
        </w:rPr>
        <w:t xml:space="preserve">; and </w:t>
      </w:r>
      <w:r>
        <w:rPr>
          <w:rStyle w:val="Style13ptBold"/>
          <w:highlight w:val="green"/>
        </w:rPr>
        <w:t xml:space="preserve">provide </w:t>
      </w:r>
      <w:r>
        <w:rPr>
          <w:rStyle w:val="Emphasis"/>
          <w:highlight w:val="green"/>
        </w:rPr>
        <w:t>greater energy security, water development, and environmental protection</w:t>
      </w:r>
      <w:r>
        <w:rPr>
          <w:sz w:val="16"/>
        </w:rPr>
        <w:t xml:space="preserve">. These accomplishments, moreover, </w:t>
      </w:r>
      <w:r>
        <w:rPr>
          <w:rStyle w:val="Emphasis"/>
          <w:highlight w:val="green"/>
        </w:rPr>
        <w:t>create well-paying jobs</w:t>
      </w:r>
      <w:r>
        <w:rPr>
          <w:rStyle w:val="Style13ptBold"/>
          <w:highlight w:val="green"/>
        </w:rPr>
        <w:t xml:space="preserve"> and </w:t>
      </w:r>
      <w:r>
        <w:rPr>
          <w:rStyle w:val="Emphasis"/>
          <w:highlight w:val="green"/>
        </w:rPr>
        <w:t>drive global competitiveness</w:t>
      </w:r>
      <w:r>
        <w:rPr>
          <w:sz w:val="16"/>
        </w:rPr>
        <w:t xml:space="preserve">. Despite these positive attributes, questions and </w:t>
      </w:r>
      <w:r>
        <w:rPr>
          <w:rStyle w:val="Emphasis"/>
          <w:highlight w:val="green"/>
        </w:rPr>
        <w:t>controversies</w:t>
      </w:r>
      <w:r>
        <w:rPr>
          <w:rStyle w:val="Style13ptBold"/>
          <w:highlight w:val="green"/>
        </w:rPr>
        <w:t xml:space="preserve"> </w:t>
      </w:r>
      <w:r>
        <w:rPr>
          <w:rStyle w:val="Style13ptBold"/>
        </w:rPr>
        <w:t xml:space="preserve">are emerging </w:t>
      </w:r>
      <w:r>
        <w:rPr>
          <w:rStyle w:val="Emphasis"/>
          <w:highlight w:val="green"/>
        </w:rPr>
        <w:t>at the nexus of biotech</w:t>
      </w:r>
      <w:r>
        <w:rPr>
          <w:rStyle w:val="Style13ptBold"/>
        </w:rPr>
        <w:t xml:space="preserve">nology </w:t>
      </w:r>
      <w:r>
        <w:rPr>
          <w:rStyle w:val="Emphasis"/>
          <w:highlight w:val="green"/>
        </w:rPr>
        <w:t>and our patent system</w:t>
      </w:r>
      <w:r>
        <w:rPr>
          <w:rStyle w:val="Style13ptBold"/>
        </w:rPr>
        <w:t>. These challenges will have significant impact on a wide array of scientific disciplines, including molecular biology, biotechnology, embryology, genetics, and bioinformatics</w:t>
      </w:r>
      <w:r>
        <w:rPr>
          <w:sz w:val="16"/>
        </w:rPr>
        <w:t xml:space="preserve">. Indeed, these are sectors in which the United States has a comparative advantage that must be maintained. </w:t>
      </w:r>
      <w:r>
        <w:rPr>
          <w:rStyle w:val="Style13ptBold"/>
        </w:rPr>
        <w:t xml:space="preserve">How well society addresses these issues will </w:t>
      </w:r>
      <w:r>
        <w:rPr>
          <w:rStyle w:val="Emphasis"/>
        </w:rPr>
        <w:t>significantly influence</w:t>
      </w:r>
      <w:r>
        <w:rPr>
          <w:rStyle w:val="Style13ptBold"/>
        </w:rPr>
        <w:t xml:space="preserve"> the state of our economy and creative capacities for years to come. </w:t>
      </w:r>
    </w:p>
    <w:p w14:paraId="2B46C434" w14:textId="77777777" w:rsidR="005716FD" w:rsidRDefault="005716FD" w:rsidP="005716FD">
      <w:pPr>
        <w:pStyle w:val="Heading4"/>
      </w:pPr>
      <w:r>
        <w:t xml:space="preserve">Positive incentives </w:t>
      </w:r>
      <w:r w:rsidRPr="00B977C0">
        <w:rPr>
          <w:u w:val="single"/>
        </w:rPr>
        <w:t>fail</w:t>
      </w:r>
      <w:r>
        <w:t xml:space="preserve"> and rely on federal monitoring for implementation. </w:t>
      </w:r>
    </w:p>
    <w:p w14:paraId="54E1C180" w14:textId="77777777" w:rsidR="005716FD" w:rsidRPr="00C15ED0" w:rsidRDefault="005716FD" w:rsidP="005716FD">
      <w:r w:rsidRPr="00C15ED0">
        <w:rPr>
          <w:rStyle w:val="Emphasis1"/>
        </w:rPr>
        <w:t>Haber et al. 17</w:t>
      </w:r>
      <w:r w:rsidRPr="00C15ED0">
        <w:t>, *</w:t>
      </w:r>
      <w:proofErr w:type="spellStart"/>
      <w:r w:rsidRPr="00C15ED0">
        <w:t>Eldar</w:t>
      </w:r>
      <w:proofErr w:type="spellEnd"/>
      <w:r w:rsidRPr="00C15ED0">
        <w:t xml:space="preserve"> Haber, Senior Lecturer, University of Haifa, Faculty of Law; Haifa Center for Law and</w:t>
      </w:r>
      <w:r>
        <w:t xml:space="preserve"> </w:t>
      </w:r>
      <w:r w:rsidRPr="00C15ED0">
        <w:t>Technology, University of Haifa, Faculty of Law; Faculty Associate, Berkman-Klein Center for Internet &amp; Society, Harvard University;</w:t>
      </w:r>
      <w:r>
        <w:t xml:space="preserve"> </w:t>
      </w:r>
      <w:r w:rsidRPr="00C15ED0">
        <w:t xml:space="preserve">**Tal </w:t>
      </w:r>
      <w:proofErr w:type="spellStart"/>
      <w:r w:rsidRPr="00C15ED0">
        <w:t>Zarsky</w:t>
      </w:r>
      <w:proofErr w:type="spellEnd"/>
      <w:r w:rsidRPr="00C15ED0">
        <w:t>, Vice Dean and Professor, University of Haifa, Faculty of Law; Haifa Center for Law</w:t>
      </w:r>
      <w:r>
        <w:t xml:space="preserve"> </w:t>
      </w:r>
      <w:r w:rsidRPr="00C15ED0">
        <w:t>and Technology, University of Haifa, Faculty of Law. (Winter 2017, “Cybersecurity for Infrastructure: A Critical Analysis”, https://ir.law.fsu.edu/cgi/viewcontent.cgi?article=2578&amp;context=lr)</w:t>
      </w:r>
    </w:p>
    <w:p w14:paraId="73C937B2" w14:textId="77777777" w:rsidR="005716FD" w:rsidRPr="00F515A4" w:rsidRDefault="005716FD" w:rsidP="005716FD">
      <w:pPr>
        <w:rPr>
          <w:sz w:val="16"/>
        </w:rPr>
      </w:pPr>
      <w:r w:rsidRPr="00F515A4">
        <w:rPr>
          <w:sz w:val="16"/>
        </w:rPr>
        <w:t xml:space="preserve">The ideas we discuss directly above focus on measures to internalize negative externalities, which have proven to be ineffective. We can approach the issue from a different avenue: by </w:t>
      </w:r>
      <w:r w:rsidRPr="00B977C0">
        <w:rPr>
          <w:rStyle w:val="Style13ptBold"/>
          <w:highlight w:val="yellow"/>
        </w:rPr>
        <w:t xml:space="preserve">providing direct and indirect </w:t>
      </w:r>
      <w:r w:rsidRPr="00B977C0">
        <w:rPr>
          <w:rStyle w:val="Emphasis"/>
          <w:highlight w:val="yellow"/>
        </w:rPr>
        <w:t>incentives</w:t>
      </w:r>
      <w:r w:rsidRPr="00B977C0">
        <w:rPr>
          <w:rStyle w:val="Style13ptBold"/>
          <w:highlight w:val="yellow"/>
        </w:rPr>
        <w:t xml:space="preserve"> to CI operators</w:t>
      </w:r>
      <w:r w:rsidRPr="00F515A4">
        <w:rPr>
          <w:sz w:val="16"/>
        </w:rPr>
        <w:t xml:space="preserve"> who sufficiently adapt to cyber challenges.</w:t>
      </w:r>
      <w:proofErr w:type="gramStart"/>
      <w:r w:rsidRPr="00F515A4">
        <w:rPr>
          <w:sz w:val="16"/>
        </w:rPr>
        <w:t>198  Incentives</w:t>
      </w:r>
      <w:proofErr w:type="gramEnd"/>
      <w:r w:rsidRPr="00F515A4">
        <w:rPr>
          <w:sz w:val="16"/>
        </w:rPr>
        <w:t xml:space="preserve"> </w:t>
      </w:r>
      <w:r w:rsidRPr="00FF4988">
        <w:rPr>
          <w:rStyle w:val="Style13ptBold"/>
        </w:rPr>
        <w:t xml:space="preserve">can take the form of </w:t>
      </w:r>
      <w:r w:rsidRPr="00B977C0">
        <w:rPr>
          <w:rStyle w:val="Emphasis"/>
          <w:highlight w:val="yellow"/>
        </w:rPr>
        <w:t>direct payments</w:t>
      </w:r>
      <w:r w:rsidRPr="00F515A4">
        <w:rPr>
          <w:sz w:val="16"/>
        </w:rPr>
        <w:t xml:space="preserve"> for meeting cybersecurity standards,199 a right to participate in government tenders,200 </w:t>
      </w:r>
      <w:r w:rsidRPr="00B977C0">
        <w:rPr>
          <w:rStyle w:val="Style13ptBold"/>
          <w:highlight w:val="yellow"/>
        </w:rPr>
        <w:t xml:space="preserve">or </w:t>
      </w:r>
      <w:r w:rsidRPr="00B977C0">
        <w:rPr>
          <w:rStyle w:val="Emphasis"/>
          <w:highlight w:val="yellow"/>
        </w:rPr>
        <w:t>tax benefits</w:t>
      </w:r>
      <w:r w:rsidRPr="00F515A4">
        <w:rPr>
          <w:sz w:val="16"/>
        </w:rPr>
        <w:t xml:space="preserve"> based on criteria related to cybersecurity measures. In addition to incentivizing their implementation, the state could provide cybersecurity tools and assistance to CI operators without charge.</w:t>
      </w:r>
    </w:p>
    <w:p w14:paraId="096A8C99" w14:textId="77777777" w:rsidR="005716FD" w:rsidRPr="00F515A4" w:rsidRDefault="005716FD" w:rsidP="005716FD">
      <w:pPr>
        <w:rPr>
          <w:sz w:val="16"/>
        </w:rPr>
      </w:pPr>
      <w:r w:rsidRPr="00F515A4">
        <w:rPr>
          <w:sz w:val="16"/>
        </w:rPr>
        <w:t xml:space="preserve">However, </w:t>
      </w:r>
      <w:r w:rsidRPr="00FF4988">
        <w:rPr>
          <w:rStyle w:val="Style13ptBold"/>
        </w:rPr>
        <w:t xml:space="preserve">such direct incentives also </w:t>
      </w:r>
      <w:r w:rsidRPr="00B977C0">
        <w:rPr>
          <w:rStyle w:val="Emphasis"/>
          <w:highlight w:val="yellow"/>
        </w:rPr>
        <w:t>insufficiently incentivize</w:t>
      </w:r>
      <w:r w:rsidRPr="00F515A4">
        <w:rPr>
          <w:sz w:val="16"/>
        </w:rPr>
        <w:t xml:space="preserve"> implementing </w:t>
      </w:r>
      <w:r w:rsidRPr="00B977C0">
        <w:rPr>
          <w:rStyle w:val="Style13ptBold"/>
          <w:highlight w:val="yellow"/>
        </w:rPr>
        <w:t>adequate</w:t>
      </w:r>
      <w:r w:rsidRPr="00FF4988">
        <w:rPr>
          <w:rStyle w:val="Style13ptBold"/>
        </w:rPr>
        <w:t xml:space="preserve"> CI </w:t>
      </w:r>
      <w:r w:rsidRPr="00B977C0">
        <w:rPr>
          <w:rStyle w:val="Style13ptBold"/>
          <w:highlight w:val="yellow"/>
        </w:rPr>
        <w:t>cybersecurity</w:t>
      </w:r>
      <w:r w:rsidRPr="00FF4988">
        <w:rPr>
          <w:rStyle w:val="Style13ptBold"/>
        </w:rPr>
        <w:t xml:space="preserve"> measures</w:t>
      </w:r>
      <w:r w:rsidRPr="00F515A4">
        <w:rPr>
          <w:sz w:val="16"/>
        </w:rPr>
        <w:t xml:space="preserve">. </w:t>
      </w:r>
      <w:r w:rsidRPr="00FF4988">
        <w:rPr>
          <w:rStyle w:val="Style13ptBold"/>
        </w:rPr>
        <w:t xml:space="preserve">Even with </w:t>
      </w:r>
      <w:r w:rsidRPr="00FF4988">
        <w:rPr>
          <w:rStyle w:val="Emphasis"/>
        </w:rPr>
        <w:t>such incentives</w:t>
      </w:r>
      <w:r w:rsidRPr="00FF4988">
        <w:rPr>
          <w:rStyle w:val="Style13ptBold"/>
        </w:rPr>
        <w:t xml:space="preserve"> in place</w:t>
      </w:r>
      <w:r w:rsidRPr="00F515A4">
        <w:rPr>
          <w:sz w:val="16"/>
        </w:rPr>
        <w:t xml:space="preserve">, </w:t>
      </w:r>
      <w:r w:rsidRPr="00FF4988">
        <w:rPr>
          <w:rStyle w:val="Style13ptBold"/>
        </w:rPr>
        <w:t xml:space="preserve">some </w:t>
      </w:r>
      <w:r w:rsidRPr="00B977C0">
        <w:rPr>
          <w:rStyle w:val="Style13ptBold"/>
          <w:highlight w:val="yellow"/>
        </w:rPr>
        <w:t>CI operators might decide</w:t>
      </w:r>
      <w:r w:rsidRPr="00F515A4">
        <w:rPr>
          <w:sz w:val="16"/>
        </w:rPr>
        <w:t xml:space="preserve"> that </w:t>
      </w:r>
      <w:r w:rsidRPr="00FF4988">
        <w:rPr>
          <w:rStyle w:val="Style13ptBold"/>
        </w:rPr>
        <w:t xml:space="preserve">their </w:t>
      </w:r>
      <w:r w:rsidRPr="00B977C0">
        <w:rPr>
          <w:rStyle w:val="Style13ptBold"/>
          <w:highlight w:val="yellow"/>
        </w:rPr>
        <w:t xml:space="preserve">implementation is </w:t>
      </w:r>
      <w:r w:rsidRPr="00B977C0">
        <w:rPr>
          <w:rStyle w:val="Emphasis"/>
          <w:highlight w:val="yellow"/>
        </w:rPr>
        <w:t>not worthwhile</w:t>
      </w:r>
      <w:r w:rsidRPr="00F515A4">
        <w:rPr>
          <w:sz w:val="16"/>
        </w:rPr>
        <w:t xml:space="preserve"> </w:t>
      </w:r>
      <w:r w:rsidRPr="00FF4988">
        <w:rPr>
          <w:rStyle w:val="Style13ptBold"/>
        </w:rPr>
        <w:t>after considering</w:t>
      </w:r>
      <w:r w:rsidRPr="00F515A4">
        <w:rPr>
          <w:sz w:val="16"/>
        </w:rPr>
        <w:t xml:space="preserve"> the </w:t>
      </w:r>
      <w:r w:rsidRPr="00FF4988">
        <w:rPr>
          <w:rStyle w:val="Emphasis"/>
        </w:rPr>
        <w:t>potential costs</w:t>
      </w:r>
      <w:r w:rsidRPr="00FF4988">
        <w:rPr>
          <w:rStyle w:val="Style13ptBold"/>
        </w:rPr>
        <w:t xml:space="preserve"> of applying such </w:t>
      </w:r>
      <w:r w:rsidRPr="00FF4988">
        <w:rPr>
          <w:rStyle w:val="Emphasis"/>
        </w:rPr>
        <w:t>protective measures</w:t>
      </w:r>
      <w:r w:rsidRPr="00FF4988">
        <w:rPr>
          <w:rStyle w:val="Style13ptBold"/>
        </w:rPr>
        <w:t xml:space="preserve"> and their </w:t>
      </w:r>
      <w:r w:rsidRPr="00FF4988">
        <w:rPr>
          <w:rStyle w:val="Emphasis"/>
        </w:rPr>
        <w:t>interference</w:t>
      </w:r>
      <w:r w:rsidRPr="00FF4988">
        <w:rPr>
          <w:rStyle w:val="Style13ptBold"/>
        </w:rPr>
        <w:t xml:space="preserve"> with </w:t>
      </w:r>
      <w:r w:rsidRPr="00FF4988">
        <w:rPr>
          <w:rStyle w:val="Emphasis"/>
        </w:rPr>
        <w:t>CI operations</w:t>
      </w:r>
      <w:r w:rsidRPr="00F515A4">
        <w:rPr>
          <w:sz w:val="16"/>
        </w:rPr>
        <w:t xml:space="preserve">. Furthermore, </w:t>
      </w:r>
      <w:r w:rsidRPr="00B977C0">
        <w:rPr>
          <w:rStyle w:val="Style13ptBold"/>
          <w:highlight w:val="yellow"/>
        </w:rPr>
        <w:t>this</w:t>
      </w:r>
      <w:r w:rsidRPr="00FF4988">
        <w:rPr>
          <w:rStyle w:val="Style13ptBold"/>
        </w:rPr>
        <w:t xml:space="preserve"> type of </w:t>
      </w:r>
      <w:r w:rsidRPr="00B977C0">
        <w:rPr>
          <w:rStyle w:val="Style13ptBold"/>
          <w:highlight w:val="yellow"/>
        </w:rPr>
        <w:t xml:space="preserve">policy may face </w:t>
      </w:r>
      <w:r w:rsidRPr="00B977C0">
        <w:rPr>
          <w:rStyle w:val="Emphasis"/>
          <w:highlight w:val="yellow"/>
        </w:rPr>
        <w:t>political opposition</w:t>
      </w:r>
      <w:r w:rsidRPr="00B977C0">
        <w:rPr>
          <w:sz w:val="16"/>
        </w:rPr>
        <w:t xml:space="preserve">. </w:t>
      </w:r>
      <w:r w:rsidRPr="00B977C0">
        <w:rPr>
          <w:rStyle w:val="Style13ptBold"/>
        </w:rPr>
        <w:t>The public</w:t>
      </w:r>
      <w:r w:rsidRPr="00F515A4">
        <w:rPr>
          <w:sz w:val="16"/>
        </w:rPr>
        <w:t xml:space="preserve">, who in many cases is dissatisfied with public utilities/private CIs, </w:t>
      </w:r>
      <w:r w:rsidRPr="00FF4988">
        <w:rPr>
          <w:rStyle w:val="Style13ptBold"/>
        </w:rPr>
        <w:t>may oppose</w:t>
      </w:r>
      <w:r w:rsidRPr="00F515A4">
        <w:rPr>
          <w:sz w:val="16"/>
        </w:rPr>
        <w:t xml:space="preserve"> the </w:t>
      </w:r>
      <w:r w:rsidRPr="00FF4988">
        <w:rPr>
          <w:rStyle w:val="Style13ptBold"/>
        </w:rPr>
        <w:t>redirection of its taxpayer money</w:t>
      </w:r>
      <w:r w:rsidRPr="00F515A4">
        <w:rPr>
          <w:sz w:val="16"/>
        </w:rPr>
        <w:t xml:space="preserve"> to these firms’ pockets for services the CIs are expected to provide and that are already paid for. And again, </w:t>
      </w:r>
      <w:r w:rsidRPr="00B977C0">
        <w:rPr>
          <w:rStyle w:val="Style13ptBold"/>
          <w:highlight w:val="yellow"/>
        </w:rPr>
        <w:t xml:space="preserve">the </w:t>
      </w:r>
      <w:r w:rsidRPr="00B977C0">
        <w:rPr>
          <w:rStyle w:val="Emphasis"/>
          <w:highlight w:val="yellow"/>
        </w:rPr>
        <w:t>success</w:t>
      </w:r>
      <w:r w:rsidRPr="00B977C0">
        <w:rPr>
          <w:rStyle w:val="Style13ptBold"/>
          <w:highlight w:val="yellow"/>
        </w:rPr>
        <w:t xml:space="preserve"> of the </w:t>
      </w:r>
      <w:r w:rsidRPr="00B977C0">
        <w:rPr>
          <w:rStyle w:val="Emphasis"/>
          <w:highlight w:val="yellow"/>
        </w:rPr>
        <w:t>model</w:t>
      </w:r>
      <w:r w:rsidRPr="00B977C0">
        <w:rPr>
          <w:rStyle w:val="Style13ptBold"/>
          <w:highlight w:val="yellow"/>
        </w:rPr>
        <w:t xml:space="preserve"> relies on</w:t>
      </w:r>
      <w:r w:rsidRPr="00FF4988">
        <w:rPr>
          <w:rStyle w:val="Style13ptBold"/>
        </w:rPr>
        <w:t xml:space="preserve"> the </w:t>
      </w:r>
      <w:r w:rsidRPr="00B977C0">
        <w:rPr>
          <w:rStyle w:val="Style13ptBold"/>
          <w:highlight w:val="yellow"/>
        </w:rPr>
        <w:t>state’s ability to set</w:t>
      </w:r>
      <w:r w:rsidRPr="00FF4988">
        <w:rPr>
          <w:rStyle w:val="Style13ptBold"/>
        </w:rPr>
        <w:t xml:space="preserve"> cybersecurity </w:t>
      </w:r>
      <w:r w:rsidRPr="00B977C0">
        <w:rPr>
          <w:rStyle w:val="Emphasis"/>
          <w:highlight w:val="yellow"/>
        </w:rPr>
        <w:t>standards</w:t>
      </w:r>
      <w:r w:rsidRPr="00B977C0">
        <w:rPr>
          <w:rStyle w:val="Style13ptBold"/>
          <w:highlight w:val="yellow"/>
        </w:rPr>
        <w:t xml:space="preserve"> and </w:t>
      </w:r>
      <w:r w:rsidRPr="00B977C0">
        <w:rPr>
          <w:rStyle w:val="Emphasis"/>
          <w:highlight w:val="yellow"/>
        </w:rPr>
        <w:t>monitor</w:t>
      </w:r>
      <w:r w:rsidRPr="00F515A4">
        <w:rPr>
          <w:sz w:val="16"/>
        </w:rPr>
        <w:t xml:space="preserve"> their </w:t>
      </w:r>
      <w:r w:rsidRPr="00FF4988">
        <w:rPr>
          <w:rStyle w:val="Emphasis"/>
        </w:rPr>
        <w:t>implementation</w:t>
      </w:r>
      <w:r w:rsidRPr="00F515A4">
        <w:rPr>
          <w:sz w:val="16"/>
        </w:rPr>
        <w:t>—</w:t>
      </w:r>
      <w:r w:rsidRPr="00B977C0">
        <w:rPr>
          <w:rStyle w:val="Style13ptBold"/>
          <w:highlight w:val="yellow"/>
        </w:rPr>
        <w:t>a practice that</w:t>
      </w:r>
      <w:r w:rsidRPr="00F515A4">
        <w:rPr>
          <w:sz w:val="16"/>
        </w:rPr>
        <w:t xml:space="preserve">, as we shall see shortly, </w:t>
      </w:r>
      <w:r w:rsidRPr="00B977C0">
        <w:rPr>
          <w:rStyle w:val="Style13ptBold"/>
          <w:highlight w:val="yellow"/>
        </w:rPr>
        <w:t>generates</w:t>
      </w:r>
      <w:r w:rsidRPr="00FF4988">
        <w:rPr>
          <w:rStyle w:val="Style13ptBold"/>
        </w:rPr>
        <w:t xml:space="preserve"> </w:t>
      </w:r>
      <w:r w:rsidRPr="00FF4988">
        <w:rPr>
          <w:rStyle w:val="Emphasis"/>
        </w:rPr>
        <w:t xml:space="preserve">substantial </w:t>
      </w:r>
      <w:r w:rsidRPr="00B977C0">
        <w:rPr>
          <w:rStyle w:val="Emphasis"/>
          <w:highlight w:val="yellow"/>
        </w:rPr>
        <w:t>problems</w:t>
      </w:r>
      <w:r w:rsidRPr="00F515A4">
        <w:rPr>
          <w:sz w:val="16"/>
        </w:rPr>
        <w:t>.</w:t>
      </w:r>
    </w:p>
    <w:p w14:paraId="57A07078" w14:textId="77777777" w:rsidR="005716FD" w:rsidRDefault="005716FD" w:rsidP="005716FD"/>
    <w:p w14:paraId="41078FD9" w14:textId="77777777" w:rsidR="005716FD" w:rsidRPr="005930EA" w:rsidRDefault="005716FD" w:rsidP="005716FD"/>
    <w:p w14:paraId="5A265305" w14:textId="77777777" w:rsidR="005716FD" w:rsidRDefault="005716FD" w:rsidP="005716FD">
      <w:pPr>
        <w:pStyle w:val="Heading2"/>
      </w:pPr>
      <w:r>
        <w:t>DA</w:t>
      </w:r>
    </w:p>
    <w:p w14:paraId="0B4BC2D5" w14:textId="77777777" w:rsidR="005716FD" w:rsidRDefault="005716FD" w:rsidP="005716FD">
      <w:pPr>
        <w:pStyle w:val="Heading3"/>
      </w:pPr>
      <w:r>
        <w:t>2AC---ET DA</w:t>
      </w:r>
    </w:p>
    <w:p w14:paraId="747E1AF3" w14:textId="77777777" w:rsidR="005716FD" w:rsidRPr="00CE160D" w:rsidRDefault="005716FD" w:rsidP="005716FD">
      <w:pPr>
        <w:pStyle w:val="Heading4"/>
      </w:pPr>
      <w:r>
        <w:t xml:space="preserve">Extraterritorial cases in the context of </w:t>
      </w:r>
      <w:r>
        <w:rPr>
          <w:u w:val="single"/>
        </w:rPr>
        <w:t>SEPs</w:t>
      </w:r>
      <w:r>
        <w:t xml:space="preserve"> and </w:t>
      </w:r>
      <w:r>
        <w:rPr>
          <w:u w:val="single"/>
        </w:rPr>
        <w:t>FRAND</w:t>
      </w:r>
      <w:r>
        <w:t xml:space="preserve"> are </w:t>
      </w:r>
      <w:r>
        <w:rPr>
          <w:u w:val="single"/>
        </w:rPr>
        <w:t>already</w:t>
      </w:r>
      <w:r>
        <w:t xml:space="preserve"> happening and coming </w:t>
      </w:r>
      <w:r>
        <w:rPr>
          <w:u w:val="single"/>
        </w:rPr>
        <w:t>now</w:t>
      </w:r>
      <w:r>
        <w:t xml:space="preserve"> BUT the affirmative’s switch to an </w:t>
      </w:r>
      <w:proofErr w:type="gramStart"/>
      <w:r>
        <w:rPr>
          <w:i/>
          <w:iCs w:val="0"/>
        </w:rPr>
        <w:t>ex ante</w:t>
      </w:r>
      <w:proofErr w:type="gramEnd"/>
      <w:r>
        <w:t xml:space="preserve"> approach is necessary to </w:t>
      </w:r>
      <w:r>
        <w:rPr>
          <w:u w:val="single"/>
        </w:rPr>
        <w:t>reverse course</w:t>
      </w:r>
    </w:p>
    <w:p w14:paraId="24DCD79C" w14:textId="77777777" w:rsidR="005716FD" w:rsidRDefault="005716FD" w:rsidP="005716FD">
      <w:r w:rsidRPr="00CE160D">
        <w:rPr>
          <w:rStyle w:val="Emphasis1"/>
        </w:rPr>
        <w:t>Contreras 19’</w:t>
      </w:r>
      <w:r>
        <w:t xml:space="preserve"> — Jorge L. Contreras (Professor of Law, University of Utah); “THE NEW EXTRATERRITORIALITY: FRAND ROYALTIES, ANTI-SUIT INJUNCTIONS AND THE GLOBAL RACE TO THE BOTTOM IN DISPUTES OVER STANDARDS-ESSENTIAL PATENTS;” Boston University Journal of Science &amp; Technology Law; Volume 25, No. 2; </w:t>
      </w:r>
      <w:r w:rsidRPr="00CE160D">
        <w:t>https://www.bu.edu/jostl/files/2019/10/1.-Contreras.pdf</w:t>
      </w:r>
    </w:p>
    <w:p w14:paraId="474854E9" w14:textId="77777777" w:rsidR="005716FD" w:rsidRPr="00CE160D" w:rsidRDefault="005716FD" w:rsidP="005716FD">
      <w:pPr>
        <w:rPr>
          <w:sz w:val="16"/>
          <w:szCs w:val="16"/>
        </w:rPr>
      </w:pPr>
      <w:r w:rsidRPr="00CE160D">
        <w:rPr>
          <w:sz w:val="16"/>
          <w:szCs w:val="16"/>
        </w:rPr>
        <w:t>C. Race to the Courthouse</w:t>
      </w:r>
    </w:p>
    <w:p w14:paraId="3CEE554C" w14:textId="77777777" w:rsidR="005716FD" w:rsidRPr="00CE160D" w:rsidRDefault="005716FD" w:rsidP="005716FD">
      <w:pPr>
        <w:rPr>
          <w:sz w:val="16"/>
        </w:rPr>
      </w:pPr>
      <w:r w:rsidRPr="00B7602A">
        <w:rPr>
          <w:rStyle w:val="Style13ptBold"/>
          <w:highlight w:val="cyan"/>
        </w:rPr>
        <w:t>This</w:t>
      </w:r>
      <w:r w:rsidRPr="00CE160D">
        <w:rPr>
          <w:rStyle w:val="Style13ptBold"/>
        </w:rPr>
        <w:t xml:space="preserve"> jurisdictional </w:t>
      </w:r>
      <w:r w:rsidRPr="00B7602A">
        <w:rPr>
          <w:rStyle w:val="Style13ptBold"/>
          <w:highlight w:val="cyan"/>
        </w:rPr>
        <w:t>race</w:t>
      </w:r>
      <w:r w:rsidRPr="00CE160D">
        <w:rPr>
          <w:rStyle w:val="Style13ptBold"/>
        </w:rPr>
        <w:t xml:space="preserve"> to the bottom</w:t>
      </w:r>
      <w:r w:rsidRPr="00CE160D">
        <w:rPr>
          <w:sz w:val="16"/>
        </w:rPr>
        <w:t xml:space="preserve"> </w:t>
      </w:r>
      <w:r w:rsidRPr="00B7602A">
        <w:rPr>
          <w:rStyle w:val="Emphasis"/>
          <w:highlight w:val="cyan"/>
        </w:rPr>
        <w:t>will</w:t>
      </w:r>
      <w:r w:rsidRPr="00CE160D">
        <w:rPr>
          <w:sz w:val="16"/>
        </w:rPr>
        <w:t xml:space="preserve">, by design, </w:t>
      </w:r>
      <w:r w:rsidRPr="00B7602A">
        <w:rPr>
          <w:rStyle w:val="Style13ptBold"/>
          <w:highlight w:val="cyan"/>
        </w:rPr>
        <w:t xml:space="preserve">result </w:t>
      </w:r>
      <w:proofErr w:type="gramStart"/>
      <w:r w:rsidRPr="00B7602A">
        <w:rPr>
          <w:rStyle w:val="Style13ptBold"/>
          <w:highlight w:val="cyan"/>
        </w:rPr>
        <w:t>in</w:t>
      </w:r>
      <w:r w:rsidRPr="00CE160D">
        <w:rPr>
          <w:sz w:val="16"/>
        </w:rPr>
        <w:t xml:space="preserve"> particular </w:t>
      </w:r>
      <w:r w:rsidRPr="00B7602A">
        <w:rPr>
          <w:rStyle w:val="Emphasis"/>
          <w:highlight w:val="cyan"/>
        </w:rPr>
        <w:t>jurisdictions’</w:t>
      </w:r>
      <w:proofErr w:type="gramEnd"/>
      <w:r w:rsidRPr="00B7602A">
        <w:rPr>
          <w:rStyle w:val="Emphasis"/>
          <w:highlight w:val="cyan"/>
        </w:rPr>
        <w:t xml:space="preserve"> rules favoring one party or another</w:t>
      </w:r>
      <w:r w:rsidRPr="00CE160D">
        <w:rPr>
          <w:sz w:val="16"/>
        </w:rPr>
        <w:t xml:space="preserve"> in litigation. </w:t>
      </w:r>
      <w:r w:rsidRPr="00B7602A">
        <w:rPr>
          <w:rStyle w:val="Style13ptBold"/>
          <w:highlight w:val="cyan"/>
        </w:rPr>
        <w:t>It</w:t>
      </w:r>
      <w:r w:rsidRPr="00CE160D">
        <w:rPr>
          <w:sz w:val="16"/>
        </w:rPr>
        <w:t xml:space="preserve"> is likely to </w:t>
      </w:r>
      <w:r w:rsidRPr="00B7602A">
        <w:rPr>
          <w:rStyle w:val="Style13ptBold"/>
          <w:highlight w:val="cyan"/>
        </w:rPr>
        <w:t>encourage a party to initiate litigation</w:t>
      </w:r>
      <w:r w:rsidRPr="00CE160D">
        <w:rPr>
          <w:sz w:val="16"/>
        </w:rPr>
        <w:t xml:space="preserve"> </w:t>
      </w:r>
      <w:r w:rsidRPr="00B7602A">
        <w:rPr>
          <w:rStyle w:val="Emphasis"/>
          <w:highlight w:val="cyan"/>
        </w:rPr>
        <w:t>in the</w:t>
      </w:r>
      <w:r w:rsidRPr="00CE160D">
        <w:rPr>
          <w:rStyle w:val="Emphasis"/>
        </w:rPr>
        <w:t xml:space="preserve"> most </w:t>
      </w:r>
      <w:r w:rsidRPr="00B7602A">
        <w:rPr>
          <w:rStyle w:val="Emphasis"/>
          <w:highlight w:val="cyan"/>
        </w:rPr>
        <w:t>favorable jurisdiction possible</w:t>
      </w:r>
      <w:r w:rsidRPr="00CE160D">
        <w:rPr>
          <w:sz w:val="16"/>
        </w:rPr>
        <w:t xml:space="preserve">, as quickly as possible, often to foreclose a later suit in a less favorable jurisdiction. </w:t>
      </w:r>
      <w:r w:rsidRPr="00B7602A">
        <w:rPr>
          <w:rStyle w:val="Style13ptBold"/>
          <w:highlight w:val="cyan"/>
        </w:rPr>
        <w:t>This</w:t>
      </w:r>
      <w:r w:rsidRPr="00CE160D">
        <w:rPr>
          <w:rStyle w:val="Style13ptBold"/>
        </w:rPr>
        <w:t xml:space="preserve"> situation is </w:t>
      </w:r>
      <w:r w:rsidRPr="00B7602A">
        <w:rPr>
          <w:rStyle w:val="Style13ptBold"/>
          <w:highlight w:val="cyan"/>
        </w:rPr>
        <w:t>referred to as</w:t>
      </w:r>
      <w:r w:rsidRPr="00CE160D">
        <w:rPr>
          <w:sz w:val="16"/>
        </w:rPr>
        <w:t xml:space="preserve"> </w:t>
      </w:r>
      <w:r w:rsidRPr="00B7602A">
        <w:rPr>
          <w:rStyle w:val="Emphasis"/>
          <w:highlight w:val="cyan"/>
        </w:rPr>
        <w:t>a “race to the courthouse</w:t>
      </w:r>
      <w:r w:rsidRPr="00CE160D">
        <w:rPr>
          <w:rStyle w:val="Emphasis"/>
        </w:rPr>
        <w:t>,”</w:t>
      </w:r>
      <w:r w:rsidRPr="00CE160D">
        <w:rPr>
          <w:sz w:val="16"/>
        </w:rPr>
        <w:t xml:space="preserve">240 and </w:t>
      </w:r>
      <w:r w:rsidRPr="00B7602A">
        <w:rPr>
          <w:rStyle w:val="Style13ptBold"/>
          <w:highlight w:val="cyan"/>
        </w:rPr>
        <w:t>may</w:t>
      </w:r>
      <w:r w:rsidRPr="00CE160D">
        <w:rPr>
          <w:sz w:val="16"/>
        </w:rPr>
        <w:t xml:space="preserve"> </w:t>
      </w:r>
      <w:r w:rsidRPr="00CE160D">
        <w:rPr>
          <w:rStyle w:val="Emphasis"/>
        </w:rPr>
        <w:t xml:space="preserve">prematurely </w:t>
      </w:r>
      <w:r w:rsidRPr="00B7602A">
        <w:rPr>
          <w:rStyle w:val="Emphasis"/>
          <w:highlight w:val="cyan"/>
        </w:rPr>
        <w:t>drive parties to litigation</w:t>
      </w:r>
      <w:r w:rsidRPr="00CE160D">
        <w:rPr>
          <w:sz w:val="16"/>
        </w:rPr>
        <w:t xml:space="preserve"> </w:t>
      </w:r>
      <w:r w:rsidRPr="00B7602A">
        <w:rPr>
          <w:rStyle w:val="Style13ptBold"/>
          <w:highlight w:val="cyan"/>
        </w:rPr>
        <w:t>rather</w:t>
      </w:r>
      <w:r w:rsidRPr="00CE160D">
        <w:rPr>
          <w:sz w:val="16"/>
        </w:rPr>
        <w:t xml:space="preserve"> </w:t>
      </w:r>
      <w:r w:rsidRPr="00B7602A">
        <w:rPr>
          <w:rStyle w:val="Emphasis"/>
          <w:highlight w:val="cyan"/>
        </w:rPr>
        <w:t>than negotiation</w:t>
      </w:r>
      <w:r w:rsidRPr="00CE160D">
        <w:rPr>
          <w:rStyle w:val="Emphasis"/>
        </w:rPr>
        <w:t xml:space="preserve"> or settlement</w:t>
      </w:r>
      <w:r w:rsidRPr="00CE160D">
        <w:rPr>
          <w:sz w:val="16"/>
        </w:rPr>
        <w:t xml:space="preserve">. Far from being a mere theoretical possibility, </w:t>
      </w:r>
      <w:r w:rsidRPr="00CE160D">
        <w:rPr>
          <w:rStyle w:val="Style13ptBold"/>
        </w:rPr>
        <w:t>such</w:t>
      </w:r>
      <w:r w:rsidRPr="00CE160D">
        <w:rPr>
          <w:sz w:val="16"/>
        </w:rPr>
        <w:t xml:space="preserve"> </w:t>
      </w:r>
      <w:r w:rsidRPr="00CE160D">
        <w:rPr>
          <w:rStyle w:val="Style13ptBold"/>
        </w:rPr>
        <w:t>races</w:t>
      </w:r>
      <w:r w:rsidRPr="00CE160D">
        <w:rPr>
          <w:sz w:val="16"/>
        </w:rPr>
        <w:t xml:space="preserve"> </w:t>
      </w:r>
      <w:r w:rsidRPr="00CE160D">
        <w:rPr>
          <w:rStyle w:val="Emphasis"/>
        </w:rPr>
        <w:t>are not only observed</w:t>
      </w:r>
      <w:r w:rsidRPr="00CE160D">
        <w:rPr>
          <w:sz w:val="16"/>
        </w:rPr>
        <w:t xml:space="preserve">, </w:t>
      </w:r>
      <w:r w:rsidRPr="00CE160D">
        <w:rPr>
          <w:rStyle w:val="Style13ptBold"/>
        </w:rPr>
        <w:t>but</w:t>
      </w:r>
      <w:r w:rsidRPr="00CE160D">
        <w:rPr>
          <w:sz w:val="16"/>
        </w:rPr>
        <w:t xml:space="preserve"> actively </w:t>
      </w:r>
      <w:r w:rsidRPr="00CE160D">
        <w:rPr>
          <w:rStyle w:val="Emphasis"/>
        </w:rPr>
        <w:t>encouraged</w:t>
      </w:r>
      <w:r w:rsidRPr="00CE160D">
        <w:rPr>
          <w:sz w:val="16"/>
        </w:rPr>
        <w:t xml:space="preserve">, </w:t>
      </w:r>
      <w:r w:rsidRPr="00CE160D">
        <w:rPr>
          <w:rStyle w:val="Emphasis"/>
        </w:rPr>
        <w:t>by law firms that represent clients in multijurisdictional patent litigation</w:t>
      </w:r>
      <w:r w:rsidRPr="00CE160D">
        <w:rPr>
          <w:sz w:val="16"/>
        </w:rPr>
        <w:t>.241 Take, for example, one such firm’s recommendation that its clients adopt a “first strike strategy” by initiating patent litigation in the most favorable jurisdiction based on data compiled from about thirty different national judicial venues.242</w:t>
      </w:r>
    </w:p>
    <w:p w14:paraId="1E4B189B" w14:textId="77777777" w:rsidR="005716FD" w:rsidRPr="00CE160D" w:rsidRDefault="005716FD" w:rsidP="005716FD">
      <w:pPr>
        <w:rPr>
          <w:sz w:val="16"/>
          <w:szCs w:val="16"/>
        </w:rPr>
      </w:pPr>
      <w:r w:rsidRPr="00CE160D">
        <w:rPr>
          <w:sz w:val="16"/>
          <w:szCs w:val="16"/>
        </w:rPr>
        <w:t>Scholars have also identified numerous procedural and substantive differences among U.S. jurisdictions that have driven forum selection decisions and the impetus to file quickly in those jurisdictions.243 And even though courts criticize such jurisdictional races as “disorderly” attempts at “procedural fencing,”244 most courts (at least in U.S. patent cases) typically defer to the choice of forum made by the first party to file, further encouraging parties to engage in such races to the courthouse.245</w:t>
      </w:r>
    </w:p>
    <w:p w14:paraId="41FBBD89" w14:textId="77777777" w:rsidR="005716FD" w:rsidRPr="00CE160D" w:rsidRDefault="005716FD" w:rsidP="005716FD">
      <w:pPr>
        <w:rPr>
          <w:sz w:val="16"/>
          <w:szCs w:val="16"/>
        </w:rPr>
      </w:pPr>
      <w:r w:rsidRPr="00CE160D">
        <w:rPr>
          <w:sz w:val="16"/>
          <w:szCs w:val="16"/>
        </w:rPr>
        <w:t xml:space="preserve">In response to the UK High Court’s fashioning of a global patent license for the parties in Unwired Planet I, on appeal Huawei raised the specter of such an international race to the courthouse.246 That is, if national courts are empowered to establish global royalty rates and other terms for private FRAND licenses, a veritable parade of </w:t>
      </w:r>
      <w:proofErr w:type="spellStart"/>
      <w:r w:rsidRPr="00CE160D">
        <w:rPr>
          <w:sz w:val="16"/>
          <w:szCs w:val="16"/>
        </w:rPr>
        <w:t>horribles</w:t>
      </w:r>
      <w:proofErr w:type="spellEnd"/>
      <w:r w:rsidRPr="00CE160D">
        <w:rPr>
          <w:sz w:val="16"/>
          <w:szCs w:val="16"/>
        </w:rPr>
        <w:t xml:space="preserve"> could ensue:</w:t>
      </w:r>
    </w:p>
    <w:p w14:paraId="71A318B1" w14:textId="77777777" w:rsidR="005716FD" w:rsidRPr="00CE160D" w:rsidRDefault="005716FD" w:rsidP="005716FD">
      <w:pPr>
        <w:ind w:left="720"/>
        <w:rPr>
          <w:sz w:val="16"/>
        </w:rPr>
      </w:pPr>
      <w:r w:rsidRPr="00B7602A">
        <w:rPr>
          <w:rStyle w:val="Style13ptBold"/>
          <w:highlight w:val="cyan"/>
        </w:rPr>
        <w:t>[I]</w:t>
      </w:r>
      <w:proofErr w:type="spellStart"/>
      <w:r w:rsidRPr="00B7602A">
        <w:rPr>
          <w:rStyle w:val="Style13ptBold"/>
          <w:highlight w:val="cyan"/>
        </w:rPr>
        <w:t>mplementers</w:t>
      </w:r>
      <w:proofErr w:type="spellEnd"/>
      <w:r w:rsidRPr="00CE160D">
        <w:rPr>
          <w:rStyle w:val="Style13ptBold"/>
        </w:rPr>
        <w:t xml:space="preserve"> may be </w:t>
      </w:r>
      <w:r w:rsidRPr="00B7602A">
        <w:rPr>
          <w:rStyle w:val="Style13ptBold"/>
          <w:highlight w:val="cyan"/>
        </w:rPr>
        <w:t>faced</w:t>
      </w:r>
      <w:r w:rsidRPr="00B7602A">
        <w:rPr>
          <w:sz w:val="16"/>
          <w:highlight w:val="cyan"/>
        </w:rPr>
        <w:t xml:space="preserve"> </w:t>
      </w:r>
      <w:r w:rsidRPr="00B7602A">
        <w:rPr>
          <w:rStyle w:val="Emphasis"/>
          <w:highlight w:val="cyan"/>
        </w:rPr>
        <w:t>with</w:t>
      </w:r>
      <w:r w:rsidRPr="00CE160D">
        <w:rPr>
          <w:sz w:val="16"/>
        </w:rPr>
        <w:t xml:space="preserve"> the threat of </w:t>
      </w:r>
      <w:r w:rsidRPr="00B7602A">
        <w:rPr>
          <w:rStyle w:val="Emphasis"/>
          <w:highlight w:val="cyan"/>
        </w:rPr>
        <w:t>injunctions</w:t>
      </w:r>
      <w:r w:rsidRPr="00B7602A">
        <w:rPr>
          <w:sz w:val="16"/>
          <w:highlight w:val="cyan"/>
        </w:rPr>
        <w:t xml:space="preserve"> </w:t>
      </w:r>
      <w:r w:rsidRPr="00B7602A">
        <w:rPr>
          <w:rStyle w:val="Style13ptBold"/>
          <w:highlight w:val="cyan"/>
        </w:rPr>
        <w:t>which</w:t>
      </w:r>
      <w:r w:rsidRPr="00CE160D">
        <w:rPr>
          <w:sz w:val="16"/>
        </w:rPr>
        <w:t xml:space="preserve"> effectively </w:t>
      </w:r>
      <w:r w:rsidRPr="00B7602A">
        <w:rPr>
          <w:rStyle w:val="Emphasis"/>
          <w:highlight w:val="cyan"/>
        </w:rPr>
        <w:t>deprive them</w:t>
      </w:r>
      <w:r w:rsidRPr="00B7602A">
        <w:rPr>
          <w:sz w:val="16"/>
          <w:highlight w:val="cyan"/>
        </w:rPr>
        <w:t xml:space="preserve"> </w:t>
      </w:r>
      <w:r w:rsidRPr="00B7602A">
        <w:rPr>
          <w:rStyle w:val="Style13ptBold"/>
          <w:highlight w:val="cyan"/>
        </w:rPr>
        <w:t xml:space="preserve">of their ability to </w:t>
      </w:r>
      <w:r w:rsidRPr="00B7602A">
        <w:rPr>
          <w:rStyle w:val="Emphasis"/>
          <w:highlight w:val="cyan"/>
        </w:rPr>
        <w:t>defend</w:t>
      </w:r>
      <w:r w:rsidRPr="00CE160D">
        <w:rPr>
          <w:sz w:val="16"/>
        </w:rPr>
        <w:t xml:space="preserve"> their </w:t>
      </w:r>
      <w:r w:rsidRPr="00B7602A">
        <w:rPr>
          <w:rStyle w:val="Emphasis"/>
          <w:highlight w:val="cyan"/>
        </w:rPr>
        <w:t>FRAND</w:t>
      </w:r>
      <w:r w:rsidRPr="00CE160D">
        <w:rPr>
          <w:rStyle w:val="Emphasis"/>
        </w:rPr>
        <w:t xml:space="preserve"> positions</w:t>
      </w:r>
      <w:r w:rsidRPr="00CE160D">
        <w:rPr>
          <w:sz w:val="16"/>
        </w:rPr>
        <w:t xml:space="preserve"> </w:t>
      </w:r>
      <w:r w:rsidRPr="00B7602A">
        <w:rPr>
          <w:rStyle w:val="Style13ptBold"/>
          <w:highlight w:val="cyan"/>
        </w:rPr>
        <w:t>before the courts of the</w:t>
      </w:r>
      <w:r w:rsidRPr="00B7602A">
        <w:rPr>
          <w:sz w:val="16"/>
          <w:highlight w:val="cyan"/>
        </w:rPr>
        <w:t xml:space="preserve"> </w:t>
      </w:r>
      <w:r w:rsidRPr="00B7602A">
        <w:rPr>
          <w:rStyle w:val="Style13ptBold"/>
          <w:highlight w:val="cyan"/>
        </w:rPr>
        <w:t>territories</w:t>
      </w:r>
      <w:r w:rsidRPr="00CE160D">
        <w:rPr>
          <w:sz w:val="16"/>
        </w:rPr>
        <w:t xml:space="preserve"> </w:t>
      </w:r>
      <w:r w:rsidRPr="00B7602A">
        <w:rPr>
          <w:rStyle w:val="Style13ptBold"/>
          <w:highlight w:val="cyan"/>
        </w:rPr>
        <w:t>where</w:t>
      </w:r>
      <w:r w:rsidRPr="00CE160D">
        <w:rPr>
          <w:rStyle w:val="Style13ptBold"/>
        </w:rPr>
        <w:t xml:space="preserve"> the </w:t>
      </w:r>
      <w:r w:rsidRPr="00B7602A">
        <w:rPr>
          <w:rStyle w:val="Emphasis"/>
          <w:highlight w:val="cyan"/>
        </w:rPr>
        <w:t>relevant SEPs subsist</w:t>
      </w:r>
      <w:r w:rsidRPr="00CE160D">
        <w:rPr>
          <w:sz w:val="16"/>
        </w:rPr>
        <w:t xml:space="preserve">; </w:t>
      </w:r>
      <w:r w:rsidRPr="00B7602A">
        <w:rPr>
          <w:rStyle w:val="Style13ptBold"/>
          <w:highlight w:val="cyan"/>
        </w:rPr>
        <w:t>courts</w:t>
      </w:r>
      <w:r w:rsidRPr="00CE160D">
        <w:rPr>
          <w:rStyle w:val="Style13ptBold"/>
        </w:rPr>
        <w:t xml:space="preserve"> will </w:t>
      </w:r>
      <w:r w:rsidRPr="00B7602A">
        <w:rPr>
          <w:rStyle w:val="Style13ptBold"/>
          <w:highlight w:val="cyan"/>
        </w:rPr>
        <w:t>set rates for [patents</w:t>
      </w:r>
      <w:r w:rsidRPr="00CE160D">
        <w:rPr>
          <w:rStyle w:val="Style13ptBold"/>
        </w:rPr>
        <w:t xml:space="preserve">] </w:t>
      </w:r>
      <w:r w:rsidRPr="00CE160D">
        <w:rPr>
          <w:sz w:val="16"/>
        </w:rPr>
        <w:t xml:space="preserve">over which they have no jurisdiction; </w:t>
      </w:r>
      <w:r w:rsidRPr="00CE160D">
        <w:rPr>
          <w:rStyle w:val="Style13ptBold"/>
        </w:rPr>
        <w:t>the judgment of a single court</w:t>
      </w:r>
      <w:r w:rsidRPr="00CE160D">
        <w:rPr>
          <w:sz w:val="16"/>
        </w:rPr>
        <w:t xml:space="preserve"> </w:t>
      </w:r>
      <w:r w:rsidRPr="00CE160D">
        <w:rPr>
          <w:rStyle w:val="Style13ptBold"/>
        </w:rPr>
        <w:t>in a jurisdiction in</w:t>
      </w:r>
      <w:r w:rsidRPr="00CE160D">
        <w:rPr>
          <w:sz w:val="16"/>
        </w:rPr>
        <w:t xml:space="preserve"> </w:t>
      </w:r>
      <w:r w:rsidRPr="00CE160D">
        <w:rPr>
          <w:rStyle w:val="Style13ptBold"/>
        </w:rPr>
        <w:t>which an implementer</w:t>
      </w:r>
      <w:r w:rsidRPr="00CE160D">
        <w:rPr>
          <w:sz w:val="16"/>
        </w:rPr>
        <w:t xml:space="preserve"> </w:t>
      </w:r>
      <w:r w:rsidRPr="00CE160D">
        <w:rPr>
          <w:rStyle w:val="Emphasis"/>
        </w:rPr>
        <w:t>does not wish to litigate</w:t>
      </w:r>
      <w:r w:rsidRPr="00CE160D">
        <w:rPr>
          <w:sz w:val="16"/>
        </w:rPr>
        <w:t xml:space="preserve"> </w:t>
      </w:r>
      <w:r w:rsidRPr="00CE160D">
        <w:rPr>
          <w:rStyle w:val="Style13ptBold"/>
        </w:rPr>
        <w:t>may create a</w:t>
      </w:r>
      <w:r w:rsidRPr="00CE160D">
        <w:rPr>
          <w:sz w:val="16"/>
        </w:rPr>
        <w:t xml:space="preserve"> </w:t>
      </w:r>
      <w:r w:rsidRPr="00CE160D">
        <w:rPr>
          <w:rStyle w:val="Emphasis"/>
        </w:rPr>
        <w:t>res judicata</w:t>
      </w:r>
      <w:r w:rsidRPr="00CE160D">
        <w:rPr>
          <w:sz w:val="16"/>
        </w:rPr>
        <w:t xml:space="preserve"> as </w:t>
      </w:r>
      <w:r w:rsidRPr="00CE160D">
        <w:rPr>
          <w:rStyle w:val="Style13ptBold"/>
        </w:rPr>
        <w:t>between it and the [patent] owner</w:t>
      </w:r>
      <w:r w:rsidRPr="00CE160D">
        <w:rPr>
          <w:sz w:val="16"/>
        </w:rPr>
        <w:t xml:space="preserve"> </w:t>
      </w:r>
      <w:r w:rsidRPr="00CE160D">
        <w:rPr>
          <w:rStyle w:val="Style13ptBold"/>
        </w:rPr>
        <w:t>in relation to the terms of a</w:t>
      </w:r>
      <w:r w:rsidRPr="00CE160D">
        <w:rPr>
          <w:sz w:val="16"/>
        </w:rPr>
        <w:t xml:space="preserve"> </w:t>
      </w:r>
      <w:r w:rsidRPr="00CE160D">
        <w:rPr>
          <w:rStyle w:val="Emphasis"/>
        </w:rPr>
        <w:t xml:space="preserve">global </w:t>
      </w:r>
      <w:proofErr w:type="spellStart"/>
      <w:r w:rsidRPr="00CE160D">
        <w:rPr>
          <w:rStyle w:val="Emphasis"/>
        </w:rPr>
        <w:t>licence</w:t>
      </w:r>
      <w:proofErr w:type="spellEnd"/>
      <w:r w:rsidRPr="00CE160D">
        <w:rPr>
          <w:sz w:val="16"/>
        </w:rPr>
        <w:t xml:space="preserve">, and </w:t>
      </w:r>
      <w:r w:rsidRPr="00CE160D">
        <w:rPr>
          <w:rStyle w:val="Style13ptBold"/>
        </w:rPr>
        <w:t>this</w:t>
      </w:r>
      <w:r w:rsidRPr="00CE160D">
        <w:rPr>
          <w:sz w:val="16"/>
        </w:rPr>
        <w:t xml:space="preserve"> </w:t>
      </w:r>
      <w:r w:rsidRPr="00CE160D">
        <w:rPr>
          <w:rStyle w:val="Style13ptBold"/>
        </w:rPr>
        <w:t>might be</w:t>
      </w:r>
      <w:r w:rsidRPr="00CE160D">
        <w:rPr>
          <w:sz w:val="16"/>
        </w:rPr>
        <w:t xml:space="preserve"> </w:t>
      </w:r>
      <w:r w:rsidRPr="00CE160D">
        <w:rPr>
          <w:rStyle w:val="Emphasis"/>
        </w:rPr>
        <w:t>very unfair</w:t>
      </w:r>
      <w:r w:rsidRPr="00CE160D">
        <w:rPr>
          <w:sz w:val="16"/>
        </w:rPr>
        <w:t>.247</w:t>
      </w:r>
    </w:p>
    <w:p w14:paraId="18F73C08" w14:textId="77777777" w:rsidR="005716FD" w:rsidRPr="00CE160D" w:rsidRDefault="005716FD" w:rsidP="005716FD">
      <w:pPr>
        <w:rPr>
          <w:sz w:val="16"/>
        </w:rPr>
      </w:pPr>
      <w:r w:rsidRPr="00CE160D">
        <w:rPr>
          <w:sz w:val="16"/>
        </w:rPr>
        <w:t xml:space="preserve">However, </w:t>
      </w:r>
      <w:r w:rsidRPr="00B7602A">
        <w:rPr>
          <w:rStyle w:val="Style13ptBold"/>
          <w:highlight w:val="cyan"/>
        </w:rPr>
        <w:t>the</w:t>
      </w:r>
      <w:r w:rsidRPr="00CE160D">
        <w:rPr>
          <w:rStyle w:val="Style13ptBold"/>
        </w:rPr>
        <w:t xml:space="preserve"> Court of </w:t>
      </w:r>
      <w:r w:rsidRPr="00B7602A">
        <w:rPr>
          <w:rStyle w:val="Style13ptBold"/>
          <w:highlight w:val="cyan"/>
        </w:rPr>
        <w:t>Appeal</w:t>
      </w:r>
      <w:r w:rsidRPr="00B7602A">
        <w:rPr>
          <w:sz w:val="16"/>
          <w:highlight w:val="cyan"/>
        </w:rPr>
        <w:t xml:space="preserve"> </w:t>
      </w:r>
      <w:r w:rsidRPr="00B7602A">
        <w:rPr>
          <w:rStyle w:val="Emphasis"/>
          <w:highlight w:val="cyan"/>
        </w:rPr>
        <w:t>rejected</w:t>
      </w:r>
      <w:r w:rsidRPr="00CE160D">
        <w:rPr>
          <w:sz w:val="16"/>
        </w:rPr>
        <w:t xml:space="preserve"> these arguments, </w:t>
      </w:r>
      <w:r w:rsidRPr="00B7602A">
        <w:rPr>
          <w:rStyle w:val="Style13ptBold"/>
          <w:highlight w:val="cyan"/>
        </w:rPr>
        <w:t>finding</w:t>
      </w:r>
      <w:r w:rsidRPr="00CE160D">
        <w:rPr>
          <w:sz w:val="16"/>
        </w:rPr>
        <w:t xml:space="preserve"> “</w:t>
      </w:r>
      <w:r w:rsidRPr="00B7602A">
        <w:rPr>
          <w:rStyle w:val="Emphasis"/>
          <w:highlight w:val="cyan"/>
        </w:rPr>
        <w:t>nothing unfair</w:t>
      </w:r>
      <w:r w:rsidRPr="00CE160D">
        <w:rPr>
          <w:sz w:val="16"/>
        </w:rPr>
        <w:t xml:space="preserve">” </w:t>
      </w:r>
      <w:r w:rsidRPr="00B7602A">
        <w:rPr>
          <w:rStyle w:val="Style13ptBold"/>
          <w:highlight w:val="cyan"/>
        </w:rPr>
        <w:t>about</w:t>
      </w:r>
      <w:r w:rsidRPr="00CE160D">
        <w:rPr>
          <w:rStyle w:val="Style13ptBold"/>
        </w:rPr>
        <w:t xml:space="preserve"> allowing</w:t>
      </w:r>
      <w:r w:rsidRPr="00CE160D">
        <w:rPr>
          <w:sz w:val="16"/>
        </w:rPr>
        <w:t xml:space="preserve"> “</w:t>
      </w:r>
      <w:r w:rsidRPr="00B7602A">
        <w:rPr>
          <w:rStyle w:val="Emphasis"/>
          <w:highlight w:val="cyan"/>
        </w:rPr>
        <w:t>a court in one country</w:t>
      </w:r>
      <w:r w:rsidRPr="00CE160D">
        <w:rPr>
          <w:sz w:val="16"/>
        </w:rPr>
        <w:t xml:space="preserve"> [</w:t>
      </w:r>
      <w:r w:rsidRPr="00CE160D">
        <w:rPr>
          <w:rStyle w:val="Style13ptBold"/>
        </w:rPr>
        <w:t xml:space="preserve">to] </w:t>
      </w:r>
      <w:r w:rsidRPr="00B7602A">
        <w:rPr>
          <w:rStyle w:val="Style13ptBold"/>
          <w:highlight w:val="cyan"/>
        </w:rPr>
        <w:t>decide</w:t>
      </w:r>
      <w:r w:rsidRPr="00CE160D">
        <w:rPr>
          <w:sz w:val="16"/>
        </w:rPr>
        <w:t xml:space="preserve">, as between the parties, </w:t>
      </w:r>
      <w:r w:rsidRPr="00B7602A">
        <w:rPr>
          <w:rStyle w:val="Style13ptBold"/>
          <w:highlight w:val="cyan"/>
        </w:rPr>
        <w:t>whether a</w:t>
      </w:r>
      <w:r w:rsidRPr="00B7602A">
        <w:rPr>
          <w:sz w:val="16"/>
          <w:highlight w:val="cyan"/>
        </w:rPr>
        <w:t xml:space="preserve"> </w:t>
      </w:r>
      <w:r w:rsidRPr="00B7602A">
        <w:rPr>
          <w:rStyle w:val="Emphasis"/>
          <w:highlight w:val="cyan"/>
        </w:rPr>
        <w:t>global</w:t>
      </w:r>
      <w:r w:rsidRPr="00CE160D">
        <w:rPr>
          <w:sz w:val="16"/>
        </w:rPr>
        <w:t xml:space="preserve"> or multi-territorial </w:t>
      </w:r>
      <w:proofErr w:type="spellStart"/>
      <w:r w:rsidRPr="00B7602A">
        <w:rPr>
          <w:rStyle w:val="Emphasis"/>
          <w:highlight w:val="cyan"/>
        </w:rPr>
        <w:t>licence</w:t>
      </w:r>
      <w:proofErr w:type="spellEnd"/>
      <w:r w:rsidRPr="00B7602A">
        <w:rPr>
          <w:rStyle w:val="Emphasis"/>
          <w:highlight w:val="cyan"/>
        </w:rPr>
        <w:t xml:space="preserve"> is FRAND</w:t>
      </w:r>
      <w:r w:rsidRPr="00CE160D">
        <w:rPr>
          <w:sz w:val="16"/>
        </w:rPr>
        <w:t xml:space="preserve">.”248 In particular, </w:t>
      </w:r>
      <w:r w:rsidRPr="00CE160D">
        <w:rPr>
          <w:rStyle w:val="Style13ptBold"/>
        </w:rPr>
        <w:t>the court held</w:t>
      </w:r>
      <w:r w:rsidRPr="00CE160D">
        <w:rPr>
          <w:sz w:val="16"/>
        </w:rPr>
        <w:t xml:space="preserve"> that </w:t>
      </w:r>
      <w:r w:rsidRPr="00B7602A">
        <w:rPr>
          <w:rStyle w:val="Style13ptBold"/>
          <w:highlight w:val="cyan"/>
        </w:rPr>
        <w:t>a single court’s determination</w:t>
      </w:r>
      <w:r w:rsidRPr="00CE160D">
        <w:rPr>
          <w:sz w:val="16"/>
        </w:rPr>
        <w:t xml:space="preserve"> </w:t>
      </w:r>
      <w:r w:rsidRPr="00CE160D">
        <w:rPr>
          <w:rStyle w:val="Emphasis"/>
        </w:rPr>
        <w:t>of a global license</w:t>
      </w:r>
      <w:r w:rsidRPr="00CE160D">
        <w:rPr>
          <w:sz w:val="16"/>
        </w:rPr>
        <w:t xml:space="preserve"> “</w:t>
      </w:r>
      <w:r w:rsidRPr="00B7602A">
        <w:rPr>
          <w:rStyle w:val="Style13ptBold"/>
          <w:highlight w:val="cyan"/>
        </w:rPr>
        <w:t xml:space="preserve">does not </w:t>
      </w:r>
      <w:r w:rsidRPr="00B7602A">
        <w:rPr>
          <w:rStyle w:val="Emphasis"/>
          <w:highlight w:val="cyan"/>
        </w:rPr>
        <w:t>deprive a licensee</w:t>
      </w:r>
      <w:r w:rsidRPr="00CE160D">
        <w:rPr>
          <w:rStyle w:val="Emphasis"/>
        </w:rPr>
        <w:t xml:space="preserve"> </w:t>
      </w:r>
      <w:r w:rsidRPr="00B7602A">
        <w:rPr>
          <w:rStyle w:val="Emphasis"/>
          <w:highlight w:val="cyan"/>
        </w:rPr>
        <w:t>from challenging the</w:t>
      </w:r>
      <w:r w:rsidRPr="00B7602A">
        <w:rPr>
          <w:sz w:val="16"/>
          <w:highlight w:val="cyan"/>
        </w:rPr>
        <w:t xml:space="preserve"> </w:t>
      </w:r>
      <w:r w:rsidRPr="00B7602A">
        <w:rPr>
          <w:rStyle w:val="Emphasis"/>
          <w:highlight w:val="cyan"/>
        </w:rPr>
        <w:t>validity</w:t>
      </w:r>
      <w:r w:rsidRPr="00CE160D">
        <w:rPr>
          <w:sz w:val="16"/>
        </w:rPr>
        <w:t xml:space="preserve"> and essentiality of [patents] </w:t>
      </w:r>
      <w:r w:rsidRPr="00B7602A">
        <w:rPr>
          <w:rStyle w:val="Emphasis"/>
          <w:highlight w:val="cyan"/>
        </w:rPr>
        <w:t>in any [other] jurisdiction</w:t>
      </w:r>
      <w:r w:rsidRPr="00CE160D">
        <w:rPr>
          <w:sz w:val="16"/>
        </w:rPr>
        <w:t xml:space="preserve"> where </w:t>
      </w:r>
      <w:r w:rsidRPr="00CE160D">
        <w:rPr>
          <w:rStyle w:val="Emphasis"/>
        </w:rPr>
        <w:t>it may choose</w:t>
      </w:r>
      <w:r w:rsidRPr="00CE160D">
        <w:rPr>
          <w:sz w:val="16"/>
        </w:rPr>
        <w:t xml:space="preserve"> to do so.”249 Thus, </w:t>
      </w:r>
      <w:r w:rsidRPr="00CE160D">
        <w:rPr>
          <w:rStyle w:val="Style13ptBold"/>
        </w:rPr>
        <w:t>even if a global license is rendered by a</w:t>
      </w:r>
      <w:r w:rsidRPr="00CE160D">
        <w:rPr>
          <w:sz w:val="16"/>
        </w:rPr>
        <w:t xml:space="preserve"> </w:t>
      </w:r>
      <w:r w:rsidRPr="00CE160D">
        <w:rPr>
          <w:rStyle w:val="Emphasis"/>
        </w:rPr>
        <w:t>national court</w:t>
      </w:r>
      <w:r w:rsidRPr="00CE160D">
        <w:rPr>
          <w:sz w:val="16"/>
        </w:rPr>
        <w:t xml:space="preserve">, </w:t>
      </w:r>
      <w:r w:rsidRPr="00CE160D">
        <w:rPr>
          <w:rStyle w:val="Style13ptBold"/>
        </w:rPr>
        <w:t>a licensee may challenge its patents</w:t>
      </w:r>
      <w:r w:rsidRPr="00CE160D">
        <w:rPr>
          <w:sz w:val="16"/>
        </w:rPr>
        <w:t xml:space="preserve"> </w:t>
      </w:r>
      <w:r w:rsidRPr="00CE160D">
        <w:rPr>
          <w:rStyle w:val="Style13ptBold"/>
        </w:rPr>
        <w:t>in</w:t>
      </w:r>
      <w:r w:rsidRPr="00CE160D">
        <w:rPr>
          <w:sz w:val="16"/>
        </w:rPr>
        <w:t xml:space="preserve"> </w:t>
      </w:r>
      <w:r w:rsidRPr="00CE160D">
        <w:rPr>
          <w:rStyle w:val="Emphasis"/>
        </w:rPr>
        <w:t>other jurisdictions</w:t>
      </w:r>
      <w:r w:rsidRPr="00CE160D">
        <w:rPr>
          <w:sz w:val="16"/>
        </w:rPr>
        <w:t xml:space="preserve">. But to what avail? As noted in Part I.B, once parties sign a global license, challenging patent validity in one country or another becomes far less rewarding except in the rare case that </w:t>
      </w:r>
      <w:proofErr w:type="gramStart"/>
      <w:r w:rsidRPr="00CE160D">
        <w:rPr>
          <w:sz w:val="16"/>
        </w:rPr>
        <w:t>all of</w:t>
      </w:r>
      <w:proofErr w:type="gramEnd"/>
      <w:r w:rsidRPr="00CE160D">
        <w:rPr>
          <w:sz w:val="16"/>
        </w:rPr>
        <w:t xml:space="preserve"> a party’s patents in a particular country are invalidated.250</w:t>
      </w:r>
    </w:p>
    <w:p w14:paraId="5FC6D0F3" w14:textId="77777777" w:rsidR="005716FD" w:rsidRPr="00CE160D" w:rsidRDefault="005716FD" w:rsidP="005716FD">
      <w:pPr>
        <w:rPr>
          <w:sz w:val="16"/>
          <w:szCs w:val="16"/>
        </w:rPr>
      </w:pPr>
      <w:r w:rsidRPr="00CE160D">
        <w:rPr>
          <w:sz w:val="16"/>
          <w:szCs w:val="16"/>
        </w:rPr>
        <w:t>The Court of Appeal went on to describe the practical difficulties that patent holders could face if national courts were not empowered to set global royalty rates:</w:t>
      </w:r>
    </w:p>
    <w:p w14:paraId="694AF682" w14:textId="77777777" w:rsidR="005716FD" w:rsidRPr="00CE160D" w:rsidRDefault="005716FD" w:rsidP="005716FD">
      <w:pPr>
        <w:ind w:left="720"/>
        <w:rPr>
          <w:sz w:val="16"/>
          <w:szCs w:val="16"/>
        </w:rPr>
      </w:pPr>
      <w:r w:rsidRPr="00CE160D">
        <w:rPr>
          <w:sz w:val="16"/>
          <w:szCs w:val="16"/>
        </w:rPr>
        <w:t xml:space="preserve">On the assumption that only a </w:t>
      </w:r>
      <w:proofErr w:type="gramStart"/>
      <w:r w:rsidRPr="00CE160D">
        <w:rPr>
          <w:sz w:val="16"/>
          <w:szCs w:val="16"/>
        </w:rPr>
        <w:t>country by country</w:t>
      </w:r>
      <w:proofErr w:type="gramEnd"/>
      <w:r w:rsidRPr="00CE160D">
        <w:rPr>
          <w:sz w:val="16"/>
          <w:szCs w:val="16"/>
        </w:rPr>
        <w:t xml:space="preserve"> approach to licensing is FRAND, a patentee in the position of [Unwired Planet] would face not just the needless expense of negotiating and managing licenses on a country by country basis but also the problem of dealing with a potential licensee which is holding-out and refusing to engage in a reasonable way with the negotiation process. The patentee must then bring proceedings country by country to secure the payment of the royalties to which it is entitled. But unlike a normal patent action, where an unsuccessful defendant faces the prospect of an injunction, the reluctant licensee would know that, on the assumption it could only be required to take </w:t>
      </w:r>
      <w:proofErr w:type="spellStart"/>
      <w:r w:rsidRPr="00CE160D">
        <w:rPr>
          <w:sz w:val="16"/>
          <w:szCs w:val="16"/>
        </w:rPr>
        <w:t>licences</w:t>
      </w:r>
      <w:proofErr w:type="spellEnd"/>
      <w:r w:rsidRPr="00CE160D">
        <w:rPr>
          <w:sz w:val="16"/>
          <w:szCs w:val="16"/>
        </w:rPr>
        <w:t xml:space="preserve"> country by country, there would be no prospect of any effective injunctive relief being granted against it provided it agreed to pay the royalties in respect of its activities in any </w:t>
      </w:r>
      <w:proofErr w:type="gramStart"/>
      <w:r w:rsidRPr="00CE160D">
        <w:rPr>
          <w:sz w:val="16"/>
          <w:szCs w:val="16"/>
        </w:rPr>
        <w:t>particular country</w:t>
      </w:r>
      <w:proofErr w:type="gramEnd"/>
      <w:r w:rsidRPr="00CE160D">
        <w:rPr>
          <w:sz w:val="16"/>
          <w:szCs w:val="16"/>
        </w:rPr>
        <w:t xml:space="preserve"> once those activities had been found to infringe.251</w:t>
      </w:r>
    </w:p>
    <w:p w14:paraId="7BDFB935" w14:textId="77777777" w:rsidR="005716FD" w:rsidRPr="00CE160D" w:rsidRDefault="005716FD" w:rsidP="005716FD">
      <w:pPr>
        <w:rPr>
          <w:sz w:val="16"/>
          <w:szCs w:val="16"/>
        </w:rPr>
      </w:pPr>
      <w:r w:rsidRPr="00CE160D">
        <w:rPr>
          <w:sz w:val="16"/>
          <w:szCs w:val="16"/>
        </w:rPr>
        <w:t>Accordingly, the Court of Appeal in Unwired Planet II found that the burdens of a global license did not outweigh its practical benefits or make it inappropriate for a UK court to determine.252 In sum, the courts that have considered this issue appear to be comfortable with, or at least not opposed to, the prospect of a jurisdictional race to the bottom coupled with a litigant race to the courthouse.</w:t>
      </w:r>
    </w:p>
    <w:p w14:paraId="50D11A3E" w14:textId="77777777" w:rsidR="005716FD" w:rsidRPr="00CE160D" w:rsidRDefault="005716FD" w:rsidP="005716FD">
      <w:pPr>
        <w:rPr>
          <w:sz w:val="16"/>
          <w:szCs w:val="16"/>
        </w:rPr>
      </w:pPr>
      <w:r w:rsidRPr="00CE160D">
        <w:rPr>
          <w:sz w:val="16"/>
          <w:szCs w:val="16"/>
        </w:rPr>
        <w:t xml:space="preserve">D. The Finish Line? </w:t>
      </w:r>
    </w:p>
    <w:p w14:paraId="00E89D43" w14:textId="77777777" w:rsidR="005716FD" w:rsidRPr="00B7602A" w:rsidRDefault="005716FD" w:rsidP="005716FD">
      <w:pPr>
        <w:rPr>
          <w:sz w:val="16"/>
        </w:rPr>
      </w:pPr>
      <w:r w:rsidRPr="00CE160D">
        <w:rPr>
          <w:rStyle w:val="Emphasis"/>
        </w:rPr>
        <w:t>In the context of multinational patent licensing</w:t>
      </w:r>
      <w:r w:rsidRPr="00B7602A">
        <w:rPr>
          <w:sz w:val="16"/>
        </w:rPr>
        <w:t xml:space="preserve">, both </w:t>
      </w:r>
      <w:r w:rsidRPr="00B7602A">
        <w:rPr>
          <w:rStyle w:val="Style13ptBold"/>
          <w:highlight w:val="cyan"/>
        </w:rPr>
        <w:t xml:space="preserve">the jurisdictional </w:t>
      </w:r>
      <w:r w:rsidRPr="00B7602A">
        <w:rPr>
          <w:rStyle w:val="Emphasis"/>
          <w:highlight w:val="cyan"/>
        </w:rPr>
        <w:t>race to the bottom</w:t>
      </w:r>
      <w:r w:rsidRPr="00B7602A">
        <w:rPr>
          <w:sz w:val="16"/>
        </w:rPr>
        <w:t xml:space="preserve"> </w:t>
      </w:r>
      <w:r w:rsidRPr="00B7602A">
        <w:rPr>
          <w:rStyle w:val="Style13ptBold"/>
          <w:highlight w:val="cyan"/>
        </w:rPr>
        <w:t>and</w:t>
      </w:r>
      <w:r w:rsidRPr="00B7602A">
        <w:rPr>
          <w:sz w:val="16"/>
        </w:rPr>
        <w:t xml:space="preserve"> </w:t>
      </w:r>
      <w:r w:rsidRPr="00CE160D">
        <w:rPr>
          <w:rStyle w:val="Emphasis"/>
        </w:rPr>
        <w:t xml:space="preserve">the </w:t>
      </w:r>
      <w:r w:rsidRPr="00B7602A">
        <w:rPr>
          <w:rStyle w:val="Emphasis"/>
          <w:highlight w:val="cyan"/>
        </w:rPr>
        <w:t>litigant race</w:t>
      </w:r>
      <w:r w:rsidRPr="00B7602A">
        <w:rPr>
          <w:sz w:val="16"/>
        </w:rPr>
        <w:t xml:space="preserve"> to the courthouse </w:t>
      </w:r>
      <w:r w:rsidRPr="00B7602A">
        <w:rPr>
          <w:rStyle w:val="Style13ptBold"/>
          <w:highlight w:val="cyan"/>
        </w:rPr>
        <w:t>have</w:t>
      </w:r>
      <w:r w:rsidRPr="00B7602A">
        <w:rPr>
          <w:sz w:val="16"/>
        </w:rPr>
        <w:t xml:space="preserve"> </w:t>
      </w:r>
      <w:r w:rsidRPr="00B7602A">
        <w:rPr>
          <w:rStyle w:val="Emphasis"/>
          <w:highlight w:val="cyan"/>
        </w:rPr>
        <w:t>already begun</w:t>
      </w:r>
      <w:r w:rsidRPr="00B7602A">
        <w:rPr>
          <w:sz w:val="16"/>
        </w:rPr>
        <w:t xml:space="preserve">. As shown above, </w:t>
      </w:r>
      <w:r w:rsidRPr="00B7602A">
        <w:rPr>
          <w:rStyle w:val="Style13ptBold"/>
          <w:highlight w:val="cyan"/>
        </w:rPr>
        <w:t>courts’</w:t>
      </w:r>
      <w:r w:rsidRPr="00CE160D">
        <w:rPr>
          <w:rStyle w:val="Style13ptBold"/>
        </w:rPr>
        <w:t xml:space="preserve"> increasing </w:t>
      </w:r>
      <w:r w:rsidRPr="00B7602A">
        <w:rPr>
          <w:rStyle w:val="Style13ptBold"/>
          <w:highlight w:val="cyan"/>
        </w:rPr>
        <w:t>willingness to</w:t>
      </w:r>
      <w:r w:rsidRPr="00B7602A">
        <w:rPr>
          <w:sz w:val="16"/>
          <w:highlight w:val="cyan"/>
        </w:rPr>
        <w:t xml:space="preserve"> </w:t>
      </w:r>
      <w:r w:rsidRPr="00B7602A">
        <w:rPr>
          <w:rStyle w:val="Emphasis"/>
          <w:highlight w:val="cyan"/>
        </w:rPr>
        <w:t>compete</w:t>
      </w:r>
      <w:r w:rsidRPr="00B7602A">
        <w:rPr>
          <w:sz w:val="16"/>
        </w:rPr>
        <w:t xml:space="preserve"> in </w:t>
      </w:r>
      <w:r w:rsidRPr="00B7602A">
        <w:rPr>
          <w:rStyle w:val="Style13ptBold"/>
          <w:highlight w:val="cyan"/>
        </w:rPr>
        <w:t>and</w:t>
      </w:r>
      <w:r w:rsidRPr="00B7602A">
        <w:rPr>
          <w:sz w:val="16"/>
        </w:rPr>
        <w:t xml:space="preserve"> </w:t>
      </w:r>
      <w:r w:rsidRPr="00B7602A">
        <w:rPr>
          <w:rStyle w:val="Emphasis"/>
          <w:highlight w:val="cyan"/>
        </w:rPr>
        <w:t>facilitate</w:t>
      </w:r>
      <w:r w:rsidRPr="00B7602A">
        <w:rPr>
          <w:sz w:val="16"/>
        </w:rPr>
        <w:t xml:space="preserve"> </w:t>
      </w:r>
      <w:r w:rsidRPr="00CE160D">
        <w:rPr>
          <w:rStyle w:val="Emphasis"/>
        </w:rPr>
        <w:t xml:space="preserve">these </w:t>
      </w:r>
      <w:r w:rsidRPr="00B7602A">
        <w:rPr>
          <w:rStyle w:val="Emphasis"/>
          <w:highlight w:val="cyan"/>
        </w:rPr>
        <w:t>races</w:t>
      </w:r>
      <w:r w:rsidRPr="00B7602A">
        <w:rPr>
          <w:sz w:val="16"/>
        </w:rPr>
        <w:t xml:space="preserve">, </w:t>
      </w:r>
      <w:r w:rsidRPr="00CE160D">
        <w:rPr>
          <w:rStyle w:val="Style13ptBold"/>
        </w:rPr>
        <w:t>coupled</w:t>
      </w:r>
      <w:r w:rsidRPr="00B7602A">
        <w:rPr>
          <w:sz w:val="16"/>
        </w:rPr>
        <w:t xml:space="preserve"> </w:t>
      </w:r>
      <w:r w:rsidRPr="00CE160D">
        <w:rPr>
          <w:rStyle w:val="Style13ptBold"/>
        </w:rPr>
        <w:t>with the liberalization</w:t>
      </w:r>
      <w:r w:rsidRPr="00B7602A">
        <w:rPr>
          <w:sz w:val="16"/>
        </w:rPr>
        <w:t xml:space="preserve"> </w:t>
      </w:r>
      <w:r w:rsidRPr="00CE160D">
        <w:rPr>
          <w:rStyle w:val="Style13ptBold"/>
        </w:rPr>
        <w:t>in application of the anti-suit injunction</w:t>
      </w:r>
      <w:r w:rsidRPr="00B7602A">
        <w:rPr>
          <w:sz w:val="16"/>
        </w:rPr>
        <w:t xml:space="preserve">,253 belie a trend that is not likely to reverse of its own accord. In the end, it may simply be that forum shopping and </w:t>
      </w:r>
      <w:r w:rsidRPr="00B7602A">
        <w:rPr>
          <w:rStyle w:val="Emphasis"/>
          <w:highlight w:val="cyan"/>
        </w:rPr>
        <w:t>races to the bottom</w:t>
      </w:r>
      <w:r w:rsidRPr="00B7602A">
        <w:rPr>
          <w:sz w:val="16"/>
        </w:rPr>
        <w:t xml:space="preserve"> </w:t>
      </w:r>
      <w:r w:rsidRPr="00B7602A">
        <w:rPr>
          <w:rStyle w:val="Style13ptBold"/>
          <w:highlight w:val="cyan"/>
        </w:rPr>
        <w:t>are</w:t>
      </w:r>
      <w:r w:rsidRPr="00B7602A">
        <w:rPr>
          <w:sz w:val="16"/>
        </w:rPr>
        <w:t xml:space="preserve"> </w:t>
      </w:r>
      <w:r w:rsidRPr="00B7602A">
        <w:rPr>
          <w:rStyle w:val="Emphasis"/>
          <w:highlight w:val="cyan"/>
        </w:rPr>
        <w:t>inevitable</w:t>
      </w:r>
      <w:r w:rsidRPr="00CE160D">
        <w:rPr>
          <w:rStyle w:val="Emphasis"/>
        </w:rPr>
        <w:t xml:space="preserve"> consequences</w:t>
      </w:r>
      <w:r w:rsidRPr="00B7602A">
        <w:rPr>
          <w:sz w:val="16"/>
        </w:rPr>
        <w:t xml:space="preserve"> </w:t>
      </w:r>
      <w:r w:rsidRPr="00B7602A">
        <w:rPr>
          <w:rStyle w:val="Style13ptBold"/>
          <w:highlight w:val="cyan"/>
        </w:rPr>
        <w:t>of</w:t>
      </w:r>
      <w:r w:rsidRPr="00CE160D">
        <w:rPr>
          <w:rStyle w:val="Style13ptBold"/>
        </w:rPr>
        <w:t xml:space="preserve"> </w:t>
      </w:r>
      <w:r w:rsidRPr="00B7602A">
        <w:rPr>
          <w:rStyle w:val="Style13ptBold"/>
          <w:highlight w:val="cyan"/>
        </w:rPr>
        <w:t>unregulated</w:t>
      </w:r>
      <w:r w:rsidRPr="00CE160D">
        <w:rPr>
          <w:rStyle w:val="Style13ptBold"/>
        </w:rPr>
        <w:t xml:space="preserve"> </w:t>
      </w:r>
      <w:r w:rsidRPr="00B7602A">
        <w:rPr>
          <w:rStyle w:val="Style13ptBold"/>
          <w:highlight w:val="cyan"/>
        </w:rPr>
        <w:t>multinational marketplaces</w:t>
      </w:r>
      <w:r w:rsidRPr="00B7602A">
        <w:rPr>
          <w:sz w:val="16"/>
        </w:rPr>
        <w:t xml:space="preserve"> </w:t>
      </w:r>
      <w:r w:rsidRPr="00B7602A">
        <w:rPr>
          <w:rStyle w:val="Style13ptBold"/>
          <w:highlight w:val="cyan"/>
        </w:rPr>
        <w:t>in which</w:t>
      </w:r>
      <w:r w:rsidRPr="00B7602A">
        <w:rPr>
          <w:sz w:val="16"/>
        </w:rPr>
        <w:t xml:space="preserve"> </w:t>
      </w:r>
      <w:r w:rsidRPr="00CE160D">
        <w:rPr>
          <w:rStyle w:val="Emphasis"/>
        </w:rPr>
        <w:t xml:space="preserve">global </w:t>
      </w:r>
      <w:r w:rsidRPr="00B7602A">
        <w:rPr>
          <w:rStyle w:val="Emphasis"/>
          <w:highlight w:val="cyan"/>
        </w:rPr>
        <w:t>disputes are</w:t>
      </w:r>
      <w:r w:rsidRPr="00CE160D">
        <w:rPr>
          <w:rStyle w:val="Emphasis"/>
        </w:rPr>
        <w:t xml:space="preserve"> </w:t>
      </w:r>
      <w:r w:rsidRPr="00B7602A">
        <w:rPr>
          <w:rStyle w:val="Emphasis"/>
          <w:highlight w:val="cyan"/>
        </w:rPr>
        <w:t>litigated</w:t>
      </w:r>
      <w:r w:rsidRPr="00CE160D">
        <w:rPr>
          <w:rStyle w:val="Emphasis"/>
        </w:rPr>
        <w:t xml:space="preserve"> in national forums</w:t>
      </w:r>
      <w:r w:rsidRPr="00B7602A">
        <w:rPr>
          <w:sz w:val="16"/>
        </w:rPr>
        <w:t>.</w:t>
      </w:r>
    </w:p>
    <w:p w14:paraId="76E5B38E" w14:textId="77777777" w:rsidR="005716FD" w:rsidRPr="00B7602A" w:rsidRDefault="005716FD" w:rsidP="005716FD">
      <w:pPr>
        <w:rPr>
          <w:sz w:val="16"/>
          <w:szCs w:val="16"/>
        </w:rPr>
      </w:pPr>
      <w:r w:rsidRPr="00B7602A">
        <w:rPr>
          <w:sz w:val="16"/>
          <w:szCs w:val="16"/>
        </w:rPr>
        <w:t>Nevertheless, litigation and jurisdictional races are costly for markets and market participants. They distort the processes and motivations behind judicial and administrative rulemaking — substituting national desires to attract business for just and evenhanded application of the law. Moreover, they incentivize litigation “first strikes” when negotiation or compromise might be more appropriate and efficient. Accordingly, such races would ideally be eliminated in this increasingly important and internationalized commercial realm. As observed by one English practitioner, “The problem is only going to get more complex and more important … As well as moving into the next generation of telecom standards, the world is increasingly dealing with the connected world and the Internet of Things … involving a wide range of industries including telecoms, tech providers, automotive and broadcasting.”254</w:t>
      </w:r>
    </w:p>
    <w:p w14:paraId="652652D5" w14:textId="77777777" w:rsidR="005716FD" w:rsidRPr="00D36B1E" w:rsidRDefault="005716FD" w:rsidP="005716FD">
      <w:pPr>
        <w:rPr>
          <w:sz w:val="16"/>
        </w:rPr>
      </w:pPr>
      <w:r w:rsidRPr="00B7602A">
        <w:rPr>
          <w:rStyle w:val="Style13ptBold"/>
          <w:highlight w:val="cyan"/>
        </w:rPr>
        <w:t>In response</w:t>
      </w:r>
      <w:r w:rsidRPr="00B7602A">
        <w:rPr>
          <w:rStyle w:val="Style13ptBold"/>
        </w:rPr>
        <w:t xml:space="preserve"> to this situation</w:t>
      </w:r>
      <w:r w:rsidRPr="00B7602A">
        <w:rPr>
          <w:sz w:val="16"/>
        </w:rPr>
        <w:t xml:space="preserve">, several commentators, including the author, </w:t>
      </w:r>
      <w:r w:rsidRPr="00B7602A">
        <w:rPr>
          <w:rStyle w:val="Style13ptBold"/>
        </w:rPr>
        <w:t>viewing</w:t>
      </w:r>
      <w:r w:rsidRPr="00B7602A">
        <w:rPr>
          <w:sz w:val="16"/>
        </w:rPr>
        <w:t xml:space="preserve"> </w:t>
      </w:r>
      <w:r w:rsidRPr="00B7602A">
        <w:rPr>
          <w:rStyle w:val="Emphasis"/>
        </w:rPr>
        <w:t>litigation</w:t>
      </w:r>
      <w:r w:rsidRPr="00B7602A">
        <w:rPr>
          <w:sz w:val="16"/>
        </w:rPr>
        <w:t xml:space="preserve"> </w:t>
      </w:r>
      <w:r w:rsidRPr="00B7602A">
        <w:rPr>
          <w:rStyle w:val="Style13ptBold"/>
        </w:rPr>
        <w:t>and</w:t>
      </w:r>
      <w:r w:rsidRPr="00B7602A">
        <w:rPr>
          <w:sz w:val="16"/>
        </w:rPr>
        <w:t xml:space="preserve"> </w:t>
      </w:r>
      <w:r w:rsidRPr="00B7602A">
        <w:rPr>
          <w:rStyle w:val="Emphasis"/>
        </w:rPr>
        <w:t>judicial dispute resolution</w:t>
      </w:r>
      <w:r w:rsidRPr="00B7602A">
        <w:rPr>
          <w:sz w:val="16"/>
        </w:rPr>
        <w:t xml:space="preserve"> </w:t>
      </w:r>
      <w:r w:rsidRPr="00B7602A">
        <w:rPr>
          <w:rStyle w:val="Style13ptBold"/>
        </w:rPr>
        <w:t>as inherently</w:t>
      </w:r>
      <w:r w:rsidRPr="00B7602A">
        <w:rPr>
          <w:sz w:val="16"/>
        </w:rPr>
        <w:t xml:space="preserve"> </w:t>
      </w:r>
      <w:r w:rsidRPr="00B7602A">
        <w:rPr>
          <w:rStyle w:val="Emphasis"/>
        </w:rPr>
        <w:t>inefficient</w:t>
      </w:r>
      <w:r w:rsidRPr="00B7602A">
        <w:rPr>
          <w:sz w:val="16"/>
        </w:rPr>
        <w:t xml:space="preserve">, </w:t>
      </w:r>
      <w:proofErr w:type="gramStart"/>
      <w:r w:rsidRPr="00B7602A">
        <w:rPr>
          <w:rStyle w:val="Emphasis"/>
        </w:rPr>
        <w:t>costly</w:t>
      </w:r>
      <w:proofErr w:type="gramEnd"/>
      <w:r w:rsidRPr="00B7602A">
        <w:rPr>
          <w:sz w:val="16"/>
        </w:rPr>
        <w:t xml:space="preserve"> </w:t>
      </w:r>
      <w:r w:rsidRPr="00B7602A">
        <w:rPr>
          <w:rStyle w:val="Style13ptBold"/>
        </w:rPr>
        <w:t>and</w:t>
      </w:r>
      <w:r w:rsidRPr="00B7602A">
        <w:rPr>
          <w:sz w:val="16"/>
        </w:rPr>
        <w:t xml:space="preserve"> </w:t>
      </w:r>
      <w:r w:rsidRPr="00B7602A">
        <w:rPr>
          <w:rStyle w:val="Emphasis"/>
        </w:rPr>
        <w:t>compromised</w:t>
      </w:r>
      <w:r w:rsidRPr="00B7602A">
        <w:rPr>
          <w:sz w:val="16"/>
        </w:rPr>
        <w:t xml:space="preserve">,255 </w:t>
      </w:r>
      <w:r w:rsidRPr="00B7602A">
        <w:rPr>
          <w:rStyle w:val="Style13ptBold"/>
          <w:highlight w:val="cyan"/>
        </w:rPr>
        <w:t>have</w:t>
      </w:r>
      <w:r w:rsidRPr="00B7602A">
        <w:rPr>
          <w:rStyle w:val="Style13ptBold"/>
        </w:rPr>
        <w:t xml:space="preserve"> </w:t>
      </w:r>
      <w:r w:rsidRPr="00B7602A">
        <w:rPr>
          <w:rStyle w:val="Style13ptBold"/>
          <w:highlight w:val="cyan"/>
        </w:rPr>
        <w:t xml:space="preserve">proposed a range of </w:t>
      </w:r>
      <w:r w:rsidRPr="00B7602A">
        <w:rPr>
          <w:rStyle w:val="Emphasis"/>
          <w:highlight w:val="cyan"/>
        </w:rPr>
        <w:t>private</w:t>
      </w:r>
      <w:r w:rsidRPr="00B7602A">
        <w:rPr>
          <w:sz w:val="16"/>
        </w:rPr>
        <w:t xml:space="preserve"> </w:t>
      </w:r>
      <w:r w:rsidRPr="00B7602A">
        <w:rPr>
          <w:rStyle w:val="Emphasis"/>
        </w:rPr>
        <w:t xml:space="preserve">ordering </w:t>
      </w:r>
      <w:r w:rsidRPr="00B7602A">
        <w:rPr>
          <w:rStyle w:val="Emphasis"/>
          <w:highlight w:val="cyan"/>
        </w:rPr>
        <w:t>solutions</w:t>
      </w:r>
      <w:r w:rsidRPr="00B7602A">
        <w:rPr>
          <w:sz w:val="16"/>
        </w:rPr>
        <w:t xml:space="preserve"> </w:t>
      </w:r>
      <w:r w:rsidRPr="00B7602A">
        <w:rPr>
          <w:rStyle w:val="Style13ptBold"/>
          <w:highlight w:val="cyan"/>
        </w:rPr>
        <w:t>to</w:t>
      </w:r>
      <w:r w:rsidRPr="00B7602A">
        <w:rPr>
          <w:sz w:val="16"/>
        </w:rPr>
        <w:t xml:space="preserve"> </w:t>
      </w:r>
      <w:r w:rsidRPr="00B7602A">
        <w:rPr>
          <w:rStyle w:val="Emphasis"/>
          <w:highlight w:val="cyan"/>
        </w:rPr>
        <w:t>resolve</w:t>
      </w:r>
      <w:r w:rsidRPr="00B7602A">
        <w:rPr>
          <w:sz w:val="16"/>
        </w:rPr>
        <w:t xml:space="preserve"> </w:t>
      </w:r>
      <w:r w:rsidRPr="00B7602A">
        <w:rPr>
          <w:rStyle w:val="Style13ptBold"/>
          <w:highlight w:val="cyan"/>
        </w:rPr>
        <w:t>or</w:t>
      </w:r>
      <w:r w:rsidRPr="00B7602A">
        <w:rPr>
          <w:sz w:val="16"/>
        </w:rPr>
        <w:t xml:space="preserve"> </w:t>
      </w:r>
      <w:r w:rsidRPr="00B7602A">
        <w:rPr>
          <w:rStyle w:val="Emphasis"/>
          <w:highlight w:val="cyan"/>
        </w:rPr>
        <w:t>forestall disputes</w:t>
      </w:r>
      <w:r w:rsidRPr="00B7602A">
        <w:rPr>
          <w:sz w:val="16"/>
        </w:rPr>
        <w:t xml:space="preserve"> </w:t>
      </w:r>
      <w:r w:rsidRPr="00B7602A">
        <w:rPr>
          <w:rStyle w:val="Style13ptBold"/>
          <w:highlight w:val="cyan"/>
        </w:rPr>
        <w:t>involving</w:t>
      </w:r>
      <w:r w:rsidRPr="00B7602A">
        <w:rPr>
          <w:sz w:val="16"/>
        </w:rPr>
        <w:t xml:space="preserve"> </w:t>
      </w:r>
      <w:r w:rsidRPr="00B7602A">
        <w:rPr>
          <w:rStyle w:val="Emphasis"/>
        </w:rPr>
        <w:t xml:space="preserve">standard-essential patents </w:t>
      </w:r>
      <w:r w:rsidRPr="00B7602A">
        <w:rPr>
          <w:sz w:val="16"/>
        </w:rPr>
        <w:t xml:space="preserve">and </w:t>
      </w:r>
      <w:r w:rsidRPr="00B7602A">
        <w:rPr>
          <w:rStyle w:val="Emphasis"/>
          <w:highlight w:val="cyan"/>
        </w:rPr>
        <w:t>FRAND</w:t>
      </w:r>
      <w:r w:rsidRPr="00B7602A">
        <w:rPr>
          <w:sz w:val="16"/>
        </w:rPr>
        <w:t xml:space="preserve"> licensing. </w:t>
      </w:r>
      <w:r w:rsidRPr="00B7602A">
        <w:rPr>
          <w:rStyle w:val="Style13ptBold"/>
          <w:highlight w:val="cyan"/>
        </w:rPr>
        <w:t xml:space="preserve">These proposals </w:t>
      </w:r>
      <w:r w:rsidRPr="00B7602A">
        <w:rPr>
          <w:rStyle w:val="Style13ptBold"/>
        </w:rPr>
        <w:t xml:space="preserve">have </w:t>
      </w:r>
      <w:r w:rsidRPr="00B7602A">
        <w:rPr>
          <w:rStyle w:val="Style13ptBold"/>
          <w:highlight w:val="cyan"/>
        </w:rPr>
        <w:t>included</w:t>
      </w:r>
      <w:r w:rsidRPr="00B7602A">
        <w:rPr>
          <w:rStyle w:val="Style13ptBold"/>
        </w:rPr>
        <w:t xml:space="preserve"> </w:t>
      </w:r>
      <w:r w:rsidRPr="00B7602A">
        <w:rPr>
          <w:rStyle w:val="Emphasis"/>
          <w:highlight w:val="cyan"/>
        </w:rPr>
        <w:t>mandatory</w:t>
      </w:r>
      <w:r w:rsidRPr="00B7602A">
        <w:rPr>
          <w:rStyle w:val="Emphasis"/>
        </w:rPr>
        <w:t xml:space="preserve"> </w:t>
      </w:r>
      <w:r w:rsidRPr="00B7602A">
        <w:rPr>
          <w:rStyle w:val="Emphasis"/>
          <w:highlight w:val="cyan"/>
        </w:rPr>
        <w:t>“ex ante”</w:t>
      </w:r>
      <w:r w:rsidRPr="00B7602A">
        <w:rPr>
          <w:rStyle w:val="Emphasis"/>
        </w:rPr>
        <w:t xml:space="preserve"> rate </w:t>
      </w:r>
      <w:r w:rsidRPr="00B7602A">
        <w:rPr>
          <w:rStyle w:val="Emphasis"/>
          <w:highlight w:val="cyan"/>
        </w:rPr>
        <w:t>disclosures</w:t>
      </w:r>
      <w:r w:rsidRPr="00B7602A">
        <w:rPr>
          <w:sz w:val="16"/>
        </w:rPr>
        <w:t xml:space="preserve">,256 </w:t>
      </w:r>
      <w:r w:rsidRPr="00B7602A">
        <w:rPr>
          <w:rStyle w:val="Emphasis"/>
        </w:rPr>
        <w:t>collective</w:t>
      </w:r>
      <w:r w:rsidRPr="00B7602A">
        <w:rPr>
          <w:sz w:val="16"/>
        </w:rPr>
        <w:t xml:space="preserve"> rate </w:t>
      </w:r>
      <w:r w:rsidRPr="00B7602A">
        <w:rPr>
          <w:rStyle w:val="Emphasis"/>
        </w:rPr>
        <w:t>agreements</w:t>
      </w:r>
      <w:r w:rsidRPr="00B7602A">
        <w:rPr>
          <w:sz w:val="16"/>
        </w:rPr>
        <w:t xml:space="preserve">,257 </w:t>
      </w:r>
      <w:r w:rsidRPr="00B7602A">
        <w:rPr>
          <w:rStyle w:val="Emphasis"/>
        </w:rPr>
        <w:t>expedited</w:t>
      </w:r>
      <w:r w:rsidRPr="00B7602A">
        <w:rPr>
          <w:sz w:val="16"/>
        </w:rPr>
        <w:t xml:space="preserve"> bilateral </w:t>
      </w:r>
      <w:r w:rsidRPr="00B7602A">
        <w:rPr>
          <w:rStyle w:val="Emphasis"/>
        </w:rPr>
        <w:t>arbitration</w:t>
      </w:r>
      <w:r w:rsidRPr="00B7602A">
        <w:rPr>
          <w:sz w:val="16"/>
        </w:rPr>
        <w:t xml:space="preserve">,258 </w:t>
      </w:r>
      <w:r w:rsidRPr="00B7602A">
        <w:rPr>
          <w:rStyle w:val="Emphasis"/>
        </w:rPr>
        <w:t>global</w:t>
      </w:r>
      <w:r w:rsidRPr="00B7602A">
        <w:rPr>
          <w:sz w:val="16"/>
        </w:rPr>
        <w:t xml:space="preserve"> rate-setting </w:t>
      </w:r>
      <w:r w:rsidRPr="00B7602A">
        <w:rPr>
          <w:rStyle w:val="Emphasis"/>
        </w:rPr>
        <w:t>tribunals</w:t>
      </w:r>
      <w:r w:rsidRPr="00B7602A">
        <w:rPr>
          <w:sz w:val="16"/>
        </w:rPr>
        <w:t xml:space="preserve">,259 </w:t>
      </w:r>
      <w:r w:rsidRPr="00B7602A">
        <w:rPr>
          <w:rStyle w:val="Emphasis"/>
        </w:rPr>
        <w:t>patent</w:t>
      </w:r>
      <w:r w:rsidRPr="00B7602A">
        <w:rPr>
          <w:sz w:val="16"/>
        </w:rPr>
        <w:t xml:space="preserve"> </w:t>
      </w:r>
      <w:r w:rsidRPr="00B7602A">
        <w:rPr>
          <w:rStyle w:val="Emphasis"/>
        </w:rPr>
        <w:t>pooling</w:t>
      </w:r>
      <w:r w:rsidRPr="00B7602A">
        <w:rPr>
          <w:sz w:val="16"/>
        </w:rPr>
        <w:t xml:space="preserve"> structures,260 </w:t>
      </w:r>
      <w:r w:rsidRPr="00B7602A">
        <w:rPr>
          <w:rStyle w:val="Emphasis"/>
        </w:rPr>
        <w:t>and more</w:t>
      </w:r>
      <w:r w:rsidRPr="00B7602A">
        <w:rPr>
          <w:sz w:val="16"/>
        </w:rPr>
        <w:t>.261</w:t>
      </w:r>
    </w:p>
    <w:p w14:paraId="0A44B1B0" w14:textId="77777777" w:rsidR="005716FD" w:rsidRPr="009D6578" w:rsidRDefault="005716FD" w:rsidP="005716FD"/>
    <w:p w14:paraId="08616D88" w14:textId="77777777" w:rsidR="005716FD" w:rsidRDefault="005716FD" w:rsidP="005716FD">
      <w:pPr>
        <w:pStyle w:val="Heading4"/>
      </w:pPr>
      <w:r>
        <w:t xml:space="preserve">No link and turn: the plan </w:t>
      </w:r>
      <w:r w:rsidRPr="00EB1301">
        <w:rPr>
          <w:u w:val="single"/>
        </w:rPr>
        <w:t xml:space="preserve">only </w:t>
      </w:r>
      <w:proofErr w:type="gramStart"/>
      <w:r w:rsidRPr="00EB1301">
        <w:rPr>
          <w:u w:val="single"/>
        </w:rPr>
        <w:t>applies</w:t>
      </w:r>
      <w:proofErr w:type="gramEnd"/>
      <w:r>
        <w:t xml:space="preserve"> to Qualcomm because it’s the only monoculture, which opens up space for foreign 5G</w:t>
      </w:r>
    </w:p>
    <w:p w14:paraId="1CB39D8D" w14:textId="77777777" w:rsidR="005716FD" w:rsidRDefault="005716FD" w:rsidP="005716FD">
      <w:pPr>
        <w:spacing w:after="0"/>
      </w:pPr>
      <w:r>
        <w:t>&lt;&lt;Japan only has a small share, so there’s only a risk the plan opens the market up for them&gt;&gt;</w:t>
      </w:r>
    </w:p>
    <w:p w14:paraId="31AFE4F8" w14:textId="77777777" w:rsidR="005716FD" w:rsidRDefault="005716FD" w:rsidP="005716FD">
      <w:pPr>
        <w:spacing w:after="0"/>
      </w:pPr>
      <w:r>
        <w:t>&lt;&lt;protectionism’s high now, so motive to cooperative is strong&gt;&gt;</w:t>
      </w:r>
    </w:p>
    <w:p w14:paraId="43EFC128" w14:textId="77777777" w:rsidR="005716FD" w:rsidRPr="003E18B7" w:rsidRDefault="005716FD" w:rsidP="005716FD">
      <w:pPr>
        <w:spacing w:after="0"/>
      </w:pPr>
      <w:r>
        <w:t>&lt;&lt;Japan doesn’t care because they have their own 5G&gt;&gt;</w:t>
      </w:r>
    </w:p>
    <w:p w14:paraId="5FD1E4CF" w14:textId="77777777" w:rsidR="005716FD" w:rsidRDefault="005716FD" w:rsidP="005716FD">
      <w:r w:rsidRPr="00EB1301">
        <w:rPr>
          <w:rStyle w:val="Emphasis1"/>
        </w:rPr>
        <w:t>Nikkei</w:t>
      </w:r>
      <w:r w:rsidRPr="00EB1301">
        <w:t xml:space="preserve"> Staff </w:t>
      </w:r>
      <w:r w:rsidRPr="00EB1301">
        <w:rPr>
          <w:rStyle w:val="Emphasis1"/>
        </w:rPr>
        <w:t>20</w:t>
      </w:r>
      <w:r>
        <w:t>, (Nikkei Staff, 6-25-2020, "NTT to take 5% stake in NEC for Japanese 5G alliance," Nikkei Asia, https://asia.nikkei.com/Spotlight/5G-networks/NTT-to-take-5-stake-in-NEC-for-Japanese-5G-alliance)</w:t>
      </w:r>
    </w:p>
    <w:p w14:paraId="1243CBC5" w14:textId="77777777" w:rsidR="005716FD" w:rsidRPr="00EB1301" w:rsidRDefault="005716FD" w:rsidP="005716FD">
      <w:pPr>
        <w:rPr>
          <w:sz w:val="16"/>
        </w:rPr>
      </w:pPr>
      <w:r w:rsidRPr="00EB1301">
        <w:rPr>
          <w:sz w:val="16"/>
        </w:rPr>
        <w:t xml:space="preserve">TOKYO -- Japanese telecom conglomerate </w:t>
      </w:r>
      <w:r w:rsidRPr="00EB1301">
        <w:rPr>
          <w:rStyle w:val="Style13ptBold"/>
          <w:highlight w:val="cyan"/>
        </w:rPr>
        <w:t>Nippon</w:t>
      </w:r>
      <w:r w:rsidRPr="00EB1301">
        <w:rPr>
          <w:sz w:val="16"/>
        </w:rPr>
        <w:t xml:space="preserve"> Telegraph &amp; Telephone </w:t>
      </w:r>
      <w:r w:rsidRPr="00EB1301">
        <w:rPr>
          <w:rStyle w:val="Style13ptBold"/>
          <w:highlight w:val="cyan"/>
        </w:rPr>
        <w:t>will take a 5% stake in</w:t>
      </w:r>
      <w:r w:rsidRPr="00EB1301">
        <w:rPr>
          <w:sz w:val="16"/>
        </w:rPr>
        <w:t xml:space="preserve"> electronics company </w:t>
      </w:r>
      <w:r w:rsidRPr="00EB1301">
        <w:rPr>
          <w:rStyle w:val="Emphasis"/>
          <w:highlight w:val="cyan"/>
        </w:rPr>
        <w:t>NEC</w:t>
      </w:r>
      <w:r w:rsidRPr="00EB1301">
        <w:rPr>
          <w:rStyle w:val="Style13ptBold"/>
          <w:highlight w:val="cyan"/>
        </w:rPr>
        <w:t xml:space="preserve"> as part of</w:t>
      </w:r>
      <w:r w:rsidRPr="00EB1301">
        <w:rPr>
          <w:sz w:val="16"/>
        </w:rPr>
        <w:t xml:space="preserve"> a tie-up to develop </w:t>
      </w:r>
      <w:r w:rsidRPr="00EB1301">
        <w:rPr>
          <w:rStyle w:val="Style13ptBold"/>
          <w:highlight w:val="cyan"/>
        </w:rPr>
        <w:t>fifth-gen</w:t>
      </w:r>
      <w:r w:rsidRPr="00EB1301">
        <w:rPr>
          <w:rStyle w:val="Style13ptBold"/>
        </w:rPr>
        <w:t xml:space="preserve">eration wireless </w:t>
      </w:r>
      <w:r w:rsidRPr="00EB1301">
        <w:rPr>
          <w:rStyle w:val="Style13ptBold"/>
          <w:highlight w:val="cyan"/>
        </w:rPr>
        <w:t xml:space="preserve">technology, </w:t>
      </w:r>
      <w:r w:rsidRPr="00EB1301">
        <w:rPr>
          <w:rStyle w:val="Emphasis"/>
          <w:highlight w:val="cyan"/>
        </w:rPr>
        <w:t>Nikkei</w:t>
      </w:r>
      <w:r w:rsidRPr="00EB1301">
        <w:rPr>
          <w:sz w:val="16"/>
        </w:rPr>
        <w:t xml:space="preserve"> learned Wednesday. The deal, estimated at 60 billion yen ($562 million), will make NTT the third-largest shareholder in NEC. Shares in NEC rose 4.5% at one stage in morning trading in Tokyo on Thursday. </w:t>
      </w:r>
      <w:r w:rsidRPr="00EB1301">
        <w:rPr>
          <w:rStyle w:val="Style13ptBold"/>
        </w:rPr>
        <w:t xml:space="preserve">The partnership aims to ensure </w:t>
      </w:r>
      <w:r w:rsidRPr="00EB1301">
        <w:rPr>
          <w:rStyle w:val="Style13ptBold"/>
          <w:highlight w:val="cyan"/>
        </w:rPr>
        <w:t>Japan has its own homegrown 5G</w:t>
      </w:r>
      <w:r w:rsidRPr="00EB1301">
        <w:rPr>
          <w:rStyle w:val="Style13ptBold"/>
        </w:rPr>
        <w:t xml:space="preserve"> technology</w:t>
      </w:r>
      <w:r w:rsidRPr="00EB1301">
        <w:rPr>
          <w:sz w:val="16"/>
        </w:rPr>
        <w:t xml:space="preserve"> </w:t>
      </w:r>
      <w:proofErr w:type="gramStart"/>
      <w:r w:rsidRPr="00EB1301">
        <w:rPr>
          <w:sz w:val="16"/>
        </w:rPr>
        <w:t>in light of</w:t>
      </w:r>
      <w:proofErr w:type="gramEnd"/>
      <w:r w:rsidRPr="00EB1301">
        <w:rPr>
          <w:sz w:val="16"/>
        </w:rPr>
        <w:t xml:space="preserve"> the clash between the U.S. and China -- both leaders in this crucial field -- and </w:t>
      </w:r>
      <w:r w:rsidRPr="00EB1301">
        <w:rPr>
          <w:rStyle w:val="Style13ptBold"/>
          <w:highlight w:val="cyan"/>
        </w:rPr>
        <w:t xml:space="preserve">with </w:t>
      </w:r>
      <w:r w:rsidRPr="00EB1301">
        <w:rPr>
          <w:rStyle w:val="Emphasis"/>
          <w:highlight w:val="cyan"/>
        </w:rPr>
        <w:t>protectionism on the rise</w:t>
      </w:r>
      <w:r w:rsidRPr="00EB1301">
        <w:rPr>
          <w:rStyle w:val="Style13ptBold"/>
        </w:rPr>
        <w:t xml:space="preserve"> in the world</w:t>
      </w:r>
      <w:r w:rsidRPr="00EB1301">
        <w:rPr>
          <w:sz w:val="16"/>
        </w:rPr>
        <w:t xml:space="preserve"> </w:t>
      </w:r>
      <w:r w:rsidRPr="00EB1301">
        <w:rPr>
          <w:sz w:val="12"/>
          <w:szCs w:val="18"/>
        </w:rPr>
        <w:t xml:space="preserve">more broadly. The two companies are expected to work on equipment for 5G core networks, which manage communication lines. NEC will also collaborate on </w:t>
      </w:r>
      <w:proofErr w:type="gramStart"/>
      <w:r w:rsidRPr="00EB1301">
        <w:rPr>
          <w:sz w:val="12"/>
          <w:szCs w:val="18"/>
        </w:rPr>
        <w:t>next-generation</w:t>
      </w:r>
      <w:proofErr w:type="gramEnd"/>
      <w:r w:rsidRPr="00EB1301">
        <w:rPr>
          <w:sz w:val="12"/>
          <w:szCs w:val="18"/>
        </w:rPr>
        <w:t xml:space="preserve"> 6G networks and NTT's proposed Innovative Optical and Wireless Network, or IOWN, high-speed broadband infrastructure. NTT aims to have network infrastructure in place by 2030 that can carry 100 times more data than at present. Globally, 5G networks are expected to become the foundation for innovations such as smart factories, self-driving vehicles and telemedicine. The market for core systems and base stations has largely been a three-way race among Huawei Technologies, </w:t>
      </w:r>
      <w:proofErr w:type="gramStart"/>
      <w:r w:rsidRPr="00EB1301">
        <w:rPr>
          <w:sz w:val="12"/>
          <w:szCs w:val="18"/>
        </w:rPr>
        <w:t>Ericsson</w:t>
      </w:r>
      <w:proofErr w:type="gramEnd"/>
      <w:r w:rsidRPr="00EB1301">
        <w:rPr>
          <w:sz w:val="12"/>
          <w:szCs w:val="18"/>
        </w:rPr>
        <w:t xml:space="preserve"> and Nokia, which together control 80% of the base station market. Japan, which launched commercial 5G service in March, relies on foreign players for the basic technology underlying its networks. Huawei has been active in the European market since the 4G era and has built strong relationships with the telecom companies. Out of the 91 5G commercial contracts Huawei had with global telecom companies as of February, roughly 50 were in Europe. Huawei's products are estimated to be 20% to 30% cheaper than competing products from Ericsson and Nokia. </w:t>
      </w:r>
    </w:p>
    <w:p w14:paraId="4DECEDA0" w14:textId="77777777" w:rsidR="005716FD" w:rsidRPr="00EB1301" w:rsidRDefault="005716FD" w:rsidP="005716FD">
      <w:pPr>
        <w:rPr>
          <w:sz w:val="16"/>
          <w:szCs w:val="16"/>
        </w:rPr>
      </w:pPr>
      <w:r w:rsidRPr="00EB1301">
        <w:rPr>
          <w:sz w:val="16"/>
          <w:szCs w:val="16"/>
        </w:rPr>
        <w:t>The NTT-NEC tie-up aims to change that.</w:t>
      </w:r>
    </w:p>
    <w:p w14:paraId="156501A6" w14:textId="77777777" w:rsidR="005716FD" w:rsidRPr="00EB1301" w:rsidRDefault="005716FD" w:rsidP="005716FD">
      <w:pPr>
        <w:rPr>
          <w:sz w:val="12"/>
          <w:szCs w:val="18"/>
        </w:rPr>
      </w:pPr>
      <w:r w:rsidRPr="00EB1301">
        <w:rPr>
          <w:rStyle w:val="Style13ptBold"/>
        </w:rPr>
        <w:t>NEC</w:t>
      </w:r>
      <w:r w:rsidRPr="00EB1301">
        <w:rPr>
          <w:sz w:val="16"/>
        </w:rPr>
        <w:t xml:space="preserve"> also </w:t>
      </w:r>
      <w:r w:rsidRPr="00EB1301">
        <w:rPr>
          <w:rStyle w:val="Style13ptBold"/>
        </w:rPr>
        <w:t xml:space="preserve">hopes to use the deal </w:t>
      </w:r>
      <w:r w:rsidRPr="00EB1301">
        <w:rPr>
          <w:rStyle w:val="Style13ptBold"/>
          <w:highlight w:val="cyan"/>
        </w:rPr>
        <w:t xml:space="preserve">to </w:t>
      </w:r>
      <w:r w:rsidRPr="00EB1301">
        <w:rPr>
          <w:rStyle w:val="Emphasis"/>
          <w:highlight w:val="cyan"/>
        </w:rPr>
        <w:t>accelerate</w:t>
      </w:r>
      <w:r w:rsidRPr="00EB1301">
        <w:rPr>
          <w:rStyle w:val="Emphasis"/>
        </w:rPr>
        <w:t xml:space="preserve"> its </w:t>
      </w:r>
      <w:r w:rsidRPr="00EB1301">
        <w:rPr>
          <w:rStyle w:val="Emphasis"/>
          <w:highlight w:val="cyan"/>
        </w:rPr>
        <w:t>expansion overseas</w:t>
      </w:r>
      <w:r w:rsidRPr="00EB1301">
        <w:rPr>
          <w:sz w:val="16"/>
        </w:rPr>
        <w:t xml:space="preserve">. The company boasts a high market share in Japan, with its equipment used in the 5G networks of carriers such as NTT Docomo and Rakuten, but it lags far behind the big three elsewhere. NEC recently announced an agreement with Rakuten, a newcomer to Japan's wireless scene, to jointly develop core network technology with an eye toward marketing 5G systems abroad. </w:t>
      </w:r>
      <w:r w:rsidRPr="00EB1301">
        <w:rPr>
          <w:rStyle w:val="Style13ptBold"/>
          <w:highlight w:val="cyan"/>
        </w:rPr>
        <w:t xml:space="preserve">Though Huawei is a </w:t>
      </w:r>
      <w:r w:rsidRPr="003E18B7">
        <w:rPr>
          <w:rStyle w:val="Emphasis"/>
          <w:highlight w:val="cyan"/>
        </w:rPr>
        <w:t>major player</w:t>
      </w:r>
      <w:r w:rsidRPr="00EB1301">
        <w:rPr>
          <w:sz w:val="16"/>
        </w:rPr>
        <w:t xml:space="preserve"> in the market for 5G gear such as base stations, </w:t>
      </w:r>
      <w:r w:rsidRPr="00EB1301">
        <w:rPr>
          <w:rStyle w:val="Emphasis"/>
          <w:highlight w:val="cyan"/>
        </w:rPr>
        <w:t>distrust toward China has been growing</w:t>
      </w:r>
      <w:r w:rsidRPr="00EB1301">
        <w:rPr>
          <w:rStyle w:val="Emphasis"/>
        </w:rPr>
        <w:t xml:space="preserve"> in the U.S</w:t>
      </w:r>
      <w:r w:rsidRPr="00EB1301">
        <w:rPr>
          <w:sz w:val="16"/>
        </w:rPr>
        <w:t xml:space="preserve">. </w:t>
      </w:r>
      <w:r w:rsidRPr="00EB1301">
        <w:rPr>
          <w:sz w:val="12"/>
          <w:szCs w:val="18"/>
        </w:rPr>
        <w:t xml:space="preserve">and Europe, due partly to the coronavirus pandemic. Calls are mounting in London to block the company from the U.K.'s 5G networks, and the government has reportedly entered talks with NEC about providing equipment. NEC said in a statement on Thursday in response to Nikkei's report: "We are in talk with NTT about capital and business alliance, and plan to bring up the discussion in today's board of directors meeting." Masahiko </w:t>
      </w:r>
      <w:proofErr w:type="spellStart"/>
      <w:r w:rsidRPr="00EB1301">
        <w:rPr>
          <w:sz w:val="12"/>
          <w:szCs w:val="18"/>
        </w:rPr>
        <w:t>Ishino</w:t>
      </w:r>
      <w:proofErr w:type="spellEnd"/>
      <w:r w:rsidRPr="00EB1301">
        <w:rPr>
          <w:sz w:val="12"/>
          <w:szCs w:val="18"/>
        </w:rPr>
        <w:t xml:space="preserve">, senior analyst at Tokai Tokyo Research Institute, said the market had "positive views on [businesses that look to] the new future." NTT's IOWN would lead to quick communication that consumed less energy than other networks, </w:t>
      </w:r>
      <w:proofErr w:type="spellStart"/>
      <w:r w:rsidRPr="00EB1301">
        <w:rPr>
          <w:sz w:val="12"/>
          <w:szCs w:val="18"/>
        </w:rPr>
        <w:t>Ishino</w:t>
      </w:r>
      <w:proofErr w:type="spellEnd"/>
      <w:r w:rsidRPr="00EB1301">
        <w:rPr>
          <w:sz w:val="12"/>
          <w:szCs w:val="18"/>
        </w:rPr>
        <w:t xml:space="preserve"> said.</w:t>
      </w:r>
    </w:p>
    <w:p w14:paraId="5EFCEDB5" w14:textId="77777777" w:rsidR="005716FD" w:rsidRDefault="005716FD" w:rsidP="005716FD"/>
    <w:p w14:paraId="28381FA2" w14:textId="77777777" w:rsidR="005716FD" w:rsidRDefault="005716FD" w:rsidP="005716FD">
      <w:pPr>
        <w:pStyle w:val="Heading4"/>
      </w:pPr>
      <w:bookmarkStart w:id="22" w:name="_Hlk84099306"/>
      <w:r>
        <w:t>Antitrust fervor is at an all-time high---thumps.</w:t>
      </w:r>
    </w:p>
    <w:p w14:paraId="0C224C64" w14:textId="77777777" w:rsidR="005716FD" w:rsidRPr="002C1409" w:rsidRDefault="005716FD" w:rsidP="005716FD">
      <w:proofErr w:type="spellStart"/>
      <w:r w:rsidRPr="002C1409">
        <w:rPr>
          <w:rStyle w:val="Emphasis1"/>
        </w:rPr>
        <w:t>Zanfagna</w:t>
      </w:r>
      <w:proofErr w:type="spellEnd"/>
      <w:r w:rsidRPr="002C1409">
        <w:t xml:space="preserve"> 9/7/</w:t>
      </w:r>
      <w:r w:rsidRPr="002C1409">
        <w:rPr>
          <w:rStyle w:val="Emphasis1"/>
        </w:rPr>
        <w:t>21</w:t>
      </w:r>
      <w:r w:rsidRPr="002C1409">
        <w:t xml:space="preserve">, * </w:t>
      </w:r>
      <w:hyperlink r:id="rId56" w:tgtFrame="_blank" w:history="1">
        <w:r w:rsidRPr="002C1409">
          <w:rPr>
            <w:rStyle w:val="StyleUnderline"/>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1AD95732" w14:textId="77777777" w:rsidR="005716FD" w:rsidRPr="001A030D" w:rsidRDefault="005716FD" w:rsidP="005716FD">
      <w:pPr>
        <w:rPr>
          <w:sz w:val="16"/>
          <w:szCs w:val="16"/>
        </w:rPr>
      </w:pPr>
      <w:r w:rsidRPr="001A030D">
        <w:rPr>
          <w:sz w:val="16"/>
          <w:szCs w:val="16"/>
        </w:rPr>
        <w:t xml:space="preserve">The truth is most companies have not had to think too much about antitrust regulations. The basic rules are </w:t>
      </w:r>
      <w:proofErr w:type="gramStart"/>
      <w:r w:rsidRPr="001A030D">
        <w:rPr>
          <w:sz w:val="16"/>
          <w:szCs w:val="16"/>
        </w:rPr>
        <w:t>pretty well</w:t>
      </w:r>
      <w:proofErr w:type="gramEnd"/>
      <w:r w:rsidRPr="001A030D">
        <w:rPr>
          <w:sz w:val="16"/>
          <w:szCs w:val="16"/>
        </w:rPr>
        <w:t xml:space="preserve"> known. But that is potentially changing quickly as antitrust concerns focus on not only high-tech companies, but businesses across the economy, from startups to global conglomerates.</w:t>
      </w:r>
    </w:p>
    <w:p w14:paraId="1EF2DBDA" w14:textId="77777777" w:rsidR="005716FD" w:rsidRPr="001A030D" w:rsidRDefault="005716FD" w:rsidP="005716FD">
      <w:pPr>
        <w:rPr>
          <w:sz w:val="16"/>
        </w:rPr>
      </w:pPr>
      <w:r w:rsidRPr="001A030D">
        <w:rPr>
          <w:sz w:val="16"/>
        </w:rPr>
        <w:t xml:space="preserve">It means </w:t>
      </w:r>
      <w:r w:rsidRPr="00763918">
        <w:rPr>
          <w:rStyle w:val="Style13ptBold"/>
          <w:highlight w:val="yellow"/>
        </w:rPr>
        <w:t>antitrust is at an</w:t>
      </w:r>
      <w:r w:rsidRPr="001A030D">
        <w:rPr>
          <w:rStyle w:val="Style13ptBold"/>
        </w:rPr>
        <w:t xml:space="preserve"> important </w:t>
      </w:r>
      <w:r w:rsidRPr="00763918">
        <w:rPr>
          <w:rStyle w:val="Emphasis"/>
          <w:highlight w:val="yellow"/>
        </w:rPr>
        <w:t>inflection</w:t>
      </w:r>
      <w:r w:rsidRPr="001A030D">
        <w:rPr>
          <w:rStyle w:val="Emphasis"/>
        </w:rPr>
        <w:t xml:space="preserve"> point</w:t>
      </w:r>
      <w:r w:rsidRPr="001A030D">
        <w:rPr>
          <w:sz w:val="16"/>
        </w:rPr>
        <w:t xml:space="preserve">. </w:t>
      </w:r>
      <w:r w:rsidRPr="001A030D">
        <w:rPr>
          <w:rStyle w:val="Style13ptBold"/>
        </w:rPr>
        <w:t>Changes are occurring</w:t>
      </w:r>
      <w:r w:rsidRPr="001A030D">
        <w:rPr>
          <w:sz w:val="16"/>
        </w:rPr>
        <w:t xml:space="preserve"> at multiple levels — </w:t>
      </w:r>
      <w:r w:rsidRPr="00763918">
        <w:rPr>
          <w:rStyle w:val="Style13ptBold"/>
          <w:highlight w:val="yellow"/>
        </w:rPr>
        <w:t xml:space="preserve">from </w:t>
      </w:r>
      <w:hyperlink r:id="rId57" w:tgtFrame="_blank" w:history="1">
        <w:r w:rsidRPr="00763918">
          <w:rPr>
            <w:rStyle w:val="Emphasis"/>
            <w:highlight w:val="yellow"/>
          </w:rPr>
          <w:t>rule reform</w:t>
        </w:r>
      </w:hyperlink>
      <w:r w:rsidRPr="00763918">
        <w:rPr>
          <w:rStyle w:val="Style13ptBold"/>
          <w:highlight w:val="yellow"/>
        </w:rPr>
        <w:t xml:space="preserve"> to </w:t>
      </w:r>
      <w:hyperlink r:id="rId58" w:tgtFrame="_blank" w:history="1">
        <w:r w:rsidRPr="00763918">
          <w:rPr>
            <w:rStyle w:val="Emphasis"/>
            <w:highlight w:val="yellow"/>
          </w:rPr>
          <w:t>new applications</w:t>
        </w:r>
      </w:hyperlink>
      <w:r w:rsidRPr="001A030D">
        <w:rPr>
          <w:rStyle w:val="Style13ptBold"/>
        </w:rPr>
        <w:t xml:space="preserve"> of existing rules </w:t>
      </w:r>
      <w:r w:rsidRPr="00763918">
        <w:rPr>
          <w:rStyle w:val="Style13ptBold"/>
          <w:highlight w:val="yellow"/>
        </w:rPr>
        <w:t>to</w:t>
      </w:r>
      <w:r w:rsidRPr="001A030D">
        <w:rPr>
          <w:rStyle w:val="Style13ptBold"/>
        </w:rPr>
        <w:t xml:space="preserve"> </w:t>
      </w:r>
      <w:hyperlink r:id="rId59" w:tgtFrame="_blank" w:history="1">
        <w:r w:rsidRPr="001A030D">
          <w:rPr>
            <w:rStyle w:val="Style13ptBold"/>
          </w:rPr>
          <w:t xml:space="preserve">increased </w:t>
        </w:r>
        <w:r w:rsidRPr="00763918">
          <w:rPr>
            <w:rStyle w:val="Emphasis"/>
            <w:highlight w:val="yellow"/>
          </w:rPr>
          <w:t>enforcement</w:t>
        </w:r>
      </w:hyperlink>
      <w:r w:rsidRPr="001A030D">
        <w:rPr>
          <w:sz w:val="16"/>
        </w:rPr>
        <w:t xml:space="preserve">. Some of these changes </w:t>
      </w:r>
      <w:proofErr w:type="gramStart"/>
      <w:r w:rsidRPr="001A030D">
        <w:rPr>
          <w:sz w:val="16"/>
        </w:rPr>
        <w:t>are a reflection of</w:t>
      </w:r>
      <w:proofErr w:type="gramEnd"/>
      <w:r w:rsidRPr="001A030D">
        <w:rPr>
          <w:sz w:val="16"/>
        </w:rPr>
        <w:t xml:space="preserve"> the economic upheaval ushered in by the digital economy, which has prompted businesses and governments to look to antitrust rules to solve their problems. Witness </w:t>
      </w:r>
      <w:hyperlink r:id="rId60" w:history="1">
        <w:r w:rsidRPr="001A030D">
          <w:rPr>
            <w:rStyle w:val="StyleUnderline"/>
            <w:sz w:val="16"/>
          </w:rPr>
          <w:t>President Biden</w:t>
        </w:r>
      </w:hyperlink>
      <w:r w:rsidRPr="001A030D">
        <w:rPr>
          <w:sz w:val="16"/>
        </w:rPr>
        <w:t xml:space="preserve">’s </w:t>
      </w:r>
      <w:hyperlink r:id="rId61" w:tgtFrame="_blank" w:history="1">
        <w:r w:rsidRPr="001A030D">
          <w:rPr>
            <w:rStyle w:val="StyleUnderline"/>
            <w:sz w:val="16"/>
          </w:rPr>
          <w:t>July 9 executive order</w:t>
        </w:r>
      </w:hyperlink>
      <w:r w:rsidRPr="001A030D">
        <w:rPr>
          <w:sz w:val="16"/>
        </w:rPr>
        <w:t xml:space="preserve"> whose 72 provisions include requests ranging from asking the FCC to reinstate net neutrality rules to directing the FDA to issue rules to allow more competition in the hearing aid market. </w:t>
      </w:r>
    </w:p>
    <w:p w14:paraId="65E906FF" w14:textId="77777777" w:rsidR="005716FD" w:rsidRPr="001A030D" w:rsidRDefault="005716FD" w:rsidP="005716FD">
      <w:pPr>
        <w:rPr>
          <w:sz w:val="16"/>
        </w:rPr>
      </w:pPr>
      <w:r w:rsidRPr="001A030D">
        <w:rPr>
          <w:rStyle w:val="Style13ptBold"/>
        </w:rPr>
        <w:t xml:space="preserve">It’s a reflection of a general </w:t>
      </w:r>
      <w:r w:rsidRPr="001A030D">
        <w:rPr>
          <w:rStyle w:val="Emphasis"/>
        </w:rPr>
        <w:t>zeitgeist</w:t>
      </w:r>
      <w:r w:rsidRPr="001A030D">
        <w:rPr>
          <w:sz w:val="16"/>
        </w:rPr>
        <w:t xml:space="preserve"> </w:t>
      </w:r>
      <w:r w:rsidRPr="001A030D">
        <w:rPr>
          <w:rStyle w:val="Style13ptBold"/>
        </w:rPr>
        <w:t xml:space="preserve">whose goal is to slow the </w:t>
      </w:r>
      <w:r w:rsidRPr="001A030D">
        <w:rPr>
          <w:rStyle w:val="Emphasis"/>
        </w:rPr>
        <w:t>onslaught</w:t>
      </w:r>
      <w:r w:rsidRPr="001A030D">
        <w:rPr>
          <w:sz w:val="16"/>
        </w:rPr>
        <w:t xml:space="preserve"> </w:t>
      </w:r>
      <w:r w:rsidRPr="001A030D">
        <w:rPr>
          <w:rStyle w:val="Style13ptBold"/>
        </w:rPr>
        <w:t xml:space="preserve">of </w:t>
      </w:r>
      <w:r w:rsidRPr="001A030D">
        <w:rPr>
          <w:rStyle w:val="Emphasis"/>
        </w:rPr>
        <w:t>consolidation</w:t>
      </w:r>
      <w:r w:rsidRPr="001A030D">
        <w:rPr>
          <w:sz w:val="16"/>
        </w:rPr>
        <w:t xml:space="preserve"> in technology across industries, </w:t>
      </w:r>
      <w:r w:rsidRPr="001A030D">
        <w:rPr>
          <w:rStyle w:val="Style13ptBold"/>
        </w:rPr>
        <w:t>from news media to healthcare to agriculture</w:t>
      </w:r>
      <w:r w:rsidRPr="001A030D">
        <w:rPr>
          <w:sz w:val="16"/>
        </w:rPr>
        <w:t xml:space="preserve">. And </w:t>
      </w:r>
      <w:r w:rsidRPr="00763918">
        <w:rPr>
          <w:rStyle w:val="Style13ptBold"/>
          <w:highlight w:val="yellow"/>
        </w:rPr>
        <w:t xml:space="preserve">it’s gathering </w:t>
      </w:r>
      <w:r w:rsidRPr="00763918">
        <w:rPr>
          <w:rStyle w:val="Emphasis"/>
          <w:highlight w:val="yellow"/>
        </w:rPr>
        <w:t>momentum</w:t>
      </w:r>
      <w:r w:rsidRPr="00763918">
        <w:rPr>
          <w:sz w:val="16"/>
          <w:highlight w:val="yellow"/>
        </w:rPr>
        <w:t xml:space="preserve"> </w:t>
      </w:r>
      <w:r w:rsidRPr="00763918">
        <w:rPr>
          <w:rStyle w:val="Style13ptBold"/>
          <w:highlight w:val="yellow"/>
        </w:rPr>
        <w:t xml:space="preserve">as </w:t>
      </w:r>
      <w:r w:rsidRPr="001A030D">
        <w:rPr>
          <w:rStyle w:val="Style13ptBold"/>
        </w:rPr>
        <w:t xml:space="preserve">new </w:t>
      </w:r>
      <w:r w:rsidRPr="00763918">
        <w:rPr>
          <w:rStyle w:val="Style13ptBold"/>
          <w:highlight w:val="yellow"/>
        </w:rPr>
        <w:t xml:space="preserve">rules are being proposed from </w:t>
      </w:r>
      <w:r w:rsidRPr="00763918">
        <w:rPr>
          <w:rStyle w:val="Emphasis"/>
          <w:highlight w:val="yellow"/>
        </w:rPr>
        <w:t>both sides</w:t>
      </w:r>
      <w:r w:rsidRPr="00763918">
        <w:rPr>
          <w:rStyle w:val="Style13ptBold"/>
          <w:highlight w:val="yellow"/>
        </w:rPr>
        <w:t xml:space="preserve"> of the </w:t>
      </w:r>
      <w:r w:rsidRPr="00763918">
        <w:rPr>
          <w:rStyle w:val="Emphasis"/>
          <w:highlight w:val="yellow"/>
        </w:rPr>
        <w:t>aisle</w:t>
      </w:r>
      <w:r w:rsidRPr="001A030D">
        <w:rPr>
          <w:sz w:val="16"/>
        </w:rPr>
        <w:t>.</w:t>
      </w:r>
    </w:p>
    <w:p w14:paraId="37BE4572" w14:textId="77777777" w:rsidR="005716FD" w:rsidRPr="001A030D" w:rsidRDefault="005716FD" w:rsidP="005716FD">
      <w:pPr>
        <w:rPr>
          <w:sz w:val="16"/>
          <w:szCs w:val="16"/>
        </w:rPr>
      </w:pPr>
      <w:r w:rsidRPr="001A030D">
        <w:rPr>
          <w:sz w:val="16"/>
          <w:szCs w:val="16"/>
        </w:rPr>
        <w:t>Many look to the 449-page </w:t>
      </w:r>
      <w:hyperlink r:id="rId62" w:tgtFrame="_blank" w:history="1">
        <w:r w:rsidRPr="001A030D">
          <w:rPr>
            <w:rStyle w:val="StyleUnderline"/>
            <w:sz w:val="16"/>
            <w:szCs w:val="16"/>
          </w:rPr>
          <w:t>“Investigation of Competition in Digital Markets”</w:t>
        </w:r>
      </w:hyperlink>
      <w:r w:rsidRPr="001A030D">
        <w:rPr>
          <w:sz w:val="16"/>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197AF3F8" w14:textId="77777777" w:rsidR="005716FD" w:rsidRPr="002C1409" w:rsidRDefault="005716FD" w:rsidP="005716FD">
      <w:r w:rsidRPr="00763918">
        <w:rPr>
          <w:rStyle w:val="Style13ptBold"/>
          <w:highlight w:val="yellow"/>
        </w:rPr>
        <w:t xml:space="preserve">Both </w:t>
      </w:r>
      <w:r w:rsidRPr="00763918">
        <w:rPr>
          <w:rStyle w:val="Emphasis"/>
          <w:highlight w:val="yellow"/>
        </w:rPr>
        <w:t>Democrats</w:t>
      </w:r>
      <w:r w:rsidRPr="00763918">
        <w:rPr>
          <w:rStyle w:val="Style13ptBold"/>
          <w:highlight w:val="yellow"/>
        </w:rPr>
        <w:t xml:space="preserve"> and </w:t>
      </w:r>
      <w:r w:rsidRPr="00763918">
        <w:rPr>
          <w:rStyle w:val="Emphasis"/>
          <w:highlight w:val="yellow"/>
        </w:rPr>
        <w:t>Republicans</w:t>
      </w:r>
      <w:r w:rsidRPr="00763918">
        <w:rPr>
          <w:highlight w:val="yellow"/>
        </w:rPr>
        <w:t xml:space="preserve"> </w:t>
      </w:r>
      <w:r w:rsidRPr="00763918">
        <w:rPr>
          <w:rStyle w:val="Style13ptBold"/>
          <w:highlight w:val="yellow"/>
        </w:rPr>
        <w:t>have</w:t>
      </w:r>
      <w:r w:rsidRPr="001A030D">
        <w:rPr>
          <w:rStyle w:val="Style13ptBold"/>
        </w:rPr>
        <w:t xml:space="preserve"> since </w:t>
      </w:r>
      <w:r w:rsidRPr="00763918">
        <w:rPr>
          <w:rStyle w:val="Emphasis"/>
          <w:highlight w:val="yellow"/>
        </w:rPr>
        <w:t>voiced</w:t>
      </w:r>
      <w:r w:rsidRPr="001A030D">
        <w:rPr>
          <w:rStyle w:val="Style13ptBold"/>
        </w:rPr>
        <w:t xml:space="preserve"> their </w:t>
      </w:r>
      <w:r w:rsidRPr="00763918">
        <w:rPr>
          <w:rStyle w:val="Emphasis"/>
          <w:highlight w:val="yellow"/>
        </w:rPr>
        <w:t>support</w:t>
      </w:r>
      <w:r w:rsidRPr="001A030D">
        <w:rPr>
          <w:rStyle w:val="Style13ptBold"/>
        </w:rPr>
        <w:t xml:space="preserve"> for such ideas</w:t>
      </w:r>
      <w:r w:rsidRPr="002C1409">
        <w:t>. </w:t>
      </w:r>
    </w:p>
    <w:p w14:paraId="1CEE247F" w14:textId="77777777" w:rsidR="005716FD" w:rsidRPr="001A030D" w:rsidRDefault="005716FD" w:rsidP="005716FD">
      <w:pPr>
        <w:rPr>
          <w:sz w:val="16"/>
        </w:rPr>
      </w:pPr>
      <w:r w:rsidRPr="001A030D">
        <w:rPr>
          <w:sz w:val="16"/>
        </w:rPr>
        <w:t xml:space="preserve">Aimed at the seemingly intractable challenges of the digital era, Sen. </w:t>
      </w:r>
      <w:hyperlink r:id="rId63" w:history="1">
        <w:r w:rsidRPr="00DA0641">
          <w:rPr>
            <w:rStyle w:val="Style13ptBold"/>
          </w:rPr>
          <w:t xml:space="preserve">Amy </w:t>
        </w:r>
        <w:r w:rsidRPr="00DA0641">
          <w:rPr>
            <w:rStyle w:val="Style13ptBold"/>
            <w:highlight w:val="yellow"/>
          </w:rPr>
          <w:t>Klobuchar</w:t>
        </w:r>
      </w:hyperlink>
      <w:r w:rsidRPr="00DA0641">
        <w:rPr>
          <w:rStyle w:val="Style13ptBold"/>
          <w:highlight w:val="yellow"/>
        </w:rPr>
        <w:t>’s</w:t>
      </w:r>
      <w:r w:rsidRPr="001A030D">
        <w:rPr>
          <w:sz w:val="16"/>
        </w:rPr>
        <w:t xml:space="preserve"> (D-Minn.) “</w:t>
      </w:r>
      <w:hyperlink r:id="rId64" w:tgtFrame="_blank" w:history="1">
        <w:r w:rsidRPr="00DA0641">
          <w:rPr>
            <w:rStyle w:val="Style13ptBold"/>
          </w:rPr>
          <w:t>Antitrust Law Enforcement Reform</w:t>
        </w:r>
        <w:r w:rsidRPr="00DA0641">
          <w:rPr>
            <w:rStyle w:val="Style13ptBold"/>
            <w:highlight w:val="yellow"/>
          </w:rPr>
          <w:t xml:space="preserve"> Act”</w:t>
        </w:r>
      </w:hyperlink>
      <w:r w:rsidRPr="00DA0641">
        <w:rPr>
          <w:rStyle w:val="Style13ptBold"/>
          <w:highlight w:val="yellow"/>
        </w:rPr>
        <w:t xml:space="preserve"> w</w:t>
      </w:r>
      <w:r w:rsidRPr="00763918">
        <w:rPr>
          <w:rStyle w:val="Style13ptBold"/>
          <w:highlight w:val="yellow"/>
        </w:rPr>
        <w:t xml:space="preserve">ould create </w:t>
      </w:r>
      <w:r w:rsidRPr="00763918">
        <w:rPr>
          <w:rStyle w:val="Emphasis"/>
          <w:highlight w:val="yellow"/>
        </w:rPr>
        <w:t>barriers</w:t>
      </w:r>
      <w:r w:rsidRPr="001A030D">
        <w:rPr>
          <w:sz w:val="16"/>
        </w:rPr>
        <w:t xml:space="preserve"> </w:t>
      </w:r>
      <w:r w:rsidRPr="00763918">
        <w:rPr>
          <w:rStyle w:val="Style13ptBold"/>
          <w:highlight w:val="yellow"/>
        </w:rPr>
        <w:t>to</w:t>
      </w:r>
      <w:r w:rsidRPr="001A030D">
        <w:rPr>
          <w:rStyle w:val="Style13ptBold"/>
        </w:rPr>
        <w:t xml:space="preserve"> prevent </w:t>
      </w:r>
      <w:r w:rsidRPr="00763918">
        <w:rPr>
          <w:rStyle w:val="Style13ptBold"/>
          <w:highlight w:val="yellow"/>
        </w:rPr>
        <w:t>consolidation</w:t>
      </w:r>
      <w:r w:rsidRPr="001A030D">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76FAE6D6" w14:textId="77777777" w:rsidR="005716FD" w:rsidRPr="001A030D" w:rsidRDefault="005716FD" w:rsidP="005716FD">
      <w:pPr>
        <w:rPr>
          <w:sz w:val="16"/>
        </w:rPr>
      </w:pPr>
      <w:r w:rsidRPr="001A030D">
        <w:rPr>
          <w:sz w:val="16"/>
        </w:rPr>
        <w:t xml:space="preserve">Meanwhile, </w:t>
      </w:r>
      <w:r w:rsidRPr="001A030D">
        <w:rPr>
          <w:rStyle w:val="Style13ptBold"/>
        </w:rPr>
        <w:t>on the Republican side</w:t>
      </w:r>
      <w:r w:rsidRPr="001A030D">
        <w:rPr>
          <w:sz w:val="16"/>
        </w:rPr>
        <w:t xml:space="preserve">, Sen. </w:t>
      </w:r>
      <w:hyperlink r:id="rId65" w:history="1">
        <w:r w:rsidRPr="00DA0641">
          <w:rPr>
            <w:rStyle w:val="Style13ptBold"/>
          </w:rPr>
          <w:t xml:space="preserve">Josh </w:t>
        </w:r>
        <w:r w:rsidRPr="00DA0641">
          <w:rPr>
            <w:rStyle w:val="Style13ptBold"/>
            <w:highlight w:val="yellow"/>
          </w:rPr>
          <w:t>Hawley</w:t>
        </w:r>
      </w:hyperlink>
      <w:r w:rsidRPr="001A030D">
        <w:rPr>
          <w:sz w:val="16"/>
        </w:rPr>
        <w:t xml:space="preserve"> (R-Mo.) has </w:t>
      </w:r>
      <w:r w:rsidRPr="001A030D">
        <w:rPr>
          <w:rStyle w:val="Style13ptBold"/>
        </w:rPr>
        <w:t xml:space="preserve">rolled out a </w:t>
      </w:r>
      <w:r w:rsidRPr="00763918">
        <w:rPr>
          <w:rStyle w:val="Style13ptBold"/>
          <w:highlight w:val="yellow"/>
        </w:rPr>
        <w:t>bill</w:t>
      </w:r>
      <w:r w:rsidRPr="001A030D">
        <w:rPr>
          <w:rStyle w:val="Style13ptBold"/>
        </w:rPr>
        <w:t xml:space="preserve"> that looks even more severe</w:t>
      </w:r>
      <w:r w:rsidRPr="001A030D">
        <w:rPr>
          <w:sz w:val="16"/>
        </w:rPr>
        <w:t xml:space="preserve">, </w:t>
      </w:r>
      <w:r w:rsidRPr="00763918">
        <w:rPr>
          <w:rStyle w:val="Style13ptBold"/>
          <w:highlight w:val="yellow"/>
        </w:rPr>
        <w:t>blocking</w:t>
      </w:r>
      <w:r w:rsidRPr="001A030D">
        <w:rPr>
          <w:sz w:val="16"/>
        </w:rPr>
        <w:t xml:space="preserve"> some </w:t>
      </w:r>
      <w:r w:rsidRPr="00763918">
        <w:rPr>
          <w:rStyle w:val="Style13ptBold"/>
          <w:highlight w:val="yellow"/>
        </w:rPr>
        <w:t>mergers and acquisitions</w:t>
      </w:r>
      <w:r w:rsidRPr="001A030D">
        <w:rPr>
          <w:sz w:val="16"/>
        </w:rPr>
        <w:t xml:space="preserve"> outright. The </w:t>
      </w:r>
      <w:hyperlink r:id="rId66" w:tgtFrame="_blank" w:history="1">
        <w:r w:rsidRPr="001A030D">
          <w:rPr>
            <w:rStyle w:val="StyleUnderline"/>
            <w:sz w:val="16"/>
          </w:rPr>
          <w:t>“Trust-Busting for the Twenty-First Century Act”</w:t>
        </w:r>
      </w:hyperlink>
      <w:r w:rsidRPr="001A030D">
        <w:rPr>
          <w:sz w:val="16"/>
        </w:rPr>
        <w:t> would ban any acquisitions by companies with a market cap of more than $100 billion. The act would also make it easier for the FTC to classify a company’s behavior as anti-competitive, and then extract penalties (including profits) based on that behavior. </w:t>
      </w:r>
    </w:p>
    <w:p w14:paraId="1276A39E" w14:textId="77777777" w:rsidR="005716FD" w:rsidRPr="001A030D" w:rsidRDefault="005716FD" w:rsidP="005716FD">
      <w:pPr>
        <w:rPr>
          <w:rStyle w:val="Style13ptBold"/>
        </w:rPr>
      </w:pPr>
      <w:r w:rsidRPr="001A030D">
        <w:rPr>
          <w:sz w:val="16"/>
        </w:rPr>
        <w:t xml:space="preserve">And it’s not just the Federal government. </w:t>
      </w:r>
      <w:r w:rsidRPr="001A030D">
        <w:rPr>
          <w:rStyle w:val="Style13ptBold"/>
        </w:rPr>
        <w:t xml:space="preserve">Several </w:t>
      </w:r>
      <w:r w:rsidRPr="00763918">
        <w:rPr>
          <w:rStyle w:val="Style13ptBold"/>
          <w:highlight w:val="yellow"/>
        </w:rPr>
        <w:t xml:space="preserve">states </w:t>
      </w:r>
      <w:r w:rsidRPr="00DA0641">
        <w:rPr>
          <w:rStyle w:val="Style13ptBold"/>
        </w:rPr>
        <w:t xml:space="preserve">have </w:t>
      </w:r>
      <w:r w:rsidRPr="00763918">
        <w:rPr>
          <w:rStyle w:val="Style13ptBold"/>
          <w:highlight w:val="yellow"/>
        </w:rPr>
        <w:t>proposed</w:t>
      </w:r>
      <w:r w:rsidRPr="001A030D">
        <w:rPr>
          <w:rStyle w:val="Style13ptBold"/>
        </w:rPr>
        <w:t xml:space="preserve"> their </w:t>
      </w:r>
      <w:r w:rsidRPr="00DA0641">
        <w:rPr>
          <w:rStyle w:val="Emphasis"/>
        </w:rPr>
        <w:t xml:space="preserve">own </w:t>
      </w:r>
      <w:r w:rsidRPr="00763918">
        <w:rPr>
          <w:rStyle w:val="Emphasis"/>
          <w:highlight w:val="yellow"/>
        </w:rPr>
        <w:t>legislation</w:t>
      </w:r>
      <w:r w:rsidRPr="001A030D">
        <w:rPr>
          <w:sz w:val="16"/>
        </w:rPr>
        <w:t xml:space="preserve"> to prevent and punish what they see as anti-competitive behavior. </w:t>
      </w:r>
      <w:r w:rsidRPr="001A030D">
        <w:rPr>
          <w:rStyle w:val="Style13ptBold"/>
        </w:rPr>
        <w:t>Arizona</w:t>
      </w:r>
      <w:r w:rsidRPr="001A030D">
        <w:rPr>
          <w:sz w:val="16"/>
        </w:rPr>
        <w:t xml:space="preserve"> narrowly </w:t>
      </w:r>
      <w:r w:rsidRPr="001A030D">
        <w:rPr>
          <w:rStyle w:val="Style13ptBold"/>
        </w:rPr>
        <w:t>passed</w:t>
      </w:r>
      <w:r w:rsidRPr="001A030D">
        <w:rPr>
          <w:sz w:val="16"/>
        </w:rPr>
        <w:t xml:space="preserve"> initial </w:t>
      </w:r>
      <w:r w:rsidRPr="001A030D">
        <w:rPr>
          <w:rStyle w:val="Style13ptBold"/>
        </w:rPr>
        <w:t>legislation that would prevent app store operators</w:t>
      </w:r>
      <w:r w:rsidRPr="001A030D">
        <w:rPr>
          <w:sz w:val="16"/>
        </w:rPr>
        <w:t xml:space="preserve">, specifically Apple and Google, </w:t>
      </w:r>
      <w:r w:rsidRPr="001A030D">
        <w:rPr>
          <w:rStyle w:val="Style13ptBold"/>
        </w:rPr>
        <w:t>from forcing developers to use</w:t>
      </w:r>
      <w:r w:rsidRPr="001A030D">
        <w:rPr>
          <w:sz w:val="16"/>
        </w:rPr>
        <w:t xml:space="preserve"> their </w:t>
      </w:r>
      <w:r w:rsidRPr="001A030D">
        <w:rPr>
          <w:rStyle w:val="Style13ptBold"/>
        </w:rPr>
        <w:t>payment systems.</w:t>
      </w:r>
    </w:p>
    <w:p w14:paraId="6C6FB23F" w14:textId="77777777" w:rsidR="005716FD" w:rsidRPr="001A030D" w:rsidRDefault="005716FD" w:rsidP="005716FD">
      <w:pPr>
        <w:rPr>
          <w:sz w:val="16"/>
        </w:rPr>
      </w:pPr>
      <w:r w:rsidRPr="001A030D">
        <w:rPr>
          <w:sz w:val="16"/>
        </w:rPr>
        <w:t xml:space="preserve">Meanwhile </w:t>
      </w:r>
      <w:r w:rsidRPr="001A030D">
        <w:rPr>
          <w:rStyle w:val="Style13ptBold"/>
        </w:rPr>
        <w:t>in New York State</w:t>
      </w:r>
      <w:r w:rsidRPr="001A030D">
        <w:rPr>
          <w:sz w:val="16"/>
        </w:rPr>
        <w:t>, the </w:t>
      </w:r>
      <w:hyperlink r:id="rId67" w:tgtFrame="_blank" w:history="1">
        <w:r w:rsidRPr="001A030D">
          <w:rPr>
            <w:rStyle w:val="StyleUnderline"/>
            <w:sz w:val="16"/>
          </w:rPr>
          <w:t>Twenty-First Century Anti-Trust Act (</w:t>
        </w:r>
        <w:r w:rsidRPr="001A030D">
          <w:rPr>
            <w:rStyle w:val="Style13ptBold"/>
            <w:sz w:val="16"/>
          </w:rPr>
          <w:t>S933</w:t>
        </w:r>
        <w:r w:rsidRPr="001A030D">
          <w:rPr>
            <w:rStyle w:val="StyleUnderline"/>
            <w:sz w:val="16"/>
          </w:rPr>
          <w:t>)</w:t>
        </w:r>
      </w:hyperlink>
      <w:r w:rsidRPr="001A030D">
        <w:rPr>
          <w:sz w:val="16"/>
        </w:rPr>
        <w:t> </w:t>
      </w:r>
      <w:r w:rsidRPr="001A030D">
        <w:rPr>
          <w:rStyle w:val="Style13ptBold"/>
        </w:rPr>
        <w:t xml:space="preserve">includes a first-of-its-kind state </w:t>
      </w:r>
      <w:r w:rsidRPr="001A030D">
        <w:rPr>
          <w:rStyle w:val="Emphasis"/>
        </w:rPr>
        <w:t>merger notification</w:t>
      </w:r>
      <w:r w:rsidRPr="001A030D">
        <w:rPr>
          <w:sz w:val="16"/>
        </w:rPr>
        <w:t xml:space="preserve"> of any deal in which the buyer would end up with more than $8 million in assets of the target. It would also create an “abuse of dominance” offense and give the N.Y. attorney general rulemaking authority — </w:t>
      </w:r>
      <w:proofErr w:type="gramStart"/>
      <w:r w:rsidRPr="001A030D">
        <w:rPr>
          <w:sz w:val="16"/>
        </w:rPr>
        <w:t>whether or not</w:t>
      </w:r>
      <w:proofErr w:type="gramEnd"/>
      <w:r w:rsidRPr="001A030D">
        <w:rPr>
          <w:sz w:val="16"/>
        </w:rPr>
        <w:t xml:space="preserve"> the company was based in New York.</w:t>
      </w:r>
    </w:p>
    <w:p w14:paraId="14161087" w14:textId="77777777" w:rsidR="005716FD" w:rsidRPr="001A030D" w:rsidRDefault="005716FD" w:rsidP="005716FD">
      <w:pPr>
        <w:rPr>
          <w:sz w:val="16"/>
        </w:rPr>
      </w:pPr>
      <w:r w:rsidRPr="001A030D">
        <w:rPr>
          <w:sz w:val="16"/>
        </w:rPr>
        <w:t xml:space="preserve">These proposals have a long way to go before becoming law, but </w:t>
      </w:r>
      <w:r w:rsidRPr="00763918">
        <w:rPr>
          <w:rStyle w:val="Style13ptBold"/>
          <w:highlight w:val="yellow"/>
        </w:rPr>
        <w:t>they demonstrate</w:t>
      </w:r>
      <w:r w:rsidRPr="001A030D">
        <w:rPr>
          <w:rStyle w:val="Style13ptBold"/>
        </w:rPr>
        <w:t xml:space="preserve"> potentially </w:t>
      </w:r>
      <w:r w:rsidRPr="00763918">
        <w:rPr>
          <w:rStyle w:val="Emphasis"/>
          <w:highlight w:val="yellow"/>
        </w:rPr>
        <w:t>significant</w:t>
      </w:r>
      <w:r w:rsidRPr="001A030D">
        <w:rPr>
          <w:rStyle w:val="Style13ptBold"/>
        </w:rPr>
        <w:t xml:space="preserve"> antitrust </w:t>
      </w:r>
      <w:r w:rsidRPr="00763918">
        <w:rPr>
          <w:rStyle w:val="Emphasis"/>
          <w:highlight w:val="yellow"/>
        </w:rPr>
        <w:t>adjustments</w:t>
      </w:r>
      <w:r w:rsidRPr="00763918">
        <w:rPr>
          <w:rStyle w:val="Style13ptBold"/>
          <w:highlight w:val="yellow"/>
        </w:rPr>
        <w:t xml:space="preserve"> coming</w:t>
      </w:r>
      <w:r w:rsidRPr="001A030D">
        <w:rPr>
          <w:sz w:val="16"/>
        </w:rPr>
        <w:t>.</w:t>
      </w:r>
    </w:p>
    <w:p w14:paraId="2D84C56A" w14:textId="77777777" w:rsidR="005716FD" w:rsidRPr="001A030D" w:rsidRDefault="005716FD" w:rsidP="005716FD">
      <w:pPr>
        <w:rPr>
          <w:sz w:val="16"/>
          <w:szCs w:val="16"/>
        </w:rPr>
      </w:pPr>
      <w:r w:rsidRPr="001A030D">
        <w:rPr>
          <w:sz w:val="16"/>
          <w:szCs w:val="16"/>
        </w:rPr>
        <w:t>Expanding antitrust view</w:t>
      </w:r>
    </w:p>
    <w:p w14:paraId="59963A17" w14:textId="77777777" w:rsidR="005716FD" w:rsidRPr="001A030D" w:rsidRDefault="005716FD" w:rsidP="005716FD">
      <w:pPr>
        <w:rPr>
          <w:sz w:val="16"/>
        </w:rPr>
      </w:pPr>
      <w:r w:rsidRPr="001A030D">
        <w:rPr>
          <w:rStyle w:val="Style13ptBold"/>
        </w:rPr>
        <w:t xml:space="preserve">The </w:t>
      </w:r>
      <w:r w:rsidRPr="00763918">
        <w:rPr>
          <w:rStyle w:val="Style13ptBold"/>
          <w:highlight w:val="yellow"/>
        </w:rPr>
        <w:t xml:space="preserve">ripple effects will be </w:t>
      </w:r>
      <w:r w:rsidRPr="00763918">
        <w:rPr>
          <w:rStyle w:val="Emphasis"/>
          <w:highlight w:val="yellow"/>
        </w:rPr>
        <w:t>profound</w:t>
      </w:r>
      <w:r w:rsidRPr="001A030D">
        <w:rPr>
          <w:sz w:val="16"/>
        </w:rPr>
        <w:t xml:space="preserve">, affecting transportation, communications, </w:t>
      </w:r>
      <w:proofErr w:type="gramStart"/>
      <w:r w:rsidRPr="001A030D">
        <w:rPr>
          <w:sz w:val="16"/>
        </w:rPr>
        <w:t>banking</w:t>
      </w:r>
      <w:proofErr w:type="gramEnd"/>
      <w:r w:rsidRPr="001A030D">
        <w:rPr>
          <w:sz w:val="16"/>
        </w:rPr>
        <w:t xml:space="preserve">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733F623D" w14:textId="77777777" w:rsidR="005716FD" w:rsidRPr="001A030D" w:rsidRDefault="005716FD" w:rsidP="005716FD">
      <w:pPr>
        <w:rPr>
          <w:sz w:val="16"/>
        </w:rPr>
      </w:pPr>
      <w:r w:rsidRPr="001A030D">
        <w:rPr>
          <w:sz w:val="16"/>
        </w:rPr>
        <w:t xml:space="preserve">So, </w:t>
      </w:r>
      <w:r w:rsidRPr="001A030D">
        <w:rPr>
          <w:rStyle w:val="Style13ptBold"/>
        </w:rPr>
        <w:t xml:space="preserve">we are going to see antitrust being used in industries and in ways that </w:t>
      </w:r>
      <w:r w:rsidRPr="001A030D">
        <w:rPr>
          <w:rStyle w:val="Emphasis"/>
        </w:rPr>
        <w:t>haven’t</w:t>
      </w:r>
      <w:r w:rsidRPr="001A030D">
        <w:rPr>
          <w:rStyle w:val="Style13ptBold"/>
        </w:rPr>
        <w:t xml:space="preserve"> been </w:t>
      </w:r>
      <w:r w:rsidRPr="001A030D">
        <w:rPr>
          <w:rStyle w:val="Emphasis"/>
        </w:rPr>
        <w:t>considered</w:t>
      </w:r>
      <w:r w:rsidRPr="001A030D">
        <w:rPr>
          <w:rStyle w:val="Style13ptBold"/>
        </w:rPr>
        <w:t xml:space="preserve"> in </w:t>
      </w:r>
      <w:r w:rsidRPr="001A030D">
        <w:rPr>
          <w:rStyle w:val="Emphasis"/>
        </w:rPr>
        <w:t>many years</w:t>
      </w:r>
      <w:r w:rsidRPr="001A030D">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bookmarkEnd w:id="22"/>
    <w:p w14:paraId="30907A26" w14:textId="77777777" w:rsidR="005716FD" w:rsidRDefault="005716FD" w:rsidP="005716FD">
      <w:pPr>
        <w:pStyle w:val="Heading2"/>
      </w:pPr>
      <w:r>
        <w:t>Cap</w:t>
      </w:r>
    </w:p>
    <w:p w14:paraId="1F2A68ED" w14:textId="40E820BC" w:rsidR="005716FD" w:rsidRDefault="005716FD" w:rsidP="005716FD">
      <w:pPr>
        <w:pStyle w:val="Heading3"/>
      </w:pPr>
      <w:r>
        <w:t>2AC---Cap K</w:t>
      </w:r>
    </w:p>
    <w:p w14:paraId="32F72D00" w14:textId="4C7E2A52" w:rsidR="005716FD" w:rsidRPr="001A22A3" w:rsidRDefault="005716FD" w:rsidP="005716FD">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4F862A72" w14:textId="77777777" w:rsidR="005716FD" w:rsidRDefault="005716FD" w:rsidP="005716FD">
      <w:proofErr w:type="spellStart"/>
      <w:r w:rsidRPr="00DF2DD6">
        <w:rPr>
          <w:rStyle w:val="Emphasis1"/>
        </w:rPr>
        <w:t>Kornai</w:t>
      </w:r>
      <w:proofErr w:type="spellEnd"/>
      <w:r w:rsidRPr="00DF2DD6">
        <w:rPr>
          <w:rStyle w:val="Emphasis1"/>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69174242" w14:textId="77777777" w:rsidR="005716FD" w:rsidRPr="001A22A3" w:rsidRDefault="005716FD" w:rsidP="005716FD">
      <w:pPr>
        <w:rPr>
          <w:sz w:val="16"/>
        </w:rPr>
      </w:pPr>
      <w:r w:rsidRPr="001A22A3">
        <w:rPr>
          <w:sz w:val="16"/>
        </w:rPr>
        <w:t xml:space="preserve">C. </w:t>
      </w:r>
      <w:r w:rsidRPr="001A22A3">
        <w:rPr>
          <w:rStyle w:val="Style13ptBold"/>
          <w:highlight w:val="yellow"/>
        </w:rPr>
        <w:t xml:space="preserve">There is </w:t>
      </w:r>
      <w:r w:rsidRPr="001A22A3">
        <w:rPr>
          <w:rStyle w:val="Emphasis"/>
          <w:highlight w:val="yellow"/>
        </w:rPr>
        <w:t>no competition</w:t>
      </w:r>
      <w:r w:rsidRPr="00994956">
        <w:rPr>
          <w:rStyle w:val="Style13ptBold"/>
        </w:rPr>
        <w:t xml:space="preserve"> between producers and </w:t>
      </w:r>
      <w:r w:rsidRPr="001A22A3">
        <w:rPr>
          <w:rStyle w:val="Style13ptBold"/>
        </w:rPr>
        <w:t>sellers</w:t>
      </w:r>
      <w:r w:rsidRPr="001A22A3">
        <w:rPr>
          <w:sz w:val="16"/>
        </w:rPr>
        <w:t xml:space="preserve">. </w:t>
      </w:r>
      <w:r w:rsidRPr="001A22A3">
        <w:rPr>
          <w:rStyle w:val="Style13ptBold"/>
        </w:rPr>
        <w:t xml:space="preserve">Production is </w:t>
      </w:r>
      <w:r w:rsidRPr="001A22A3">
        <w:rPr>
          <w:rStyle w:val="Emphasis"/>
        </w:rPr>
        <w:t>strongly</w:t>
      </w:r>
      <w:r w:rsidRPr="001A22A3">
        <w:rPr>
          <w:rStyle w:val="Style13ptBold"/>
        </w:rPr>
        <w:t xml:space="preserve"> concentrated</w:t>
      </w:r>
      <w:r w:rsidRPr="001A22A3">
        <w:rPr>
          <w:sz w:val="16"/>
        </w:rPr>
        <w:t xml:space="preserve">. Many </w:t>
      </w:r>
      <w:r w:rsidRPr="001A22A3">
        <w:rPr>
          <w:rStyle w:val="Style13ptBold"/>
        </w:rPr>
        <w:t>companies</w:t>
      </w:r>
      <w:r w:rsidRPr="00994956">
        <w:rPr>
          <w:rStyle w:val="Style13ptBold"/>
        </w:rPr>
        <w:t xml:space="preserve"> enjoy monopolist positions</w:t>
      </w:r>
      <w:r w:rsidRPr="001A22A3">
        <w:rPr>
          <w:sz w:val="16"/>
        </w:rPr>
        <w:t xml:space="preserve">, or at least a (regional) monopoly </w:t>
      </w:r>
      <w:r w:rsidRPr="00994956">
        <w:rPr>
          <w:rStyle w:val="Style13ptBold"/>
        </w:rPr>
        <w:t xml:space="preserve">in producing an entire group of </w:t>
      </w:r>
      <w:r w:rsidRPr="001A22A3">
        <w:rPr>
          <w:rStyle w:val="Style13ptBold"/>
        </w:rPr>
        <w:t>products</w:t>
      </w:r>
      <w:r w:rsidRPr="001A22A3">
        <w:rPr>
          <w:sz w:val="16"/>
        </w:rPr>
        <w:t xml:space="preserve">. </w:t>
      </w:r>
      <w:r w:rsidRPr="001A22A3">
        <w:rPr>
          <w:rStyle w:val="Style13ptBold"/>
        </w:rPr>
        <w:t>The</w:t>
      </w:r>
      <w:r w:rsidRPr="00994956">
        <w:rPr>
          <w:rStyle w:val="Style13ptBold"/>
        </w:rPr>
        <w:t xml:space="preserve"> </w:t>
      </w:r>
      <w:r w:rsidRPr="00E72547">
        <w:rPr>
          <w:rStyle w:val="Emphasis"/>
          <w:highlight w:val="yellow"/>
        </w:rPr>
        <w:t>chronic shortage</w:t>
      </w:r>
      <w:r w:rsidRPr="00994956">
        <w:rPr>
          <w:rStyle w:val="Style13ptBold"/>
        </w:rPr>
        <w:t xml:space="preserve"> of products </w:t>
      </w:r>
      <w:r w:rsidRPr="00E72547">
        <w:rPr>
          <w:rStyle w:val="Style13ptBold"/>
          <w:highlight w:val="yellow"/>
        </w:rPr>
        <w:t>creates monopolistic behavior</w:t>
      </w:r>
      <w:r w:rsidRPr="00994956">
        <w:rPr>
          <w:rStyle w:val="Style13ptBold"/>
        </w:rPr>
        <w:t xml:space="preserve"> even when</w:t>
      </w:r>
      <w:r w:rsidRPr="001A22A3">
        <w:rPr>
          <w:sz w:val="16"/>
        </w:rPr>
        <w:t xml:space="preserve"> many </w:t>
      </w:r>
      <w:r w:rsidRPr="00994956">
        <w:rPr>
          <w:rStyle w:val="Style13ptBold"/>
        </w:rPr>
        <w:t>producers operate in parallel</w:t>
      </w:r>
      <w:r w:rsidRPr="001A22A3">
        <w:rPr>
          <w:sz w:val="16"/>
        </w:rPr>
        <w:t xml:space="preserve">. </w:t>
      </w:r>
      <w:r w:rsidRPr="00E72547">
        <w:rPr>
          <w:rStyle w:val="Style13ptBold"/>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E72547">
        <w:rPr>
          <w:rStyle w:val="Emphasis"/>
          <w:highlight w:val="yellow"/>
        </w:rPr>
        <w:t>impedes</w:t>
      </w:r>
      <w:r w:rsidRPr="001A22A3">
        <w:rPr>
          <w:rStyle w:val="Style13ptBold"/>
        </w:rPr>
        <w:t xml:space="preserve"> the </w:t>
      </w:r>
      <w:r w:rsidRPr="001A22A3">
        <w:rPr>
          <w:rStyle w:val="Emphasis"/>
        </w:rPr>
        <w:t>forceful engine</w:t>
      </w:r>
      <w:r w:rsidRPr="001A22A3">
        <w:rPr>
          <w:rStyle w:val="Style13ptBold"/>
        </w:rPr>
        <w:t xml:space="preserve"> of </w:t>
      </w:r>
      <w:r w:rsidRPr="00E72547">
        <w:rPr>
          <w:rStyle w:val="Style13ptBold"/>
          <w:highlight w:val="yellow"/>
        </w:rPr>
        <w:t>innovation</w:t>
      </w:r>
      <w:r w:rsidRPr="001A22A3">
        <w:rPr>
          <w:sz w:val="16"/>
        </w:rPr>
        <w:t xml:space="preserve">, </w:t>
      </w:r>
      <w:r w:rsidRPr="005163D8">
        <w:rPr>
          <w:rStyle w:val="Style13ptBold"/>
        </w:rPr>
        <w:t>the incentive to fight for the favors of the customer</w:t>
      </w:r>
      <w:r w:rsidRPr="001A22A3">
        <w:rPr>
          <w:sz w:val="16"/>
        </w:rPr>
        <w:t xml:space="preserve"> </w:t>
      </w:r>
      <w:proofErr w:type="gramStart"/>
      <w:r w:rsidRPr="001A22A3">
        <w:rPr>
          <w:sz w:val="16"/>
        </w:rPr>
        <w:t xml:space="preserve">( </w:t>
      </w:r>
      <w:proofErr w:type="spellStart"/>
      <w:r w:rsidRPr="001A22A3">
        <w:rPr>
          <w:sz w:val="16"/>
        </w:rPr>
        <w:t>Kornai</w:t>
      </w:r>
      <w:proofErr w:type="spellEnd"/>
      <w:proofErr w:type="gramEnd"/>
      <w:r w:rsidRPr="001A22A3">
        <w:rPr>
          <w:sz w:val="16"/>
        </w:rPr>
        <w:t xml:space="preserve"> 1971 ; 1980; 1992, chapters 11 – 12 </w:t>
      </w:r>
      <w:r w:rsidRPr="00CD08D9">
        <w:rPr>
          <w:sz w:val="16"/>
        </w:rPr>
        <w:t xml:space="preserve">). </w:t>
      </w:r>
      <w:r w:rsidRPr="00CD08D9">
        <w:rPr>
          <w:rStyle w:val="Style13ptBold"/>
        </w:rPr>
        <w:t xml:space="preserve">The producer/seller is </w:t>
      </w:r>
      <w:r w:rsidRPr="00CD08D9">
        <w:rPr>
          <w:rStyle w:val="Emphasis"/>
        </w:rPr>
        <w:t>not compelled</w:t>
      </w:r>
      <w:r w:rsidRPr="00CD08D9">
        <w:rPr>
          <w:sz w:val="16"/>
        </w:rPr>
        <w:t xml:space="preserve"> </w:t>
      </w:r>
      <w:r w:rsidRPr="00CD08D9">
        <w:rPr>
          <w:rStyle w:val="Style13ptBold"/>
        </w:rPr>
        <w:t xml:space="preserve">to </w:t>
      </w:r>
      <w:r w:rsidRPr="00CD08D9">
        <w:rPr>
          <w:rStyle w:val="Emphasis"/>
        </w:rPr>
        <w:t>attract</w:t>
      </w:r>
      <w:r w:rsidRPr="00CD08D9">
        <w:rPr>
          <w:rStyle w:val="Style13ptBold"/>
        </w:rPr>
        <w:t xml:space="preserve"> the buyer</w:t>
      </w:r>
      <w:r w:rsidRPr="00994956">
        <w:rPr>
          <w:rStyle w:val="Style13ptBold"/>
        </w:rPr>
        <w:t xml:space="preserve"> by offering him a </w:t>
      </w:r>
      <w:r w:rsidRPr="005163D8">
        <w:rPr>
          <w:rStyle w:val="Style13ptBold"/>
        </w:rPr>
        <w:t>new and better product</w:t>
      </w:r>
      <w:r w:rsidRPr="001A22A3">
        <w:rPr>
          <w:sz w:val="16"/>
        </w:rPr>
        <w:t xml:space="preserve">, </w:t>
      </w:r>
      <w:r w:rsidRPr="005163D8">
        <w:rPr>
          <w:rStyle w:val="Style13ptBold"/>
        </w:rPr>
        <w:t>since the latter is happy to get anything in the shop</w:t>
      </w:r>
      <w:r w:rsidRPr="001A22A3">
        <w:rPr>
          <w:sz w:val="16"/>
        </w:rPr>
        <w:t xml:space="preserve">, </w:t>
      </w:r>
      <w:r w:rsidRPr="005163D8">
        <w:rPr>
          <w:rStyle w:val="Style13ptBold"/>
        </w:rPr>
        <w:t xml:space="preserve">even an </w:t>
      </w:r>
      <w:r w:rsidRPr="005163D8">
        <w:rPr>
          <w:rStyle w:val="Emphasis"/>
        </w:rPr>
        <w:t>obsolete</w:t>
      </w:r>
      <w:r w:rsidRPr="005163D8">
        <w:rPr>
          <w:rStyle w:val="Style13ptBold"/>
        </w:rPr>
        <w:t xml:space="preserve"> and </w:t>
      </w:r>
      <w:r w:rsidRPr="005163D8">
        <w:rPr>
          <w:rStyle w:val="Emphasis"/>
        </w:rPr>
        <w:t>poor-quality</w:t>
      </w:r>
      <w:r w:rsidRPr="005163D8">
        <w:rPr>
          <w:rStyle w:val="Style13ptBold"/>
        </w:rPr>
        <w:t xml:space="preserve"> product</w:t>
      </w:r>
      <w:r w:rsidRPr="001A22A3">
        <w:rPr>
          <w:sz w:val="16"/>
        </w:rPr>
        <w:t>.</w:t>
      </w:r>
    </w:p>
    <w:p w14:paraId="3C55DEEE" w14:textId="77777777" w:rsidR="005716FD" w:rsidRPr="001A22A3" w:rsidRDefault="005716FD" w:rsidP="005716FD">
      <w:pPr>
        <w:rPr>
          <w:sz w:val="16"/>
        </w:rPr>
      </w:pPr>
      <w:r w:rsidRPr="009944D7">
        <w:rPr>
          <w:rStyle w:val="Style13ptBold"/>
        </w:rPr>
        <w:t xml:space="preserve">There are examples of </w:t>
      </w:r>
      <w:r w:rsidRPr="00E72547">
        <w:rPr>
          <w:rStyle w:val="Style13ptBold"/>
          <w:highlight w:val="yellow"/>
        </w:rPr>
        <w:t>inventive activities</w:t>
      </w:r>
      <w:r w:rsidRPr="001A22A3">
        <w:rPr>
          <w:rStyle w:val="Style13ptBold"/>
        </w:rPr>
        <w:t xml:space="preserve"> motivated by chronic shortages</w:t>
      </w:r>
      <w:r w:rsidRPr="001A22A3">
        <w:rPr>
          <w:sz w:val="16"/>
        </w:rPr>
        <w:t>: ingeniously created substitutes for missing materials or machinery parts (</w:t>
      </w:r>
      <w:proofErr w:type="spellStart"/>
      <w:r w:rsidRPr="001A22A3">
        <w:rPr>
          <w:sz w:val="16"/>
        </w:rPr>
        <w:t>Laki</w:t>
      </w:r>
      <w:proofErr w:type="spellEnd"/>
      <w:r w:rsidRPr="001A22A3">
        <w:rPr>
          <w:sz w:val="16"/>
        </w:rPr>
        <w:t xml:space="preserve"> 1984 –1985). </w:t>
      </w:r>
      <w:r w:rsidRPr="009944D7">
        <w:rPr>
          <w:rStyle w:val="Style13ptBold"/>
        </w:rPr>
        <w:t>These results</w:t>
      </w:r>
      <w:r w:rsidRPr="001A22A3">
        <w:rPr>
          <w:sz w:val="16"/>
        </w:rPr>
        <w:t xml:space="preserve"> of the inventors’ creative mind, </w:t>
      </w:r>
      <w:r w:rsidRPr="009944D7">
        <w:rPr>
          <w:rStyle w:val="Style13ptBold"/>
        </w:rPr>
        <w:t>however</w:t>
      </w:r>
      <w:r w:rsidRPr="001A22A3">
        <w:rPr>
          <w:sz w:val="16"/>
        </w:rPr>
        <w:t xml:space="preserve">, </w:t>
      </w:r>
      <w:r w:rsidRPr="00E72547">
        <w:rPr>
          <w:rStyle w:val="Style13ptBold"/>
          <w:highlight w:val="yellow"/>
        </w:rPr>
        <w:t>do not become</w:t>
      </w:r>
      <w:r w:rsidRPr="009944D7">
        <w:rPr>
          <w:rStyle w:val="Style13ptBold"/>
        </w:rPr>
        <w:t xml:space="preserve"> </w:t>
      </w:r>
      <w:r w:rsidRPr="009944D7">
        <w:rPr>
          <w:rStyle w:val="Emphasis"/>
        </w:rPr>
        <w:t>widespread</w:t>
      </w:r>
      <w:r w:rsidRPr="001A22A3">
        <w:rPr>
          <w:sz w:val="16"/>
        </w:rPr>
        <w:t xml:space="preserve">, </w:t>
      </w:r>
      <w:r w:rsidRPr="00E72547">
        <w:rPr>
          <w:rStyle w:val="Style13ptBold"/>
          <w:highlight w:val="yellow"/>
        </w:rPr>
        <w:t xml:space="preserve">commercially </w:t>
      </w:r>
      <w:r w:rsidRPr="00E72547">
        <w:rPr>
          <w:rStyle w:val="Emphasis"/>
          <w:highlight w:val="yellow"/>
        </w:rPr>
        <w:t>successful</w:t>
      </w:r>
      <w:r w:rsidRPr="00E72547">
        <w:rPr>
          <w:rStyle w:val="Style13ptBold"/>
          <w:highlight w:val="yellow"/>
        </w:rPr>
        <w:t xml:space="preserve"> </w:t>
      </w:r>
      <w:r w:rsidRPr="005163D8">
        <w:rPr>
          <w:rStyle w:val="Style13ptBold"/>
        </w:rPr>
        <w:t>innovations</w:t>
      </w:r>
      <w:r w:rsidRPr="009944D7">
        <w:rPr>
          <w:rStyle w:val="Style13ptBold"/>
        </w:rPr>
        <w:t xml:space="preserve"> in the Schumpeterian sense</w:t>
      </w:r>
      <w:r w:rsidRPr="001A22A3">
        <w:rPr>
          <w:sz w:val="16"/>
        </w:rPr>
        <w:t xml:space="preserve">. 25 </w:t>
      </w:r>
      <w:r w:rsidRPr="009944D7">
        <w:rPr>
          <w:rStyle w:val="Style13ptBold"/>
        </w:rPr>
        <w:t xml:space="preserve">Table 2.1 features </w:t>
      </w:r>
      <w:r w:rsidRPr="009944D7">
        <w:rPr>
          <w:rStyle w:val="Emphasis"/>
        </w:rPr>
        <w:t>only one</w:t>
      </w:r>
      <w:r w:rsidRPr="009944D7">
        <w:rPr>
          <w:rStyle w:val="Style13ptBold"/>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45561B17" w14:textId="77777777" w:rsidR="005716FD" w:rsidRPr="001A22A3" w:rsidRDefault="005716FD" w:rsidP="005716FD">
      <w:pPr>
        <w:rPr>
          <w:sz w:val="16"/>
        </w:rPr>
      </w:pPr>
      <w:r w:rsidRPr="001A22A3">
        <w:rPr>
          <w:sz w:val="16"/>
        </w:rPr>
        <w:t xml:space="preserve">D. </w:t>
      </w:r>
      <w:r w:rsidRPr="005163D8">
        <w:rPr>
          <w:rStyle w:val="Style13ptBold"/>
        </w:rPr>
        <w:t xml:space="preserve">The </w:t>
      </w:r>
      <w:r w:rsidRPr="005163D8">
        <w:rPr>
          <w:rStyle w:val="Emphasis"/>
        </w:rPr>
        <w:t>tight limits</w:t>
      </w:r>
      <w:r w:rsidRPr="005163D8">
        <w:rPr>
          <w:rStyle w:val="Style13ptBold"/>
        </w:rPr>
        <w:t xml:space="preserve"> of experimenting</w:t>
      </w:r>
      <w:r w:rsidRPr="001A22A3">
        <w:rPr>
          <w:sz w:val="16"/>
        </w:rPr>
        <w:t xml:space="preserve">. </w:t>
      </w:r>
      <w:r w:rsidRPr="005163D8">
        <w:rPr>
          <w:rStyle w:val="Style13ptBold"/>
        </w:rPr>
        <w:t xml:space="preserve">Capitalism allows for hundreds or thousands of </w:t>
      </w:r>
      <w:proofErr w:type="gramStart"/>
      <w:r w:rsidRPr="005163D8">
        <w:rPr>
          <w:rStyle w:val="Style13ptBold"/>
        </w:rPr>
        <w:t>barren</w:t>
      </w:r>
      <w:proofErr w:type="gramEnd"/>
      <w:r w:rsidRPr="005163D8">
        <w:rPr>
          <w:rStyle w:val="Style13ptBold"/>
        </w:rPr>
        <w:t xml:space="preserve"> or </w:t>
      </w:r>
      <w:r w:rsidRPr="005163D8">
        <w:rPr>
          <w:rStyle w:val="Emphasis"/>
        </w:rPr>
        <w:t>barely fruitful</w:t>
      </w:r>
      <w:r w:rsidRPr="005163D8">
        <w:rPr>
          <w:rStyle w:val="Style13ptBold"/>
        </w:rPr>
        <w:t xml:space="preserve"> attempts</w:t>
      </w:r>
      <w:r w:rsidRPr="001A22A3">
        <w:rPr>
          <w:sz w:val="16"/>
        </w:rPr>
        <w:t xml:space="preserve">, </w:t>
      </w:r>
      <w:r w:rsidRPr="005163D8">
        <w:rPr>
          <w:rStyle w:val="Style13ptBold"/>
        </w:rPr>
        <w:t>so that</w:t>
      </w:r>
      <w:r w:rsidRPr="001A22A3">
        <w:rPr>
          <w:sz w:val="16"/>
        </w:rPr>
        <w:t xml:space="preserve">, afterward, </w:t>
      </w:r>
      <w:r w:rsidRPr="005163D8">
        <w:rPr>
          <w:rStyle w:val="Style13ptBold"/>
        </w:rPr>
        <w:t xml:space="preserve">one out of the hundreds or thousands would succeed and bring </w:t>
      </w:r>
      <w:r w:rsidRPr="005163D8">
        <w:rPr>
          <w:rStyle w:val="Emphasis"/>
        </w:rPr>
        <w:t>immense success</w:t>
      </w:r>
      <w:r w:rsidRPr="001A22A3">
        <w:rPr>
          <w:sz w:val="16"/>
        </w:rPr>
        <w:t xml:space="preserve">. </w:t>
      </w:r>
      <w:r w:rsidRPr="00E72547">
        <w:rPr>
          <w:rStyle w:val="Style13ptBold"/>
          <w:highlight w:val="yellow"/>
        </w:rPr>
        <w:t>In the socialist</w:t>
      </w:r>
      <w:r w:rsidRPr="009944D7">
        <w:rPr>
          <w:rStyle w:val="Style13ptBold"/>
        </w:rPr>
        <w:t xml:space="preserve"> planned </w:t>
      </w:r>
      <w:r w:rsidRPr="001A22A3">
        <w:rPr>
          <w:rStyle w:val="Style13ptBold"/>
          <w:highlight w:val="yellow"/>
        </w:rPr>
        <w:t>economy</w:t>
      </w:r>
      <w:r w:rsidRPr="001A22A3">
        <w:rPr>
          <w:sz w:val="16"/>
          <w:highlight w:val="yellow"/>
        </w:rPr>
        <w:t xml:space="preserve">, </w:t>
      </w:r>
      <w:r w:rsidRPr="001A22A3">
        <w:rPr>
          <w:rStyle w:val="Style13ptBold"/>
          <w:highlight w:val="yellow"/>
        </w:rPr>
        <w:t>actors</w:t>
      </w:r>
      <w:r w:rsidRPr="001A22A3">
        <w:rPr>
          <w:rStyle w:val="Style13ptBold"/>
        </w:rPr>
        <w:t xml:space="preserve"> are inclined to </w:t>
      </w:r>
      <w:r w:rsidRPr="00E72547">
        <w:rPr>
          <w:rStyle w:val="Emphasis"/>
          <w:highlight w:val="yellow"/>
        </w:rPr>
        <w:t>avoid risks</w:t>
      </w:r>
      <w:r w:rsidRPr="001A22A3">
        <w:rPr>
          <w:sz w:val="16"/>
        </w:rPr>
        <w:t xml:space="preserve">. As a result, </w:t>
      </w:r>
      <w:r w:rsidRPr="001A22A3">
        <w:rPr>
          <w:rStyle w:val="Style13ptBold"/>
        </w:rPr>
        <w:t>the application of revolutionarily</w:t>
      </w:r>
      <w:r w:rsidRPr="009944D7">
        <w:rPr>
          <w:rStyle w:val="Style13ptBold"/>
        </w:rPr>
        <w:t xml:space="preserve"> </w:t>
      </w:r>
      <w:r w:rsidRPr="00E72547">
        <w:rPr>
          <w:rStyle w:val="Emphasis"/>
          <w:highlight w:val="yellow"/>
        </w:rPr>
        <w:t>significant</w:t>
      </w:r>
      <w:r w:rsidRPr="00E72547">
        <w:rPr>
          <w:rStyle w:val="Style13ptBold"/>
          <w:highlight w:val="yellow"/>
        </w:rPr>
        <w:t xml:space="preserve"> innovations </w:t>
      </w:r>
      <w:proofErr w:type="gramStart"/>
      <w:r w:rsidRPr="00E72547">
        <w:rPr>
          <w:rStyle w:val="Style13ptBold"/>
          <w:highlight w:val="yellow"/>
        </w:rPr>
        <w:t>are</w:t>
      </w:r>
      <w:proofErr w:type="gramEnd"/>
      <w:r w:rsidRPr="009944D7">
        <w:rPr>
          <w:rStyle w:val="Style13ptBold"/>
        </w:rPr>
        <w:t xml:space="preserve"> more or </w:t>
      </w:r>
      <w:r w:rsidRPr="001A22A3">
        <w:rPr>
          <w:rStyle w:val="Style13ptBold"/>
        </w:rPr>
        <w:t xml:space="preserve">less </w:t>
      </w:r>
      <w:r w:rsidRPr="001A22A3">
        <w:rPr>
          <w:rStyle w:val="Emphasis"/>
          <w:highlight w:val="yellow"/>
        </w:rPr>
        <w:t>excluded</w:t>
      </w:r>
      <w:r w:rsidRPr="001A22A3">
        <w:rPr>
          <w:sz w:val="16"/>
          <w:highlight w:val="yellow"/>
        </w:rPr>
        <w:t xml:space="preserve">, </w:t>
      </w:r>
      <w:r w:rsidRPr="001A22A3">
        <w:rPr>
          <w:rStyle w:val="Style13ptBold"/>
          <w:highlight w:val="yellow"/>
        </w:rPr>
        <w:t xml:space="preserve">since </w:t>
      </w:r>
      <w:r w:rsidRPr="00E72547">
        <w:rPr>
          <w:rStyle w:val="Style13ptBold"/>
          <w:highlight w:val="yellow"/>
        </w:rPr>
        <w:t>those</w:t>
      </w:r>
      <w:r w:rsidRPr="009944D7">
        <w:rPr>
          <w:rStyle w:val="Style13ptBold"/>
        </w:rPr>
        <w:t xml:space="preserve"> always </w:t>
      </w:r>
      <w:r w:rsidRPr="00E72547">
        <w:rPr>
          <w:rStyle w:val="Style13ptBold"/>
          <w:highlight w:val="yellow"/>
        </w:rPr>
        <w:t xml:space="preserve">mean a </w:t>
      </w:r>
      <w:r w:rsidRPr="00E72547">
        <w:rPr>
          <w:rStyle w:val="Emphasis"/>
          <w:highlight w:val="yellow"/>
        </w:rPr>
        <w:t>leap</w:t>
      </w:r>
      <w:r w:rsidRPr="00E72547">
        <w:rPr>
          <w:rStyle w:val="Style13ptBold"/>
          <w:highlight w:val="yellow"/>
        </w:rPr>
        <w:t xml:space="preserve"> into the </w:t>
      </w:r>
      <w:r w:rsidRPr="00E72547">
        <w:rPr>
          <w:rStyle w:val="Emphasis"/>
          <w:highlight w:val="yellow"/>
        </w:rPr>
        <w:t>dark</w:t>
      </w:r>
      <w:r w:rsidRPr="001A22A3">
        <w:rPr>
          <w:sz w:val="16"/>
        </w:rPr>
        <w:t xml:space="preserve">, </w:t>
      </w:r>
      <w:r w:rsidRPr="009944D7">
        <w:rPr>
          <w:rStyle w:val="Style13ptBold"/>
        </w:rPr>
        <w:t xml:space="preserve">as success </w:t>
      </w:r>
      <w:r w:rsidRPr="00B86BD5">
        <w:rPr>
          <w:rStyle w:val="Style13ptBold"/>
        </w:rPr>
        <w:t>is necessarily</w:t>
      </w:r>
      <w:r w:rsidRPr="009944D7">
        <w:rPr>
          <w:rStyle w:val="Style13ptBold"/>
        </w:rPr>
        <w:t xml:space="preserve"> </w:t>
      </w:r>
      <w:r w:rsidRPr="009944D7">
        <w:rPr>
          <w:rStyle w:val="Emphasis"/>
        </w:rPr>
        <w:t>unpredictable</w:t>
      </w:r>
      <w:r w:rsidRPr="001A22A3">
        <w:rPr>
          <w:sz w:val="16"/>
        </w:rPr>
        <w:t xml:space="preserve">. As far as followers are concerned, some economies follow up quickly, others slowly. The </w:t>
      </w:r>
      <w:r w:rsidRPr="00E72547">
        <w:rPr>
          <w:rStyle w:val="Style13ptBold"/>
          <w:highlight w:val="yellow"/>
        </w:rPr>
        <w:t>socialist economies</w:t>
      </w:r>
      <w:r w:rsidRPr="009944D7">
        <w:rPr>
          <w:rStyle w:val="Style13ptBold"/>
        </w:rPr>
        <w:t xml:space="preserve"> belong to the </w:t>
      </w:r>
      <w:r w:rsidRPr="00B86BD5">
        <w:rPr>
          <w:rStyle w:val="Style13ptBold"/>
        </w:rPr>
        <w:t xml:space="preserve">group characterized by the </w:t>
      </w:r>
      <w:r w:rsidRPr="00B86BD5">
        <w:rPr>
          <w:rStyle w:val="Emphasis"/>
        </w:rPr>
        <w:t>slowest pace</w:t>
      </w:r>
      <w:r w:rsidRPr="001A22A3">
        <w:rPr>
          <w:sz w:val="16"/>
        </w:rPr>
        <w:t xml:space="preserve">. </w:t>
      </w:r>
      <w:r w:rsidRPr="00B86BD5">
        <w:rPr>
          <w:rStyle w:val="Style13ptBold"/>
        </w:rPr>
        <w:t>They prefer to</w:t>
      </w:r>
      <w:r w:rsidRPr="009944D7">
        <w:rPr>
          <w:rStyle w:val="Style13ptBold"/>
        </w:rPr>
        <w:t xml:space="preserve"> </w:t>
      </w:r>
      <w:r w:rsidRPr="00E72547">
        <w:rPr>
          <w:rStyle w:val="Style13ptBold"/>
          <w:highlight w:val="yellow"/>
        </w:rPr>
        <w:t xml:space="preserve">maintain the </w:t>
      </w:r>
      <w:r w:rsidRPr="00E72547">
        <w:rPr>
          <w:rStyle w:val="Emphasis"/>
          <w:highlight w:val="yellow"/>
        </w:rPr>
        <w:t>already known</w:t>
      </w:r>
      <w:r w:rsidRPr="001A22A3">
        <w:rPr>
          <w:sz w:val="16"/>
        </w:rPr>
        <w:t xml:space="preserve">, old production procedures, and produce the old well-tried products; </w:t>
      </w:r>
      <w:r w:rsidRPr="009944D7">
        <w:rPr>
          <w:rStyle w:val="Style13ptBold"/>
        </w:rPr>
        <w:t xml:space="preserve">new technologies and </w:t>
      </w:r>
      <w:r w:rsidRPr="00B86BD5">
        <w:rPr>
          <w:rStyle w:val="Style13ptBold"/>
        </w:rPr>
        <w:t xml:space="preserve">new products have too many </w:t>
      </w:r>
      <w:r w:rsidRPr="00B86BD5">
        <w:rPr>
          <w:rStyle w:val="Emphasis"/>
        </w:rPr>
        <w:t>uncertain</w:t>
      </w:r>
      <w:r w:rsidRPr="00B86BD5">
        <w:rPr>
          <w:rStyle w:val="Style13ptBold"/>
        </w:rPr>
        <w:t xml:space="preserve"> characteristics making</w:t>
      </w:r>
      <w:r w:rsidRPr="005163D8">
        <w:rPr>
          <w:rStyle w:val="Style13ptBold"/>
        </w:rPr>
        <w:t xml:space="preserve"> the </w:t>
      </w:r>
      <w:r w:rsidRPr="005163D8">
        <w:rPr>
          <w:rStyle w:val="Emphasis"/>
        </w:rPr>
        <w:t>planning</w:t>
      </w:r>
      <w:r w:rsidRPr="005163D8">
        <w:rPr>
          <w:rStyle w:val="Style13ptBold"/>
        </w:rPr>
        <w:t xml:space="preserve"> of the directives </w:t>
      </w:r>
      <w:r w:rsidRPr="005163D8">
        <w:rPr>
          <w:rStyle w:val="Emphasis"/>
        </w:rPr>
        <w:t>difficult</w:t>
      </w:r>
      <w:r w:rsidRPr="001A22A3">
        <w:rPr>
          <w:sz w:val="16"/>
        </w:rPr>
        <w:t>.</w:t>
      </w:r>
    </w:p>
    <w:p w14:paraId="135A17E7" w14:textId="77777777" w:rsidR="005716FD" w:rsidRDefault="005716FD" w:rsidP="005716FD">
      <w:pPr>
        <w:rPr>
          <w:sz w:val="16"/>
        </w:rPr>
      </w:pPr>
      <w:r w:rsidRPr="001A22A3">
        <w:rPr>
          <w:sz w:val="16"/>
        </w:rPr>
        <w:t xml:space="preserve">E. </w:t>
      </w:r>
      <w:r w:rsidRPr="00E72547">
        <w:rPr>
          <w:rStyle w:val="Style13ptBold"/>
          <w:highlight w:val="yellow"/>
        </w:rPr>
        <w:t xml:space="preserve">There is </w:t>
      </w:r>
      <w:r w:rsidRPr="00E72547">
        <w:rPr>
          <w:rStyle w:val="Emphasis"/>
          <w:highlight w:val="yellow"/>
        </w:rPr>
        <w:t>no capital</w:t>
      </w:r>
      <w:r w:rsidRPr="00994956">
        <w:rPr>
          <w:rStyle w:val="Style13ptBold"/>
        </w:rPr>
        <w:t xml:space="preserve"> waiting to be </w:t>
      </w:r>
      <w:r w:rsidRPr="001A22A3">
        <w:rPr>
          <w:rStyle w:val="Style13ptBold"/>
        </w:rPr>
        <w:t>utilized</w:t>
      </w:r>
      <w:r w:rsidRPr="001A22A3">
        <w:rPr>
          <w:sz w:val="16"/>
        </w:rPr>
        <w:t xml:space="preserve">; </w:t>
      </w:r>
      <w:r w:rsidRPr="001A22A3">
        <w:rPr>
          <w:rStyle w:val="Style13ptBold"/>
        </w:rPr>
        <w:t xml:space="preserve">investment allocation is </w:t>
      </w:r>
      <w:r w:rsidRPr="001A22A3">
        <w:rPr>
          <w:rStyle w:val="Emphasis"/>
        </w:rPr>
        <w:t>rigid</w:t>
      </w:r>
      <w:r w:rsidRPr="001A22A3">
        <w:rPr>
          <w:sz w:val="16"/>
        </w:rPr>
        <w:t xml:space="preserve">. Central planning is not miserly with the </w:t>
      </w:r>
      <w:r w:rsidRPr="00994956">
        <w:rPr>
          <w:rStyle w:val="Style13ptBold"/>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13ptBold"/>
        </w:rPr>
        <w:t>is appropriated ahead of time to the last penny</w:t>
      </w:r>
      <w:r w:rsidRPr="001A22A3">
        <w:rPr>
          <w:sz w:val="16"/>
        </w:rPr>
        <w:t xml:space="preserve">. Moreover, </w:t>
      </w:r>
      <w:r w:rsidRPr="00E72547">
        <w:rPr>
          <w:rStyle w:val="Style13ptBold"/>
          <w:highlight w:val="yellow"/>
        </w:rPr>
        <w:t xml:space="preserve">most of the time </w:t>
      </w:r>
      <w:r w:rsidRPr="00E72547">
        <w:rPr>
          <w:rStyle w:val="Emphasis"/>
          <w:highlight w:val="yellow"/>
        </w:rPr>
        <w:t>over-allocation</w:t>
      </w:r>
      <w:r w:rsidRPr="00E72547">
        <w:rPr>
          <w:rStyle w:val="Style13ptBold"/>
          <w:highlight w:val="yellow"/>
        </w:rPr>
        <w:t xml:space="preserve"> takes place</w:t>
      </w:r>
      <w:r w:rsidRPr="001A22A3">
        <w:rPr>
          <w:sz w:val="16"/>
        </w:rPr>
        <w:t xml:space="preserve">; in other words, </w:t>
      </w:r>
      <w:r w:rsidRPr="00994956">
        <w:rPr>
          <w:rStyle w:val="Style13ptBold"/>
        </w:rPr>
        <w:t>the ensemble of</w:t>
      </w:r>
      <w:r w:rsidRPr="001A22A3">
        <w:rPr>
          <w:sz w:val="16"/>
        </w:rPr>
        <w:t xml:space="preserve"> all </w:t>
      </w:r>
      <w:r w:rsidRPr="00994956">
        <w:rPr>
          <w:rStyle w:val="Style13ptBold"/>
        </w:rPr>
        <w:t>project plans prescribes the requisition of more resources than</w:t>
      </w:r>
      <w:r w:rsidRPr="001A22A3">
        <w:rPr>
          <w:sz w:val="16"/>
        </w:rPr>
        <w:t xml:space="preserve"> the </w:t>
      </w:r>
      <w:r w:rsidRPr="00994956">
        <w:rPr>
          <w:rStyle w:val="Style13ptBold"/>
        </w:rPr>
        <w:t>required</w:t>
      </w:r>
      <w:r w:rsidRPr="001A22A3">
        <w:rPr>
          <w:sz w:val="16"/>
        </w:rPr>
        <w:t xml:space="preserve"> amount </w:t>
      </w:r>
      <w:r w:rsidRPr="00994956">
        <w:rPr>
          <w:rStyle w:val="Style13ptBold"/>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13ptBold"/>
        </w:rPr>
        <w:t xml:space="preserve">the rigid and </w:t>
      </w:r>
      <w:r w:rsidRPr="00127E60">
        <w:rPr>
          <w:rStyle w:val="Style13ptBold"/>
        </w:rPr>
        <w:t>bureaucratic regulation</w:t>
      </w:r>
      <w:r w:rsidRPr="00994956">
        <w:rPr>
          <w:rStyle w:val="Style13ptBold"/>
        </w:rPr>
        <w:t xml:space="preserve"> of project activities takes place</w:t>
      </w:r>
      <w:r w:rsidRPr="001A22A3">
        <w:rPr>
          <w:sz w:val="16"/>
        </w:rPr>
        <w:t xml:space="preserve">, </w:t>
      </w:r>
      <w:r w:rsidRPr="00994956">
        <w:rPr>
          <w:rStyle w:val="Style13ptBold"/>
        </w:rPr>
        <w:t xml:space="preserve">and </w:t>
      </w:r>
      <w:r w:rsidRPr="00E72547">
        <w:rPr>
          <w:rStyle w:val="Style13ptBold"/>
          <w:highlight w:val="yellow"/>
        </w:rPr>
        <w:t>to devote capital</w:t>
      </w:r>
      <w:r w:rsidRPr="00994956">
        <w:rPr>
          <w:rStyle w:val="Style13ptBold"/>
        </w:rPr>
        <w:t xml:space="preserve"> resources </w:t>
      </w:r>
      <w:r w:rsidRPr="00E72547">
        <w:rPr>
          <w:rStyle w:val="Style13ptBold"/>
          <w:highlight w:val="yellow"/>
        </w:rPr>
        <w:t>to</w:t>
      </w:r>
      <w:r w:rsidRPr="001A22A3">
        <w:rPr>
          <w:rStyle w:val="Style13ptBold"/>
        </w:rPr>
        <w:t xml:space="preserve"> activities with</w:t>
      </w:r>
      <w:r w:rsidRPr="001A22A3">
        <w:rPr>
          <w:sz w:val="16"/>
        </w:rPr>
        <w:t xml:space="preserve"> possibly </w:t>
      </w:r>
      <w:r w:rsidRPr="00E72547">
        <w:rPr>
          <w:rStyle w:val="Emphasis"/>
          <w:highlight w:val="yellow"/>
        </w:rPr>
        <w:t>uncertain</w:t>
      </w:r>
      <w:r w:rsidRPr="00E72547">
        <w:rPr>
          <w:rStyle w:val="Style13ptBold"/>
          <w:highlight w:val="yellow"/>
        </w:rPr>
        <w:t xml:space="preserve"> </w:t>
      </w:r>
      <w:r w:rsidRPr="001A22A3">
        <w:rPr>
          <w:rStyle w:val="Style13ptBold"/>
          <w:highlight w:val="yellow"/>
        </w:rPr>
        <w:t xml:space="preserve">outcomes is </w:t>
      </w:r>
      <w:r w:rsidRPr="001A22A3">
        <w:rPr>
          <w:rStyle w:val="Emphasis"/>
          <w:highlight w:val="yellow"/>
        </w:rPr>
        <w:t>unconceivable</w:t>
      </w:r>
      <w:r w:rsidRPr="001A22A3">
        <w:rPr>
          <w:sz w:val="16"/>
        </w:rPr>
        <w:t xml:space="preserve">. </w:t>
      </w:r>
      <w:r w:rsidRPr="005163D8">
        <w:rPr>
          <w:rStyle w:val="Style13ptBold"/>
        </w:rPr>
        <w:t>No foolish minister of industry</w:t>
      </w:r>
      <w:r w:rsidRPr="001A22A3">
        <w:rPr>
          <w:sz w:val="16"/>
        </w:rPr>
        <w:t xml:space="preserve"> or factory manager </w:t>
      </w:r>
      <w:r w:rsidRPr="005163D8">
        <w:rPr>
          <w:rStyle w:val="Style13ptBold"/>
        </w:rPr>
        <w:t>could be found who would demand money for ventures admitting</w:t>
      </w:r>
      <w:r w:rsidRPr="001A22A3">
        <w:rPr>
          <w:sz w:val="16"/>
        </w:rPr>
        <w:t xml:space="preserve"> in advance </w:t>
      </w:r>
      <w:r w:rsidRPr="005163D8">
        <w:rPr>
          <w:rStyle w:val="Style13ptBold"/>
        </w:rPr>
        <w:t xml:space="preserve">that the money may be </w:t>
      </w:r>
      <w:proofErr w:type="gramStart"/>
      <w:r w:rsidRPr="005163D8">
        <w:rPr>
          <w:rStyle w:val="Emphasis"/>
        </w:rPr>
        <w:t>wasted</w:t>
      </w:r>
      <w:proofErr w:type="gramEnd"/>
      <w:r w:rsidRPr="005163D8">
        <w:rPr>
          <w:rStyle w:val="Style13ptBold"/>
        </w:rPr>
        <w:t xml:space="preserve"> and</w:t>
      </w:r>
      <w:r w:rsidRPr="001A22A3">
        <w:rPr>
          <w:sz w:val="16"/>
        </w:rPr>
        <w:t xml:space="preserve"> the </w:t>
      </w:r>
      <w:r w:rsidRPr="005163D8">
        <w:rPr>
          <w:rStyle w:val="Style13ptBold"/>
        </w:rPr>
        <w:t xml:space="preserve">innovation may </w:t>
      </w:r>
      <w:r w:rsidRPr="005163D8">
        <w:rPr>
          <w:rStyle w:val="Emphasis"/>
        </w:rPr>
        <w:t>not succeed</w:t>
      </w:r>
      <w:r w:rsidRPr="001A22A3">
        <w:rPr>
          <w:sz w:val="16"/>
        </w:rPr>
        <w:t>. 26</w:t>
      </w:r>
    </w:p>
    <w:p w14:paraId="0253A488" w14:textId="77777777" w:rsidR="005716FD" w:rsidRDefault="005716FD" w:rsidP="005716FD">
      <w:pPr>
        <w:rPr>
          <w:sz w:val="16"/>
        </w:rPr>
      </w:pPr>
    </w:p>
    <w:p w14:paraId="3970B349" w14:textId="77777777" w:rsidR="005716FD" w:rsidRDefault="005716FD" w:rsidP="005716FD">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339AD2B5" w14:textId="77777777" w:rsidR="005716FD" w:rsidRPr="00A22B8A" w:rsidRDefault="005716FD" w:rsidP="005716FD">
      <w:r w:rsidRPr="00A22B8A">
        <w:rPr>
          <w:rStyle w:val="Emphasis1"/>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68" w:history="1">
        <w:r w:rsidRPr="00F15274">
          <w:rPr>
            <w:rStyle w:val="StyleUnderline"/>
          </w:rPr>
          <w:t>https://www.goodreads.com/en/book/show/31283667-stubborn-attachments</w:t>
        </w:r>
      </w:hyperlink>
      <w:r>
        <w:t>)</w:t>
      </w:r>
    </w:p>
    <w:p w14:paraId="559245C4" w14:textId="77777777" w:rsidR="005716FD" w:rsidRPr="00E675D8" w:rsidRDefault="005716FD" w:rsidP="005716FD">
      <w:pPr>
        <w:rPr>
          <w:sz w:val="16"/>
          <w:szCs w:val="16"/>
        </w:rPr>
      </w:pPr>
      <w:r w:rsidRPr="00E675D8">
        <w:rPr>
          <w:sz w:val="16"/>
          <w:szCs w:val="16"/>
        </w:rPr>
        <w:t xml:space="preserve">How good is growth, </w:t>
      </w:r>
      <w:proofErr w:type="gramStart"/>
      <w:r w:rsidRPr="00E675D8">
        <w:rPr>
          <w:sz w:val="16"/>
          <w:szCs w:val="16"/>
        </w:rPr>
        <w:t>anyway ?</w:t>
      </w:r>
      <w:proofErr w:type="gramEnd"/>
    </w:p>
    <w:p w14:paraId="678B4C23" w14:textId="77777777" w:rsidR="005716FD" w:rsidRPr="004D1969" w:rsidRDefault="005716FD" w:rsidP="005716FD">
      <w:pPr>
        <w:rPr>
          <w:sz w:val="16"/>
        </w:rPr>
      </w:pPr>
      <w:r w:rsidRPr="007177C3">
        <w:rPr>
          <w:rStyle w:val="Style13ptBold"/>
        </w:rPr>
        <w:t xml:space="preserve">The </w:t>
      </w:r>
      <w:r w:rsidRPr="00292439">
        <w:rPr>
          <w:rStyle w:val="Style13ptBold"/>
          <w:highlight w:val="yellow"/>
        </w:rPr>
        <w:t>history</w:t>
      </w:r>
      <w:r w:rsidRPr="007177C3">
        <w:rPr>
          <w:rStyle w:val="Style13ptBold"/>
        </w:rPr>
        <w:t xml:space="preserve"> of </w:t>
      </w:r>
      <w:r w:rsidRPr="00292439">
        <w:rPr>
          <w:rStyle w:val="Style13ptBold"/>
        </w:rPr>
        <w:t xml:space="preserve">economic growth </w:t>
      </w:r>
      <w:r w:rsidRPr="00292439">
        <w:rPr>
          <w:rStyle w:val="Style13ptBold"/>
          <w:highlight w:val="yellow"/>
        </w:rPr>
        <w:t>indicates</w:t>
      </w:r>
      <w:r w:rsidRPr="00E675D8">
        <w:rPr>
          <w:sz w:val="16"/>
        </w:rPr>
        <w:t xml:space="preserve"> that, with some qualifications, </w:t>
      </w:r>
      <w:r w:rsidRPr="00292439">
        <w:rPr>
          <w:rStyle w:val="Style13ptBold"/>
          <w:highlight w:val="yellow"/>
        </w:rPr>
        <w:t xml:space="preserve">growth </w:t>
      </w:r>
      <w:r w:rsidRPr="00292439">
        <w:rPr>
          <w:rStyle w:val="Emphasis"/>
          <w:highlight w:val="yellow"/>
        </w:rPr>
        <w:t>alleviates</w:t>
      </w:r>
      <w:r w:rsidRPr="00292439">
        <w:rPr>
          <w:rStyle w:val="Style13ptBold"/>
          <w:highlight w:val="yellow"/>
        </w:rPr>
        <w:t xml:space="preserve"> misery</w:t>
      </w:r>
      <w:r w:rsidRPr="00E675D8">
        <w:rPr>
          <w:sz w:val="16"/>
          <w:highlight w:val="yellow"/>
        </w:rPr>
        <w:t xml:space="preserve">, </w:t>
      </w:r>
      <w:r w:rsidRPr="00292439">
        <w:rPr>
          <w:rStyle w:val="Emphasis"/>
          <w:highlight w:val="yellow"/>
        </w:rPr>
        <w:t>improves</w:t>
      </w:r>
      <w:r w:rsidRPr="00292439">
        <w:rPr>
          <w:rStyle w:val="Style13ptBold"/>
          <w:highlight w:val="yellow"/>
        </w:rPr>
        <w:t xml:space="preserve"> happiness</w:t>
      </w:r>
      <w:r w:rsidRPr="007177C3">
        <w:rPr>
          <w:rStyle w:val="Style13ptBold"/>
        </w:rPr>
        <w:t xml:space="preserve"> and opportunity</w:t>
      </w:r>
      <w:r w:rsidRPr="00E675D8">
        <w:rPr>
          <w:sz w:val="16"/>
        </w:rPr>
        <w:t xml:space="preserve">, </w:t>
      </w:r>
      <w:r w:rsidRPr="00292439">
        <w:rPr>
          <w:rStyle w:val="Style13ptBold"/>
          <w:highlight w:val="yellow"/>
        </w:rPr>
        <w:t xml:space="preserve">and </w:t>
      </w:r>
      <w:r w:rsidRPr="00292439">
        <w:rPr>
          <w:rStyle w:val="Emphasis"/>
          <w:highlight w:val="yellow"/>
        </w:rPr>
        <w:t>lengthens</w:t>
      </w:r>
      <w:r w:rsidRPr="00292439">
        <w:rPr>
          <w:rStyle w:val="Style13ptBold"/>
          <w:highlight w:val="yellow"/>
        </w:rPr>
        <w:t xml:space="preserve"> lives</w:t>
      </w:r>
      <w:r w:rsidRPr="00E675D8">
        <w:rPr>
          <w:sz w:val="16"/>
        </w:rPr>
        <w:t xml:space="preserve">. </w:t>
      </w:r>
      <w:r w:rsidRPr="00292439">
        <w:rPr>
          <w:rStyle w:val="Style13ptBold"/>
          <w:highlight w:val="yellow"/>
        </w:rPr>
        <w:t xml:space="preserve">Wealthier societies have better </w:t>
      </w:r>
      <w:r w:rsidRPr="00292439">
        <w:rPr>
          <w:rStyle w:val="Emphasis"/>
          <w:highlight w:val="yellow"/>
        </w:rPr>
        <w:t>living standards</w:t>
      </w:r>
      <w:r w:rsidRPr="00E675D8">
        <w:rPr>
          <w:sz w:val="16"/>
        </w:rPr>
        <w:t xml:space="preserve">, </w:t>
      </w:r>
      <w:r w:rsidRPr="004D1969">
        <w:rPr>
          <w:rStyle w:val="Style13ptBold"/>
        </w:rPr>
        <w:t xml:space="preserve">better </w:t>
      </w:r>
      <w:r w:rsidRPr="004D1969">
        <w:rPr>
          <w:rStyle w:val="Emphasis"/>
        </w:rPr>
        <w:t>medicines</w:t>
      </w:r>
      <w:r w:rsidRPr="004D1969">
        <w:rPr>
          <w:sz w:val="16"/>
        </w:rPr>
        <w:t xml:space="preserve">, </w:t>
      </w:r>
      <w:r w:rsidRPr="004D1969">
        <w:rPr>
          <w:rStyle w:val="Style13ptBold"/>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13ptBold"/>
        </w:rPr>
        <w:t xml:space="preserve">greater </w:t>
      </w:r>
      <w:r w:rsidRPr="004D1969">
        <w:rPr>
          <w:rStyle w:val="Emphasis"/>
        </w:rPr>
        <w:t>fulfillment</w:t>
      </w:r>
      <w:r w:rsidRPr="004D1969">
        <w:rPr>
          <w:sz w:val="16"/>
        </w:rPr>
        <w:t xml:space="preserve">, </w:t>
      </w:r>
      <w:r w:rsidRPr="004D1969">
        <w:rPr>
          <w:rStyle w:val="Style13ptBold"/>
        </w:rPr>
        <w:t>and more</w:t>
      </w:r>
      <w:r w:rsidRPr="004D1969">
        <w:rPr>
          <w:sz w:val="16"/>
        </w:rPr>
        <w:t xml:space="preserve"> sources of </w:t>
      </w:r>
      <w:r w:rsidRPr="004D1969">
        <w:rPr>
          <w:rStyle w:val="Style13ptBold"/>
        </w:rPr>
        <w:t>fun</w:t>
      </w:r>
      <w:r w:rsidRPr="004D1969">
        <w:rPr>
          <w:sz w:val="16"/>
        </w:rPr>
        <w:t xml:space="preserve">. While measured wealth does not exactly correspond to Wealth Plus, these two concepts have come </w:t>
      </w:r>
      <w:proofErr w:type="gramStart"/>
      <w:r w:rsidRPr="004D1969">
        <w:rPr>
          <w:sz w:val="16"/>
        </w:rPr>
        <w:t>pretty close</w:t>
      </w:r>
      <w:proofErr w:type="gramEnd"/>
      <w:r w:rsidRPr="004D1969">
        <w:rPr>
          <w:sz w:val="16"/>
        </w:rPr>
        <w:t xml:space="preserve"> to one another in the past, especially across the range of outcomes we have observed (as opposed to hypothetical thought experiments and counterfactuals).</w:t>
      </w:r>
    </w:p>
    <w:p w14:paraId="65F4D60B" w14:textId="77777777" w:rsidR="005716FD" w:rsidRPr="00E675D8" w:rsidRDefault="005716FD" w:rsidP="005716FD">
      <w:pPr>
        <w:rPr>
          <w:sz w:val="16"/>
        </w:rPr>
      </w:pPr>
      <w:r w:rsidRPr="004D1969">
        <w:rPr>
          <w:rStyle w:val="Style13ptBold"/>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13ptBold"/>
        </w:rPr>
        <w:t>positive</w:t>
      </w:r>
      <w:r w:rsidRPr="004D1969">
        <w:rPr>
          <w:sz w:val="16"/>
        </w:rPr>
        <w:t xml:space="preserve"> the </w:t>
      </w:r>
      <w:r w:rsidRPr="004D1969">
        <w:rPr>
          <w:rStyle w:val="Style13ptBold"/>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4D1969">
        <w:rPr>
          <w:sz w:val="16"/>
        </w:rPr>
        <w:t xml:space="preserve">In reality, </w:t>
      </w:r>
      <w:r w:rsidRPr="004D1969">
        <w:rPr>
          <w:rStyle w:val="Style13ptBold"/>
        </w:rPr>
        <w:t>the</w:t>
      </w:r>
      <w:proofErr w:type="gramEnd"/>
      <w:r w:rsidRPr="004D1969">
        <w:rPr>
          <w:rStyle w:val="Style13ptBold"/>
        </w:rPr>
        <w:t xml:space="preserv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13ptBold"/>
        </w:rPr>
        <w:t xml:space="preserve">estimated </w:t>
      </w:r>
      <w:r w:rsidRPr="004D1969">
        <w:rPr>
          <w:rStyle w:val="Emphasis"/>
        </w:rPr>
        <w:t>conservatively</w:t>
      </w:r>
      <w:r w:rsidRPr="004D1969">
        <w:rPr>
          <w:sz w:val="16"/>
        </w:rPr>
        <w:t xml:space="preserve">, </w:t>
      </w:r>
      <w:r w:rsidRPr="004D1969">
        <w:rPr>
          <w:rStyle w:val="Style13ptBold"/>
        </w:rPr>
        <w:t>and possibly much more</w:t>
      </w:r>
      <w:r w:rsidRPr="004D1969">
        <w:rPr>
          <w:sz w:val="16"/>
        </w:rPr>
        <w:t>, depending on how we measure prices and the values of outputs over time, a highly inexact science.</w:t>
      </w:r>
    </w:p>
    <w:p w14:paraId="7CC46372" w14:textId="77777777" w:rsidR="005716FD" w:rsidRPr="00E675D8" w:rsidRDefault="005716FD" w:rsidP="005716FD">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15280B7F" w14:textId="77777777" w:rsidR="005716FD" w:rsidRPr="00E675D8" w:rsidRDefault="005716FD" w:rsidP="005716FD">
      <w:pPr>
        <w:rPr>
          <w:sz w:val="16"/>
        </w:rPr>
      </w:pPr>
      <w:r w:rsidRPr="00E675D8">
        <w:rPr>
          <w:sz w:val="16"/>
        </w:rPr>
        <w:t xml:space="preserve">Until </w:t>
      </w:r>
      <w:r w:rsidRPr="004D1969">
        <w:rPr>
          <w:sz w:val="16"/>
        </w:rPr>
        <w:t xml:space="preserve">recently, </w:t>
      </w:r>
      <w:r w:rsidRPr="004D1969">
        <w:rPr>
          <w:rStyle w:val="Style13ptBold"/>
        </w:rPr>
        <w:t>polio</w:t>
      </w:r>
      <w:r w:rsidRPr="004D1969">
        <w:rPr>
          <w:sz w:val="16"/>
        </w:rPr>
        <w:t xml:space="preserve">, </w:t>
      </w:r>
      <w:r w:rsidRPr="004D1969">
        <w:rPr>
          <w:rStyle w:val="Style13ptBold"/>
        </w:rPr>
        <w:t>tuberculosis</w:t>
      </w:r>
      <w:r w:rsidRPr="004D1969">
        <w:rPr>
          <w:sz w:val="16"/>
        </w:rPr>
        <w:t xml:space="preserve">, </w:t>
      </w:r>
      <w:r w:rsidRPr="004D1969">
        <w:rPr>
          <w:rStyle w:val="Style13ptBold"/>
        </w:rPr>
        <w:t xml:space="preserve">and typhoid were </w:t>
      </w:r>
      <w:r w:rsidRPr="004D1969">
        <w:rPr>
          <w:rStyle w:val="Emphasis"/>
        </w:rPr>
        <w:t>common</w:t>
      </w:r>
      <w:r w:rsidRPr="004D1969">
        <w:rPr>
          <w:rStyle w:val="Style13ptBold"/>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292439">
        <w:rPr>
          <w:rStyle w:val="Style13ptBold"/>
          <w:highlight w:val="yellow"/>
        </w:rPr>
        <w:t>Antibiotics</w:t>
      </w:r>
      <w:r w:rsidRPr="007177C3">
        <w:rPr>
          <w:rStyle w:val="Style13ptBold"/>
        </w:rPr>
        <w:t xml:space="preserve"> and vaccines</w:t>
      </w:r>
      <w:r w:rsidRPr="00E675D8">
        <w:rPr>
          <w:sz w:val="16"/>
        </w:rPr>
        <w:t xml:space="preserve"> have existed for only a tiny fraction of human history, and it is no coincidence that they </w:t>
      </w:r>
      <w:r w:rsidRPr="00292439">
        <w:rPr>
          <w:rStyle w:val="Style13ptBold"/>
          <w:highlight w:val="yellow"/>
        </w:rPr>
        <w:t xml:space="preserve">emerged in the </w:t>
      </w:r>
      <w:r w:rsidRPr="00292439">
        <w:rPr>
          <w:rStyle w:val="Emphasis"/>
          <w:highlight w:val="yellow"/>
        </w:rPr>
        <w:t>wealthiest</w:t>
      </w:r>
      <w:r w:rsidRPr="00E675D8">
        <w:rPr>
          <w:sz w:val="16"/>
          <w:highlight w:val="yellow"/>
        </w:rPr>
        <w:t xml:space="preserve"> </w:t>
      </w:r>
      <w:proofErr w:type="gramStart"/>
      <w:r w:rsidRPr="00292439">
        <w:rPr>
          <w:rStyle w:val="Style13ptBold"/>
          <w:highlight w:val="yellow"/>
        </w:rPr>
        <w:t>time period</w:t>
      </w:r>
      <w:proofErr w:type="gramEnd"/>
      <w:r w:rsidRPr="007177C3">
        <w:rPr>
          <w:rStyle w:val="Style13ptBold"/>
        </w:rPr>
        <w:t xml:space="preserve"> humanity has</w:t>
      </w:r>
      <w:r w:rsidRPr="00E675D8">
        <w:rPr>
          <w:sz w:val="16"/>
        </w:rPr>
        <w:t xml:space="preserve"> </w:t>
      </w:r>
      <w:r w:rsidRPr="004D1969">
        <w:rPr>
          <w:sz w:val="16"/>
        </w:rPr>
        <w:t xml:space="preserve">ever </w:t>
      </w:r>
      <w:r w:rsidRPr="004D1969">
        <w:rPr>
          <w:rStyle w:val="Style13ptBold"/>
        </w:rPr>
        <w:t>seen</w:t>
      </w:r>
      <w:r w:rsidRPr="004D1969">
        <w:rPr>
          <w:sz w:val="16"/>
        </w:rPr>
        <w:t xml:space="preserve">. </w:t>
      </w:r>
      <w:r w:rsidRPr="004D1969">
        <w:rPr>
          <w:rStyle w:val="Style13ptBold"/>
        </w:rPr>
        <w:t>There is</w:t>
      </w:r>
      <w:r w:rsidRPr="004D1969">
        <w:rPr>
          <w:sz w:val="16"/>
        </w:rPr>
        <w:t xml:space="preserve"> also </w:t>
      </w:r>
      <w:r w:rsidRPr="004D1969">
        <w:rPr>
          <w:rStyle w:val="Style13ptBold"/>
        </w:rPr>
        <w:t>a</w:t>
      </w:r>
      <w:r w:rsidRPr="007177C3">
        <w:rPr>
          <w:rStyle w:val="Style13ptBold"/>
        </w:rPr>
        <w:t xml:space="preserve"> strong and </w:t>
      </w:r>
      <w:r w:rsidRPr="00292439">
        <w:rPr>
          <w:rStyle w:val="Emphasis"/>
          <w:highlight w:val="yellow"/>
        </w:rPr>
        <w:t>consistent</w:t>
      </w:r>
      <w:r w:rsidRPr="00292439">
        <w:rPr>
          <w:rStyle w:val="Style13ptBold"/>
          <w:highlight w:val="yellow"/>
        </w:rPr>
        <w:t xml:space="preserve"> relationship between wealth and</w:t>
      </w:r>
      <w:r w:rsidRPr="007177C3">
        <w:rPr>
          <w:rStyle w:val="Style13ptBold"/>
        </w:rPr>
        <w:t xml:space="preserve"> rates of </w:t>
      </w:r>
      <w:r w:rsidRPr="00292439">
        <w:rPr>
          <w:rStyle w:val="Style13ptBold"/>
          <w:highlight w:val="yellow"/>
        </w:rPr>
        <w:t xml:space="preserve">infant </w:t>
      </w:r>
      <w:r w:rsidRPr="00292439">
        <w:rPr>
          <w:rStyle w:val="Emphasis"/>
          <w:highlight w:val="yellow"/>
        </w:rPr>
        <w:t>mortality</w:t>
      </w:r>
      <w:r w:rsidRPr="00E675D8">
        <w:rPr>
          <w:sz w:val="16"/>
        </w:rPr>
        <w:t xml:space="preserve">; </w:t>
      </w:r>
      <w:r w:rsidRPr="007177C3">
        <w:rPr>
          <w:rStyle w:val="Style13ptBold"/>
        </w:rPr>
        <w:t>small children do best</w:t>
      </w:r>
      <w:r w:rsidRPr="00E675D8">
        <w:rPr>
          <w:sz w:val="16"/>
        </w:rPr>
        <w:t xml:space="preserve"> when they are born </w:t>
      </w:r>
      <w:r w:rsidRPr="007177C3">
        <w:rPr>
          <w:rStyle w:val="Style13ptBold"/>
        </w:rPr>
        <w:t>into wealthier countries</w:t>
      </w:r>
      <w:r w:rsidRPr="00E675D8">
        <w:rPr>
          <w:sz w:val="16"/>
        </w:rPr>
        <w:t xml:space="preserve">, and </w:t>
      </w:r>
      <w:r w:rsidRPr="007177C3">
        <w:rPr>
          <w:rStyle w:val="Style13ptBold"/>
        </w:rPr>
        <w:t xml:space="preserve">that is because wealth </w:t>
      </w:r>
      <w:r w:rsidRPr="007177C3">
        <w:rPr>
          <w:rStyle w:val="Emphasis"/>
        </w:rPr>
        <w:t>supplies</w:t>
      </w:r>
      <w:r w:rsidRPr="007177C3">
        <w:rPr>
          <w:rStyle w:val="Style13ptBold"/>
        </w:rPr>
        <w:t xml:space="preserve"> the </w:t>
      </w:r>
      <w:r w:rsidRPr="007177C3">
        <w:rPr>
          <w:rStyle w:val="Emphasis"/>
        </w:rPr>
        <w:t>resources</w:t>
      </w:r>
      <w:r w:rsidRPr="007177C3">
        <w:rPr>
          <w:rStyle w:val="Style13ptBold"/>
        </w:rPr>
        <w:t xml:space="preserve"> to take better care of them</w:t>
      </w:r>
      <w:r w:rsidRPr="00E675D8">
        <w:rPr>
          <w:sz w:val="16"/>
        </w:rPr>
        <w:t>.</w:t>
      </w:r>
    </w:p>
    <w:p w14:paraId="3C4DBD03" w14:textId="77777777" w:rsidR="005716FD" w:rsidRPr="00E675D8" w:rsidRDefault="005716FD" w:rsidP="005716FD">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0D58E692" w14:textId="77777777" w:rsidR="005716FD" w:rsidRPr="00E675D8" w:rsidRDefault="005716FD" w:rsidP="005716FD">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269237A5" w14:textId="77777777" w:rsidR="005716FD" w:rsidRPr="00E675D8" w:rsidRDefault="005716FD" w:rsidP="005716FD">
      <w:pPr>
        <w:rPr>
          <w:sz w:val="16"/>
        </w:rPr>
      </w:pPr>
      <w:r w:rsidRPr="004D1969">
        <w:rPr>
          <w:sz w:val="16"/>
        </w:rPr>
        <w:t xml:space="preserve">The </w:t>
      </w:r>
      <w:r w:rsidRPr="004D1969">
        <w:rPr>
          <w:rStyle w:val="Style13ptBold"/>
        </w:rPr>
        <w:t xml:space="preserve">splendors of the modern world are not just </w:t>
      </w:r>
      <w:r w:rsidRPr="004D1969">
        <w:rPr>
          <w:rStyle w:val="Emphasis"/>
        </w:rPr>
        <w:t>frivolous</w:t>
      </w:r>
      <w:r w:rsidRPr="004D1969">
        <w:rPr>
          <w:rStyle w:val="Style13ptBold"/>
        </w:rPr>
        <w:t xml:space="preserve"> baubles</w:t>
      </w:r>
      <w:r w:rsidRPr="004D1969">
        <w:rPr>
          <w:sz w:val="16"/>
        </w:rPr>
        <w:t xml:space="preserve">; </w:t>
      </w:r>
      <w:r w:rsidRPr="004D1969">
        <w:rPr>
          <w:rStyle w:val="Style13ptBold"/>
        </w:rPr>
        <w:t xml:space="preserve">they are </w:t>
      </w:r>
      <w:r w:rsidRPr="004D1969">
        <w:rPr>
          <w:rStyle w:val="Emphasis"/>
        </w:rPr>
        <w:t>important</w:t>
      </w:r>
      <w:r w:rsidRPr="004D1969">
        <w:rPr>
          <w:rStyle w:val="Style13ptBold"/>
        </w:rPr>
        <w:t xml:space="preserve"> sources of human </w:t>
      </w:r>
      <w:r w:rsidRPr="004D1969">
        <w:rPr>
          <w:rStyle w:val="Emphasis"/>
        </w:rPr>
        <w:t>comfort</w:t>
      </w:r>
      <w:r w:rsidRPr="004D1969">
        <w:rPr>
          <w:rStyle w:val="Style13ptBold"/>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13ptBold"/>
        </w:rPr>
        <w:t xml:space="preserve">The very </w:t>
      </w:r>
      <w:r w:rsidRPr="004D1969">
        <w:rPr>
          <w:rStyle w:val="Emphasis"/>
        </w:rPr>
        <w:t>existence</w:t>
      </w:r>
      <w:r w:rsidRPr="004D1969">
        <w:rPr>
          <w:rStyle w:val="Style13ptBold"/>
        </w:rPr>
        <w:t xml:space="preserve"> of an advanced</w:t>
      </w:r>
      <w:r w:rsidRPr="007177C3">
        <w:rPr>
          <w:rStyle w:val="Style13ptBold"/>
        </w:rPr>
        <w:t xml:space="preserve"> civilization</w:t>
      </w:r>
      <w:r w:rsidRPr="00E675D8">
        <w:rPr>
          <w:sz w:val="16"/>
        </w:rPr>
        <w:t>—</w:t>
      </w:r>
      <w:r w:rsidRPr="007177C3">
        <w:rPr>
          <w:rStyle w:val="Style13ptBold"/>
        </w:rPr>
        <w:t xml:space="preserve">the product of </w:t>
      </w:r>
      <w:r w:rsidRPr="00292439">
        <w:rPr>
          <w:rStyle w:val="Emphasis"/>
          <w:highlight w:val="yellow"/>
        </w:rPr>
        <w:t>cumulative</w:t>
      </w:r>
      <w:r w:rsidRPr="007177C3">
        <w:rPr>
          <w:rStyle w:val="Style13ptBold"/>
        </w:rPr>
        <w:t xml:space="preserve"> economic </w:t>
      </w:r>
      <w:r w:rsidRPr="00292439">
        <w:rPr>
          <w:rStyle w:val="Emphasis"/>
          <w:highlight w:val="yellow"/>
        </w:rPr>
        <w:t>growth</w:t>
      </w:r>
      <w:r w:rsidRPr="00E675D8">
        <w:rPr>
          <w:sz w:val="16"/>
        </w:rPr>
        <w:t>—</w:t>
      </w:r>
      <w:r w:rsidRPr="00292439">
        <w:rPr>
          <w:rStyle w:val="Style13ptBold"/>
          <w:highlight w:val="yellow"/>
        </w:rPr>
        <w:t xml:space="preserve">confers </w:t>
      </w:r>
      <w:r w:rsidRPr="00292439">
        <w:rPr>
          <w:rStyle w:val="Emphasis"/>
          <w:highlight w:val="yellow"/>
        </w:rPr>
        <w:t>immense</w:t>
      </w:r>
      <w:r w:rsidRPr="00292439">
        <w:rPr>
          <w:rStyle w:val="Style13ptBold"/>
          <w:highlight w:val="yellow"/>
        </w:rPr>
        <w:t xml:space="preserve"> benefits</w:t>
      </w:r>
      <w:r w:rsidRPr="007177C3">
        <w:rPr>
          <w:rStyle w:val="Style13ptBold"/>
        </w:rPr>
        <w:t xml:space="preserve"> to ordinary </w:t>
      </w:r>
      <w:r w:rsidRPr="007177C3">
        <w:rPr>
          <w:rStyle w:val="Emphasis"/>
        </w:rPr>
        <w:t>citizens</w:t>
      </w:r>
      <w:r w:rsidRPr="00E675D8">
        <w:rPr>
          <w:sz w:val="16"/>
        </w:rPr>
        <w:t xml:space="preserve">, </w:t>
      </w:r>
      <w:r w:rsidRPr="00292439">
        <w:rPr>
          <w:rStyle w:val="Style13ptBold"/>
          <w:highlight w:val="yellow"/>
        </w:rPr>
        <w:t>including</w:t>
      </w:r>
      <w:r w:rsidRPr="007177C3">
        <w:rPr>
          <w:rStyle w:val="Style13ptBold"/>
        </w:rPr>
        <w:t xml:space="preserve"> their </w:t>
      </w:r>
      <w:r w:rsidRPr="00292439">
        <w:rPr>
          <w:rStyle w:val="Style13ptBold"/>
          <w:highlight w:val="yellow"/>
        </w:rPr>
        <w:t xml:space="preserve">ability to </w:t>
      </w:r>
      <w:r w:rsidRPr="00292439">
        <w:rPr>
          <w:rStyle w:val="Emphasis"/>
          <w:highlight w:val="yellow"/>
        </w:rPr>
        <w:t>educate</w:t>
      </w:r>
      <w:r w:rsidRPr="00292439">
        <w:rPr>
          <w:rStyle w:val="Style13ptBold"/>
          <w:highlight w:val="yellow"/>
        </w:rPr>
        <w:t xml:space="preserve"> and </w:t>
      </w:r>
      <w:r w:rsidRPr="00292439">
        <w:rPr>
          <w:rStyle w:val="Emphasis"/>
          <w:highlight w:val="yellow"/>
        </w:rPr>
        <w:t>entertain</w:t>
      </w:r>
      <w:r w:rsidRPr="007177C3">
        <w:rPr>
          <w:rStyle w:val="Style13ptBold"/>
        </w:rPr>
        <w:t xml:space="preserve"> themselves</w:t>
      </w:r>
      <w:r w:rsidRPr="00E675D8">
        <w:rPr>
          <w:sz w:val="16"/>
        </w:rPr>
        <w:t xml:space="preserve"> and choose one life path over another. For further arguments along these lines, I recommend Steven </w:t>
      </w:r>
      <w:proofErr w:type="spellStart"/>
      <w:r w:rsidRPr="00E675D8">
        <w:rPr>
          <w:sz w:val="16"/>
        </w:rPr>
        <w:t>Pinker’s</w:t>
      </w:r>
      <w:proofErr w:type="spellEnd"/>
      <w:r w:rsidRPr="00E675D8">
        <w:rPr>
          <w:sz w:val="16"/>
        </w:rPr>
        <w:t xml:space="preserve"> recent book, Enlightenment Now: The Case for Reason, Science, Humanism, and </w:t>
      </w:r>
      <w:proofErr w:type="gramStart"/>
      <w:r w:rsidRPr="00E675D8">
        <w:rPr>
          <w:sz w:val="16"/>
        </w:rPr>
        <w:t>Progress .</w:t>
      </w:r>
      <w:proofErr w:type="gramEnd"/>
      <w:r w:rsidRPr="00E675D8">
        <w:rPr>
          <w:sz w:val="16"/>
        </w:rPr>
        <w:t xml:space="preserve"> 9</w:t>
      </w:r>
    </w:p>
    <w:p w14:paraId="526D8F27" w14:textId="77777777" w:rsidR="005716FD" w:rsidRPr="00E675D8" w:rsidRDefault="005716FD" w:rsidP="005716FD">
      <w:pPr>
        <w:rPr>
          <w:sz w:val="16"/>
        </w:rPr>
      </w:pPr>
      <w:r w:rsidRPr="00E675D8">
        <w:rPr>
          <w:sz w:val="16"/>
        </w:rPr>
        <w:t xml:space="preserve">The </w:t>
      </w:r>
      <w:r w:rsidRPr="004D1969">
        <w:rPr>
          <w:rStyle w:val="Style13ptBold"/>
        </w:rPr>
        <w:t>economic growth of</w:t>
      </w:r>
      <w:r w:rsidRPr="004D1969">
        <w:rPr>
          <w:sz w:val="16"/>
        </w:rPr>
        <w:t xml:space="preserve"> the </w:t>
      </w:r>
      <w:r w:rsidRPr="004D1969">
        <w:rPr>
          <w:rStyle w:val="Style13ptBold"/>
        </w:rPr>
        <w:t>wealthier countries benefits the very poor</w:t>
      </w:r>
      <w:r w:rsidRPr="004D1969">
        <w:rPr>
          <w:sz w:val="16"/>
        </w:rPr>
        <w:t xml:space="preserve"> as well, </w:t>
      </w:r>
      <w:r w:rsidRPr="004D1969">
        <w:rPr>
          <w:rStyle w:val="Style13ptBold"/>
        </w:rPr>
        <w:t>though</w:t>
      </w:r>
      <w:r w:rsidRPr="004D1969">
        <w:rPr>
          <w:sz w:val="16"/>
        </w:rPr>
        <w:t xml:space="preserve"> sometimes </w:t>
      </w:r>
      <w:r w:rsidRPr="004D1969">
        <w:rPr>
          <w:rStyle w:val="Style13ptBold"/>
        </w:rPr>
        <w:t xml:space="preserve">with </w:t>
      </w:r>
      <w:r w:rsidRPr="004D1969">
        <w:rPr>
          <w:rStyle w:val="Emphasis"/>
        </w:rPr>
        <w:t>considerable</w:t>
      </w:r>
      <w:r w:rsidRPr="004D1969">
        <w:rPr>
          <w:rStyle w:val="Style13ptBold"/>
        </w:rPr>
        <w:t xml:space="preserve"> lags</w:t>
      </w:r>
      <w:r w:rsidRPr="004D1969">
        <w:rPr>
          <w:sz w:val="16"/>
        </w:rPr>
        <w:t xml:space="preserve">. The distribution of wealth changes over time, and not all growth trickles down, but as an overall historical average, </w:t>
      </w:r>
      <w:r w:rsidRPr="004D1969">
        <w:rPr>
          <w:rStyle w:val="Style13ptBold"/>
        </w:rPr>
        <w:t xml:space="preserve">the bottom quintile of an economy </w:t>
      </w:r>
      <w:r w:rsidRPr="004D1969">
        <w:rPr>
          <w:rStyle w:val="Emphasis"/>
        </w:rPr>
        <w:t>shares</w:t>
      </w:r>
      <w:r w:rsidRPr="004D1969">
        <w:rPr>
          <w:rStyle w:val="Style13ptBold"/>
        </w:rPr>
        <w:t xml:space="preserve"> in growth</w:t>
      </w:r>
      <w:r w:rsidRPr="004D1969">
        <w:rPr>
          <w:sz w:val="16"/>
        </w:rPr>
        <w:t>. 10 You can see this by comparing the bottom quintile in, say, the United States to the bottom quintile in India or Mexico.</w:t>
      </w:r>
    </w:p>
    <w:p w14:paraId="5019BFAE" w14:textId="77777777" w:rsidR="005716FD" w:rsidRPr="00E675D8" w:rsidRDefault="005716FD" w:rsidP="005716FD">
      <w:pPr>
        <w:rPr>
          <w:sz w:val="16"/>
        </w:rPr>
      </w:pPr>
      <w:r w:rsidRPr="00E675D8">
        <w:rPr>
          <w:sz w:val="16"/>
        </w:rPr>
        <w:t xml:space="preserve">The richer economy can also do more to elevate the living standards of immigrants. Poor </w:t>
      </w:r>
      <w:r w:rsidRPr="007177C3">
        <w:rPr>
          <w:rStyle w:val="Style13ptBold"/>
        </w:rPr>
        <w:t>people who move to rich countries</w:t>
      </w:r>
      <w:r w:rsidRPr="00E675D8">
        <w:rPr>
          <w:sz w:val="16"/>
        </w:rPr>
        <w:t xml:space="preserve"> usually </w:t>
      </w:r>
      <w:r w:rsidRPr="007177C3">
        <w:rPr>
          <w:rStyle w:val="Style13ptBold"/>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13ptBold"/>
          <w:highlight w:val="yellow"/>
        </w:rPr>
        <w:t>upward mobility</w:t>
      </w:r>
      <w:r w:rsidRPr="007177C3">
        <w:rPr>
          <w:rStyle w:val="Style13ptBold"/>
        </w:rPr>
        <w:t xml:space="preserve"> in the U</w:t>
      </w:r>
      <w:r w:rsidRPr="00E675D8">
        <w:rPr>
          <w:sz w:val="16"/>
        </w:rPr>
        <w:t xml:space="preserve">nited </w:t>
      </w:r>
      <w:r w:rsidRPr="007177C3">
        <w:rPr>
          <w:rStyle w:val="Style13ptBold"/>
        </w:rPr>
        <w:t>S</w:t>
      </w:r>
      <w:r w:rsidRPr="00E675D8">
        <w:rPr>
          <w:sz w:val="16"/>
        </w:rPr>
        <w:t xml:space="preserve">tates </w:t>
      </w:r>
      <w:r w:rsidRPr="00292439">
        <w:rPr>
          <w:rStyle w:val="Emphasis"/>
          <w:highlight w:val="yellow"/>
        </w:rPr>
        <w:t>far exceeds</w:t>
      </w:r>
      <w:r w:rsidRPr="00E675D8">
        <w:rPr>
          <w:sz w:val="16"/>
          <w:highlight w:val="yellow"/>
        </w:rPr>
        <w:t xml:space="preserve"> </w:t>
      </w:r>
      <w:r w:rsidRPr="00292439">
        <w:rPr>
          <w:rStyle w:val="Style13ptBold"/>
          <w:highlight w:val="yellow"/>
        </w:rPr>
        <w:t>what</w:t>
      </w:r>
      <w:r w:rsidRPr="00E675D8">
        <w:rPr>
          <w:sz w:val="16"/>
        </w:rPr>
        <w:t xml:space="preserve"> the </w:t>
      </w:r>
      <w:r w:rsidRPr="007177C3">
        <w:rPr>
          <w:rStyle w:val="Style13ptBold"/>
        </w:rPr>
        <w:t xml:space="preserve">usual </w:t>
      </w:r>
      <w:r w:rsidRPr="00292439">
        <w:rPr>
          <w:rStyle w:val="Style13ptBold"/>
          <w:highlight w:val="yellow"/>
        </w:rPr>
        <w:t>numbers indicate</w:t>
      </w:r>
      <w:r w:rsidRPr="004D1969">
        <w:rPr>
          <w:sz w:val="16"/>
        </w:rPr>
        <w:t xml:space="preserve">, </w:t>
      </w:r>
      <w:r w:rsidRPr="004D1969">
        <w:rPr>
          <w:rStyle w:val="Style13ptBold"/>
        </w:rPr>
        <w:t>because published statistics on upward mobility do not</w:t>
      </w:r>
      <w:r w:rsidRPr="004D1969">
        <w:rPr>
          <w:sz w:val="16"/>
        </w:rPr>
        <w:t xml:space="preserve"> typically </w:t>
      </w:r>
      <w:r w:rsidRPr="004D1969">
        <w:rPr>
          <w:rStyle w:val="Style13ptBold"/>
        </w:rPr>
        <w:t xml:space="preserve">include a </w:t>
      </w:r>
      <w:r w:rsidRPr="004D1969">
        <w:rPr>
          <w:rStyle w:val="Emphasis"/>
        </w:rPr>
        <w:t>comparison</w:t>
      </w:r>
      <w:r w:rsidRPr="004D1969">
        <w:rPr>
          <w:sz w:val="16"/>
        </w:rPr>
        <w:t xml:space="preserve"> </w:t>
      </w:r>
      <w:r w:rsidRPr="004D1969">
        <w:rPr>
          <w:rStyle w:val="Style13ptBold"/>
        </w:rPr>
        <w:t>with pre-immigration outcomes</w:t>
      </w:r>
      <w:r w:rsidRPr="004D1969">
        <w:rPr>
          <w:sz w:val="16"/>
        </w:rPr>
        <w:t>.</w:t>
      </w:r>
    </w:p>
    <w:p w14:paraId="06DB615D" w14:textId="77777777" w:rsidR="005716FD" w:rsidRPr="00E675D8" w:rsidRDefault="005716FD" w:rsidP="005716FD">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2932D686" w14:textId="77777777" w:rsidR="005716FD" w:rsidRPr="00E675D8" w:rsidRDefault="005716FD" w:rsidP="005716FD">
      <w:pPr>
        <w:rPr>
          <w:sz w:val="16"/>
        </w:rPr>
      </w:pPr>
      <w:r w:rsidRPr="004D1969">
        <w:rPr>
          <w:rStyle w:val="Style13ptBold"/>
        </w:rPr>
        <w:t xml:space="preserve">New </w:t>
      </w:r>
      <w:r w:rsidRPr="004D1969">
        <w:rPr>
          <w:rStyle w:val="Emphasis"/>
        </w:rPr>
        <w:t>medicines</w:t>
      </w:r>
      <w:r w:rsidRPr="004D1969">
        <w:rPr>
          <w:rStyle w:val="Style13ptBold"/>
        </w:rPr>
        <w:t xml:space="preserve"> and </w:t>
      </w:r>
      <w:r w:rsidRPr="004D1969">
        <w:rPr>
          <w:rStyle w:val="Emphasis"/>
        </w:rPr>
        <w:t>technologies</w:t>
      </w:r>
      <w:r w:rsidRPr="004D1969">
        <w:rPr>
          <w:sz w:val="16"/>
        </w:rPr>
        <w:t xml:space="preserve"> </w:t>
      </w:r>
      <w:r w:rsidRPr="004D1969">
        <w:rPr>
          <w:rStyle w:val="Style13ptBold"/>
        </w:rPr>
        <w:t xml:space="preserve">developed in wealthy nations </w:t>
      </w:r>
      <w:r w:rsidRPr="004D1969">
        <w:rPr>
          <w:sz w:val="16"/>
        </w:rPr>
        <w:t xml:space="preserve">also </w:t>
      </w:r>
      <w:r w:rsidRPr="004D1969">
        <w:rPr>
          <w:rStyle w:val="Style13ptBold"/>
        </w:rPr>
        <w:t xml:space="preserve">make their way to the </w:t>
      </w:r>
      <w:r w:rsidRPr="004D1969">
        <w:rPr>
          <w:rStyle w:val="Emphasis"/>
        </w:rPr>
        <w:t>rest</w:t>
      </w:r>
      <w:r w:rsidRPr="004D1969">
        <w:rPr>
          <w:rStyle w:val="Style13ptBold"/>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292439">
        <w:rPr>
          <w:rStyle w:val="Style13ptBold"/>
          <w:highlight w:val="yellow"/>
        </w:rPr>
        <w:t>if the leading</w:t>
      </w:r>
      <w:r w:rsidRPr="007177C3">
        <w:rPr>
          <w:rStyle w:val="Style13ptBold"/>
        </w:rPr>
        <w:t xml:space="preserve"> twenty-one industrial </w:t>
      </w:r>
      <w:r w:rsidRPr="00292439">
        <w:rPr>
          <w:rStyle w:val="Style13ptBold"/>
          <w:highlight w:val="yellow"/>
        </w:rPr>
        <w:t>countries</w:t>
      </w:r>
      <w:r w:rsidRPr="00E675D8">
        <w:rPr>
          <w:sz w:val="16"/>
        </w:rPr>
        <w:t xml:space="preserve"> were to </w:t>
      </w:r>
      <w:r w:rsidRPr="00292439">
        <w:rPr>
          <w:rStyle w:val="Style13ptBold"/>
          <w:highlight w:val="yellow"/>
        </w:rPr>
        <w:t>boost</w:t>
      </w:r>
      <w:r w:rsidRPr="007177C3">
        <w:rPr>
          <w:rStyle w:val="Style13ptBold"/>
        </w:rPr>
        <w:t xml:space="preserve"> their </w:t>
      </w:r>
      <w:r w:rsidRPr="00292439">
        <w:rPr>
          <w:rStyle w:val="Style13ptBold"/>
          <w:highlight w:val="yellow"/>
        </w:rPr>
        <w:t>R&amp;D</w:t>
      </w:r>
      <w:r w:rsidRPr="007177C3">
        <w:rPr>
          <w:rStyle w:val="Style13ptBold"/>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13ptBold"/>
        </w:rPr>
        <w:t xml:space="preserve">In the less economically </w:t>
      </w:r>
      <w:r w:rsidRPr="00292439">
        <w:rPr>
          <w:rStyle w:val="Style13ptBold"/>
          <w:highlight w:val="yellow"/>
        </w:rPr>
        <w:t>developed countries</w:t>
      </w:r>
      <w:r w:rsidRPr="00E675D8">
        <w:rPr>
          <w:sz w:val="16"/>
          <w:highlight w:val="yellow"/>
        </w:rPr>
        <w:t xml:space="preserve">, </w:t>
      </w:r>
      <w:r w:rsidRPr="00292439">
        <w:rPr>
          <w:rStyle w:val="Style13ptBold"/>
          <w:highlight w:val="yellow"/>
        </w:rPr>
        <w:t>output</w:t>
      </w:r>
      <w:r w:rsidRPr="007177C3">
        <w:rPr>
          <w:rStyle w:val="Style13ptBold"/>
        </w:rPr>
        <w:t xml:space="preserve"> would </w:t>
      </w:r>
      <w:r w:rsidRPr="00E675D8">
        <w:rPr>
          <w:rStyle w:val="Emphasis"/>
          <w:highlight w:val="yellow"/>
        </w:rPr>
        <w:t>increase</w:t>
      </w:r>
      <w:r w:rsidRPr="00E675D8">
        <w:rPr>
          <w:rStyle w:val="Style13ptBold"/>
          <w:highlight w:val="yellow"/>
        </w:rPr>
        <w:t xml:space="preserve"> by</w:t>
      </w:r>
      <w:r w:rsidRPr="007177C3">
        <w:rPr>
          <w:rStyle w:val="Style13ptBold"/>
        </w:rPr>
        <w:t xml:space="preserve"> about </w:t>
      </w:r>
      <w:r w:rsidRPr="00292439">
        <w:rPr>
          <w:rStyle w:val="Emphasis"/>
          <w:highlight w:val="yellow"/>
        </w:rPr>
        <w:t>10.6 percent</w:t>
      </w:r>
      <w:r w:rsidRPr="007177C3">
        <w:rPr>
          <w:rStyle w:val="Style13ptBold"/>
        </w:rPr>
        <w:t xml:space="preserve"> on average</w:t>
      </w:r>
      <w:r w:rsidRPr="00E675D8">
        <w:rPr>
          <w:sz w:val="16"/>
        </w:rPr>
        <w:t>. 11</w:t>
      </w:r>
    </w:p>
    <w:p w14:paraId="1E5C8CD4" w14:textId="77777777" w:rsidR="005716FD" w:rsidRPr="00E675D8" w:rsidRDefault="005716FD" w:rsidP="005716FD">
      <w:pPr>
        <w:rPr>
          <w:sz w:val="16"/>
        </w:rPr>
      </w:pPr>
      <w:r w:rsidRPr="007177C3">
        <w:rPr>
          <w:rStyle w:val="Style13ptBold"/>
        </w:rPr>
        <w:t>Although these</w:t>
      </w:r>
      <w:r w:rsidRPr="00E675D8">
        <w:rPr>
          <w:sz w:val="16"/>
        </w:rPr>
        <w:t xml:space="preserve"> historical </w:t>
      </w:r>
      <w:r w:rsidRPr="007177C3">
        <w:rPr>
          <w:rStyle w:val="Style13ptBold"/>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13ptBold"/>
        </w:rPr>
        <w:t xml:space="preserve">and </w:t>
      </w:r>
      <w:r w:rsidRPr="007177C3">
        <w:rPr>
          <w:rStyle w:val="Emphasis"/>
        </w:rPr>
        <w:t>long lags</w:t>
      </w:r>
      <w:r w:rsidRPr="00E675D8">
        <w:rPr>
          <w:sz w:val="16"/>
        </w:rPr>
        <w:t xml:space="preserve"> of decades or more, economic </w:t>
      </w:r>
      <w:r w:rsidRPr="00292439">
        <w:rPr>
          <w:rStyle w:val="Style13ptBold"/>
          <w:highlight w:val="yellow"/>
        </w:rPr>
        <w:t>growth has</w:t>
      </w:r>
      <w:r w:rsidRPr="007177C3">
        <w:rPr>
          <w:rStyle w:val="Style13ptBold"/>
        </w:rPr>
        <w:t xml:space="preserve"> nonetheless </w:t>
      </w:r>
      <w:r w:rsidRPr="00292439">
        <w:rPr>
          <w:rStyle w:val="Style13ptBold"/>
          <w:highlight w:val="yellow"/>
        </w:rPr>
        <w:t xml:space="preserve">brought </w:t>
      </w:r>
      <w:r w:rsidRPr="00292439">
        <w:rPr>
          <w:rStyle w:val="Emphasis"/>
          <w:highlight w:val="yellow"/>
        </w:rPr>
        <w:t>wealth</w:t>
      </w:r>
      <w:r w:rsidRPr="00292439">
        <w:rPr>
          <w:rStyle w:val="Style13ptBold"/>
          <w:highlight w:val="yellow"/>
        </w:rPr>
        <w:t xml:space="preserve"> to the poor and </w:t>
      </w:r>
      <w:r w:rsidRPr="00292439">
        <w:rPr>
          <w:rStyle w:val="Emphasis"/>
          <w:highlight w:val="yellow"/>
        </w:rPr>
        <w:t>elevated</w:t>
      </w:r>
      <w:r w:rsidRPr="007177C3">
        <w:rPr>
          <w:rStyle w:val="Style13ptBold"/>
        </w:rPr>
        <w:t xml:space="preserve"> their </w:t>
      </w:r>
      <w:r w:rsidRPr="00292439">
        <w:rPr>
          <w:rStyle w:val="Style13ptBold"/>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13ptBold"/>
        </w:rPr>
        <w:t xml:space="preserve">human beings started to climb out of the </w:t>
      </w:r>
      <w:r w:rsidRPr="007177C3">
        <w:rPr>
          <w:rStyle w:val="Emphasis"/>
        </w:rPr>
        <w:t>Malthusian trap</w:t>
      </w:r>
      <w:r w:rsidRPr="00E675D8">
        <w:rPr>
          <w:sz w:val="16"/>
        </w:rPr>
        <w:t xml:space="preserve"> </w:t>
      </w:r>
      <w:r w:rsidRPr="007177C3">
        <w:rPr>
          <w:rStyle w:val="Style13ptBold"/>
        </w:rPr>
        <w:t>of very low per capita incomes at subsistence</w:t>
      </w:r>
      <w:r w:rsidRPr="004D1969">
        <w:rPr>
          <w:sz w:val="16"/>
        </w:rPr>
        <w:t xml:space="preserve">. </w:t>
      </w:r>
      <w:r w:rsidRPr="004D1969">
        <w:rPr>
          <w:rStyle w:val="Style13ptBold"/>
        </w:rPr>
        <w:t>The wealth of the West</w:t>
      </w:r>
      <w:r w:rsidRPr="004D1969">
        <w:rPr>
          <w:sz w:val="16"/>
        </w:rPr>
        <w:t xml:space="preserve"> helped to </w:t>
      </w:r>
      <w:r w:rsidRPr="004D1969">
        <w:rPr>
          <w:rStyle w:val="Style13ptBold"/>
        </w:rPr>
        <w:t xml:space="preserve">enable the </w:t>
      </w:r>
      <w:r w:rsidRPr="004D1969">
        <w:rPr>
          <w:rStyle w:val="Emphasis"/>
        </w:rPr>
        <w:t>export miracles</w:t>
      </w:r>
      <w:r w:rsidRPr="004D1969">
        <w:rPr>
          <w:rStyle w:val="Style13ptBold"/>
        </w:rPr>
        <w:t xml:space="preserve"> of the East Asian economies</w:t>
      </w:r>
      <w:r w:rsidRPr="004D1969">
        <w:rPr>
          <w:sz w:val="16"/>
        </w:rPr>
        <w:t>. Today</w:t>
      </w:r>
      <w:r w:rsidRPr="00E675D8">
        <w:rPr>
          <w:sz w:val="16"/>
        </w:rPr>
        <w:t xml:space="preserve">, </w:t>
      </w:r>
      <w:r w:rsidRPr="007177C3">
        <w:rPr>
          <w:rStyle w:val="Style13ptBold"/>
        </w:rPr>
        <w:t xml:space="preserve">most </w:t>
      </w:r>
      <w:r w:rsidRPr="00292439">
        <w:rPr>
          <w:rStyle w:val="Style13ptBold"/>
          <w:highlight w:val="yellow"/>
        </w:rPr>
        <w:t>poor countries seek</w:t>
      </w:r>
      <w:r w:rsidRPr="007177C3">
        <w:rPr>
          <w:rStyle w:val="Style13ptBold"/>
        </w:rPr>
        <w:t xml:space="preserve"> </w:t>
      </w:r>
      <w:r w:rsidRPr="007177C3">
        <w:rPr>
          <w:rStyle w:val="Emphasis"/>
        </w:rPr>
        <w:t xml:space="preserve">greater </w:t>
      </w:r>
      <w:r w:rsidRPr="00292439">
        <w:rPr>
          <w:rStyle w:val="Emphasis"/>
          <w:highlight w:val="yellow"/>
        </w:rPr>
        <w:t>access</w:t>
      </w:r>
      <w:r w:rsidRPr="00292439">
        <w:rPr>
          <w:rStyle w:val="Style13ptBold"/>
          <w:highlight w:val="yellow"/>
        </w:rPr>
        <w:t xml:space="preserve"> to wealthier</w:t>
      </w:r>
      <w:r w:rsidRPr="007177C3">
        <w:rPr>
          <w:rStyle w:val="Style13ptBold"/>
        </w:rPr>
        <w:t xml:space="preserve"> Western and Asian </w:t>
      </w:r>
      <w:r w:rsidRPr="00292439">
        <w:rPr>
          <w:rStyle w:val="Style13ptBold"/>
          <w:highlight w:val="yellow"/>
        </w:rPr>
        <w:t>markets</w:t>
      </w:r>
      <w:r w:rsidRPr="00E675D8">
        <w:rPr>
          <w:sz w:val="16"/>
          <w:highlight w:val="yellow"/>
        </w:rPr>
        <w:t xml:space="preserve">, </w:t>
      </w:r>
      <w:r w:rsidRPr="00292439">
        <w:rPr>
          <w:rStyle w:val="Style13ptBold"/>
          <w:highlight w:val="yellow"/>
        </w:rPr>
        <w:t xml:space="preserve">and </w:t>
      </w:r>
      <w:r w:rsidRPr="00292439">
        <w:rPr>
          <w:rStyle w:val="Emphasis"/>
          <w:highlight w:val="yellow"/>
        </w:rPr>
        <w:t>flourish</w:t>
      </w:r>
      <w:r w:rsidRPr="00292439">
        <w:rPr>
          <w:rStyle w:val="Style13ptBold"/>
          <w:highlight w:val="yellow"/>
        </w:rPr>
        <w:t xml:space="preserve"> if they can</w:t>
      </w:r>
      <w:r w:rsidRPr="007177C3">
        <w:rPr>
          <w:rStyle w:val="Style13ptBold"/>
        </w:rPr>
        <w:t xml:space="preserve"> achieve it</w:t>
      </w:r>
      <w:r w:rsidRPr="00E675D8">
        <w:rPr>
          <w:sz w:val="16"/>
        </w:rPr>
        <w:t>. 12</w:t>
      </w:r>
    </w:p>
    <w:p w14:paraId="5F9352B1" w14:textId="77777777" w:rsidR="005716FD" w:rsidRPr="00E675D8" w:rsidRDefault="005716FD" w:rsidP="005716FD">
      <w:pPr>
        <w:rPr>
          <w:sz w:val="16"/>
        </w:rPr>
      </w:pPr>
      <w:r w:rsidRPr="00E675D8">
        <w:rPr>
          <w:sz w:val="16"/>
        </w:rPr>
        <w:t xml:space="preserve">For all the recent increases in inequality within individual nations, </w:t>
      </w:r>
      <w:r w:rsidRPr="007177C3">
        <w:rPr>
          <w:rStyle w:val="Style13ptBold"/>
        </w:rPr>
        <w:t xml:space="preserve">global </w:t>
      </w:r>
      <w:r w:rsidRPr="00292439">
        <w:rPr>
          <w:rStyle w:val="Emphasis"/>
          <w:highlight w:val="yellow"/>
        </w:rPr>
        <w:t>inequality</w:t>
      </w:r>
      <w:r w:rsidRPr="00292439">
        <w:rPr>
          <w:rStyle w:val="Style13ptBold"/>
          <w:highlight w:val="yellow"/>
        </w:rPr>
        <w:t xml:space="preserve"> has </w:t>
      </w:r>
      <w:r w:rsidRPr="00292439">
        <w:rPr>
          <w:rStyle w:val="Emphasis"/>
          <w:highlight w:val="yellow"/>
        </w:rPr>
        <w:t>declined</w:t>
      </w:r>
      <w:r w:rsidRPr="007177C3">
        <w:rPr>
          <w:rStyle w:val="Style13ptBold"/>
        </w:rPr>
        <w:t xml:space="preserve"> over the last few decades</w:t>
      </w:r>
      <w:r w:rsidRPr="00E675D8">
        <w:rPr>
          <w:sz w:val="16"/>
        </w:rPr>
        <w:t xml:space="preserve">, in large part </w:t>
      </w:r>
      <w:r w:rsidRPr="00292439">
        <w:rPr>
          <w:rStyle w:val="Style13ptBold"/>
          <w:highlight w:val="yellow"/>
        </w:rPr>
        <w:t>because of growth in China and India</w:t>
      </w:r>
      <w:r w:rsidRPr="00E675D8">
        <w:rPr>
          <w:sz w:val="16"/>
        </w:rPr>
        <w:t xml:space="preserve">. And the </w:t>
      </w:r>
      <w:r w:rsidRPr="007177C3">
        <w:rPr>
          <w:rStyle w:val="Style13ptBold"/>
        </w:rPr>
        <w:t>growth in these emerging nations was</w:t>
      </w:r>
      <w:r w:rsidRPr="00E675D8">
        <w:rPr>
          <w:sz w:val="16"/>
        </w:rPr>
        <w:t xml:space="preserve"> largely </w:t>
      </w:r>
      <w:r w:rsidRPr="007177C3">
        <w:rPr>
          <w:rStyle w:val="Style13ptBold"/>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31D83A8D" w14:textId="77777777" w:rsidR="005716FD" w:rsidRPr="001A22A3" w:rsidRDefault="005716FD" w:rsidP="005716FD">
      <w:pPr>
        <w:rPr>
          <w:sz w:val="16"/>
        </w:rPr>
      </w:pPr>
      <w:r w:rsidRPr="00E675D8">
        <w:rPr>
          <w:sz w:val="16"/>
        </w:rPr>
        <w:t xml:space="preserve">Although recent media coverage has focused almost exclusively on within-nation magnitudes, </w:t>
      </w:r>
      <w:r w:rsidRPr="00292439">
        <w:rPr>
          <w:rStyle w:val="Style13ptBold"/>
          <w:highlight w:val="yellow"/>
        </w:rPr>
        <w:t>recent</w:t>
      </w:r>
      <w:r w:rsidRPr="007177C3">
        <w:rPr>
          <w:rStyle w:val="Style13ptBold"/>
        </w:rPr>
        <w:t xml:space="preserve"> world </w:t>
      </w:r>
      <w:r w:rsidRPr="00292439">
        <w:rPr>
          <w:rStyle w:val="Style13ptBold"/>
          <w:highlight w:val="yellow"/>
        </w:rPr>
        <w:t>history has been</w:t>
      </w:r>
      <w:r w:rsidRPr="00E675D8">
        <w:rPr>
          <w:sz w:val="16"/>
        </w:rPr>
        <w:t xml:space="preserve"> an </w:t>
      </w:r>
      <w:r w:rsidRPr="00292439">
        <w:rPr>
          <w:rStyle w:val="Style13ptBold"/>
          <w:highlight w:val="yellow"/>
        </w:rPr>
        <w:t xml:space="preserve">extraordinarily </w:t>
      </w:r>
      <w:r w:rsidRPr="00292439">
        <w:rPr>
          <w:rStyle w:val="Emphasis"/>
          <w:highlight w:val="yellow"/>
        </w:rPr>
        <w:t>egalitarian</w:t>
      </w:r>
      <w:r w:rsidRPr="007177C3">
        <w:rPr>
          <w:rStyle w:val="Style13ptBold"/>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13ptBold"/>
        </w:rPr>
        <w:t>we have seen</w:t>
      </w:r>
      <w:r w:rsidRPr="00E675D8">
        <w:rPr>
          <w:sz w:val="16"/>
        </w:rPr>
        <w:t xml:space="preserve"> economic </w:t>
      </w:r>
      <w:r w:rsidRPr="007177C3">
        <w:rPr>
          <w:rStyle w:val="Style13ptBold"/>
        </w:rPr>
        <w:t>growth</w:t>
      </w:r>
      <w:r w:rsidRPr="00E675D8">
        <w:rPr>
          <w:sz w:val="16"/>
        </w:rPr>
        <w:t xml:space="preserve">, </w:t>
      </w:r>
      <w:r w:rsidRPr="007177C3">
        <w:rPr>
          <w:rStyle w:val="Style13ptBold"/>
        </w:rPr>
        <w:t>aggregate wealth</w:t>
      </w:r>
      <w:r w:rsidRPr="00E675D8">
        <w:rPr>
          <w:sz w:val="16"/>
        </w:rPr>
        <w:t xml:space="preserve">, </w:t>
      </w:r>
      <w:r w:rsidRPr="007177C3">
        <w:rPr>
          <w:rStyle w:val="Style13ptBold"/>
        </w:rPr>
        <w:t>and</w:t>
      </w:r>
      <w:r w:rsidRPr="00E675D8">
        <w:rPr>
          <w:sz w:val="16"/>
        </w:rPr>
        <w:t xml:space="preserve"> global </w:t>
      </w:r>
      <w:r w:rsidRPr="007177C3">
        <w:rPr>
          <w:rStyle w:val="Style13ptBold"/>
        </w:rPr>
        <w:t xml:space="preserve">income equality </w:t>
      </w:r>
      <w:r w:rsidRPr="007177C3">
        <w:rPr>
          <w:rStyle w:val="Emphasis"/>
        </w:rPr>
        <w:t>all rising</w:t>
      </w:r>
      <w:r w:rsidRPr="007177C3">
        <w:rPr>
          <w:rStyle w:val="Style13ptBold"/>
        </w:rPr>
        <w:t xml:space="preserve"> together over the </w:t>
      </w:r>
      <w:r w:rsidRPr="001A22A3">
        <w:rPr>
          <w:rStyle w:val="Style13ptBold"/>
        </w:rPr>
        <w:t>last twenty-five years</w:t>
      </w:r>
      <w:r w:rsidRPr="001A22A3">
        <w:rPr>
          <w:sz w:val="16"/>
        </w:rPr>
        <w:t xml:space="preserve">. Many </w:t>
      </w:r>
      <w:r w:rsidRPr="00CD08D9">
        <w:rPr>
          <w:rStyle w:val="Style13ptBold"/>
        </w:rPr>
        <w:t>citizens in East Asia</w:t>
      </w:r>
      <w:r w:rsidRPr="00CD08D9">
        <w:rPr>
          <w:sz w:val="16"/>
        </w:rPr>
        <w:t xml:space="preserve">, </w:t>
      </w:r>
      <w:r w:rsidRPr="001A22A3">
        <w:rPr>
          <w:rStyle w:val="Style13ptBold"/>
          <w:highlight w:val="yellow"/>
        </w:rPr>
        <w:t>South Asia</w:t>
      </w:r>
      <w:r w:rsidRPr="001A22A3">
        <w:rPr>
          <w:sz w:val="16"/>
          <w:highlight w:val="yellow"/>
        </w:rPr>
        <w:t xml:space="preserve">, </w:t>
      </w:r>
      <w:r w:rsidRPr="001A22A3">
        <w:rPr>
          <w:rStyle w:val="Style13ptBold"/>
          <w:highlight w:val="yellow"/>
        </w:rPr>
        <w:t xml:space="preserve">and Latin America have seen </w:t>
      </w:r>
      <w:r w:rsidRPr="001A22A3">
        <w:rPr>
          <w:rStyle w:val="Emphasis"/>
          <w:highlight w:val="yellow"/>
        </w:rPr>
        <w:t>significant gains</w:t>
      </w:r>
      <w:r w:rsidRPr="001A22A3">
        <w:rPr>
          <w:sz w:val="16"/>
        </w:rPr>
        <w:t xml:space="preserve"> </w:t>
      </w:r>
      <w:r w:rsidRPr="001A22A3">
        <w:rPr>
          <w:rStyle w:val="Style13ptBold"/>
        </w:rPr>
        <w:t>in their standard of living</w:t>
      </w:r>
      <w:r w:rsidRPr="001A22A3">
        <w:rPr>
          <w:sz w:val="16"/>
        </w:rPr>
        <w:t xml:space="preserve">, </w:t>
      </w:r>
      <w:r w:rsidRPr="001A22A3">
        <w:rPr>
          <w:rStyle w:val="Style13ptBold"/>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w:t>
      </w:r>
      <w:proofErr w:type="gramStart"/>
      <w:r w:rsidRPr="001A22A3">
        <w:rPr>
          <w:sz w:val="16"/>
        </w:rPr>
        <w:t>and also</w:t>
      </w:r>
      <w:proofErr w:type="gramEnd"/>
      <w:r w:rsidRPr="001A22A3">
        <w:rPr>
          <w:sz w:val="16"/>
        </w:rPr>
        <w:t xml:space="preserve"> by the spread of modern technologies such as affordable cell phones. 13</w:t>
      </w:r>
    </w:p>
    <w:p w14:paraId="4F4AFC6D" w14:textId="77777777" w:rsidR="005716FD" w:rsidRPr="00E675D8" w:rsidRDefault="005716FD" w:rsidP="005716FD">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0AC2CD33" w14:textId="77777777" w:rsidR="005716FD" w:rsidRPr="00E675D8" w:rsidRDefault="005716FD" w:rsidP="005716FD">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6E46CAB5" w14:textId="77777777" w:rsidR="005716FD" w:rsidRPr="00E675D8" w:rsidRDefault="005716FD" w:rsidP="005716FD">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13ptBold"/>
        </w:rPr>
        <w:t xml:space="preserve"> and good </w:t>
      </w:r>
      <w:r w:rsidRPr="007177C3">
        <w:rPr>
          <w:rStyle w:val="Emphasis"/>
        </w:rPr>
        <w:t>social outcomes</w:t>
      </w:r>
      <w:r w:rsidRPr="00E675D8">
        <w:rPr>
          <w:sz w:val="16"/>
        </w:rPr>
        <w:t xml:space="preserve"> </w:t>
      </w:r>
      <w:r w:rsidRPr="007177C3">
        <w:rPr>
          <w:rStyle w:val="Style13ptBold"/>
        </w:rPr>
        <w:t>are still strongly correlated on average</w:t>
      </w:r>
      <w:r w:rsidRPr="00E675D8">
        <w:rPr>
          <w:sz w:val="16"/>
        </w:rPr>
        <w:t xml:space="preserve">, </w:t>
      </w:r>
      <w:r w:rsidRPr="007177C3">
        <w:rPr>
          <w:rStyle w:val="Style13ptBold"/>
        </w:rPr>
        <w:t xml:space="preserve">and this correlation is </w:t>
      </w:r>
      <w:r w:rsidRPr="007177C3">
        <w:rPr>
          <w:rStyle w:val="Emphasis"/>
        </w:rPr>
        <w:t>stronger</w:t>
      </w:r>
      <w:r w:rsidRPr="007177C3">
        <w:rPr>
          <w:rStyle w:val="Style13ptBold"/>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2CDB6FE6" w14:textId="77777777" w:rsidR="005716FD" w:rsidRPr="00E675D8" w:rsidRDefault="005716FD" w:rsidP="005716FD">
      <w:pPr>
        <w:rPr>
          <w:sz w:val="16"/>
        </w:rPr>
      </w:pPr>
      <w:r w:rsidRPr="00E675D8">
        <w:rPr>
          <w:sz w:val="16"/>
        </w:rPr>
        <w:t xml:space="preserve">The truth is that </w:t>
      </w:r>
      <w:r w:rsidRPr="005B6C54">
        <w:rPr>
          <w:rStyle w:val="Style13ptBold"/>
        </w:rPr>
        <w:t xml:space="preserve">economic </w:t>
      </w:r>
      <w:r w:rsidRPr="00292439">
        <w:rPr>
          <w:rStyle w:val="Style13ptBold"/>
          <w:highlight w:val="yellow"/>
        </w:rPr>
        <w:t xml:space="preserve">growth is the </w:t>
      </w:r>
      <w:r w:rsidRPr="00292439">
        <w:rPr>
          <w:rStyle w:val="Emphasis"/>
          <w:highlight w:val="yellow"/>
        </w:rPr>
        <w:t>only permanent path</w:t>
      </w:r>
      <w:r w:rsidRPr="00292439">
        <w:rPr>
          <w:rStyle w:val="Style13ptBold"/>
          <w:highlight w:val="yellow"/>
        </w:rPr>
        <w:t xml:space="preserve"> out of </w:t>
      </w:r>
      <w:r w:rsidRPr="00292439">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13ptBold"/>
        </w:rPr>
        <w:t xml:space="preserve">it is how our </w:t>
      </w:r>
      <w:r w:rsidRPr="005B6C54">
        <w:rPr>
          <w:rStyle w:val="Emphasis"/>
        </w:rPr>
        <w:t>living standards</w:t>
      </w:r>
      <w:r w:rsidRPr="005B6C54">
        <w:rPr>
          <w:rStyle w:val="Style13ptBold"/>
        </w:rPr>
        <w:t xml:space="preserve"> will </w:t>
      </w:r>
      <w:r w:rsidRPr="005B6C54">
        <w:rPr>
          <w:rStyle w:val="Emphasis"/>
        </w:rPr>
        <w:t>improve</w:t>
      </w:r>
      <w:r w:rsidRPr="00E675D8">
        <w:rPr>
          <w:sz w:val="16"/>
        </w:rPr>
        <w:t xml:space="preserve"> </w:t>
      </w:r>
      <w:r w:rsidRPr="005B6C54">
        <w:rPr>
          <w:rStyle w:val="Style13ptBold"/>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13ptBold"/>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13ptBold"/>
        </w:rPr>
        <w:t xml:space="preserve">will offer comparable </w:t>
      </w:r>
      <w:r w:rsidRPr="004D1969">
        <w:rPr>
          <w:rStyle w:val="Emphasis"/>
        </w:rPr>
        <w:t>advances</w:t>
      </w:r>
      <w:r w:rsidRPr="004D1969">
        <w:rPr>
          <w:sz w:val="16"/>
        </w:rPr>
        <w:t xml:space="preserve">, </w:t>
      </w:r>
      <w:r w:rsidRPr="004D1969">
        <w:rPr>
          <w:rStyle w:val="Style13ptBold"/>
        </w:rPr>
        <w:t>including</w:t>
      </w:r>
      <w:r w:rsidRPr="004D1969">
        <w:rPr>
          <w:sz w:val="16"/>
        </w:rPr>
        <w:t xml:space="preserve">, perhaps, </w:t>
      </w:r>
      <w:r w:rsidRPr="004D1969">
        <w:rPr>
          <w:rStyle w:val="Style13ptBold"/>
        </w:rPr>
        <w:t>greater life expectancies</w:t>
      </w:r>
      <w:r w:rsidRPr="004D1969">
        <w:rPr>
          <w:sz w:val="16"/>
        </w:rPr>
        <w:t xml:space="preserve">, </w:t>
      </w:r>
      <w:r w:rsidRPr="004D1969">
        <w:rPr>
          <w:rStyle w:val="Style13ptBold"/>
        </w:rPr>
        <w:t>cures for debilitating diseases</w:t>
      </w:r>
      <w:r w:rsidRPr="004D1969">
        <w:rPr>
          <w:sz w:val="16"/>
        </w:rPr>
        <w:t xml:space="preserve">, </w:t>
      </w:r>
      <w:r w:rsidRPr="004D1969">
        <w:rPr>
          <w:rStyle w:val="Style13ptBold"/>
        </w:rPr>
        <w:t>and cognitive enhancements</w:t>
      </w:r>
      <w:r w:rsidRPr="004D1969">
        <w:rPr>
          <w:sz w:val="16"/>
        </w:rPr>
        <w:t xml:space="preserve">. </w:t>
      </w:r>
      <w:r w:rsidRPr="00292439">
        <w:rPr>
          <w:rStyle w:val="Style13ptBold"/>
          <w:highlight w:val="yellow"/>
        </w:rPr>
        <w:t>Billions</w:t>
      </w:r>
      <w:r w:rsidRPr="00E675D8">
        <w:rPr>
          <w:sz w:val="16"/>
        </w:rPr>
        <w:t xml:space="preserve"> of people </w:t>
      </w:r>
      <w:r w:rsidRPr="00292439">
        <w:rPr>
          <w:rStyle w:val="Style13ptBold"/>
          <w:highlight w:val="yellow"/>
        </w:rPr>
        <w:t xml:space="preserve">will have much </w:t>
      </w:r>
      <w:r w:rsidRPr="00292439">
        <w:rPr>
          <w:rStyle w:val="Emphasis"/>
          <w:highlight w:val="yellow"/>
        </w:rPr>
        <w:t>better</w:t>
      </w:r>
      <w:r w:rsidRPr="005B6C54">
        <w:rPr>
          <w:rStyle w:val="Style13ptBold"/>
        </w:rPr>
        <w:t xml:space="preserve"> and </w:t>
      </w:r>
      <w:r w:rsidRPr="005B6C54">
        <w:rPr>
          <w:rStyle w:val="Emphasis"/>
        </w:rPr>
        <w:t xml:space="preserve">longer </w:t>
      </w:r>
      <w:r w:rsidRPr="00292439">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7960A4FD" w14:textId="77777777" w:rsidR="005716FD" w:rsidRDefault="005716FD" w:rsidP="005716FD"/>
    <w:p w14:paraId="0BA68755" w14:textId="77777777" w:rsidR="005716FD" w:rsidRDefault="005716FD" w:rsidP="005716FD">
      <w:pPr>
        <w:pStyle w:val="Heading4"/>
      </w:pPr>
      <w:bookmarkStart w:id="23" w:name="_Hlk83554184"/>
      <w:r w:rsidRPr="00B61FBA">
        <w:t xml:space="preserve">Technological innovation </w:t>
      </w:r>
      <w:r w:rsidRPr="00B61FBA">
        <w:rPr>
          <w:u w:val="single"/>
        </w:rPr>
        <w:t>successfully dematerializes</w:t>
      </w:r>
      <w:r w:rsidRPr="00B61FBA">
        <w:t xml:space="preserve"> growth. </w:t>
      </w:r>
    </w:p>
    <w:p w14:paraId="0EA28074" w14:textId="77777777" w:rsidR="005716FD" w:rsidRPr="00A87E68" w:rsidRDefault="005716FD" w:rsidP="005716FD">
      <w:r w:rsidRPr="003E1BED">
        <w:rPr>
          <w:rStyle w:val="Emphasis1"/>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0B269AF1" w14:textId="77777777" w:rsidR="005716FD" w:rsidRPr="00EC2879" w:rsidRDefault="005716FD" w:rsidP="005716FD">
      <w:pPr>
        <w:rPr>
          <w:sz w:val="16"/>
        </w:rPr>
      </w:pPr>
      <w:r w:rsidRPr="001A22A3">
        <w:rPr>
          <w:rStyle w:val="Style13ptBold"/>
        </w:rPr>
        <w:t xml:space="preserve">There is </w:t>
      </w:r>
      <w:r w:rsidRPr="001A22A3">
        <w:rPr>
          <w:rStyle w:val="Emphasis"/>
        </w:rPr>
        <w:t>no shortage</w:t>
      </w:r>
      <w:r w:rsidRPr="001A22A3">
        <w:rPr>
          <w:rStyle w:val="Style13ptBold"/>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6312B6E3" w14:textId="77777777" w:rsidR="005716FD" w:rsidRPr="00EC2879" w:rsidRDefault="005716FD" w:rsidP="005716FD">
      <w:pPr>
        <w:rPr>
          <w:sz w:val="16"/>
        </w:rPr>
      </w:pPr>
      <w:r w:rsidRPr="001204D3">
        <w:rPr>
          <w:rStyle w:val="Style13ptBold"/>
        </w:rPr>
        <w:t>We do want more all the time</w:t>
      </w:r>
      <w:r w:rsidRPr="00EC2879">
        <w:rPr>
          <w:sz w:val="16"/>
        </w:rPr>
        <w:t xml:space="preserve">, </w:t>
      </w:r>
      <w:r w:rsidRPr="001204D3">
        <w:rPr>
          <w:rStyle w:val="Style13ptBold"/>
        </w:rPr>
        <w:t xml:space="preserve">but </w:t>
      </w:r>
      <w:r w:rsidRPr="001204D3">
        <w:rPr>
          <w:rStyle w:val="Emphasis"/>
        </w:rPr>
        <w:t>not more resources</w:t>
      </w:r>
      <w:r w:rsidRPr="00EC2879">
        <w:rPr>
          <w:sz w:val="16"/>
        </w:rPr>
        <w:t xml:space="preserve">. Alfred Marshall was right, but William Jevons was wrong. </w:t>
      </w:r>
      <w:r w:rsidRPr="001204D3">
        <w:rPr>
          <w:rStyle w:val="Style13ptBold"/>
        </w:rPr>
        <w:t>Our wants and desires keep growing</w:t>
      </w:r>
      <w:r w:rsidRPr="00EC2879">
        <w:rPr>
          <w:sz w:val="16"/>
        </w:rPr>
        <w:t xml:space="preserve">, evidently without end, and therefore so do our economies. But </w:t>
      </w:r>
      <w:r w:rsidRPr="001204D3">
        <w:rPr>
          <w:rStyle w:val="Style13ptBold"/>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FFF0A2A" w14:textId="77777777" w:rsidR="005716FD" w:rsidRPr="00EC2879" w:rsidRDefault="005716FD" w:rsidP="005716FD">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63918">
        <w:rPr>
          <w:rStyle w:val="Style13ptBold"/>
          <w:highlight w:val="yellow"/>
        </w:rPr>
        <w:t>Elasticities of demand</w:t>
      </w:r>
      <w:r w:rsidRPr="00EC2879">
        <w:rPr>
          <w:sz w:val="16"/>
        </w:rPr>
        <w:t xml:space="preserve"> can </w:t>
      </w:r>
      <w:r w:rsidRPr="00763918">
        <w:rPr>
          <w:rStyle w:val="Style13ptBold"/>
          <w:highlight w:val="yellow"/>
        </w:rPr>
        <w:t>change</w:t>
      </w:r>
      <w:r w:rsidRPr="001204D3">
        <w:rPr>
          <w:rStyle w:val="Style13ptBold"/>
        </w:rPr>
        <w:t xml:space="preserve"> over </w:t>
      </w:r>
      <w:r w:rsidRPr="00EC2879">
        <w:rPr>
          <w:rStyle w:val="Style13ptBold"/>
        </w:rPr>
        <w:t xml:space="preserve">time </w:t>
      </w:r>
      <w:r w:rsidRPr="00763918">
        <w:rPr>
          <w:rStyle w:val="Style13ptBold"/>
          <w:highlight w:val="yellow"/>
        </w:rPr>
        <w:t>for</w:t>
      </w:r>
      <w:r w:rsidRPr="00EC2879">
        <w:rPr>
          <w:rStyle w:val="Style13ptBold"/>
        </w:rPr>
        <w:t xml:space="preserve"> several reasons</w:t>
      </w:r>
      <w:r w:rsidRPr="00EC2879">
        <w:rPr>
          <w:sz w:val="16"/>
        </w:rPr>
        <w:t xml:space="preserve">, </w:t>
      </w:r>
      <w:r w:rsidRPr="00EC2879">
        <w:rPr>
          <w:rStyle w:val="Style13ptBold"/>
        </w:rPr>
        <w:t>the most fundamental</w:t>
      </w:r>
      <w:r w:rsidRPr="001204D3">
        <w:rPr>
          <w:rStyle w:val="Style13ptBold"/>
        </w:rPr>
        <w:t xml:space="preserve"> of which is </w:t>
      </w:r>
      <w:r w:rsidRPr="00763918">
        <w:rPr>
          <w:rStyle w:val="Emphasis"/>
          <w:highlight w:val="yellow"/>
        </w:rPr>
        <w:t>technological change</w:t>
      </w:r>
      <w:r w:rsidRPr="00EC2879">
        <w:rPr>
          <w:sz w:val="16"/>
        </w:rPr>
        <w:t xml:space="preserve">. Coal provides a clear example of this. </w:t>
      </w:r>
      <w:r w:rsidRPr="001204D3">
        <w:rPr>
          <w:rStyle w:val="Style13ptBold"/>
        </w:rPr>
        <w:t>When fracking made</w:t>
      </w:r>
      <w:r w:rsidRPr="00EC2879">
        <w:rPr>
          <w:sz w:val="16"/>
        </w:rPr>
        <w:t xml:space="preserve"> natural </w:t>
      </w:r>
      <w:r w:rsidRPr="001204D3">
        <w:rPr>
          <w:rStyle w:val="Style13ptBold"/>
        </w:rPr>
        <w:t>gas</w:t>
      </w:r>
      <w:r w:rsidRPr="00EC2879">
        <w:rPr>
          <w:sz w:val="16"/>
        </w:rPr>
        <w:t xml:space="preserve"> much </w:t>
      </w:r>
      <w:r w:rsidRPr="001204D3">
        <w:rPr>
          <w:rStyle w:val="Style13ptBold"/>
        </w:rPr>
        <w:t>cheaper</w:t>
      </w:r>
      <w:r w:rsidRPr="00EC2879">
        <w:rPr>
          <w:sz w:val="16"/>
        </w:rPr>
        <w:t xml:space="preserve">, </w:t>
      </w:r>
      <w:r w:rsidRPr="001204D3">
        <w:rPr>
          <w:rStyle w:val="Style13ptBold"/>
        </w:rPr>
        <w:t xml:space="preserve">total </w:t>
      </w:r>
      <w:r w:rsidRPr="001204D3">
        <w:rPr>
          <w:rStyle w:val="Emphasis"/>
        </w:rPr>
        <w:t>demand</w:t>
      </w:r>
      <w:r w:rsidRPr="001204D3">
        <w:rPr>
          <w:rStyle w:val="Style13ptBold"/>
        </w:rPr>
        <w:t xml:space="preserve"> for coal in the United States </w:t>
      </w:r>
      <w:r w:rsidRPr="001204D3">
        <w:rPr>
          <w:rStyle w:val="Emphasis"/>
        </w:rPr>
        <w:t>went down</w:t>
      </w:r>
      <w:r w:rsidRPr="001204D3">
        <w:rPr>
          <w:rStyle w:val="Style13ptBold"/>
        </w:rPr>
        <w:t xml:space="preserve"> even though its price decreased</w:t>
      </w:r>
      <w:r w:rsidRPr="00EC2879">
        <w:rPr>
          <w:sz w:val="16"/>
        </w:rPr>
        <w:t>.</w:t>
      </w:r>
    </w:p>
    <w:p w14:paraId="5635D615" w14:textId="77777777" w:rsidR="005716FD" w:rsidRPr="00EC2879" w:rsidRDefault="005716FD" w:rsidP="005716FD">
      <w:pPr>
        <w:rPr>
          <w:sz w:val="16"/>
        </w:rPr>
      </w:pPr>
      <w:r w:rsidRPr="001204D3">
        <w:rPr>
          <w:rStyle w:val="Style13ptBold"/>
        </w:rPr>
        <w:t xml:space="preserve">With the help of </w:t>
      </w:r>
      <w:r w:rsidRPr="001204D3">
        <w:rPr>
          <w:rStyle w:val="Emphasis"/>
        </w:rPr>
        <w:t>innovation</w:t>
      </w:r>
      <w:r w:rsidRPr="001204D3">
        <w:rPr>
          <w:rStyle w:val="Style13ptBold"/>
        </w:rPr>
        <w:t xml:space="preserve"> and </w:t>
      </w:r>
      <w:r w:rsidRPr="001204D3">
        <w:rPr>
          <w:rStyle w:val="Emphasis"/>
        </w:rPr>
        <w:t>new technologies</w:t>
      </w:r>
      <w:r w:rsidRPr="00EC2879">
        <w:rPr>
          <w:sz w:val="16"/>
        </w:rPr>
        <w:t xml:space="preserve">, </w:t>
      </w:r>
      <w:r w:rsidRPr="00763918">
        <w:rPr>
          <w:rStyle w:val="Style13ptBold"/>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763918">
        <w:rPr>
          <w:rStyle w:val="Style13ptBold"/>
          <w:highlight w:val="yellow"/>
        </w:rPr>
        <w:t xml:space="preserve">has become </w:t>
      </w:r>
      <w:r w:rsidRPr="00763918">
        <w:rPr>
          <w:rStyle w:val="Emphasis"/>
          <w:highlight w:val="yellow"/>
        </w:rPr>
        <w:t>decoupled</w:t>
      </w:r>
      <w:r w:rsidRPr="00763918">
        <w:rPr>
          <w:rStyle w:val="Style13ptBold"/>
          <w:highlight w:val="yellow"/>
        </w:rPr>
        <w:t xml:space="preserve"> from</w:t>
      </w:r>
      <w:r w:rsidRPr="001204D3">
        <w:rPr>
          <w:rStyle w:val="Style13ptBold"/>
        </w:rPr>
        <w:t xml:space="preserve"> resource </w:t>
      </w:r>
      <w:r w:rsidRPr="00763918">
        <w:rPr>
          <w:rStyle w:val="Emphasis"/>
          <w:highlight w:val="yellow"/>
        </w:rPr>
        <w:t>consumption</w:t>
      </w:r>
      <w:r w:rsidRPr="00EC2879">
        <w:rPr>
          <w:sz w:val="16"/>
        </w:rPr>
        <w:t xml:space="preserve">. </w:t>
      </w:r>
      <w:r w:rsidRPr="001204D3">
        <w:rPr>
          <w:rStyle w:val="Style13ptBold"/>
        </w:rPr>
        <w:t xml:space="preserve">This is a recent development and a </w:t>
      </w:r>
      <w:r w:rsidRPr="001204D3">
        <w:rPr>
          <w:rStyle w:val="Emphasis"/>
        </w:rPr>
        <w:t>profound</w:t>
      </w:r>
      <w:r w:rsidRPr="001204D3">
        <w:rPr>
          <w:rStyle w:val="Style13ptBold"/>
        </w:rPr>
        <w:t xml:space="preserve"> one</w:t>
      </w:r>
      <w:r w:rsidRPr="00EC2879">
        <w:rPr>
          <w:sz w:val="16"/>
        </w:rPr>
        <w:t>.</w:t>
      </w:r>
    </w:p>
    <w:p w14:paraId="6A62C1E3" w14:textId="77777777" w:rsidR="005716FD" w:rsidRPr="00EC2879" w:rsidRDefault="005716FD" w:rsidP="005716FD">
      <w:pPr>
        <w:rPr>
          <w:sz w:val="16"/>
        </w:rPr>
      </w:pPr>
      <w:r w:rsidRPr="00EC2879">
        <w:rPr>
          <w:rStyle w:val="Style13ptBold"/>
        </w:rPr>
        <w:t>Materials cost money</w:t>
      </w:r>
      <w:r w:rsidRPr="00EC2879">
        <w:rPr>
          <w:sz w:val="16"/>
        </w:rPr>
        <w:t xml:space="preserve"> that </w:t>
      </w:r>
      <w:r w:rsidRPr="00EC2879">
        <w:rPr>
          <w:rStyle w:val="Style13ptBold"/>
        </w:rPr>
        <w:t xml:space="preserve">companies locked in competition would rather </w:t>
      </w:r>
      <w:r w:rsidRPr="00EC2879">
        <w:rPr>
          <w:rStyle w:val="Emphasis"/>
        </w:rPr>
        <w:t>not spend</w:t>
      </w:r>
      <w:r w:rsidRPr="00EC2879">
        <w:rPr>
          <w:sz w:val="16"/>
        </w:rPr>
        <w:t xml:space="preserve">. </w:t>
      </w:r>
      <w:r w:rsidRPr="00EC2879">
        <w:rPr>
          <w:rStyle w:val="Style13ptBold"/>
        </w:rPr>
        <w:t>The</w:t>
      </w:r>
      <w:r w:rsidRPr="001204D3">
        <w:rPr>
          <w:rStyle w:val="Style13ptBold"/>
        </w:rPr>
        <w:t xml:space="preserve"> root of </w:t>
      </w:r>
      <w:r w:rsidRPr="00763918">
        <w:rPr>
          <w:rStyle w:val="Style13ptBold"/>
          <w:highlight w:val="yellow"/>
        </w:rPr>
        <w:t>Jevons’s</w:t>
      </w:r>
      <w:r w:rsidRPr="001204D3">
        <w:rPr>
          <w:rStyle w:val="Style13ptBold"/>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13ptBold"/>
        </w:rPr>
        <w:t xml:space="preserve">resources cost </w:t>
      </w:r>
      <w:r w:rsidRPr="001204D3">
        <w:rPr>
          <w:rStyle w:val="Emphasis"/>
        </w:rPr>
        <w:t>money</w:t>
      </w:r>
      <w:r w:rsidRPr="00EC2879">
        <w:rPr>
          <w:sz w:val="16"/>
        </w:rPr>
        <w:t xml:space="preserve">. He realized this, of course. </w:t>
      </w:r>
      <w:r w:rsidRPr="001204D3">
        <w:rPr>
          <w:rStyle w:val="Style13ptBold"/>
        </w:rPr>
        <w:t xml:space="preserve">What he </w:t>
      </w:r>
      <w:r w:rsidRPr="00763918">
        <w:rPr>
          <w:rStyle w:val="Style13ptBold"/>
          <w:highlight w:val="yellow"/>
        </w:rPr>
        <w:t>didn’t</w:t>
      </w:r>
      <w:r w:rsidRPr="001204D3">
        <w:rPr>
          <w:rStyle w:val="Style13ptBold"/>
        </w:rPr>
        <w:t xml:space="preserve"> sufficiently </w:t>
      </w:r>
      <w:r w:rsidRPr="00763918">
        <w:rPr>
          <w:rStyle w:val="Style13ptBold"/>
          <w:highlight w:val="yellow"/>
        </w:rPr>
        <w:t>realize</w:t>
      </w:r>
      <w:r w:rsidRPr="001204D3">
        <w:rPr>
          <w:rStyle w:val="Style13ptBold"/>
        </w:rPr>
        <w:t xml:space="preserve"> was </w:t>
      </w:r>
      <w:r w:rsidRPr="00763918">
        <w:rPr>
          <w:rStyle w:val="Style13ptBold"/>
          <w:highlight w:val="yellow"/>
        </w:rPr>
        <w:t xml:space="preserve">how strong the </w:t>
      </w:r>
      <w:r w:rsidRPr="00763918">
        <w:rPr>
          <w:rStyle w:val="Emphasis"/>
          <w:highlight w:val="yellow"/>
        </w:rPr>
        <w:t>incentive</w:t>
      </w:r>
      <w:r w:rsidRPr="00763918">
        <w:rPr>
          <w:sz w:val="16"/>
          <w:highlight w:val="yellow"/>
        </w:rPr>
        <w:t xml:space="preserve"> </w:t>
      </w:r>
      <w:r w:rsidRPr="00763918">
        <w:rPr>
          <w:rStyle w:val="Style13ptBold"/>
          <w:highlight w:val="yellow"/>
        </w:rPr>
        <w:t xml:space="preserve">is for a company in a contested market to </w:t>
      </w:r>
      <w:r w:rsidRPr="00763918">
        <w:rPr>
          <w:rStyle w:val="Emphasis"/>
          <w:highlight w:val="yellow"/>
        </w:rPr>
        <w:t>reduce</w:t>
      </w:r>
      <w:r w:rsidRPr="001204D3">
        <w:rPr>
          <w:rStyle w:val="Style13ptBold"/>
        </w:rPr>
        <w:t xml:space="preserve"> its </w:t>
      </w:r>
      <w:r w:rsidRPr="00763918">
        <w:rPr>
          <w:rStyle w:val="Style13ptBold"/>
          <w:highlight w:val="yellow"/>
        </w:rPr>
        <w:t xml:space="preserve">spending on </w:t>
      </w:r>
      <w:r w:rsidRPr="00763918">
        <w:rPr>
          <w:rStyle w:val="Emphasis"/>
          <w:highlight w:val="yellow"/>
        </w:rPr>
        <w:t>resources</w:t>
      </w:r>
      <w:r w:rsidRPr="00EC2879">
        <w:rPr>
          <w:sz w:val="16"/>
        </w:rPr>
        <w:t xml:space="preserve"> (or anything else) and so eke out a bit more profit. After all, a penny saved is a penny earned.</w:t>
      </w:r>
    </w:p>
    <w:p w14:paraId="69B50EA2" w14:textId="77777777" w:rsidR="005716FD" w:rsidRPr="001204D3" w:rsidRDefault="005716FD" w:rsidP="005716FD">
      <w:pPr>
        <w:rPr>
          <w:rStyle w:val="Style13ptBold"/>
        </w:rPr>
      </w:pPr>
      <w:r w:rsidRPr="00EC2879">
        <w:rPr>
          <w:sz w:val="16"/>
        </w:rPr>
        <w:t xml:space="preserve">Monopolists can just pass costs on to their customers, but companies with a lot of competitors can’t. So </w:t>
      </w:r>
      <w:r w:rsidRPr="001204D3">
        <w:rPr>
          <w:rStyle w:val="Style13ptBold"/>
        </w:rPr>
        <w:t>American farmers</w:t>
      </w:r>
      <w:r w:rsidRPr="00EC2879">
        <w:rPr>
          <w:sz w:val="16"/>
        </w:rPr>
        <w:t xml:space="preserve"> who battle with each other (and increasingly with tough rivals in other countries) </w:t>
      </w:r>
      <w:r w:rsidRPr="001204D3">
        <w:rPr>
          <w:rStyle w:val="Style13ptBold"/>
        </w:rPr>
        <w:t>are eager to cut</w:t>
      </w:r>
      <w:r w:rsidRPr="00EC2879">
        <w:rPr>
          <w:sz w:val="16"/>
        </w:rPr>
        <w:t xml:space="preserve"> their </w:t>
      </w:r>
      <w:r w:rsidRPr="001204D3">
        <w:rPr>
          <w:rStyle w:val="Style13ptBold"/>
        </w:rPr>
        <w:t>spending</w:t>
      </w:r>
      <w:r w:rsidRPr="00EC2879">
        <w:rPr>
          <w:sz w:val="16"/>
        </w:rPr>
        <w:t xml:space="preserve"> on land, water, and fertilizer. </w:t>
      </w:r>
      <w:r w:rsidRPr="001204D3">
        <w:rPr>
          <w:rStyle w:val="Style13ptBold"/>
        </w:rPr>
        <w:t>Beer and soda companies want to minimize</w:t>
      </w:r>
      <w:r w:rsidRPr="00EC2879">
        <w:rPr>
          <w:sz w:val="16"/>
        </w:rPr>
        <w:t xml:space="preserve"> their </w:t>
      </w:r>
      <w:r w:rsidRPr="001204D3">
        <w:rPr>
          <w:rStyle w:val="Style13ptBold"/>
        </w:rPr>
        <w:t>aluminum</w:t>
      </w:r>
      <w:r w:rsidRPr="00EC2879">
        <w:rPr>
          <w:sz w:val="16"/>
        </w:rPr>
        <w:t xml:space="preserve"> purchases. Producers of magnets and high-tech gear run away from REE as soon as prices start to spike. In the United States, </w:t>
      </w:r>
      <w:r w:rsidRPr="001204D3">
        <w:rPr>
          <w:rStyle w:val="Style13ptBold"/>
        </w:rPr>
        <w:t>the</w:t>
      </w:r>
      <w:r w:rsidRPr="00EC2879">
        <w:rPr>
          <w:sz w:val="16"/>
        </w:rPr>
        <w:t xml:space="preserve"> 1980 </w:t>
      </w:r>
      <w:r w:rsidRPr="001204D3">
        <w:rPr>
          <w:rStyle w:val="Style13ptBold"/>
        </w:rPr>
        <w:t>Staggers Act removed</w:t>
      </w:r>
      <w:r w:rsidRPr="00EC2879">
        <w:rPr>
          <w:sz w:val="16"/>
        </w:rPr>
        <w:t xml:space="preserve"> government </w:t>
      </w:r>
      <w:r w:rsidRPr="001204D3">
        <w:rPr>
          <w:rStyle w:val="Style13ptBold"/>
        </w:rPr>
        <w:t>subsidies for freight-hauling railroads</w:t>
      </w:r>
      <w:r w:rsidRPr="00EC2879">
        <w:rPr>
          <w:sz w:val="16"/>
        </w:rPr>
        <w:t xml:space="preserve">, </w:t>
      </w:r>
      <w:r w:rsidRPr="001204D3">
        <w:rPr>
          <w:rStyle w:val="Style13ptBold"/>
        </w:rPr>
        <w:t xml:space="preserve">forcing them into </w:t>
      </w:r>
      <w:r w:rsidRPr="001204D3">
        <w:rPr>
          <w:rStyle w:val="Emphasis"/>
        </w:rPr>
        <w:t>competition</w:t>
      </w:r>
      <w:r w:rsidRPr="00EC2879">
        <w:rPr>
          <w:sz w:val="16"/>
        </w:rPr>
        <w:t xml:space="preserve"> </w:t>
      </w:r>
      <w:r w:rsidRPr="001204D3">
        <w:rPr>
          <w:rStyle w:val="Style13ptBold"/>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13ptBold"/>
        </w:rPr>
        <w:t xml:space="preserve">we see that </w:t>
      </w:r>
      <w:r w:rsidRPr="001204D3">
        <w:rPr>
          <w:rStyle w:val="Emphasis"/>
        </w:rPr>
        <w:t>competition</w:t>
      </w:r>
      <w:r w:rsidRPr="001204D3">
        <w:rPr>
          <w:rStyle w:val="Style13ptBold"/>
        </w:rPr>
        <w:t xml:space="preserve"> spurs </w:t>
      </w:r>
      <w:r w:rsidRPr="001204D3">
        <w:rPr>
          <w:rStyle w:val="Emphasis"/>
        </w:rPr>
        <w:t>dematerialization</w:t>
      </w:r>
      <w:r w:rsidRPr="001204D3">
        <w:rPr>
          <w:rStyle w:val="Style13ptBold"/>
        </w:rPr>
        <w:t>.</w:t>
      </w:r>
    </w:p>
    <w:p w14:paraId="61FF4FA4" w14:textId="77777777" w:rsidR="005716FD" w:rsidRPr="00EC2879" w:rsidRDefault="005716FD" w:rsidP="005716FD">
      <w:pPr>
        <w:rPr>
          <w:sz w:val="16"/>
        </w:rPr>
      </w:pPr>
      <w:r w:rsidRPr="00EC2879">
        <w:rPr>
          <w:sz w:val="16"/>
        </w:rPr>
        <w:t xml:space="preserve">There are multiple paths to dematerialization. As </w:t>
      </w:r>
      <w:r w:rsidRPr="00763918">
        <w:rPr>
          <w:rStyle w:val="Style13ptBold"/>
          <w:highlight w:val="yellow"/>
        </w:rPr>
        <w:t>profit-hungry companies</w:t>
      </w:r>
      <w:r w:rsidRPr="00EC2879">
        <w:rPr>
          <w:sz w:val="16"/>
        </w:rPr>
        <w:t xml:space="preserve"> seek to use fewer resources, they can go down four main paths. First, they </w:t>
      </w:r>
      <w:r w:rsidRPr="00763918">
        <w:rPr>
          <w:rStyle w:val="Style13ptBold"/>
          <w:highlight w:val="yellow"/>
        </w:rPr>
        <w:t>can</w:t>
      </w:r>
      <w:r w:rsidRPr="001204D3">
        <w:rPr>
          <w:rStyle w:val="Style13ptBold"/>
        </w:rPr>
        <w:t xml:space="preserve"> simply </w:t>
      </w:r>
      <w:r w:rsidRPr="00763918">
        <w:rPr>
          <w:rStyle w:val="Style13ptBold"/>
          <w:highlight w:val="yellow"/>
        </w:rPr>
        <w:t xml:space="preserve">find ways to use </w:t>
      </w:r>
      <w:r w:rsidRPr="00763918">
        <w:rPr>
          <w:rStyle w:val="Emphasis"/>
          <w:highlight w:val="yellow"/>
        </w:rPr>
        <w:t>less</w:t>
      </w:r>
      <w:r w:rsidRPr="00763918">
        <w:rPr>
          <w:rStyle w:val="Style13ptBold"/>
          <w:highlight w:val="yellow"/>
        </w:rPr>
        <w:t xml:space="preserve"> </w:t>
      </w:r>
      <w:r w:rsidRPr="008005B8">
        <w:rPr>
          <w:rStyle w:val="Style13ptBold"/>
        </w:rPr>
        <w:t xml:space="preserve">of a </w:t>
      </w:r>
      <w:r w:rsidRPr="008005B8">
        <w:rPr>
          <w:rStyle w:val="Emphasis"/>
        </w:rPr>
        <w:t xml:space="preserve">given </w:t>
      </w:r>
      <w:r w:rsidRPr="00763918">
        <w:rPr>
          <w:rStyle w:val="Emphasis"/>
          <w:highlight w:val="yellow"/>
        </w:rPr>
        <w:t>material</w:t>
      </w:r>
      <w:r w:rsidRPr="00EC2879">
        <w:rPr>
          <w:sz w:val="16"/>
        </w:rPr>
        <w:t xml:space="preserve">. This is what happened as beverage companies and the companies that supply them with cans teamed up to use less aluminum. It’s also the story with American </w:t>
      </w:r>
      <w:r w:rsidRPr="001204D3">
        <w:rPr>
          <w:rStyle w:val="Style13ptBold"/>
        </w:rPr>
        <w:t>farmers</w:t>
      </w:r>
      <w:r w:rsidRPr="00EC2879">
        <w:rPr>
          <w:sz w:val="16"/>
        </w:rPr>
        <w:t xml:space="preserve">, who </w:t>
      </w:r>
      <w:r w:rsidRPr="001204D3">
        <w:rPr>
          <w:rStyle w:val="Style13ptBold"/>
        </w:rPr>
        <w:t>keep getting bigger harvests while using less land, water, and fertilizer</w:t>
      </w:r>
      <w:r w:rsidRPr="00EC2879">
        <w:rPr>
          <w:sz w:val="16"/>
        </w:rPr>
        <w:t>. Magnet makers found ways to use fewer rare earth metals when it looked as if China might cut off their supply.</w:t>
      </w:r>
    </w:p>
    <w:p w14:paraId="1A9F2AE9" w14:textId="77777777" w:rsidR="005716FD" w:rsidRPr="00EC2879" w:rsidRDefault="005716FD" w:rsidP="005716FD">
      <w:pPr>
        <w:rPr>
          <w:sz w:val="16"/>
        </w:rPr>
      </w:pPr>
      <w:r w:rsidRPr="00EC2879">
        <w:rPr>
          <w:sz w:val="16"/>
        </w:rPr>
        <w:t>Second</w:t>
      </w:r>
      <w:r w:rsidRPr="00CD08D9">
        <w:rPr>
          <w:sz w:val="16"/>
        </w:rPr>
        <w:t xml:space="preserve">, </w:t>
      </w:r>
      <w:r w:rsidRPr="00CD08D9">
        <w:rPr>
          <w:rStyle w:val="Style13ptBold"/>
        </w:rPr>
        <w:t xml:space="preserve">it often becomes possible to </w:t>
      </w:r>
      <w:r w:rsidRPr="00CD08D9">
        <w:rPr>
          <w:rStyle w:val="Emphasis"/>
        </w:rPr>
        <w:t>substitute</w:t>
      </w:r>
      <w:r w:rsidRPr="00CD08D9">
        <w:rPr>
          <w:rStyle w:val="Style13ptBold"/>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673DE86F" w14:textId="77777777" w:rsidR="005716FD" w:rsidRPr="00EC2879" w:rsidRDefault="005716FD" w:rsidP="005716FD">
      <w:pPr>
        <w:rPr>
          <w:sz w:val="16"/>
        </w:rPr>
      </w:pPr>
      <w:r w:rsidRPr="00EC2879">
        <w:rPr>
          <w:sz w:val="16"/>
        </w:rPr>
        <w:t xml:space="preserve">Third, </w:t>
      </w:r>
      <w:r w:rsidRPr="00763918">
        <w:rPr>
          <w:rStyle w:val="Style13ptBold"/>
          <w:highlight w:val="yellow"/>
        </w:rPr>
        <w:t xml:space="preserve">companies </w:t>
      </w:r>
      <w:r w:rsidRPr="00EC2879">
        <w:rPr>
          <w:rStyle w:val="Style13ptBold"/>
        </w:rPr>
        <w:t>can</w:t>
      </w:r>
      <w:r w:rsidRPr="001204D3">
        <w:rPr>
          <w:rStyle w:val="Style13ptBold"/>
        </w:rPr>
        <w:t xml:space="preserve"> </w:t>
      </w:r>
      <w:r w:rsidRPr="00763918">
        <w:rPr>
          <w:rStyle w:val="Style13ptBold"/>
          <w:highlight w:val="yellow"/>
        </w:rPr>
        <w:t xml:space="preserve">use </w:t>
      </w:r>
      <w:r w:rsidRPr="00763918">
        <w:rPr>
          <w:rStyle w:val="Emphasis"/>
          <w:highlight w:val="yellow"/>
        </w:rPr>
        <w:t xml:space="preserve">fewer </w:t>
      </w:r>
      <w:r w:rsidRPr="008005B8">
        <w:rPr>
          <w:rStyle w:val="Emphasis"/>
        </w:rPr>
        <w:t>molecules</w:t>
      </w:r>
      <w:r w:rsidRPr="00EC2879">
        <w:rPr>
          <w:sz w:val="16"/>
        </w:rPr>
        <w:t xml:space="preserve"> overall </w:t>
      </w:r>
      <w:r w:rsidRPr="00763918">
        <w:rPr>
          <w:rStyle w:val="Style13ptBold"/>
          <w:highlight w:val="yellow"/>
        </w:rPr>
        <w:t>by making better use of</w:t>
      </w:r>
      <w:r w:rsidRPr="001204D3">
        <w:rPr>
          <w:rStyle w:val="Style13ptBold"/>
        </w:rPr>
        <w:t xml:space="preserve"> the </w:t>
      </w:r>
      <w:r w:rsidRPr="00763918">
        <w:rPr>
          <w:rStyle w:val="Style13ptBold"/>
          <w:highlight w:val="yellow"/>
        </w:rPr>
        <w:t>materials they</w:t>
      </w:r>
      <w:r w:rsidRPr="001204D3">
        <w:rPr>
          <w:rStyle w:val="Style13ptBold"/>
        </w:rPr>
        <w:t xml:space="preserve"> </w:t>
      </w:r>
      <w:r w:rsidRPr="001204D3">
        <w:rPr>
          <w:rStyle w:val="Emphasis"/>
        </w:rPr>
        <w:t xml:space="preserve">already </w:t>
      </w:r>
      <w:r w:rsidRPr="00763918">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4D0AE894" w14:textId="77777777" w:rsidR="005716FD" w:rsidRPr="00EC2879" w:rsidRDefault="005716FD" w:rsidP="005716FD">
      <w:pPr>
        <w:rPr>
          <w:sz w:val="16"/>
        </w:rPr>
      </w:pPr>
      <w:r w:rsidRPr="00EC2879">
        <w:rPr>
          <w:sz w:val="16"/>
        </w:rPr>
        <w:t xml:space="preserve">Finally, </w:t>
      </w:r>
      <w:r w:rsidRPr="008005B8">
        <w:rPr>
          <w:rStyle w:val="Style13ptBold"/>
        </w:rPr>
        <w:t xml:space="preserve">some materials get replaced by </w:t>
      </w:r>
      <w:r w:rsidRPr="008005B8">
        <w:rPr>
          <w:rStyle w:val="Emphasis"/>
        </w:rPr>
        <w:t>nothing</w:t>
      </w:r>
      <w:r w:rsidRPr="001204D3">
        <w:rPr>
          <w:rStyle w:val="Style13ptBold"/>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6895214" w14:textId="77777777" w:rsidR="005716FD" w:rsidRPr="001204D3" w:rsidRDefault="005716FD" w:rsidP="005716FD">
      <w:pPr>
        <w:rPr>
          <w:rStyle w:val="Style13ptBold"/>
        </w:rPr>
      </w:pPr>
      <w:r w:rsidRPr="001204D3">
        <w:rPr>
          <w:rStyle w:val="Style13ptBold"/>
        </w:rPr>
        <w:t>If we use more renewable energy</w:t>
      </w:r>
      <w:r w:rsidRPr="00EC2879">
        <w:rPr>
          <w:sz w:val="16"/>
        </w:rPr>
        <w:t xml:space="preserve">, </w:t>
      </w:r>
      <w:r w:rsidRPr="001204D3">
        <w:rPr>
          <w:rStyle w:val="Style13ptBold"/>
        </w:rPr>
        <w:t>we’ll be replacing coal</w:t>
      </w:r>
      <w:r w:rsidRPr="00EC2879">
        <w:rPr>
          <w:sz w:val="16"/>
        </w:rPr>
        <w:t xml:space="preserve">, </w:t>
      </w:r>
      <w:r w:rsidRPr="001204D3">
        <w:rPr>
          <w:rStyle w:val="Style13ptBold"/>
        </w:rPr>
        <w:t>gas</w:t>
      </w:r>
      <w:r w:rsidRPr="00EC2879">
        <w:rPr>
          <w:sz w:val="16"/>
        </w:rPr>
        <w:t xml:space="preserve">, </w:t>
      </w:r>
      <w:r w:rsidRPr="001204D3">
        <w:rPr>
          <w:rStyle w:val="Style13ptBold"/>
        </w:rPr>
        <w:t>oil</w:t>
      </w:r>
      <w:r w:rsidRPr="00EC2879">
        <w:rPr>
          <w:sz w:val="16"/>
        </w:rPr>
        <w:t xml:space="preserve">, </w:t>
      </w:r>
      <w:r w:rsidRPr="001204D3">
        <w:rPr>
          <w:rStyle w:val="Style13ptBold"/>
        </w:rPr>
        <w:t xml:space="preserve">and uranium with </w:t>
      </w:r>
      <w:r w:rsidRPr="00763918">
        <w:rPr>
          <w:rStyle w:val="Emphasis"/>
          <w:highlight w:val="yellow"/>
        </w:rPr>
        <w:t>photons</w:t>
      </w:r>
      <w:r w:rsidRPr="00763918">
        <w:rPr>
          <w:rStyle w:val="Style13ptBold"/>
          <w:highlight w:val="yellow"/>
        </w:rPr>
        <w:t xml:space="preserve"> from the </w:t>
      </w:r>
      <w:r w:rsidRPr="00763918">
        <w:rPr>
          <w:rStyle w:val="Emphasis"/>
          <w:highlight w:val="yellow"/>
        </w:rPr>
        <w:t>sun</w:t>
      </w:r>
      <w:r w:rsidRPr="00EC2879">
        <w:rPr>
          <w:sz w:val="16"/>
        </w:rPr>
        <w:t xml:space="preserve"> (solar power) </w:t>
      </w:r>
      <w:r w:rsidRPr="00763918">
        <w:rPr>
          <w:rStyle w:val="Style13ptBold"/>
          <w:highlight w:val="yellow"/>
        </w:rPr>
        <w:t>and</w:t>
      </w:r>
      <w:r w:rsidRPr="001204D3">
        <w:rPr>
          <w:rStyle w:val="Style13ptBold"/>
        </w:rPr>
        <w:t xml:space="preserve"> the </w:t>
      </w:r>
      <w:r w:rsidRPr="00763918">
        <w:rPr>
          <w:rStyle w:val="Emphasis"/>
          <w:highlight w:val="yellow"/>
        </w:rPr>
        <w:t>movement</w:t>
      </w:r>
      <w:r w:rsidRPr="00763918">
        <w:rPr>
          <w:rStyle w:val="Style13ptBold"/>
          <w:highlight w:val="yellow"/>
        </w:rPr>
        <w:t xml:space="preserve"> of </w:t>
      </w:r>
      <w:r w:rsidRPr="00763918">
        <w:rPr>
          <w:rStyle w:val="Emphasis"/>
          <w:highlight w:val="yellow"/>
        </w:rPr>
        <w:t>air</w:t>
      </w:r>
      <w:r w:rsidRPr="00EC2879">
        <w:rPr>
          <w:sz w:val="16"/>
        </w:rPr>
        <w:t xml:space="preserve"> (wind power) and water (hydroelectric power) on the earth. All three of </w:t>
      </w:r>
      <w:r w:rsidRPr="001204D3">
        <w:rPr>
          <w:rStyle w:val="Style13ptBold"/>
        </w:rPr>
        <w:t xml:space="preserve">these types of power </w:t>
      </w:r>
      <w:r w:rsidRPr="00763918">
        <w:rPr>
          <w:rStyle w:val="Style13ptBold"/>
          <w:highlight w:val="yellow"/>
        </w:rPr>
        <w:t>are</w:t>
      </w:r>
      <w:r w:rsidRPr="001204D3">
        <w:rPr>
          <w:rStyle w:val="Style13ptBold"/>
        </w:rPr>
        <w:t xml:space="preserve"> also among </w:t>
      </w:r>
      <w:r w:rsidRPr="00763918">
        <w:rPr>
          <w:rStyle w:val="Style13ptBold"/>
          <w:highlight w:val="yellow"/>
        </w:rPr>
        <w:t xml:space="preserve">dematerialization’s </w:t>
      </w:r>
      <w:proofErr w:type="gramStart"/>
      <w:r w:rsidRPr="00763918">
        <w:rPr>
          <w:rStyle w:val="Emphasis"/>
          <w:highlight w:val="yellow"/>
        </w:rPr>
        <w:t>champions</w:t>
      </w:r>
      <w:r w:rsidRPr="00EC2879">
        <w:rPr>
          <w:sz w:val="16"/>
        </w:rPr>
        <w:t xml:space="preserve">, </w:t>
      </w:r>
      <w:r w:rsidRPr="001204D3">
        <w:rPr>
          <w:rStyle w:val="Style13ptBold"/>
        </w:rPr>
        <w:t>since</w:t>
      </w:r>
      <w:proofErr w:type="gramEnd"/>
      <w:r w:rsidRPr="001204D3">
        <w:rPr>
          <w:rStyle w:val="Style13ptBold"/>
        </w:rPr>
        <w:t xml:space="preserve"> they use up essentially </w:t>
      </w:r>
      <w:r w:rsidRPr="001204D3">
        <w:rPr>
          <w:rStyle w:val="Emphasis"/>
        </w:rPr>
        <w:t>no resources</w:t>
      </w:r>
      <w:r w:rsidRPr="001204D3">
        <w:rPr>
          <w:rStyle w:val="Style13ptBold"/>
        </w:rPr>
        <w:t xml:space="preserve"> once they’re up and running.</w:t>
      </w:r>
    </w:p>
    <w:p w14:paraId="4D1E9AB6" w14:textId="77777777" w:rsidR="005716FD" w:rsidRPr="00EC2879" w:rsidRDefault="005716FD" w:rsidP="005716FD">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2A2222F7" w14:textId="77777777" w:rsidR="005716FD" w:rsidRPr="00EC2879" w:rsidRDefault="005716FD" w:rsidP="005716FD">
      <w:pPr>
        <w:rPr>
          <w:sz w:val="16"/>
        </w:rPr>
      </w:pPr>
      <w:r w:rsidRPr="001204D3">
        <w:rPr>
          <w:rStyle w:val="Style13ptBold"/>
        </w:rPr>
        <w:t xml:space="preserve">Innovation is </w:t>
      </w:r>
      <w:r w:rsidRPr="001204D3">
        <w:rPr>
          <w:rStyle w:val="Emphasis"/>
        </w:rPr>
        <w:t>hard</w:t>
      </w:r>
      <w:r w:rsidRPr="001204D3">
        <w:rPr>
          <w:rStyle w:val="Style13ptBold"/>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7AA43851" w14:textId="77777777" w:rsidR="005716FD" w:rsidRPr="00EC2879" w:rsidRDefault="005716FD" w:rsidP="005716FD">
      <w:pPr>
        <w:rPr>
          <w:sz w:val="16"/>
        </w:rPr>
      </w:pPr>
      <w:r w:rsidRPr="00763918">
        <w:rPr>
          <w:rStyle w:val="Style13ptBold"/>
          <w:highlight w:val="yellow"/>
        </w:rPr>
        <w:t>Innovation is</w:t>
      </w:r>
      <w:r w:rsidRPr="001204D3">
        <w:rPr>
          <w:rStyle w:val="Style13ptBold"/>
        </w:rPr>
        <w:t xml:space="preserve"> not </w:t>
      </w:r>
      <w:r w:rsidRPr="001204D3">
        <w:rPr>
          <w:rStyle w:val="Emphasis"/>
        </w:rPr>
        <w:t>steady</w:t>
      </w:r>
      <w:r w:rsidRPr="001204D3">
        <w:rPr>
          <w:rStyle w:val="Style13ptBold"/>
        </w:rPr>
        <w:t xml:space="preserve"> and </w:t>
      </w:r>
      <w:r w:rsidRPr="001204D3">
        <w:rPr>
          <w:rStyle w:val="Emphasis"/>
        </w:rPr>
        <w:t>predictable</w:t>
      </w:r>
      <w:r w:rsidRPr="00EC2879">
        <w:rPr>
          <w:sz w:val="16"/>
        </w:rPr>
        <w:t xml:space="preserve"> </w:t>
      </w:r>
      <w:r w:rsidRPr="001204D3">
        <w:rPr>
          <w:rStyle w:val="Style13ptBold"/>
        </w:rPr>
        <w:t>like the orbit of the Moon or</w:t>
      </w:r>
      <w:r w:rsidRPr="00EC2879">
        <w:rPr>
          <w:sz w:val="16"/>
        </w:rPr>
        <w:t xml:space="preserve"> the </w:t>
      </w:r>
      <w:r w:rsidRPr="001204D3">
        <w:rPr>
          <w:rStyle w:val="Style13ptBold"/>
        </w:rPr>
        <w:t>accumulation of interest on a certificate of deposit</w:t>
      </w:r>
      <w:r w:rsidRPr="00EC2879">
        <w:rPr>
          <w:sz w:val="16"/>
        </w:rPr>
        <w:t xml:space="preserve">. </w:t>
      </w:r>
      <w:r w:rsidRPr="001204D3">
        <w:rPr>
          <w:rStyle w:val="Style13ptBold"/>
        </w:rPr>
        <w:t xml:space="preserve">It’s instead inherently jumpy, uneven, and </w:t>
      </w:r>
      <w:r w:rsidRPr="001204D3">
        <w:rPr>
          <w:rStyle w:val="Emphasis"/>
        </w:rPr>
        <w:t>random</w:t>
      </w:r>
      <w:r w:rsidRPr="00EC2879">
        <w:rPr>
          <w:sz w:val="16"/>
        </w:rPr>
        <w:t xml:space="preserve">. </w:t>
      </w:r>
      <w:r w:rsidRPr="001204D3">
        <w:rPr>
          <w:rStyle w:val="Style13ptBold"/>
        </w:rPr>
        <w:t xml:space="preserve">It’s also </w:t>
      </w:r>
      <w:r w:rsidRPr="00763918">
        <w:rPr>
          <w:rStyle w:val="Emphasis"/>
          <w:highlight w:val="yellow"/>
        </w:rPr>
        <w:t>combinatorial</w:t>
      </w:r>
      <w:r w:rsidRPr="00EC2879">
        <w:rPr>
          <w:sz w:val="16"/>
        </w:rPr>
        <w:t xml:space="preserve">, as Erik Brynjolfsson and I discussed in our book The Second Machine Age. Most </w:t>
      </w:r>
      <w:r w:rsidRPr="001204D3">
        <w:rPr>
          <w:rStyle w:val="Style13ptBold"/>
        </w:rPr>
        <w:t>new technologies</w:t>
      </w:r>
      <w:r w:rsidRPr="00EC2879">
        <w:rPr>
          <w:sz w:val="16"/>
        </w:rPr>
        <w:t xml:space="preserve"> and other innovations, we argued, </w:t>
      </w:r>
      <w:r w:rsidRPr="001204D3">
        <w:rPr>
          <w:rStyle w:val="Style13ptBold"/>
        </w:rPr>
        <w:t>are</w:t>
      </w:r>
      <w:r w:rsidRPr="00EC2879">
        <w:rPr>
          <w:sz w:val="16"/>
        </w:rPr>
        <w:t xml:space="preserve"> combinations or </w:t>
      </w:r>
      <w:proofErr w:type="spellStart"/>
      <w:r w:rsidRPr="001204D3">
        <w:rPr>
          <w:rStyle w:val="Style13ptBold"/>
        </w:rPr>
        <w:t>recombinations</w:t>
      </w:r>
      <w:proofErr w:type="spellEnd"/>
      <w:r w:rsidRPr="001204D3">
        <w:rPr>
          <w:rStyle w:val="Style13ptBold"/>
        </w:rPr>
        <w:t xml:space="preserve"> of preexisting elements</w:t>
      </w:r>
      <w:r w:rsidRPr="00EC2879">
        <w:rPr>
          <w:sz w:val="16"/>
        </w:rPr>
        <w:t>.</w:t>
      </w:r>
    </w:p>
    <w:p w14:paraId="09116C6C" w14:textId="77777777" w:rsidR="005716FD" w:rsidRPr="00EC2879" w:rsidRDefault="005716FD" w:rsidP="005716FD">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C791B69" w14:textId="77777777" w:rsidR="005716FD" w:rsidRPr="00EC2879" w:rsidRDefault="005716FD" w:rsidP="005716FD">
      <w:pPr>
        <w:rPr>
          <w:sz w:val="16"/>
        </w:rPr>
      </w:pPr>
      <w:r w:rsidRPr="001204D3">
        <w:rPr>
          <w:rStyle w:val="Style13ptBold"/>
        </w:rPr>
        <w:t>Erik and I described</w:t>
      </w:r>
      <w:r w:rsidRPr="00EC2879">
        <w:rPr>
          <w:sz w:val="16"/>
        </w:rPr>
        <w:t xml:space="preserve"> the set of </w:t>
      </w:r>
      <w:r w:rsidRPr="001204D3">
        <w:rPr>
          <w:rStyle w:val="Style13ptBold"/>
        </w:rPr>
        <w:t>innovations and technologies</w:t>
      </w:r>
      <w:r w:rsidRPr="00EC2879">
        <w:rPr>
          <w:sz w:val="16"/>
        </w:rPr>
        <w:t xml:space="preserve"> available at any time </w:t>
      </w:r>
      <w:r w:rsidRPr="001204D3">
        <w:rPr>
          <w:rStyle w:val="Style13ptBold"/>
        </w:rPr>
        <w:t xml:space="preserve">as </w:t>
      </w:r>
      <w:r w:rsidRPr="001204D3">
        <w:rPr>
          <w:rStyle w:val="Emphasis"/>
        </w:rPr>
        <w:t>building blocks</w:t>
      </w:r>
      <w:r w:rsidRPr="00EC2879">
        <w:rPr>
          <w:sz w:val="16"/>
        </w:rPr>
        <w:t xml:space="preserve"> that </w:t>
      </w:r>
      <w:r w:rsidRPr="001204D3">
        <w:rPr>
          <w:rStyle w:val="Style13ptBold"/>
        </w:rPr>
        <w:t>ingenious people could combine and recombine into</w:t>
      </w:r>
      <w:r w:rsidRPr="00EC2879">
        <w:rPr>
          <w:sz w:val="16"/>
        </w:rPr>
        <w:t xml:space="preserve"> useful </w:t>
      </w:r>
      <w:r w:rsidRPr="001204D3">
        <w:rPr>
          <w:rStyle w:val="Style13ptBold"/>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13ptBold"/>
        </w:rPr>
        <w:t xml:space="preserve">we should have </w:t>
      </w:r>
      <w:r w:rsidRPr="00CD08D9">
        <w:rPr>
          <w:rStyle w:val="Emphasis"/>
        </w:rPr>
        <w:t>confidence</w:t>
      </w:r>
      <w:r w:rsidRPr="00CD08D9">
        <w:rPr>
          <w:sz w:val="16"/>
        </w:rPr>
        <w:t xml:space="preserve"> </w:t>
      </w:r>
      <w:r w:rsidRPr="00CD08D9">
        <w:rPr>
          <w:rStyle w:val="Style13ptBold"/>
        </w:rPr>
        <w:t>that more breakthroughs</w:t>
      </w:r>
      <w:r w:rsidRPr="00CD08D9">
        <w:rPr>
          <w:sz w:val="16"/>
        </w:rPr>
        <w:t xml:space="preserve"> such as fracking and smartphones </w:t>
      </w:r>
      <w:r w:rsidRPr="00CD08D9">
        <w:rPr>
          <w:rStyle w:val="Style13ptBold"/>
        </w:rPr>
        <w:t>are ahead</w:t>
      </w:r>
      <w:r w:rsidRPr="00CD08D9">
        <w:rPr>
          <w:sz w:val="16"/>
        </w:rPr>
        <w:t xml:space="preserve">. </w:t>
      </w:r>
      <w:r w:rsidRPr="00CD08D9">
        <w:rPr>
          <w:rStyle w:val="Style13ptBold"/>
        </w:rPr>
        <w:t>Innovation is highly decentralized and</w:t>
      </w:r>
      <w:r w:rsidRPr="00CD08D9">
        <w:rPr>
          <w:sz w:val="16"/>
        </w:rPr>
        <w:t xml:space="preserve"> largely </w:t>
      </w:r>
      <w:r w:rsidRPr="00CD08D9">
        <w:rPr>
          <w:rStyle w:val="Style13ptBold"/>
        </w:rPr>
        <w:t>uncoordinated</w:t>
      </w:r>
      <w:r w:rsidRPr="00CD08D9">
        <w:rPr>
          <w:sz w:val="16"/>
        </w:rPr>
        <w:t xml:space="preserve">, </w:t>
      </w:r>
      <w:r w:rsidRPr="00CD08D9">
        <w:rPr>
          <w:rStyle w:val="Style13ptBold"/>
        </w:rPr>
        <w:t xml:space="preserve">occurring as the result of </w:t>
      </w:r>
      <w:r w:rsidRPr="00CD08D9">
        <w:rPr>
          <w:rStyle w:val="Emphasis"/>
        </w:rPr>
        <w:t>interactions</w:t>
      </w:r>
      <w:r w:rsidRPr="00CD08D9">
        <w:rPr>
          <w:sz w:val="16"/>
        </w:rPr>
        <w:t xml:space="preserve"> </w:t>
      </w:r>
      <w:r w:rsidRPr="00CD08D9">
        <w:rPr>
          <w:rStyle w:val="Style13ptBold"/>
        </w:rPr>
        <w:t xml:space="preserve">among </w:t>
      </w:r>
      <w:r w:rsidRPr="00CD08D9">
        <w:rPr>
          <w:rStyle w:val="Emphasis"/>
        </w:rPr>
        <w:t>complex</w:t>
      </w:r>
      <w:r w:rsidRPr="00CD08D9">
        <w:rPr>
          <w:rStyle w:val="Style13ptBold"/>
        </w:rPr>
        <w:t xml:space="preserve"> and </w:t>
      </w:r>
      <w:r w:rsidRPr="00CD08D9">
        <w:rPr>
          <w:rStyle w:val="Emphasis"/>
        </w:rPr>
        <w:t>interlocking</w:t>
      </w:r>
      <w:r w:rsidRPr="00CD08D9">
        <w:rPr>
          <w:rStyle w:val="Style13ptBold"/>
        </w:rPr>
        <w:t xml:space="preserve"> social</w:t>
      </w:r>
      <w:r w:rsidRPr="00CD08D9">
        <w:rPr>
          <w:sz w:val="16"/>
        </w:rPr>
        <w:t xml:space="preserve">, </w:t>
      </w:r>
      <w:r w:rsidRPr="00CD08D9">
        <w:rPr>
          <w:rStyle w:val="Style13ptBold"/>
        </w:rPr>
        <w:t>technological</w:t>
      </w:r>
      <w:r w:rsidRPr="00CD08D9">
        <w:rPr>
          <w:sz w:val="16"/>
        </w:rPr>
        <w:t xml:space="preserve">, </w:t>
      </w:r>
      <w:r w:rsidRPr="00CD08D9">
        <w:rPr>
          <w:rStyle w:val="Style13ptBold"/>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4D1D837B" w14:textId="77777777" w:rsidR="005716FD" w:rsidRDefault="005716FD" w:rsidP="005716FD">
      <w:pPr>
        <w:rPr>
          <w:rStyle w:val="Style13ptBold"/>
        </w:rPr>
      </w:pPr>
      <w:r w:rsidRPr="001204D3">
        <w:rPr>
          <w:rStyle w:val="Style13ptBold"/>
        </w:rPr>
        <w:t>As the Second Machine Age progresses</w:t>
      </w:r>
      <w:r w:rsidRPr="00EC2879">
        <w:rPr>
          <w:sz w:val="16"/>
        </w:rPr>
        <w:t xml:space="preserve">, </w:t>
      </w:r>
      <w:r w:rsidRPr="001204D3">
        <w:rPr>
          <w:rStyle w:val="Style13ptBold"/>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13ptBold"/>
        </w:rPr>
        <w:t>Our current time of</w:t>
      </w:r>
      <w:r w:rsidRPr="00CD08D9">
        <w:rPr>
          <w:sz w:val="16"/>
        </w:rPr>
        <w:t xml:space="preserve"> great </w:t>
      </w:r>
      <w:r w:rsidRPr="00CD08D9">
        <w:rPr>
          <w:rStyle w:val="Style13ptBold"/>
        </w:rPr>
        <w:t>progress with all things related</w:t>
      </w:r>
      <w:r w:rsidRPr="001204D3">
        <w:rPr>
          <w:rStyle w:val="Style13ptBold"/>
        </w:rPr>
        <w:t xml:space="preserve"> to </w:t>
      </w:r>
      <w:r w:rsidRPr="00763918">
        <w:rPr>
          <w:rStyle w:val="Emphasis"/>
          <w:highlight w:val="yellow"/>
        </w:rPr>
        <w:t>computing</w:t>
      </w:r>
      <w:r w:rsidRPr="00763918">
        <w:rPr>
          <w:sz w:val="16"/>
          <w:highlight w:val="yellow"/>
        </w:rPr>
        <w:t xml:space="preserve"> </w:t>
      </w:r>
      <w:r w:rsidRPr="00763918">
        <w:rPr>
          <w:rStyle w:val="Style13ptBold"/>
          <w:highlight w:val="yellow"/>
        </w:rPr>
        <w:t xml:space="preserve">is allowing us to </w:t>
      </w:r>
      <w:r w:rsidRPr="00763918">
        <w:rPr>
          <w:rStyle w:val="Emphasis"/>
          <w:highlight w:val="yellow"/>
        </w:rPr>
        <w:t>overcome</w:t>
      </w:r>
      <w:r w:rsidRPr="001204D3">
        <w:rPr>
          <w:rStyle w:val="Style13ptBold"/>
        </w:rPr>
        <w:t xml:space="preserve"> the </w:t>
      </w:r>
      <w:r w:rsidRPr="00763918">
        <w:rPr>
          <w:rStyle w:val="Emphasis"/>
          <w:highlight w:val="yellow"/>
        </w:rPr>
        <w:t>limitations</w:t>
      </w:r>
      <w:r w:rsidRPr="001204D3">
        <w:rPr>
          <w:rStyle w:val="Style13ptBold"/>
        </w:rPr>
        <w:t xml:space="preserve"> of our mental power </w:t>
      </w:r>
      <w:r w:rsidRPr="00763918">
        <w:rPr>
          <w:rStyle w:val="Style13ptBold"/>
          <w:highlight w:val="yellow"/>
        </w:rPr>
        <w:t xml:space="preserve">and is </w:t>
      </w:r>
      <w:r w:rsidRPr="00763918">
        <w:rPr>
          <w:rStyle w:val="Emphasis"/>
          <w:highlight w:val="yellow"/>
        </w:rPr>
        <w:t>transformative</w:t>
      </w:r>
      <w:r w:rsidRPr="001204D3">
        <w:rPr>
          <w:rStyle w:val="Style13ptBold"/>
        </w:rPr>
        <w:t xml:space="preserve"> in a different way</w:t>
      </w:r>
      <w:r w:rsidRPr="00EC2879">
        <w:rPr>
          <w:sz w:val="16"/>
        </w:rPr>
        <w:t xml:space="preserve">: </w:t>
      </w:r>
      <w:r w:rsidRPr="00763918">
        <w:rPr>
          <w:rStyle w:val="Style13ptBold"/>
          <w:highlight w:val="yellow"/>
        </w:rPr>
        <w:t xml:space="preserve">it’s allowing us to </w:t>
      </w:r>
      <w:r w:rsidRPr="00763918">
        <w:rPr>
          <w:rStyle w:val="Emphasis"/>
          <w:highlight w:val="yellow"/>
        </w:rPr>
        <w:t>reverse</w:t>
      </w:r>
      <w:r w:rsidRPr="00763918">
        <w:rPr>
          <w:sz w:val="16"/>
          <w:highlight w:val="yellow"/>
        </w:rPr>
        <w:t xml:space="preserve"> </w:t>
      </w:r>
      <w:r w:rsidRPr="00763918">
        <w:rPr>
          <w:rStyle w:val="Style13ptBold"/>
          <w:highlight w:val="yellow"/>
        </w:rPr>
        <w:t>the</w:t>
      </w:r>
      <w:r w:rsidRPr="001204D3">
        <w:rPr>
          <w:rStyle w:val="Style13ptBold"/>
        </w:rPr>
        <w:t xml:space="preserve"> Industrial Era’s</w:t>
      </w:r>
      <w:r w:rsidRPr="00EC2879">
        <w:rPr>
          <w:sz w:val="16"/>
        </w:rPr>
        <w:t xml:space="preserve"> bad </w:t>
      </w:r>
      <w:r w:rsidRPr="00763918">
        <w:rPr>
          <w:rStyle w:val="Style13ptBold"/>
          <w:highlight w:val="yellow"/>
        </w:rPr>
        <w:t>habit of taking</w:t>
      </w:r>
      <w:r w:rsidRPr="001204D3">
        <w:rPr>
          <w:rStyle w:val="Style13ptBold"/>
        </w:rPr>
        <w:t xml:space="preserve"> </w:t>
      </w:r>
      <w:r w:rsidRPr="001204D3">
        <w:rPr>
          <w:rStyle w:val="Emphasis"/>
        </w:rPr>
        <w:t>more</w:t>
      </w:r>
      <w:r w:rsidRPr="001204D3">
        <w:rPr>
          <w:rStyle w:val="Style13ptBold"/>
        </w:rPr>
        <w:t xml:space="preserve"> and </w:t>
      </w:r>
      <w:r w:rsidRPr="00763918">
        <w:rPr>
          <w:rStyle w:val="Emphasis"/>
          <w:highlight w:val="yellow"/>
        </w:rPr>
        <w:t>more</w:t>
      </w:r>
      <w:r w:rsidRPr="00763918">
        <w:rPr>
          <w:rStyle w:val="Style13ptBold"/>
          <w:highlight w:val="yellow"/>
        </w:rPr>
        <w:t xml:space="preserve"> from the earth</w:t>
      </w:r>
      <w:r w:rsidRPr="001204D3">
        <w:rPr>
          <w:rStyle w:val="Style13ptBold"/>
        </w:rPr>
        <w:t xml:space="preserve"> every year.</w:t>
      </w:r>
      <w:bookmarkEnd w:id="23"/>
    </w:p>
    <w:p w14:paraId="0049D4BD" w14:textId="77777777" w:rsidR="005716FD" w:rsidRDefault="005716FD" w:rsidP="005716FD">
      <w:pPr>
        <w:pStyle w:val="Heading3"/>
      </w:pPr>
      <w:r>
        <w:t>2AC---Util</w:t>
      </w:r>
    </w:p>
    <w:p w14:paraId="2B72FBFA" w14:textId="77777777" w:rsidR="005716FD" w:rsidRDefault="005716FD" w:rsidP="005716FD">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75396AD4" w14:textId="77777777" w:rsidR="005716FD" w:rsidRPr="004E3432" w:rsidRDefault="005716FD" w:rsidP="005716FD">
      <w:r w:rsidRPr="004E3432">
        <w:rPr>
          <w:rStyle w:val="Emphasis1"/>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36C43A68" w14:textId="77777777" w:rsidR="005716FD" w:rsidRPr="004851FA" w:rsidRDefault="005716FD" w:rsidP="005716FD">
      <w:pPr>
        <w:rPr>
          <w:sz w:val="16"/>
        </w:rPr>
      </w:pPr>
      <w:r w:rsidRPr="004851FA">
        <w:rPr>
          <w:sz w:val="16"/>
        </w:rPr>
        <w:t xml:space="preserve">And there’s one other difference from the Cold War: </w:t>
      </w:r>
      <w:r w:rsidRPr="004851FA">
        <w:rPr>
          <w:rStyle w:val="Style13ptBold"/>
        </w:rPr>
        <w:t xml:space="preserve">Americans </w:t>
      </w:r>
      <w:r w:rsidRPr="004851FA">
        <w:rPr>
          <w:rStyle w:val="Emphasis"/>
        </w:rPr>
        <w:t>no longer</w:t>
      </w:r>
      <w:r w:rsidRPr="004851FA">
        <w:rPr>
          <w:rStyle w:val="Style13ptBold"/>
        </w:rPr>
        <w:t xml:space="preserve"> think about the threat</w:t>
      </w:r>
      <w:r w:rsidRPr="005671EE">
        <w:rPr>
          <w:rStyle w:val="Style13ptBold"/>
        </w:rPr>
        <w:t xml:space="preserve"> every day.</w:t>
      </w:r>
    </w:p>
    <w:p w14:paraId="21017722" w14:textId="77777777" w:rsidR="005716FD" w:rsidRPr="005671EE" w:rsidRDefault="005716FD" w:rsidP="005716FD">
      <w:pPr>
        <w:rPr>
          <w:rStyle w:val="Style13ptBold"/>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13ptBold"/>
        </w:rPr>
        <w:t xml:space="preserve">the </w:t>
      </w:r>
      <w:r w:rsidRPr="00763918">
        <w:rPr>
          <w:rStyle w:val="Style13ptBold"/>
          <w:highlight w:val="yellow"/>
        </w:rPr>
        <w:t>danger of</w:t>
      </w:r>
      <w:r w:rsidRPr="004851FA">
        <w:rPr>
          <w:sz w:val="16"/>
        </w:rPr>
        <w:t xml:space="preserve"> some sort of a </w:t>
      </w:r>
      <w:r w:rsidRPr="00763918">
        <w:rPr>
          <w:rStyle w:val="Style13ptBold"/>
          <w:highlight w:val="yellow"/>
        </w:rPr>
        <w:t xml:space="preserve">nuclear catastrophe is </w:t>
      </w:r>
      <w:r w:rsidRPr="00763918">
        <w:rPr>
          <w:rStyle w:val="Emphasis"/>
          <w:highlight w:val="yellow"/>
        </w:rPr>
        <w:t>greater</w:t>
      </w:r>
      <w:r w:rsidRPr="00763918">
        <w:rPr>
          <w:rStyle w:val="Style13ptBold"/>
          <w:highlight w:val="yellow"/>
        </w:rPr>
        <w:t xml:space="preserve"> than</w:t>
      </w:r>
      <w:r w:rsidRPr="004851FA">
        <w:rPr>
          <w:sz w:val="16"/>
        </w:rPr>
        <w:t xml:space="preserve"> it was during </w:t>
      </w:r>
      <w:r w:rsidRPr="00763918">
        <w:rPr>
          <w:rStyle w:val="Style13ptBold"/>
          <w:highlight w:val="yellow"/>
        </w:rPr>
        <w:t>the Cold War</w:t>
      </w:r>
      <w:r w:rsidRPr="004851FA">
        <w:rPr>
          <w:sz w:val="16"/>
        </w:rPr>
        <w:t xml:space="preserve">,” Perry said in an interview in his Stanford office, “and </w:t>
      </w:r>
      <w:r w:rsidRPr="005671EE">
        <w:rPr>
          <w:rStyle w:val="Style13ptBold"/>
        </w:rPr>
        <w:t xml:space="preserve">most </w:t>
      </w:r>
      <w:r w:rsidRPr="00763918">
        <w:rPr>
          <w:rStyle w:val="Style13ptBold"/>
          <w:highlight w:val="yellow"/>
        </w:rPr>
        <w:t xml:space="preserve">people are </w:t>
      </w:r>
      <w:r w:rsidRPr="00763918">
        <w:rPr>
          <w:rStyle w:val="Emphasis"/>
          <w:highlight w:val="yellow"/>
        </w:rPr>
        <w:t>blissfully unaware</w:t>
      </w:r>
      <w:r w:rsidRPr="005671EE">
        <w:rPr>
          <w:rStyle w:val="Style13ptBold"/>
        </w:rPr>
        <w:t xml:space="preserve"> of this </w:t>
      </w:r>
      <w:r w:rsidRPr="005671EE">
        <w:rPr>
          <w:rStyle w:val="Emphasis"/>
        </w:rPr>
        <w:t>danger</w:t>
      </w:r>
      <w:r w:rsidRPr="005671EE">
        <w:rPr>
          <w:rStyle w:val="Style13ptBold"/>
        </w:rPr>
        <w:t>.”</w:t>
      </w:r>
    </w:p>
    <w:p w14:paraId="5044148A" w14:textId="77777777" w:rsidR="005716FD" w:rsidRPr="004851FA" w:rsidRDefault="005716FD" w:rsidP="005716FD">
      <w:pPr>
        <w:rPr>
          <w:sz w:val="16"/>
          <w:szCs w:val="16"/>
        </w:rPr>
      </w:pPr>
      <w:r w:rsidRPr="004851FA">
        <w:rPr>
          <w:sz w:val="16"/>
          <w:szCs w:val="16"/>
        </w:rPr>
        <w:t>It is a turn of events that has an old man newly obsessed with a question: Why isn’t everyone as terrified as he is?</w:t>
      </w:r>
    </w:p>
    <w:p w14:paraId="5ED4CD05" w14:textId="77777777" w:rsidR="005716FD" w:rsidRPr="004851FA" w:rsidRDefault="005716FD" w:rsidP="005716FD">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763918">
        <w:rPr>
          <w:rStyle w:val="Style13ptBold"/>
          <w:highlight w:val="yellow"/>
        </w:rPr>
        <w:t>Even a single</w:t>
      </w:r>
      <w:r w:rsidRPr="004851FA">
        <w:rPr>
          <w:sz w:val="16"/>
        </w:rPr>
        <w:t xml:space="preserve"> nuclear </w:t>
      </w:r>
      <w:r w:rsidRPr="00763918">
        <w:rPr>
          <w:rStyle w:val="Style13ptBold"/>
          <w:highlight w:val="yellow"/>
        </w:rPr>
        <w:t>explosion</w:t>
      </w:r>
      <w:r w:rsidRPr="004851FA">
        <w:rPr>
          <w:sz w:val="16"/>
        </w:rPr>
        <w:t xml:space="preserve"> in a major city </w:t>
      </w:r>
      <w:r w:rsidRPr="00763918">
        <w:rPr>
          <w:rStyle w:val="Style13ptBold"/>
          <w:highlight w:val="yellow"/>
        </w:rPr>
        <w:t xml:space="preserve">would represent an </w:t>
      </w:r>
      <w:r w:rsidRPr="00763918">
        <w:rPr>
          <w:rStyle w:val="Emphasis"/>
          <w:highlight w:val="yellow"/>
        </w:rPr>
        <w:t>abrupt</w:t>
      </w:r>
      <w:r w:rsidRPr="00763918">
        <w:rPr>
          <w:rStyle w:val="Style13ptBold"/>
          <w:highlight w:val="yellow"/>
        </w:rPr>
        <w:t xml:space="preserve"> and</w:t>
      </w:r>
      <w:r w:rsidRPr="005671EE">
        <w:rPr>
          <w:rStyle w:val="Style13ptBold"/>
        </w:rPr>
        <w:t xml:space="preserve"> possibly </w:t>
      </w:r>
      <w:r w:rsidRPr="00763918">
        <w:rPr>
          <w:rStyle w:val="Emphasis"/>
          <w:highlight w:val="yellow"/>
        </w:rPr>
        <w:t>irreversible</w:t>
      </w:r>
      <w:r w:rsidRPr="00763918">
        <w:rPr>
          <w:rStyle w:val="Style13ptBold"/>
          <w:highlight w:val="yellow"/>
        </w:rPr>
        <w:t xml:space="preserve"> turn</w:t>
      </w:r>
      <w:r w:rsidRPr="005671EE">
        <w:rPr>
          <w:rStyle w:val="Style13ptBold"/>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13ptBold"/>
        </w:rPr>
        <w:t>yet many people place this</w:t>
      </w:r>
      <w:r w:rsidRPr="004851FA">
        <w:rPr>
          <w:sz w:val="16"/>
        </w:rPr>
        <w:t xml:space="preserve"> scenario </w:t>
      </w:r>
      <w:r w:rsidRPr="005671EE">
        <w:rPr>
          <w:rStyle w:val="Style13ptBold"/>
        </w:rPr>
        <w:t>in roughly the same category as the meteor strike that</w:t>
      </w:r>
      <w:r w:rsidRPr="004851FA">
        <w:rPr>
          <w:sz w:val="16"/>
        </w:rPr>
        <w:t xml:space="preserve"> supposedly </w:t>
      </w:r>
      <w:r w:rsidRPr="005671EE">
        <w:rPr>
          <w:rStyle w:val="Style13ptBold"/>
        </w:rPr>
        <w:t>wiped out the dinosaurs</w:t>
      </w:r>
      <w:r w:rsidRPr="004851FA">
        <w:rPr>
          <w:sz w:val="16"/>
        </w:rPr>
        <w:t>—frightening, to be sure, but something of an abstraction.</w:t>
      </w:r>
    </w:p>
    <w:p w14:paraId="24CA1F52" w14:textId="77777777" w:rsidR="005716FD" w:rsidRPr="00BA11FA" w:rsidRDefault="005716FD" w:rsidP="005716FD">
      <w:pPr>
        <w:rPr>
          <w:sz w:val="6"/>
          <w:szCs w:val="6"/>
        </w:rPr>
      </w:pPr>
      <w:proofErr w:type="gramStart"/>
      <w:r w:rsidRPr="00BA11FA">
        <w:rPr>
          <w:sz w:val="6"/>
          <w:szCs w:val="6"/>
        </w:rPr>
        <w:t>So</w:t>
      </w:r>
      <w:proofErr w:type="gramEnd"/>
      <w:r w:rsidRPr="00BA11FA">
        <w:rPr>
          <w:sz w:val="6"/>
          <w:szCs w:val="6"/>
        </w:rPr>
        <w:t xml:space="preserve">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69" w:tgtFrame="_blank" w:history="1">
        <w:r w:rsidRPr="00BA11FA">
          <w:rPr>
            <w:rStyle w:val="Emphasis1"/>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 xml:space="preserve">If this </w:t>
      </w:r>
      <w:proofErr w:type="gramStart"/>
      <w:r w:rsidRPr="00BA11FA">
        <w:rPr>
          <w:sz w:val="6"/>
          <w:szCs w:val="6"/>
        </w:rPr>
        <w:t>particular scenario</w:t>
      </w:r>
      <w:proofErr w:type="gramEnd"/>
      <w:r w:rsidRPr="00BA11FA">
        <w:rPr>
          <w:sz w:val="6"/>
          <w:szCs w:val="6"/>
        </w:rPr>
        <w:t xml:space="preserve"> does not resonate with you, Perry can easily rattle off a long roster of others—a regional war that escalates into a nuclear exchange, a miscalculation between Moscow and Washington, a computer glitch at the exact wrong moment. They are all </w:t>
      </w:r>
      <w:proofErr w:type="spellStart"/>
      <w:r w:rsidRPr="00BA11FA">
        <w:rPr>
          <w:sz w:val="6"/>
          <w:szCs w:val="6"/>
        </w:rPr>
        <w:t>ilks</w:t>
      </w:r>
      <w:proofErr w:type="spellEnd"/>
      <w:r w:rsidRPr="00BA11FA">
        <w:rPr>
          <w:sz w:val="6"/>
          <w:szCs w:val="6"/>
        </w:rPr>
        <w:t xml:space="preserve">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 xml:space="preserve">For people who follow the national security priesthood, the dire scenarios are </w:t>
      </w:r>
      <w:proofErr w:type="gramStart"/>
      <w:r w:rsidRPr="00BA11FA">
        <w:rPr>
          <w:sz w:val="6"/>
          <w:szCs w:val="6"/>
        </w:rPr>
        <w:t>all the more</w:t>
      </w:r>
      <w:proofErr w:type="gramEnd"/>
      <w:r w:rsidRPr="00BA11FA">
        <w:rPr>
          <w:sz w:val="6"/>
          <w:szCs w:val="6"/>
        </w:rPr>
        <w:t xml:space="preserv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 xml:space="preserve">Fifteen years before serving as Bill Clinton’s secretary of defense, Perry was the Pentagon official in charge of weapons research during the Carter administration. It was from this perch that he may have had his most far-reaching </w:t>
      </w:r>
      <w:proofErr w:type="gramStart"/>
      <w:r w:rsidRPr="00BA11FA">
        <w:rPr>
          <w:sz w:val="6"/>
          <w:szCs w:val="6"/>
        </w:rPr>
        <w:t>impact, and</w:t>
      </w:r>
      <w:proofErr w:type="gramEnd"/>
      <w:r w:rsidRPr="00BA11FA">
        <w:rPr>
          <w:sz w:val="6"/>
          <w:szCs w:val="6"/>
        </w:rPr>
        <w:t xml:space="preserve">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70" w:tgtFrame="_blank" w:history="1">
        <w:r w:rsidRPr="00BA11FA">
          <w:rPr>
            <w:rStyle w:val="Emphasis1"/>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 xml:space="preserve">“I want to be very clear,” he said. “I do not think it is a probability this year or next year or anytime in the foreseeable future. But the consequence is so great, we </w:t>
      </w:r>
      <w:proofErr w:type="gramStart"/>
      <w:r w:rsidRPr="00BA11FA">
        <w:rPr>
          <w:sz w:val="6"/>
          <w:szCs w:val="6"/>
        </w:rPr>
        <w:t>have to</w:t>
      </w:r>
      <w:proofErr w:type="gramEnd"/>
      <w:r w:rsidRPr="00BA11FA">
        <w:rPr>
          <w:sz w:val="6"/>
          <w:szCs w:val="6"/>
        </w:rPr>
        <w:t xml:space="preserve">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 xml:space="preserve">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w:t>
      </w:r>
      <w:proofErr w:type="spellStart"/>
      <w:r w:rsidRPr="00BA11FA">
        <w:rPr>
          <w:sz w:val="6"/>
          <w:szCs w:val="6"/>
        </w:rPr>
        <w:t>Grachev</w:t>
      </w:r>
      <w:proofErr w:type="spellEnd"/>
      <w:r w:rsidRPr="00BA11FA">
        <w:rPr>
          <w:sz w:val="6"/>
          <w:szCs w:val="6"/>
        </w:rPr>
        <w:t>,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 xml:space="preserve">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w:t>
      </w:r>
      <w:proofErr w:type="gramStart"/>
      <w:r w:rsidRPr="00BA11FA">
        <w:rPr>
          <w:sz w:val="6"/>
          <w:szCs w:val="6"/>
        </w:rPr>
        <w:t>bombs, and</w:t>
      </w:r>
      <w:proofErr w:type="gramEnd"/>
      <w:r w:rsidRPr="00BA11FA">
        <w:rPr>
          <w:sz w:val="6"/>
          <w:szCs w:val="6"/>
        </w:rPr>
        <w:t xml:space="preserve">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 xml:space="preserve">In those days, Perry had planned on a career as a math professor. His attraction to math was not merely practical, in the way that engineers or architects rely on math. The appeal was just as much aesthetic, in ways that people who are not </w:t>
      </w:r>
      <w:proofErr w:type="gramStart"/>
      <w:r w:rsidRPr="00BA11FA">
        <w:rPr>
          <w:sz w:val="6"/>
          <w:szCs w:val="6"/>
        </w:rPr>
        <w:t>numbers</w:t>
      </w:r>
      <w:proofErr w:type="gramEnd"/>
      <w:r w:rsidRPr="00BA11FA">
        <w:rPr>
          <w:sz w:val="6"/>
          <w:szCs w:val="6"/>
        </w:rPr>
        <w:t xml:space="preserve">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792052D8" w14:textId="77777777" w:rsidR="005716FD" w:rsidRPr="004851FA" w:rsidRDefault="005716FD" w:rsidP="005716FD">
      <w:pPr>
        <w:rPr>
          <w:sz w:val="16"/>
        </w:rPr>
      </w:pPr>
      <w:r w:rsidRPr="004851FA">
        <w:rPr>
          <w:sz w:val="16"/>
        </w:rPr>
        <w:t>“</w:t>
      </w:r>
      <w:r w:rsidRPr="005671EE">
        <w:rPr>
          <w:rStyle w:val="Style13ptBold"/>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13ptBold"/>
        </w:rPr>
        <w:t xml:space="preserve">but I have always believed that </w:t>
      </w:r>
      <w:r w:rsidRPr="00763918">
        <w:rPr>
          <w:rStyle w:val="Style13ptBold"/>
          <w:highlight w:val="yellow"/>
        </w:rPr>
        <w:t xml:space="preserve">the </w:t>
      </w:r>
      <w:r w:rsidRPr="00763918">
        <w:rPr>
          <w:rStyle w:val="Emphasis"/>
          <w:highlight w:val="yellow"/>
        </w:rPr>
        <w:t>rigorous way</w:t>
      </w:r>
      <w:r w:rsidRPr="00763918">
        <w:rPr>
          <w:rStyle w:val="Style13ptBold"/>
          <w:highlight w:val="yellow"/>
        </w:rPr>
        <w:t xml:space="preserve"> of thinking about a </w:t>
      </w:r>
      <w:r w:rsidRPr="00763918">
        <w:rPr>
          <w:rStyle w:val="Emphasis"/>
          <w:highlight w:val="yellow"/>
        </w:rPr>
        <w:t>problem</w:t>
      </w:r>
      <w:r w:rsidRPr="00763918">
        <w:rPr>
          <w:rStyle w:val="Style13ptBold"/>
          <w:highlight w:val="yellow"/>
        </w:rPr>
        <w:t xml:space="preserve"> was </w:t>
      </w:r>
      <w:r w:rsidRPr="00763918">
        <w:rPr>
          <w:rStyle w:val="Emphasis"/>
          <w:highlight w:val="yellow"/>
        </w:rPr>
        <w:t>good</w:t>
      </w:r>
      <w:r w:rsidRPr="004851FA">
        <w:rPr>
          <w:sz w:val="16"/>
        </w:rPr>
        <w:t xml:space="preserve">. It separated the fact from the </w:t>
      </w:r>
      <w:proofErr w:type="gramStart"/>
      <w:r w:rsidRPr="004851FA">
        <w:rPr>
          <w:sz w:val="16"/>
        </w:rPr>
        <w:t>bullshit</w:t>
      </w:r>
      <w:proofErr w:type="gramEnd"/>
      <w:r w:rsidRPr="004851FA">
        <w:rPr>
          <w:sz w:val="16"/>
        </w:rPr>
        <w:t xml:space="preserve">, and </w:t>
      </w:r>
      <w:r w:rsidRPr="005671EE">
        <w:rPr>
          <w:rStyle w:val="Style13ptBold"/>
        </w:rPr>
        <w:t>that’s</w:t>
      </w:r>
      <w:r w:rsidRPr="004851FA">
        <w:rPr>
          <w:sz w:val="16"/>
        </w:rPr>
        <w:t xml:space="preserve"> very </w:t>
      </w:r>
      <w:r w:rsidRPr="005671EE">
        <w:rPr>
          <w:rStyle w:val="Emphasis"/>
        </w:rPr>
        <w:t>important</w:t>
      </w:r>
      <w:r w:rsidRPr="004851FA">
        <w:rPr>
          <w:sz w:val="16"/>
        </w:rPr>
        <w:t xml:space="preserve"> sometimes, </w:t>
      </w:r>
      <w:r w:rsidRPr="005671EE">
        <w:rPr>
          <w:rStyle w:val="Style13ptBold"/>
        </w:rPr>
        <w:t>to separate what you can from what you would hope you can do</w:t>
      </w:r>
      <w:r w:rsidRPr="004851FA">
        <w:rPr>
          <w:sz w:val="16"/>
        </w:rPr>
        <w:t>.”</w:t>
      </w:r>
    </w:p>
    <w:p w14:paraId="6817224D" w14:textId="77777777" w:rsidR="005716FD" w:rsidRPr="004851FA" w:rsidRDefault="005716FD" w:rsidP="005716FD">
      <w:pPr>
        <w:rPr>
          <w:sz w:val="16"/>
        </w:rPr>
      </w:pPr>
      <w:r w:rsidRPr="005671EE">
        <w:rPr>
          <w:rStyle w:val="Style13ptBold"/>
        </w:rPr>
        <w:t xml:space="preserve">Just </w:t>
      </w:r>
      <w:r w:rsidRPr="00763918">
        <w:rPr>
          <w:rStyle w:val="Style13ptBold"/>
          <w:highlight w:val="yellow"/>
        </w:rPr>
        <w:t>how high</w:t>
      </w:r>
      <w:r w:rsidRPr="005671EE">
        <w:rPr>
          <w:rStyle w:val="Style13ptBold"/>
        </w:rPr>
        <w:t xml:space="preserve"> is </w:t>
      </w:r>
      <w:r w:rsidRPr="00763918">
        <w:rPr>
          <w:rStyle w:val="Style13ptBold"/>
          <w:highlight w:val="yellow"/>
        </w:rPr>
        <w:t>the risk</w:t>
      </w:r>
      <w:r w:rsidRPr="005671EE">
        <w:rPr>
          <w:rStyle w:val="Style13ptBold"/>
        </w:rPr>
        <w:t>?</w:t>
      </w:r>
      <w:r w:rsidRPr="004851FA">
        <w:rPr>
          <w:sz w:val="16"/>
        </w:rPr>
        <w:t xml:space="preserve"> </w:t>
      </w:r>
      <w:r w:rsidRPr="005671EE">
        <w:rPr>
          <w:rStyle w:val="Style13ptBold"/>
        </w:rPr>
        <w:t xml:space="preserve">The answer </w:t>
      </w:r>
      <w:r w:rsidRPr="00763918">
        <w:rPr>
          <w:rStyle w:val="Style13ptBold"/>
          <w:highlight w:val="yellow"/>
        </w:rPr>
        <w:t>is</w:t>
      </w:r>
      <w:r w:rsidRPr="004851FA">
        <w:rPr>
          <w:sz w:val="16"/>
        </w:rPr>
        <w:t xml:space="preserve"> ultimately </w:t>
      </w:r>
      <w:r w:rsidRPr="00763918">
        <w:rPr>
          <w:rStyle w:val="Emphasis"/>
          <w:highlight w:val="yellow"/>
        </w:rPr>
        <w:t>unknowable</w:t>
      </w:r>
      <w:r w:rsidRPr="004851FA">
        <w:rPr>
          <w:sz w:val="16"/>
        </w:rPr>
        <w:t xml:space="preserve">. Perry’s point, though, is that </w:t>
      </w:r>
      <w:r w:rsidRPr="00763918">
        <w:rPr>
          <w:rStyle w:val="Style13ptBold"/>
          <w:highlight w:val="yellow"/>
        </w:rPr>
        <w:t>it’s</w:t>
      </w:r>
      <w:r w:rsidRPr="005671EE">
        <w:rPr>
          <w:rStyle w:val="Style13ptBold"/>
        </w:rPr>
        <w:t xml:space="preserve"> a hell of a </w:t>
      </w:r>
      <w:r w:rsidRPr="005671EE">
        <w:rPr>
          <w:rStyle w:val="Emphasis"/>
        </w:rPr>
        <w:t xml:space="preserve">lot </w:t>
      </w:r>
      <w:r w:rsidRPr="00763918">
        <w:rPr>
          <w:rStyle w:val="Emphasis"/>
          <w:highlight w:val="yellow"/>
        </w:rPr>
        <w:t>higher</w:t>
      </w:r>
      <w:r w:rsidRPr="00763918">
        <w:rPr>
          <w:rStyle w:val="Style13ptBold"/>
          <w:highlight w:val="yellow"/>
        </w:rPr>
        <w:t xml:space="preserve"> than you think</w:t>
      </w:r>
      <w:r w:rsidRPr="004851FA">
        <w:rPr>
          <w:sz w:val="16"/>
        </w:rPr>
        <w:t xml:space="preserve">. | M. Scott </w:t>
      </w:r>
      <w:proofErr w:type="spellStart"/>
      <w:r w:rsidRPr="004851FA">
        <w:rPr>
          <w:sz w:val="16"/>
        </w:rPr>
        <w:t>Mahaskey</w:t>
      </w:r>
      <w:proofErr w:type="spellEnd"/>
      <w:r w:rsidRPr="004851FA">
        <w:rPr>
          <w:sz w:val="16"/>
        </w:rPr>
        <w:t>/POLITICO</w:t>
      </w:r>
    </w:p>
    <w:p w14:paraId="5A8BCB4C" w14:textId="77777777" w:rsidR="005716FD" w:rsidRPr="005671EE" w:rsidRDefault="005716FD" w:rsidP="005716FD">
      <w:pPr>
        <w:rPr>
          <w:rStyle w:val="Style13ptBold"/>
        </w:rPr>
      </w:pPr>
      <w:r w:rsidRPr="004851FA">
        <w:rPr>
          <w:sz w:val="16"/>
        </w:rPr>
        <w:t>Perry wishes more people were familiar with the concept of “</w:t>
      </w:r>
      <w:r w:rsidRPr="00763918">
        <w:rPr>
          <w:rStyle w:val="Style13ptBold"/>
          <w:highlight w:val="yellow"/>
        </w:rPr>
        <w:t>expected value</w:t>
      </w:r>
      <w:r w:rsidRPr="004851FA">
        <w:rPr>
          <w:sz w:val="16"/>
        </w:rPr>
        <w:t xml:space="preserve">.” That </w:t>
      </w:r>
      <w:r w:rsidRPr="00763918">
        <w:rPr>
          <w:rStyle w:val="Style13ptBold"/>
          <w:highlight w:val="yellow"/>
        </w:rPr>
        <w:t xml:space="preserve">is a </w:t>
      </w:r>
      <w:r w:rsidRPr="00763918">
        <w:rPr>
          <w:rStyle w:val="Emphasis"/>
          <w:highlight w:val="yellow"/>
        </w:rPr>
        <w:t>statistical way</w:t>
      </w:r>
      <w:r w:rsidRPr="00763918">
        <w:rPr>
          <w:sz w:val="16"/>
          <w:highlight w:val="yellow"/>
        </w:rPr>
        <w:t xml:space="preserve"> </w:t>
      </w:r>
      <w:r w:rsidRPr="00763918">
        <w:rPr>
          <w:rStyle w:val="Style13ptBold"/>
          <w:highlight w:val="yellow"/>
        </w:rPr>
        <w:t>of understanding events</w:t>
      </w:r>
      <w:r w:rsidRPr="005671EE">
        <w:rPr>
          <w:rStyle w:val="Style13ptBold"/>
        </w:rPr>
        <w:t xml:space="preserve"> of very large magnitude </w:t>
      </w:r>
      <w:r w:rsidRPr="00763918">
        <w:rPr>
          <w:rStyle w:val="Style13ptBold"/>
          <w:highlight w:val="yellow"/>
        </w:rPr>
        <w:t>that have a</w:t>
      </w:r>
      <w:r w:rsidRPr="00763918">
        <w:rPr>
          <w:sz w:val="16"/>
          <w:highlight w:val="yellow"/>
        </w:rPr>
        <w:t xml:space="preserve"> </w:t>
      </w:r>
      <w:r w:rsidRPr="00763918">
        <w:rPr>
          <w:rStyle w:val="Emphasis"/>
          <w:highlight w:val="yellow"/>
        </w:rPr>
        <w:t>low probability</w:t>
      </w:r>
      <w:r w:rsidRPr="00763918">
        <w:rPr>
          <w:sz w:val="16"/>
          <w:highlight w:val="yellow"/>
        </w:rPr>
        <w:t xml:space="preserve">. </w:t>
      </w:r>
      <w:r w:rsidRPr="00763918">
        <w:rPr>
          <w:rStyle w:val="Style13ptBold"/>
          <w:highlight w:val="yellow"/>
        </w:rPr>
        <w:t xml:space="preserve">The </w:t>
      </w:r>
      <w:r w:rsidRPr="00763918">
        <w:rPr>
          <w:rStyle w:val="Emphasis"/>
          <w:highlight w:val="yellow"/>
        </w:rPr>
        <w:t>large magnitude event</w:t>
      </w:r>
      <w:r w:rsidRPr="00763918">
        <w:rPr>
          <w:rStyle w:val="Style13ptBold"/>
          <w:highlight w:val="yellow"/>
        </w:rPr>
        <w:t xml:space="preserve"> could be</w:t>
      </w:r>
      <w:r w:rsidRPr="004851FA">
        <w:rPr>
          <w:sz w:val="16"/>
        </w:rPr>
        <w:t xml:space="preserve"> something good, like winning a lottery ticket. Or it could be </w:t>
      </w:r>
      <w:r w:rsidRPr="005671EE">
        <w:rPr>
          <w:rStyle w:val="Style13ptBold"/>
        </w:rPr>
        <w:t>something bad</w:t>
      </w:r>
      <w:r w:rsidRPr="004851FA">
        <w:rPr>
          <w:sz w:val="16"/>
        </w:rPr>
        <w:t xml:space="preserve">, </w:t>
      </w:r>
      <w:r w:rsidRPr="005671EE">
        <w:rPr>
          <w:rStyle w:val="Style13ptBold"/>
        </w:rPr>
        <w:t xml:space="preserve">like </w:t>
      </w:r>
      <w:r w:rsidRPr="00763918">
        <w:rPr>
          <w:rStyle w:val="Style13ptBold"/>
          <w:highlight w:val="yellow"/>
        </w:rPr>
        <w:t xml:space="preserve">a </w:t>
      </w:r>
      <w:r w:rsidRPr="00763918">
        <w:rPr>
          <w:rStyle w:val="Emphasis"/>
          <w:highlight w:val="yellow"/>
        </w:rPr>
        <w:t>nuclear bomb</w:t>
      </w:r>
      <w:r w:rsidRPr="005671EE">
        <w:rPr>
          <w:rStyle w:val="Style13ptBold"/>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13ptBold"/>
        </w:rPr>
        <w:t xml:space="preserve">the </w:t>
      </w:r>
      <w:r w:rsidRPr="00763918">
        <w:rPr>
          <w:rStyle w:val="Style13ptBold"/>
          <w:highlight w:val="yellow"/>
        </w:rPr>
        <w:t xml:space="preserve">consequences are </w:t>
      </w:r>
      <w:r w:rsidRPr="00763918">
        <w:rPr>
          <w:rStyle w:val="Emphasis"/>
          <w:highlight w:val="yellow"/>
        </w:rPr>
        <w:t>so grave</w:t>
      </w:r>
      <w:r w:rsidRPr="004851FA">
        <w:rPr>
          <w:sz w:val="16"/>
        </w:rPr>
        <w:t xml:space="preserve"> that </w:t>
      </w:r>
      <w:r w:rsidRPr="00763918">
        <w:rPr>
          <w:rStyle w:val="Style13ptBold"/>
          <w:highlight w:val="yellow"/>
        </w:rPr>
        <w:t>the rational thing would be</w:t>
      </w:r>
      <w:r w:rsidRPr="005671EE">
        <w:rPr>
          <w:rStyle w:val="Style13ptBold"/>
        </w:rPr>
        <w:t xml:space="preserve"> for people in the U</w:t>
      </w:r>
      <w:r w:rsidRPr="004851FA">
        <w:rPr>
          <w:sz w:val="16"/>
        </w:rPr>
        <w:t xml:space="preserve">nited </w:t>
      </w:r>
      <w:r w:rsidRPr="005671EE">
        <w:rPr>
          <w:rStyle w:val="Style13ptBold"/>
        </w:rPr>
        <w:t>S</w:t>
      </w:r>
      <w:r w:rsidRPr="004851FA">
        <w:rPr>
          <w:sz w:val="16"/>
        </w:rPr>
        <w:t xml:space="preserve">tates and everywhere </w:t>
      </w:r>
      <w:r w:rsidRPr="00763918">
        <w:rPr>
          <w:rStyle w:val="Style13ptBold"/>
          <w:highlight w:val="yellow"/>
        </w:rPr>
        <w:t xml:space="preserve">to be in a state of </w:t>
      </w:r>
      <w:r w:rsidRPr="00763918">
        <w:rPr>
          <w:rStyle w:val="Emphasis"/>
          <w:highlight w:val="yellow"/>
        </w:rPr>
        <w:t>peak alarm</w:t>
      </w:r>
      <w:r w:rsidRPr="00763918">
        <w:rPr>
          <w:rStyle w:val="Style13ptBold"/>
          <w:highlight w:val="yellow"/>
        </w:rPr>
        <w:t xml:space="preserve"> about</w:t>
      </w:r>
      <w:r w:rsidRPr="005671EE">
        <w:rPr>
          <w:rStyle w:val="Style13ptBold"/>
        </w:rPr>
        <w:t xml:space="preserve"> their </w:t>
      </w:r>
      <w:r w:rsidRPr="00763918">
        <w:rPr>
          <w:rStyle w:val="Emphasis"/>
          <w:highlight w:val="yellow"/>
        </w:rPr>
        <w:t>vulnerability</w:t>
      </w:r>
      <w:r w:rsidRPr="004851FA">
        <w:rPr>
          <w:sz w:val="16"/>
        </w:rPr>
        <w:t xml:space="preserve">, </w:t>
      </w:r>
      <w:r w:rsidRPr="005671EE">
        <w:rPr>
          <w:rStyle w:val="Style13ptBold"/>
        </w:rPr>
        <w:t xml:space="preserve">and </w:t>
      </w:r>
      <w:r w:rsidRPr="00763918">
        <w:rPr>
          <w:rStyle w:val="Style13ptBold"/>
          <w:highlight w:val="yellow"/>
        </w:rPr>
        <w:t>for</w:t>
      </w:r>
      <w:r w:rsidRPr="005671EE">
        <w:rPr>
          <w:rStyle w:val="Style13ptBold"/>
        </w:rPr>
        <w:t xml:space="preserve"> political </w:t>
      </w:r>
      <w:r w:rsidRPr="00763918">
        <w:rPr>
          <w:rStyle w:val="Style13ptBold"/>
          <w:highlight w:val="yellow"/>
        </w:rPr>
        <w:t xml:space="preserve">debate to be </w:t>
      </w:r>
      <w:r w:rsidRPr="00763918">
        <w:rPr>
          <w:rStyle w:val="Emphasis"/>
          <w:highlight w:val="yellow"/>
        </w:rPr>
        <w:t>dominated</w:t>
      </w:r>
      <w:r w:rsidRPr="00763918">
        <w:rPr>
          <w:rStyle w:val="Style13ptBold"/>
          <w:highlight w:val="yellow"/>
        </w:rPr>
        <w:t xml:space="preserve"> by</w:t>
      </w:r>
      <w:r w:rsidRPr="005671EE">
        <w:rPr>
          <w:rStyle w:val="Style13ptBold"/>
        </w:rPr>
        <w:t xml:space="preserve"> discussion of </w:t>
      </w:r>
      <w:r w:rsidRPr="00763918">
        <w:rPr>
          <w:rStyle w:val="Style13ptBold"/>
          <w:highlight w:val="yellow"/>
        </w:rPr>
        <w:t xml:space="preserve">how to </w:t>
      </w:r>
      <w:r w:rsidRPr="00763918">
        <w:rPr>
          <w:rStyle w:val="Emphasis"/>
          <w:highlight w:val="yellow"/>
        </w:rPr>
        <w:t>reduce</w:t>
      </w:r>
      <w:r w:rsidRPr="005671EE">
        <w:rPr>
          <w:rStyle w:val="Style13ptBold"/>
        </w:rPr>
        <w:t xml:space="preserve"> the </w:t>
      </w:r>
      <w:r w:rsidRPr="00763918">
        <w:rPr>
          <w:rStyle w:val="Emphasis"/>
          <w:highlight w:val="yellow"/>
        </w:rPr>
        <w:t>risk</w:t>
      </w:r>
      <w:r w:rsidRPr="005671EE">
        <w:rPr>
          <w:rStyle w:val="Style13ptBold"/>
        </w:rPr>
        <w:t xml:space="preserve">. </w:t>
      </w:r>
    </w:p>
    <w:p w14:paraId="40030EF5" w14:textId="77777777" w:rsidR="005716FD" w:rsidRPr="004851FA" w:rsidRDefault="005716FD" w:rsidP="005716FD">
      <w:pPr>
        <w:rPr>
          <w:sz w:val="16"/>
          <w:szCs w:val="16"/>
        </w:rPr>
      </w:pPr>
      <w:r w:rsidRPr="004851FA">
        <w:rPr>
          <w:sz w:val="16"/>
          <w:szCs w:val="16"/>
        </w:rPr>
        <w:t>And just how high is the risk? The answer of course is ultimately unknowable. Perry’s point, though, is that it’s a hell of a lot higher than you think.</w:t>
      </w:r>
    </w:p>
    <w:p w14:paraId="50619981" w14:textId="77777777" w:rsidR="005716FD" w:rsidRPr="004851FA" w:rsidRDefault="005716FD" w:rsidP="005716FD">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13ptBold"/>
        </w:rPr>
        <w:t>twenty years and each time this possibility repeats itself</w:t>
      </w:r>
      <w:r w:rsidRPr="004851FA">
        <w:rPr>
          <w:sz w:val="16"/>
        </w:rPr>
        <w:t xml:space="preserve">, and then </w:t>
      </w:r>
      <w:r w:rsidRPr="005671EE">
        <w:rPr>
          <w:rStyle w:val="Style13ptBold"/>
        </w:rPr>
        <w:t xml:space="preserve">it starts to become a </w:t>
      </w:r>
      <w:r w:rsidRPr="005671EE">
        <w:rPr>
          <w:rStyle w:val="Emphasis"/>
        </w:rPr>
        <w:t>probability</w:t>
      </w:r>
      <w:r w:rsidRPr="004851FA">
        <w:rPr>
          <w:sz w:val="16"/>
        </w:rPr>
        <w:t xml:space="preserve">. How much time we </w:t>
      </w:r>
      <w:proofErr w:type="gramStart"/>
      <w:r w:rsidRPr="004851FA">
        <w:rPr>
          <w:sz w:val="16"/>
        </w:rPr>
        <w:t>have to</w:t>
      </w:r>
      <w:proofErr w:type="gramEnd"/>
      <w:r w:rsidRPr="004851FA">
        <w:rPr>
          <w:sz w:val="16"/>
        </w:rPr>
        <w:t xml:space="preserve"> get those possibility numbers lower, I don’t know. But </w:t>
      </w:r>
      <w:r w:rsidRPr="00763918">
        <w:rPr>
          <w:rStyle w:val="Emphasis"/>
          <w:highlight w:val="yellow"/>
        </w:rPr>
        <w:t>sooner</w:t>
      </w:r>
      <w:r w:rsidRPr="00763918">
        <w:rPr>
          <w:rStyle w:val="Style13ptBold"/>
          <w:highlight w:val="yellow"/>
        </w:rPr>
        <w:t xml:space="preserve"> or </w:t>
      </w:r>
      <w:r w:rsidRPr="00763918">
        <w:rPr>
          <w:rStyle w:val="Emphasis"/>
          <w:highlight w:val="yellow"/>
        </w:rPr>
        <w:t>later</w:t>
      </w:r>
      <w:r w:rsidRPr="00763918">
        <w:rPr>
          <w:rStyle w:val="Style13ptBold"/>
          <w:highlight w:val="yellow"/>
        </w:rPr>
        <w:t xml:space="preserve"> the odds are going to </w:t>
      </w:r>
      <w:r w:rsidRPr="00763918">
        <w:rPr>
          <w:rStyle w:val="Emphasis"/>
          <w:highlight w:val="yellow"/>
        </w:rPr>
        <w:t>get us</w:t>
      </w:r>
      <w:r w:rsidRPr="004851FA">
        <w:rPr>
          <w:sz w:val="16"/>
        </w:rPr>
        <w:t>, I am afraid.”</w:t>
      </w:r>
    </w:p>
    <w:p w14:paraId="4B4AD529" w14:textId="77777777" w:rsidR="005716FD" w:rsidRPr="00BA11FA" w:rsidRDefault="005716FD" w:rsidP="005716FD">
      <w:pPr>
        <w:rPr>
          <w:sz w:val="16"/>
          <w:szCs w:val="16"/>
        </w:rPr>
      </w:pPr>
      <w:r w:rsidRPr="00BA11FA">
        <w:rPr>
          <w:sz w:val="16"/>
          <w:szCs w:val="16"/>
        </w:rPr>
        <w:t>***</w:t>
      </w:r>
    </w:p>
    <w:p w14:paraId="10E063EF" w14:textId="77777777" w:rsidR="005716FD" w:rsidRPr="00BA11FA" w:rsidRDefault="005716FD" w:rsidP="005716FD">
      <w:pPr>
        <w:rPr>
          <w:sz w:val="6"/>
          <w:szCs w:val="6"/>
        </w:rPr>
      </w:pPr>
      <w:r w:rsidRPr="00BA11FA">
        <w:rPr>
          <w:sz w:val="6"/>
          <w:szCs w:val="6"/>
        </w:rPr>
        <w:t xml:space="preserve">Almost uniquely among living Americans, Bill Perry has </w:t>
      </w:r>
      <w:proofErr w:type="gramStart"/>
      <w:r w:rsidRPr="00BA11FA">
        <w:rPr>
          <w:sz w:val="6"/>
          <w:szCs w:val="6"/>
        </w:rPr>
        <w:t>actually faced</w:t>
      </w:r>
      <w:proofErr w:type="gramEnd"/>
      <w:r w:rsidRPr="00BA11FA">
        <w:rPr>
          <w:sz w:val="6"/>
          <w:szCs w:val="6"/>
        </w:rPr>
        <w:t xml:space="preserve">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proofErr w:type="gramStart"/>
      <w:r w:rsidRPr="00BA11FA">
        <w:rPr>
          <w:sz w:val="6"/>
          <w:szCs w:val="6"/>
        </w:rPr>
        <w:t>So</w:t>
      </w:r>
      <w:proofErr w:type="gramEnd"/>
      <w:r w:rsidRPr="00BA11FA">
        <w:rPr>
          <w:sz w:val="6"/>
          <w:szCs w:val="6"/>
        </w:rPr>
        <w:t xml:space="preserve"> it was not a surprise, one bright October day, for Perry to get a call from Albert “Bud” </w:t>
      </w:r>
      <w:proofErr w:type="spellStart"/>
      <w:r w:rsidRPr="00BA11FA">
        <w:rPr>
          <w:sz w:val="6"/>
          <w:szCs w:val="6"/>
        </w:rPr>
        <w:t>Wheelon</w:t>
      </w:r>
      <w:proofErr w:type="spellEnd"/>
      <w:r w:rsidRPr="00BA11FA">
        <w:rPr>
          <w:sz w:val="6"/>
          <w:szCs w:val="6"/>
        </w:rPr>
        <w:t xml:space="preserve">, a friend at the Central Intelligence Agency. </w:t>
      </w:r>
      <w:proofErr w:type="spellStart"/>
      <w:r w:rsidRPr="00BA11FA">
        <w:rPr>
          <w:sz w:val="6"/>
          <w:szCs w:val="6"/>
        </w:rPr>
        <w:t>Wheelon</w:t>
      </w:r>
      <w:proofErr w:type="spellEnd"/>
      <w:r w:rsidRPr="00BA11FA">
        <w:rPr>
          <w:sz w:val="6"/>
          <w:szCs w:val="6"/>
        </w:rPr>
        <w:t xml:space="preserve"> said he wanted Perry in Washington for a consultation. Perry said he’d juggle his schedule and be there the next week.</w:t>
      </w:r>
      <w:r>
        <w:rPr>
          <w:sz w:val="6"/>
          <w:szCs w:val="6"/>
        </w:rPr>
        <w:t xml:space="preserve"> </w:t>
      </w:r>
      <w:r w:rsidRPr="00BA11FA">
        <w:rPr>
          <w:sz w:val="6"/>
          <w:szCs w:val="6"/>
        </w:rPr>
        <w:t xml:space="preserve">“No,” </w:t>
      </w:r>
      <w:proofErr w:type="spellStart"/>
      <w:r w:rsidRPr="00BA11FA">
        <w:rPr>
          <w:sz w:val="6"/>
          <w:szCs w:val="6"/>
        </w:rPr>
        <w:t>Wheelon</w:t>
      </w:r>
      <w:proofErr w:type="spellEnd"/>
      <w:r w:rsidRPr="00BA11FA">
        <w:rPr>
          <w:sz w:val="6"/>
          <w:szCs w:val="6"/>
        </w:rPr>
        <w:t xml:space="preserve"> responded. “I need to see you right away.”</w:t>
      </w:r>
      <w:r>
        <w:rPr>
          <w:sz w:val="6"/>
          <w:szCs w:val="6"/>
        </w:rPr>
        <w:t xml:space="preserve"> </w:t>
      </w:r>
      <w:r w:rsidRPr="00BA11FA">
        <w:rPr>
          <w:sz w:val="6"/>
          <w:szCs w:val="6"/>
        </w:rPr>
        <w:t xml:space="preserve">Perry caught the </w:t>
      </w:r>
      <w:proofErr w:type="gramStart"/>
      <w:r w:rsidRPr="00BA11FA">
        <w:rPr>
          <w:sz w:val="6"/>
          <w:szCs w:val="6"/>
        </w:rPr>
        <w:t>red-eye</w:t>
      </w:r>
      <w:proofErr w:type="gramEnd"/>
      <w:r w:rsidRPr="00BA11FA">
        <w:rPr>
          <w:sz w:val="6"/>
          <w:szCs w:val="6"/>
        </w:rPr>
        <w:t xml:space="preserv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 xml:space="preserve">“I was part of a small team—six or eight people,” he recounted of those days 54 years earlier. “Half of them technical experts, half of them intelligence analysts, or photo interpreters. It was a minor </w:t>
      </w:r>
      <w:proofErr w:type="gramStart"/>
      <w:r w:rsidRPr="00BA11FA">
        <w:rPr>
          <w:sz w:val="6"/>
          <w:szCs w:val="6"/>
        </w:rPr>
        <w:t>role</w:t>
      </w:r>
      <w:proofErr w:type="gramEnd"/>
      <w:r w:rsidRPr="00BA11FA">
        <w:rPr>
          <w:sz w:val="6"/>
          <w:szCs w:val="6"/>
        </w:rPr>
        <w:t xml:space="preserv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 xml:space="preserve">Left: A January 1963 aerial photo showing that the Soviets had disbanded medium- and intermediate-range ballistic missile sites in Cuba. Right: Soviet freighter </w:t>
      </w:r>
      <w:proofErr w:type="spellStart"/>
      <w:r w:rsidRPr="00BA11FA">
        <w:rPr>
          <w:sz w:val="6"/>
          <w:szCs w:val="6"/>
        </w:rPr>
        <w:t>Polzunov</w:t>
      </w:r>
      <w:proofErr w:type="spellEnd"/>
      <w:r w:rsidRPr="00BA11FA">
        <w:rPr>
          <w:sz w:val="6"/>
          <w:szCs w:val="6"/>
        </w:rPr>
        <w:t xml:space="preserve"> (top) loaded with nuclear missiles removed from Cuba, is escorted by American destroyer </w:t>
      </w:r>
      <w:proofErr w:type="spellStart"/>
      <w:r w:rsidRPr="00BA11FA">
        <w:rPr>
          <w:sz w:val="6"/>
          <w:szCs w:val="6"/>
        </w:rPr>
        <w:t>Vesole</w:t>
      </w:r>
      <w:proofErr w:type="spellEnd"/>
      <w:r w:rsidRPr="00BA11FA">
        <w:rPr>
          <w:sz w:val="6"/>
          <w:szCs w:val="6"/>
        </w:rPr>
        <w:t xml:space="preserve"> outside Cuban waters on trek back to Russia near end of Cuban Missile Crisis. | Defense Department; Carl </w:t>
      </w:r>
      <w:proofErr w:type="spellStart"/>
      <w:r w:rsidRPr="00BA11FA">
        <w:rPr>
          <w:sz w:val="6"/>
          <w:szCs w:val="6"/>
        </w:rPr>
        <w:t>Mydans</w:t>
      </w:r>
      <w:proofErr w:type="spellEnd"/>
      <w:r w:rsidRPr="00BA11FA">
        <w:rPr>
          <w:sz w:val="6"/>
          <w:szCs w:val="6"/>
        </w:rPr>
        <w:t>/The LIFE Picture Collection/Getty Images</w:t>
      </w:r>
      <w:r>
        <w:rPr>
          <w:sz w:val="6"/>
          <w:szCs w:val="6"/>
        </w:rPr>
        <w:t xml:space="preserve"> </w:t>
      </w:r>
      <w:r w:rsidRPr="00BA11FA">
        <w:rPr>
          <w:sz w:val="6"/>
          <w:szCs w:val="6"/>
        </w:rPr>
        <w:t xml:space="preserve">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w:t>
      </w:r>
      <w:proofErr w:type="gramStart"/>
      <w:r w:rsidRPr="00BA11FA">
        <w:rPr>
          <w:sz w:val="6"/>
          <w:szCs w:val="6"/>
        </w:rPr>
        <w:t>armed</w:t>
      </w:r>
      <w:proofErr w:type="gramEnd"/>
      <w:r w:rsidRPr="00BA11FA">
        <w:rPr>
          <w:sz w:val="6"/>
          <w:szCs w:val="6"/>
        </w:rPr>
        <w:t xml:space="preserve">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 xml:space="preserve">Perry is part of a distinct cohort in American history, one that didn’t come home with the large-living ethos of the World War II </w:t>
      </w:r>
      <w:proofErr w:type="gramStart"/>
      <w:r w:rsidRPr="00BA11FA">
        <w:rPr>
          <w:sz w:val="6"/>
          <w:szCs w:val="6"/>
        </w:rPr>
        <w:t>generation, but</w:t>
      </w:r>
      <w:proofErr w:type="gramEnd"/>
      <w:r w:rsidRPr="00BA11FA">
        <w:rPr>
          <w:sz w:val="6"/>
          <w:szCs w:val="6"/>
        </w:rPr>
        <w:t xml:space="preserve"> took responsibility for cleaning up the world that the war bequeathed. He was a 14-year-old in Butler, Pennsylvania when he heard the news of the Pearl Harbor attack in a friend’s living </w:t>
      </w:r>
      <w:proofErr w:type="gramStart"/>
      <w:r w:rsidRPr="00BA11FA">
        <w:rPr>
          <w:sz w:val="6"/>
          <w:szCs w:val="6"/>
        </w:rPr>
        <w:t>room, and</w:t>
      </w:r>
      <w:proofErr w:type="gramEnd"/>
      <w:r w:rsidRPr="00BA11FA">
        <w:rPr>
          <w:sz w:val="6"/>
          <w:szCs w:val="6"/>
        </w:rPr>
        <w:t xml:space="preserve">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w:t>
      </w:r>
      <w:proofErr w:type="gramStart"/>
      <w:r w:rsidRPr="00BA11FA">
        <w:rPr>
          <w:sz w:val="6"/>
          <w:szCs w:val="6"/>
        </w:rPr>
        <w:t>—“</w:t>
      </w:r>
      <w:proofErr w:type="gramEnd"/>
      <w:r w:rsidRPr="00BA11FA">
        <w:rPr>
          <w:sz w:val="6"/>
          <w:szCs w:val="6"/>
        </w:rPr>
        <w:t xml:space="preserve">mutually assured destruction”—that placed the threat of massive casualties at the heart of America’s basic strategic thinking. It was the kind of framework in which policymakers could accept that a mere 25 million people dead was good news. </w:t>
      </w:r>
      <w:proofErr w:type="gramStart"/>
      <w:r w:rsidRPr="00BA11FA">
        <w:rPr>
          <w:sz w:val="6"/>
          <w:szCs w:val="6"/>
        </w:rPr>
        <w:t>Also</w:t>
      </w:r>
      <w:proofErr w:type="gramEnd"/>
      <w:r w:rsidRPr="00BA11FA">
        <w:rPr>
          <w:sz w:val="6"/>
          <w:szCs w:val="6"/>
        </w:rPr>
        <w:t xml:space="preserve"> the kind that in one year alone led the United States to produce 8,000 nuclear bombs. By the end, the Cold War left the planet with about 70,000 bombs (</w:t>
      </w:r>
      <w:hyperlink r:id="rId71" w:tgtFrame="_blank" w:history="1">
        <w:r w:rsidRPr="00BA11FA">
          <w:rPr>
            <w:rStyle w:val="Emphasis1"/>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 xml:space="preserve">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w:t>
      </w:r>
      <w:proofErr w:type="gramStart"/>
      <w:r w:rsidRPr="00BA11FA">
        <w:rPr>
          <w:sz w:val="6"/>
          <w:szCs w:val="6"/>
        </w:rPr>
        <w:t>Schulz</w:t>
      </w:r>
      <w:proofErr w:type="gramEnd"/>
      <w:r w:rsidRPr="00BA11FA">
        <w:rPr>
          <w:sz w:val="6"/>
          <w:szCs w:val="6"/>
        </w:rPr>
        <w:t xml:space="preserve">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 xml:space="preserve">“We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w:t>
      </w:r>
      <w:proofErr w:type="gramStart"/>
      <w:r w:rsidRPr="00BA11FA">
        <w:rPr>
          <w:sz w:val="6"/>
          <w:szCs w:val="6"/>
        </w:rPr>
        <w:t>ago—halting</w:t>
      </w:r>
      <w:proofErr w:type="gramEnd"/>
      <w:r w:rsidRPr="00BA11FA">
        <w:rPr>
          <w:sz w:val="6"/>
          <w:szCs w:val="6"/>
        </w:rPr>
        <w:t xml:space="preserve">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 xml:space="preserve">Even if more influential people wake up to Perry’s message—a nuclear event is more likely and will be more terrible than you realize—a hard questions </w:t>
      </w:r>
      <w:proofErr w:type="gramStart"/>
      <w:r w:rsidRPr="00BA11FA">
        <w:rPr>
          <w:sz w:val="6"/>
          <w:szCs w:val="6"/>
        </w:rPr>
        <w:t>remains</w:t>
      </w:r>
      <w:proofErr w:type="gramEnd"/>
      <w:r w:rsidRPr="00BA11FA">
        <w:rPr>
          <w:sz w:val="6"/>
          <w:szCs w:val="6"/>
        </w:rPr>
        <w:t>: Now what?</w:t>
      </w:r>
      <w:r>
        <w:rPr>
          <w:sz w:val="6"/>
          <w:szCs w:val="6"/>
        </w:rPr>
        <w:t xml:space="preserve"> </w:t>
      </w:r>
      <w:r w:rsidRPr="00BA11FA">
        <w:rPr>
          <w:sz w:val="6"/>
          <w:szCs w:val="6"/>
        </w:rPr>
        <w:t xml:space="preserve">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t>
      </w:r>
      <w:proofErr w:type="gramStart"/>
      <w:r w:rsidRPr="00BA11FA">
        <w:rPr>
          <w:sz w:val="6"/>
          <w:szCs w:val="6"/>
        </w:rPr>
        <w:t>war, if</w:t>
      </w:r>
      <w:proofErr w:type="gramEnd"/>
      <w:r w:rsidRPr="00BA11FA">
        <w:rPr>
          <w:sz w:val="6"/>
          <w:szCs w:val="6"/>
        </w:rPr>
        <w:t xml:space="preserve"> they are launched by accident or due to miscalculation by a leader operating with only minutes to spare. Nuclear weapons carried by submarines beneath the sea or aboard bomber planes, he argues, are logically more than enough to deter Russia.</w:t>
      </w:r>
    </w:p>
    <w:p w14:paraId="0B6679BB" w14:textId="77777777" w:rsidR="005716FD" w:rsidRPr="004851FA" w:rsidRDefault="005716FD" w:rsidP="005716FD">
      <w:pPr>
        <w:rPr>
          <w:sz w:val="16"/>
        </w:rPr>
      </w:pPr>
      <w:r w:rsidRPr="005671EE">
        <w:rPr>
          <w:rStyle w:val="Style13ptBold"/>
        </w:rPr>
        <w:t>The problem</w:t>
      </w:r>
      <w:r w:rsidRPr="004851FA">
        <w:rPr>
          <w:sz w:val="16"/>
        </w:rPr>
        <w:t xml:space="preserve">, he knows, </w:t>
      </w:r>
      <w:r w:rsidRPr="005671EE">
        <w:rPr>
          <w:rStyle w:val="Style13ptBold"/>
        </w:rPr>
        <w:t xml:space="preserve">is that logic is </w:t>
      </w:r>
      <w:r w:rsidRPr="005671EE">
        <w:rPr>
          <w:rStyle w:val="Emphasis"/>
        </w:rPr>
        <w:t>not necessarily</w:t>
      </w:r>
      <w:r w:rsidRPr="005671EE">
        <w:rPr>
          <w:rStyle w:val="Style13ptBold"/>
        </w:rPr>
        <w:t xml:space="preserve"> the </w:t>
      </w:r>
      <w:r w:rsidRPr="005671EE">
        <w:rPr>
          <w:rStyle w:val="Emphasis"/>
        </w:rPr>
        <w:t>prevailing force</w:t>
      </w:r>
      <w:r w:rsidRPr="005671EE">
        <w:rPr>
          <w:rStyle w:val="Style13ptBold"/>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7558AD5B" w14:textId="77777777" w:rsidR="005716FD" w:rsidRPr="004851FA" w:rsidRDefault="005716FD" w:rsidP="005716FD">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65FF85A0" w14:textId="77777777" w:rsidR="005716FD" w:rsidRPr="004851FA" w:rsidRDefault="005716FD" w:rsidP="005716FD">
      <w:pPr>
        <w:rPr>
          <w:sz w:val="16"/>
          <w:szCs w:val="16"/>
        </w:rPr>
      </w:pPr>
      <w:r w:rsidRPr="004851FA">
        <w:rPr>
          <w:sz w:val="16"/>
          <w:szCs w:val="16"/>
        </w:rPr>
        <w:t xml:space="preserve">His granddaughter, Lisa Perry, is precisely in the cohort he needs to reach. At </w:t>
      </w:r>
      <w:proofErr w:type="gramStart"/>
      <w:r w:rsidRPr="004851FA">
        <w:rPr>
          <w:sz w:val="16"/>
          <w:szCs w:val="16"/>
        </w:rPr>
        <w:t>first</w:t>
      </w:r>
      <w:proofErr w:type="gramEnd"/>
      <w:r w:rsidRPr="004851FA">
        <w:rPr>
          <w:sz w:val="16"/>
          <w:szCs w:val="16"/>
        </w:rPr>
        <w:t xml:space="preserve"> she had some uncomfortable news for her grandfather: Not many in her generation thought much about the issue. </w:t>
      </w:r>
    </w:p>
    <w:p w14:paraId="16B637D9" w14:textId="77777777" w:rsidR="005716FD" w:rsidRPr="004851FA" w:rsidRDefault="005716FD" w:rsidP="005716FD">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678948CF" w14:textId="77777777" w:rsidR="005716FD" w:rsidRPr="004851FA" w:rsidRDefault="005716FD" w:rsidP="005716FD">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13ptBold"/>
        </w:rPr>
        <w:t>nuclear weapons are</w:t>
      </w:r>
      <w:r w:rsidRPr="004851FA">
        <w:rPr>
          <w:sz w:val="16"/>
        </w:rPr>
        <w:t xml:space="preserve"> actually </w:t>
      </w:r>
      <w:r w:rsidRPr="005671EE">
        <w:rPr>
          <w:rStyle w:val="Style13ptBold"/>
        </w:rPr>
        <w:t>something</w:t>
      </w:r>
      <w:r w:rsidRPr="004851FA">
        <w:rPr>
          <w:sz w:val="16"/>
        </w:rPr>
        <w:t xml:space="preserve"> that </w:t>
      </w:r>
      <w:r w:rsidRPr="005671EE">
        <w:rPr>
          <w:rStyle w:val="Style13ptBold"/>
        </w:rPr>
        <w:t>we as humans can control</w:t>
      </w:r>
      <w:r w:rsidRPr="004851FA">
        <w:rPr>
          <w:sz w:val="16"/>
        </w:rPr>
        <w:t>...</w:t>
      </w:r>
      <w:r w:rsidRPr="005671EE">
        <w:rPr>
          <w:rStyle w:val="Style13ptBold"/>
        </w:rPr>
        <w:t xml:space="preserve">but first we need to </w:t>
      </w:r>
      <w:r w:rsidRPr="005671EE">
        <w:rPr>
          <w:rStyle w:val="Emphasis"/>
        </w:rPr>
        <w:t>start</w:t>
      </w:r>
      <w:r w:rsidRPr="005671EE">
        <w:rPr>
          <w:rStyle w:val="Style13ptBold"/>
        </w:rPr>
        <w:t xml:space="preserve"> the </w:t>
      </w:r>
      <w:r w:rsidRPr="005671EE">
        <w:rPr>
          <w:rStyle w:val="Emphasis"/>
        </w:rPr>
        <w:t>conversation</w:t>
      </w:r>
      <w:r w:rsidRPr="004851FA">
        <w:rPr>
          <w:sz w:val="16"/>
        </w:rPr>
        <w:t>.”</w:t>
      </w:r>
    </w:p>
    <w:p w14:paraId="18BB2A42" w14:textId="77777777" w:rsidR="005716FD" w:rsidRPr="004851FA" w:rsidRDefault="005716FD" w:rsidP="005716FD">
      <w:pPr>
        <w:rPr>
          <w:sz w:val="16"/>
          <w:szCs w:val="16"/>
        </w:rPr>
      </w:pPr>
      <w:r w:rsidRPr="004851FA">
        <w:rPr>
          <w:sz w:val="16"/>
          <w:szCs w:val="16"/>
        </w:rPr>
        <w:t xml:space="preserve">It was with her help that Perry went on Reddit to </w:t>
      </w:r>
      <w:hyperlink r:id="rId72" w:tgtFrame="_blank" w:history="1">
        <w:r w:rsidRPr="004851FA">
          <w:rPr>
            <w:rStyle w:val="StyleUnderline"/>
            <w:sz w:val="16"/>
            <w:szCs w:val="16"/>
          </w:rPr>
          <w:t>field questions</w:t>
        </w:r>
      </w:hyperlink>
      <w:r w:rsidRPr="004851FA">
        <w:rPr>
          <w:sz w:val="16"/>
          <w:szCs w:val="16"/>
        </w:rPr>
        <w:t xml:space="preserve"> ranging from how his PhD in mathematics prepared him to what young people need to understand.</w:t>
      </w:r>
    </w:p>
    <w:p w14:paraId="5F50DF85" w14:textId="77777777" w:rsidR="005716FD" w:rsidRPr="004851FA" w:rsidRDefault="005716FD" w:rsidP="005716FD">
      <w:pPr>
        <w:rPr>
          <w:sz w:val="16"/>
          <w:szCs w:val="16"/>
        </w:rPr>
      </w:pPr>
      <w:r w:rsidRPr="004851FA">
        <w:rPr>
          <w:sz w:val="16"/>
          <w:szCs w:val="16"/>
        </w:rPr>
        <w:t xml:space="preserve">“As a 90s baby I never lived in the Cold War era,” wrote one participant, with the Reddit username </w:t>
      </w:r>
      <w:proofErr w:type="spellStart"/>
      <w:r w:rsidRPr="004851FA">
        <w:rPr>
          <w:sz w:val="16"/>
          <w:szCs w:val="16"/>
        </w:rPr>
        <w:t>BobinForApples</w:t>
      </w:r>
      <w:proofErr w:type="spellEnd"/>
      <w:r w:rsidRPr="004851FA">
        <w:rPr>
          <w:sz w:val="16"/>
          <w:szCs w:val="16"/>
        </w:rPr>
        <w:t>. “What is one thing today's generations will never understand about life during the Cold War?”</w:t>
      </w:r>
    </w:p>
    <w:p w14:paraId="3C9BDE56" w14:textId="77777777" w:rsidR="005716FD" w:rsidRPr="004851FA" w:rsidRDefault="005716FD" w:rsidP="005716FD">
      <w:pPr>
        <w:rPr>
          <w:sz w:val="16"/>
        </w:rPr>
      </w:pPr>
      <w:r w:rsidRPr="004851FA">
        <w:rPr>
          <w:sz w:val="16"/>
        </w:rPr>
        <w:t xml:space="preserve">Perry answered, as SecDef19: “Because you were born in the 1990s, you did not experience the daily terror of ‘duck and cover’ drills as my children did. </w:t>
      </w:r>
      <w:proofErr w:type="gramStart"/>
      <w:r w:rsidRPr="004851FA">
        <w:rPr>
          <w:sz w:val="16"/>
        </w:rPr>
        <w:t>Therefore</w:t>
      </w:r>
      <w:proofErr w:type="gramEnd"/>
      <w:r w:rsidRPr="004851FA">
        <w:rPr>
          <w:sz w:val="16"/>
        </w:rPr>
        <w:t xml:space="preserve"> </w:t>
      </w:r>
      <w:r w:rsidRPr="005671EE">
        <w:rPr>
          <w:rStyle w:val="Style13ptBold"/>
        </w:rPr>
        <w:t xml:space="preserve">the </w:t>
      </w:r>
      <w:r w:rsidRPr="005671EE">
        <w:rPr>
          <w:rStyle w:val="Emphasis"/>
        </w:rPr>
        <w:t>appropriate fear</w:t>
      </w:r>
      <w:r w:rsidRPr="005671EE">
        <w:rPr>
          <w:rStyle w:val="Style13ptBold"/>
        </w:rPr>
        <w:t xml:space="preserve"> of </w:t>
      </w:r>
      <w:r w:rsidRPr="005671EE">
        <w:rPr>
          <w:rStyle w:val="Emphasis"/>
        </w:rPr>
        <w:t>nuclear weapons</w:t>
      </w:r>
      <w:r w:rsidRPr="005671EE">
        <w:rPr>
          <w:rStyle w:val="Style13ptBold"/>
        </w:rPr>
        <w:t xml:space="preserve"> is not part of your heritage, but the </w:t>
      </w:r>
      <w:r w:rsidRPr="005671EE">
        <w:rPr>
          <w:rStyle w:val="Emphasis"/>
        </w:rPr>
        <w:t>danger</w:t>
      </w:r>
      <w:r w:rsidRPr="005671EE">
        <w:rPr>
          <w:rStyle w:val="Style13ptBold"/>
        </w:rPr>
        <w:t xml:space="preserve"> is </w:t>
      </w:r>
      <w:r w:rsidRPr="005671EE">
        <w:rPr>
          <w:rStyle w:val="Emphasis"/>
        </w:rPr>
        <w:t>just as real</w:t>
      </w:r>
      <w:r w:rsidRPr="005671EE">
        <w:rPr>
          <w:rStyle w:val="Style13ptBold"/>
        </w:rPr>
        <w:t xml:space="preserve"> now as it was then.</w:t>
      </w:r>
      <w:r w:rsidRPr="004851FA">
        <w:rPr>
          <w:sz w:val="16"/>
        </w:rPr>
        <w:t xml:space="preserve"> It will be up to your generation to develop the policies to deal with the deadly nuclear legacy that is still very much with us.”</w:t>
      </w:r>
    </w:p>
    <w:p w14:paraId="42AD6E19" w14:textId="77777777" w:rsidR="005716FD" w:rsidRPr="004851FA" w:rsidRDefault="005716FD" w:rsidP="005716FD">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12657B4B" w14:textId="77777777" w:rsidR="005716FD" w:rsidRDefault="005716FD" w:rsidP="005716FD">
      <w:pPr>
        <w:rPr>
          <w:sz w:val="16"/>
        </w:rPr>
      </w:pPr>
      <w:r w:rsidRPr="004851FA">
        <w:rPr>
          <w:sz w:val="16"/>
        </w:rPr>
        <w:t xml:space="preserve">In Perry’s view </w:t>
      </w:r>
      <w:r w:rsidRPr="00763918">
        <w:rPr>
          <w:rStyle w:val="Style13ptBold"/>
          <w:highlight w:val="yellow"/>
        </w:rPr>
        <w:t xml:space="preserve">the only way to avoid it is by directly </w:t>
      </w:r>
      <w:r w:rsidRPr="00763918">
        <w:rPr>
          <w:rStyle w:val="Emphasis"/>
          <w:highlight w:val="yellow"/>
        </w:rPr>
        <w:t>contemplating catastrophe</w:t>
      </w:r>
      <w:r w:rsidRPr="004851FA">
        <w:rPr>
          <w:sz w:val="16"/>
        </w:rPr>
        <w:t xml:space="preserve">—and doing so face to face with the world’s largest nuclear power, Russia, as he recently did in a forum in Luxembourg with several like-minded </w:t>
      </w:r>
      <w:proofErr w:type="gramStart"/>
      <w:r w:rsidRPr="004851FA">
        <w:rPr>
          <w:sz w:val="16"/>
        </w:rPr>
        <w:t>Russians</w:t>
      </w:r>
      <w:proofErr w:type="gramEnd"/>
      <w:r w:rsidRPr="004851FA">
        <w:rPr>
          <w:sz w:val="16"/>
        </w:rPr>
        <w:t xml:space="preserve"> he says are brave enough to speak out about nuclear dangers in the era of Putin.</w:t>
      </w:r>
    </w:p>
    <w:p w14:paraId="5A37A74A" w14:textId="77777777" w:rsidR="005716FD" w:rsidRPr="00D66650" w:rsidRDefault="005716FD" w:rsidP="005716FD">
      <w:pPr>
        <w:pStyle w:val="Heading4"/>
      </w:pPr>
      <w:r>
        <w:t xml:space="preserve">Default to </w:t>
      </w:r>
      <w:r w:rsidRPr="00D66650">
        <w:rPr>
          <w:u w:val="single"/>
        </w:rPr>
        <w:t>consequentialism</w:t>
      </w:r>
    </w:p>
    <w:p w14:paraId="2419A0D2" w14:textId="77777777" w:rsidR="005716FD" w:rsidRDefault="005716FD" w:rsidP="005716FD">
      <w:proofErr w:type="spellStart"/>
      <w:r w:rsidRPr="00630088">
        <w:rPr>
          <w:rStyle w:val="Emphasis1"/>
        </w:rPr>
        <w:t>Sikkink</w:t>
      </w:r>
      <w:proofErr w:type="spellEnd"/>
      <w:r w:rsidRPr="00630088">
        <w:rPr>
          <w:rStyle w:val="Emphasis1"/>
        </w:rPr>
        <w:t xml:space="preserve"> 8</w:t>
      </w:r>
      <w:r>
        <w:t>,</w:t>
      </w:r>
      <w:r w:rsidRPr="00630088">
        <w:t xml:space="preserve"> Professor of political science at the University of Minnesota</w:t>
      </w:r>
      <w:r>
        <w:t xml:space="preserve"> </w:t>
      </w:r>
      <w:r w:rsidRPr="00630088">
        <w:t>(Kathryn</w:t>
      </w:r>
      <w:r>
        <w:t xml:space="preserve"> </w:t>
      </w:r>
      <w:proofErr w:type="spellStart"/>
      <w:r>
        <w:t>Sikkink</w:t>
      </w:r>
      <w:proofErr w:type="spellEnd"/>
      <w:r>
        <w:t>, 2008</w:t>
      </w:r>
      <w:r w:rsidRPr="00630088">
        <w:t xml:space="preserve">, “The Role of Consequences, Comparison, and Counterfactuals in Constructivist Ethical Thought,” </w:t>
      </w:r>
      <w:hyperlink r:id="rId73" w:history="1">
        <w:r w:rsidRPr="000F0A44">
          <w:rPr>
            <w:rStyle w:val="StyleUnderline"/>
          </w:rPr>
          <w:t>http://www.polisci.umn.edu/centers/theory/pdf/sikkink.pdf)</w:t>
        </w:r>
      </w:hyperlink>
    </w:p>
    <w:p w14:paraId="063B5117" w14:textId="77777777" w:rsidR="005716FD" w:rsidRDefault="005716FD" w:rsidP="005716FD">
      <w:pPr>
        <w:rPr>
          <w:u w:val="single"/>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w:t>
      </w:r>
      <w:proofErr w:type="gramStart"/>
      <w:r w:rsidRPr="00796F47">
        <w:rPr>
          <w:sz w:val="12"/>
          <w:szCs w:val="18"/>
        </w:rPr>
        <w:t>critique</w:t>
      </w:r>
      <w:proofErr w:type="gramEnd"/>
      <w:r w:rsidRPr="00796F47">
        <w:rPr>
          <w:sz w:val="12"/>
          <w:szCs w:val="18"/>
        </w:rPr>
        <w:t xml:space="preserve">. So, for example, in her discussion of U.S. human rights policy, Roxanne Doty critiques a human rights policy carried out by actors who sometimes use it for their own </w:t>
      </w:r>
      <w:proofErr w:type="spellStart"/>
      <w:r w:rsidRPr="00796F47">
        <w:rPr>
          <w:sz w:val="12"/>
          <w:szCs w:val="18"/>
        </w:rPr>
        <w:t>self aggrandizement</w:t>
      </w:r>
      <w:proofErr w:type="spellEnd"/>
      <w:r w:rsidRPr="00796F47">
        <w:rPr>
          <w:sz w:val="12"/>
          <w:szCs w:val="18"/>
        </w:rPr>
        <w:t xml:space="preserve">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w:t>
      </w:r>
      <w:proofErr w:type="gramStart"/>
      <w:r w:rsidRPr="00796F47">
        <w:rPr>
          <w:sz w:val="12"/>
          <w:szCs w:val="18"/>
        </w:rPr>
        <w:t>So</w:t>
      </w:r>
      <w:proofErr w:type="gramEnd"/>
      <w:r w:rsidRPr="00796F47">
        <w:rPr>
          <w:sz w:val="12"/>
          <w:szCs w:val="18"/>
        </w:rPr>
        <w:t xml:space="preserve"> the implicit comparison is a comparison to an ideal – a never fully stated ideal, but one present in the critique of what is wrong with the policies discussed. Nicolas </w:t>
      </w:r>
      <w:proofErr w:type="spellStart"/>
      <w:r w:rsidRPr="00796F47">
        <w:rPr>
          <w:sz w:val="12"/>
          <w:szCs w:val="18"/>
        </w:rPr>
        <w:t>Guilhot</w:t>
      </w:r>
      <w:proofErr w:type="spellEnd"/>
      <w:r w:rsidRPr="00796F47">
        <w:rPr>
          <w:sz w:val="12"/>
          <w:szCs w:val="18"/>
        </w:rPr>
        <w:t xml:space="preserve"> makes a similar argument in his recent book. The promotion of democracy and human rights, he argues, are increasingly used </w:t>
      </w:r>
      <w:proofErr w:type="gramStart"/>
      <w:r w:rsidRPr="00796F47">
        <w:rPr>
          <w:sz w:val="12"/>
          <w:szCs w:val="18"/>
        </w:rPr>
        <w:t>in order to</w:t>
      </w:r>
      <w:proofErr w:type="gramEnd"/>
      <w:r w:rsidRPr="00796F47">
        <w:rPr>
          <w:sz w:val="12"/>
          <w:szCs w:val="18"/>
        </w:rPr>
        <w:t xml:space="preserve">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9F1DB3">
        <w:rPr>
          <w:highlight w:val="cyan"/>
          <w:u w:val="single"/>
        </w:rPr>
        <w:t>in the hope</w:t>
      </w:r>
      <w:r w:rsidRPr="00796F47">
        <w:rPr>
          <w:u w:val="single"/>
        </w:rPr>
        <w:t xml:space="preserve"> that </w:t>
      </w:r>
      <w:r w:rsidRPr="009F1DB3">
        <w:rPr>
          <w:highlight w:val="cyan"/>
          <w:u w:val="single"/>
        </w:rPr>
        <w:t>a proper understanding constitutes</w:t>
      </w:r>
      <w:r w:rsidRPr="00796F47">
        <w:rPr>
          <w:u w:val="single"/>
        </w:rPr>
        <w:t xml:space="preserve"> a first step toward</w:t>
      </w:r>
      <w:r w:rsidRPr="00796F47">
        <w:rPr>
          <w:sz w:val="16"/>
        </w:rPr>
        <w:t xml:space="preserve"> the invention of </w:t>
      </w:r>
      <w:r w:rsidRPr="009F1DB3">
        <w:rPr>
          <w:highlight w:val="cyan"/>
          <w:u w:val="single"/>
        </w:rPr>
        <w:t>new</w:t>
      </w:r>
      <w:r w:rsidRPr="00796F47">
        <w:rPr>
          <w:sz w:val="16"/>
        </w:rPr>
        <w:t xml:space="preserve"> courses of </w:t>
      </w:r>
      <w:r w:rsidRPr="009F1DB3">
        <w:rPr>
          <w:highlight w:val="cyan"/>
          <w:u w:val="single"/>
        </w:rPr>
        <w:t>action</w:t>
      </w:r>
      <w:r w:rsidRPr="00796F47">
        <w:rPr>
          <w:sz w:val="16"/>
        </w:rPr>
        <w:t xml:space="preserve">.”44 </w:t>
      </w:r>
      <w:r w:rsidRPr="009F1DB3">
        <w:rPr>
          <w:rStyle w:val="Emphasis"/>
          <w:highlight w:val="cyan"/>
        </w:rPr>
        <w:t>Ethically</w:t>
      </w:r>
      <w:r w:rsidRPr="00796F47">
        <w:rPr>
          <w:sz w:val="16"/>
        </w:rPr>
        <w:t xml:space="preserve">, I believe </w:t>
      </w:r>
      <w:r w:rsidRPr="009F1DB3">
        <w:rPr>
          <w:rStyle w:val="Emphasis"/>
          <w:highlight w:val="cyan"/>
        </w:rPr>
        <w:t>this is a cop-out</w:t>
      </w:r>
      <w:r w:rsidRPr="00796F47">
        <w:rPr>
          <w:rStyle w:val="Style13ptBold"/>
        </w:rPr>
        <w:t>. P</w:t>
      </w:r>
      <w:r w:rsidRPr="00796F47">
        <w:rPr>
          <w:u w:val="single"/>
        </w:rPr>
        <w:t xml:space="preserve">olitically and </w:t>
      </w:r>
      <w:r w:rsidRPr="009F1DB3">
        <w:rPr>
          <w:highlight w:val="cyan"/>
          <w:u w:val="single"/>
        </w:rPr>
        <w:t>intellectually</w:t>
      </w:r>
      <w:r w:rsidRPr="00796F47">
        <w:rPr>
          <w:u w:val="single"/>
        </w:rPr>
        <w:t xml:space="preserve">, I find it </w:t>
      </w:r>
      <w:r w:rsidRPr="009F1DB3">
        <w:rPr>
          <w:highlight w:val="cyan"/>
          <w:u w:val="single"/>
        </w:rPr>
        <w:t>too</w:t>
      </w:r>
      <w:r w:rsidRPr="00796F47">
        <w:rPr>
          <w:u w:val="single"/>
        </w:rPr>
        <w:t xml:space="preserve"> comfortable and</w:t>
      </w:r>
      <w:r w:rsidRPr="00796F47">
        <w:rPr>
          <w:sz w:val="16"/>
        </w:rPr>
        <w:t xml:space="preserve"> too </w:t>
      </w:r>
      <w:r w:rsidRPr="009F1DB3">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9F1DB3">
        <w:rPr>
          <w:highlight w:val="cyan"/>
          <w:u w:val="single"/>
        </w:rPr>
        <w:t xml:space="preserve">it is unlikely to serve as a catalyst for </w:t>
      </w:r>
      <w:r w:rsidRPr="009F1DB3">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9F1DB3">
        <w:rPr>
          <w:highlight w:val="cyan"/>
          <w:u w:val="single"/>
        </w:rPr>
        <w:t xml:space="preserve">unless it ventures something more than pure critique, </w:t>
      </w:r>
      <w:r w:rsidRPr="009F1DB3">
        <w:rPr>
          <w:rStyle w:val="Emphasis"/>
          <w:highlight w:val="cyan"/>
        </w:rPr>
        <w:t>unless it risks a political</w:t>
      </w:r>
      <w:r w:rsidRPr="00796F47">
        <w:rPr>
          <w:sz w:val="16"/>
        </w:rPr>
        <w:t xml:space="preserve"> or ethical </w:t>
      </w:r>
      <w:r w:rsidRPr="009F1DB3">
        <w:rPr>
          <w:rStyle w:val="Emphasis"/>
          <w:highlight w:val="cyan"/>
        </w:rPr>
        <w:t>proposal</w:t>
      </w:r>
      <w:r w:rsidRPr="00796F47">
        <w:rPr>
          <w:rStyle w:val="Style13ptBold"/>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 xml:space="preserve">telling us clearly what we do not want, what we </w:t>
      </w:r>
      <w:proofErr w:type="spellStart"/>
      <w:r w:rsidRPr="00796F47">
        <w:rPr>
          <w:u w:val="single"/>
        </w:rPr>
        <w:t>can not</w:t>
      </w:r>
      <w:proofErr w:type="spellEnd"/>
      <w:r w:rsidRPr="00796F47">
        <w:rPr>
          <w:u w:val="single"/>
        </w:rPr>
        <w:t xml:space="preserve"> support</w:t>
      </w:r>
      <w:r w:rsidRPr="00796F47">
        <w:rPr>
          <w:sz w:val="16"/>
        </w:rPr>
        <w:t>—human rights policies by imperfect and hypocritical actors like the U.S</w:t>
      </w:r>
      <w:r w:rsidRPr="00796F47">
        <w:rPr>
          <w:u w:val="single"/>
        </w:rPr>
        <w:t>. In its</w:t>
      </w:r>
      <w:r w:rsidRPr="00796F47">
        <w:rPr>
          <w:sz w:val="16"/>
        </w:rPr>
        <w:t xml:space="preserve"> historical </w:t>
      </w:r>
      <w:r w:rsidRPr="00796F47">
        <w:rPr>
          <w:u w:val="single"/>
        </w:rPr>
        <w:t xml:space="preserve">comparisons, </w:t>
      </w:r>
      <w:r w:rsidRPr="009F1DB3">
        <w:rPr>
          <w:highlight w:val="cyan"/>
          <w:u w:val="single"/>
        </w:rPr>
        <w:t>it</w:t>
      </w:r>
      <w:r w:rsidRPr="00796F47">
        <w:rPr>
          <w:u w:val="single"/>
        </w:rPr>
        <w:t xml:space="preserve"> also </w:t>
      </w:r>
      <w:r w:rsidRPr="009F1DB3">
        <w:rPr>
          <w:rStyle w:val="Emphasis"/>
          <w:highlight w:val="cyan"/>
        </w:rPr>
        <w:t>lumps</w:t>
      </w:r>
      <w:r w:rsidRPr="00796F47">
        <w:rPr>
          <w:u w:val="single"/>
        </w:rPr>
        <w:t xml:space="preserve"> human rights </w:t>
      </w:r>
      <w:r w:rsidRPr="009F1DB3">
        <w:rPr>
          <w:rStyle w:val="Emphasis"/>
          <w:highlight w:val="cyan"/>
        </w:rPr>
        <w:t>policy together</w:t>
      </w:r>
      <w:r w:rsidRPr="00796F47">
        <w:rPr>
          <w:u w:val="single"/>
        </w:rPr>
        <w:t xml:space="preserve"> with colonialism and does not provide any elements to distinguish between one policy of surveillance and other. </w:t>
      </w:r>
      <w:r w:rsidRPr="009F1DB3">
        <w:rPr>
          <w:rStyle w:val="Emphasis"/>
          <w:highlight w:val="cyan"/>
        </w:rPr>
        <w:t>All are equally flawed</w:t>
      </w:r>
      <w:r w:rsidRPr="009F1DB3">
        <w:rPr>
          <w:highlight w:val="cyan"/>
          <w:u w:val="single"/>
        </w:rPr>
        <w:t>. The ethical effect is to remove</w:t>
      </w:r>
      <w:r w:rsidRPr="00796F47">
        <w:rPr>
          <w:u w:val="single"/>
        </w:rPr>
        <w:t xml:space="preserve"> normative </w:t>
      </w:r>
      <w:r w:rsidRPr="009F1DB3">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9F1DB3">
        <w:rPr>
          <w:highlight w:val="cyan"/>
          <w:u w:val="single"/>
        </w:rPr>
        <w:t>without</w:t>
      </w:r>
      <w:r w:rsidRPr="00796F47">
        <w:rPr>
          <w:u w:val="single"/>
        </w:rPr>
        <w:t xml:space="preserve"> producing any </w:t>
      </w:r>
      <w:r w:rsidRPr="009F1DB3">
        <w:rPr>
          <w:rStyle w:val="Emphasis"/>
          <w:highlight w:val="cyan"/>
        </w:rPr>
        <w:t>alt</w:t>
      </w:r>
      <w:r w:rsidRPr="00796F47">
        <w:rPr>
          <w:u w:val="single"/>
        </w:rPr>
        <w:t>ernative</w:t>
      </w:r>
      <w:r w:rsidRPr="009F1DB3">
        <w:rPr>
          <w:rStyle w:val="Emphasis"/>
          <w:highlight w:val="cyan"/>
        </w:rPr>
        <w:t>s</w:t>
      </w:r>
      <w:r w:rsidRPr="00796F47">
        <w:rPr>
          <w:sz w:val="16"/>
        </w:rPr>
        <w:t xml:space="preserve">. This is </w:t>
      </w:r>
      <w:proofErr w:type="gramStart"/>
      <w:r w:rsidRPr="00796F47">
        <w:rPr>
          <w:sz w:val="16"/>
        </w:rPr>
        <w:t>similar to</w:t>
      </w:r>
      <w:proofErr w:type="gramEnd"/>
      <w:r w:rsidRPr="00796F47">
        <w:rPr>
          <w:sz w:val="16"/>
        </w:rPr>
        <w:t xml:space="preserve"> what Price means when he says that “</w:t>
      </w:r>
      <w:r w:rsidRPr="009F1DB3">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9F1DB3">
        <w:rPr>
          <w:highlight w:val="cyan"/>
          <w:u w:val="single"/>
        </w:rPr>
        <w:t xml:space="preserve">lend themselves to being </w:t>
      </w:r>
      <w:r w:rsidRPr="009F1DB3">
        <w:rPr>
          <w:rStyle w:val="Emphasis"/>
          <w:highlight w:val="cyan"/>
        </w:rPr>
        <w:t>complicit with the conservative agenda</w:t>
      </w:r>
      <w:r w:rsidRPr="009F1DB3">
        <w:rPr>
          <w:highlight w:val="cyan"/>
          <w:u w:val="single"/>
        </w:rPr>
        <w:t xml:space="preserve"> opposing</w:t>
      </w:r>
      <w:r w:rsidRPr="00796F47">
        <w:rPr>
          <w:sz w:val="16"/>
        </w:rPr>
        <w:t xml:space="preserve"> erstwhile </w:t>
      </w:r>
      <w:r w:rsidRPr="009F1DB3">
        <w:rPr>
          <w:highlight w:val="cyan"/>
          <w:u w:val="single"/>
        </w:rPr>
        <w:t>progressive change</w:t>
      </w:r>
      <w:r w:rsidRPr="00796F47">
        <w:rPr>
          <w:u w:val="single"/>
        </w:rPr>
        <w:t xml:space="preserve"> in world politics.</w:t>
      </w:r>
      <w:r w:rsidRPr="00796F47">
        <w:rPr>
          <w:sz w:val="16"/>
        </w:rPr>
        <w:t xml:space="preserve">” Neither Doty nor </w:t>
      </w:r>
      <w:proofErr w:type="spellStart"/>
      <w:r w:rsidRPr="00796F47">
        <w:rPr>
          <w:sz w:val="16"/>
        </w:rPr>
        <w:t>Guilhot</w:t>
      </w:r>
      <w:proofErr w:type="spellEnd"/>
      <w:r w:rsidRPr="00796F47">
        <w:rPr>
          <w:sz w:val="16"/>
        </w:rPr>
        <w:t xml:space="preserve">, for example, contrast two human rights policies to give examples of policies that are more of less hypocritical or where there has been more or 44 </w:t>
      </w:r>
      <w:proofErr w:type="spellStart"/>
      <w:r w:rsidRPr="00796F47">
        <w:rPr>
          <w:sz w:val="16"/>
        </w:rPr>
        <w:t>Guilhot</w:t>
      </w:r>
      <w:proofErr w:type="spellEnd"/>
      <w:r w:rsidRPr="00796F47">
        <w:rPr>
          <w:sz w:val="16"/>
        </w:rPr>
        <w:t xml:space="preserve">, p. 14. 38 less surveillance. They don’t contrast human rights policies or democracy promotion policies to previous policies that were also hypocritical and </w:t>
      </w:r>
      <w:proofErr w:type="spellStart"/>
      <w:r w:rsidRPr="00796F47">
        <w:rPr>
          <w:sz w:val="16"/>
        </w:rPr>
        <w:t>self aggrandizing</w:t>
      </w:r>
      <w:proofErr w:type="spellEnd"/>
      <w:r w:rsidRPr="00796F47">
        <w:rPr>
          <w:sz w:val="16"/>
        </w:rPr>
        <w:t xml:space="preserve">, but more pernicious – </w:t>
      </w:r>
      <w:proofErr w:type="gramStart"/>
      <w:r w:rsidRPr="00796F47">
        <w:rPr>
          <w:sz w:val="16"/>
        </w:rPr>
        <w:t>e.g.</w:t>
      </w:r>
      <w:proofErr w:type="gramEnd"/>
      <w:r w:rsidRPr="00796F47">
        <w:rPr>
          <w:sz w:val="16"/>
        </w:rPr>
        <w:t xml:space="preserve"> national security ideology and support for authoritarian regimes in the third world. By presenting no contrasts, </w:t>
      </w:r>
      <w:r w:rsidRPr="009F1DB3">
        <w:rPr>
          <w:highlight w:val="cyan"/>
          <w:u w:val="single"/>
        </w:rPr>
        <w:t>the critique would</w:t>
      </w:r>
      <w:r w:rsidRPr="00796F47">
        <w:rPr>
          <w:u w:val="single"/>
        </w:rPr>
        <w:t xml:space="preserve"> appear to </w:t>
      </w:r>
      <w:r w:rsidRPr="009F1DB3">
        <w:rPr>
          <w:highlight w:val="cyan"/>
          <w:u w:val="single"/>
        </w:rPr>
        <w:t>say</w:t>
      </w:r>
      <w:r w:rsidRPr="00796F47">
        <w:rPr>
          <w:u w:val="single"/>
        </w:rPr>
        <w:t xml:space="preserve"> that </w:t>
      </w:r>
      <w:r w:rsidRPr="009F1DB3">
        <w:rPr>
          <w:highlight w:val="cyan"/>
          <w:u w:val="single"/>
        </w:rPr>
        <w:t>there is no</w:t>
      </w:r>
      <w:r w:rsidRPr="00796F47">
        <w:rPr>
          <w:u w:val="single"/>
        </w:rPr>
        <w:t xml:space="preserve"> ethical or political </w:t>
      </w:r>
      <w:r w:rsidRPr="009F1DB3">
        <w:rPr>
          <w:highlight w:val="cyan"/>
          <w:u w:val="single"/>
        </w:rPr>
        <w:t>difference between a policy that</w:t>
      </w:r>
      <w:r w:rsidRPr="00796F47">
        <w:rPr>
          <w:u w:val="single"/>
        </w:rPr>
        <w:t xml:space="preserve"> supports coups and </w:t>
      </w:r>
      <w:r w:rsidRPr="009F1DB3">
        <w:rPr>
          <w:highlight w:val="cyan"/>
          <w:u w:val="single"/>
        </w:rPr>
        <w:t>funds repressive military regimes and</w:t>
      </w:r>
      <w:r w:rsidRPr="00796F47">
        <w:rPr>
          <w:u w:val="single"/>
        </w:rPr>
        <w:t xml:space="preserve"> a policy that critiques coups and </w:t>
      </w:r>
      <w:r w:rsidRPr="009F1DB3">
        <w:rPr>
          <w:highlight w:val="cyan"/>
          <w:u w:val="single"/>
        </w:rPr>
        <w:t>cuts</w:t>
      </w:r>
      <w:r w:rsidRPr="00796F47">
        <w:rPr>
          <w:u w:val="single"/>
        </w:rPr>
        <w:t xml:space="preserve"> military </w:t>
      </w:r>
      <w:r w:rsidRPr="009F1DB3">
        <w:rPr>
          <w:highlight w:val="cyan"/>
          <w:u w:val="single"/>
        </w:rPr>
        <w:t>aid to</w:t>
      </w:r>
      <w:r w:rsidRPr="00796F47">
        <w:rPr>
          <w:u w:val="single"/>
        </w:rPr>
        <w:t xml:space="preserve"> repressive </w:t>
      </w:r>
      <w:r w:rsidRPr="009F1DB3">
        <w:rPr>
          <w:highlight w:val="cyan"/>
          <w:u w:val="single"/>
        </w:rPr>
        <w:t>regimes</w:t>
      </w:r>
      <w:r w:rsidRPr="00796F47">
        <w:rPr>
          <w:u w:val="single"/>
        </w:rPr>
        <w:t xml:space="preserve">. </w:t>
      </w:r>
    </w:p>
    <w:p w14:paraId="2CA286B2" w14:textId="77777777" w:rsidR="005716FD" w:rsidRDefault="005716FD" w:rsidP="005716FD">
      <w:pPr>
        <w:rPr>
          <w:u w:val="single"/>
        </w:rPr>
      </w:pPr>
    </w:p>
    <w:p w14:paraId="72161C00" w14:textId="77777777" w:rsidR="005716FD" w:rsidRDefault="005716FD" w:rsidP="005716FD">
      <w:pPr>
        <w:rPr>
          <w:u w:val="single"/>
        </w:rPr>
      </w:pPr>
    </w:p>
    <w:p w14:paraId="553D14D3" w14:textId="39CC139C" w:rsidR="005716FD" w:rsidRDefault="005716FD" w:rsidP="005716FD">
      <w:pPr>
        <w:rPr>
          <w:sz w:val="16"/>
        </w:rPr>
      </w:pPr>
      <w:r w:rsidRPr="00796F47">
        <w:rPr>
          <w:u w:val="single"/>
        </w:rPr>
        <w:t>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13ptBold"/>
        </w:rPr>
        <w:t>”. Doty</w:t>
      </w:r>
      <w:r w:rsidRPr="00796F47">
        <w:rPr>
          <w:sz w:val="16"/>
        </w:rPr>
        <w:t xml:space="preserve"> and </w:t>
      </w:r>
      <w:proofErr w:type="spellStart"/>
      <w:r w:rsidRPr="00796F47">
        <w:rPr>
          <w:sz w:val="16"/>
        </w:rPr>
        <w:t>Guilhot</w:t>
      </w:r>
      <w:proofErr w:type="spellEnd"/>
      <w:r w:rsidRPr="00796F47">
        <w:rPr>
          <w:sz w:val="16"/>
        </w:rPr>
        <w:t xml:space="preserve"> </w:t>
      </w:r>
      <w:r w:rsidRPr="00796F47">
        <w:rPr>
          <w:rStyle w:val="Style13ptBold"/>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w:t>
      </w:r>
      <w:proofErr w:type="gramStart"/>
      <w:r w:rsidRPr="00796F47">
        <w:rPr>
          <w:sz w:val="16"/>
        </w:rPr>
        <w:t>real world</w:t>
      </w:r>
      <w:proofErr w:type="gramEnd"/>
      <w:r w:rsidRPr="00796F47">
        <w:rPr>
          <w:sz w:val="16"/>
        </w:rPr>
        <w:t xml:space="preserve"> example, the </w:t>
      </w:r>
      <w:r w:rsidRPr="009F1DB3">
        <w:rPr>
          <w:highlight w:val="cyan"/>
          <w:u w:val="single"/>
        </w:rPr>
        <w:t>critique</w:t>
      </w:r>
      <w:r w:rsidRPr="00796F47">
        <w:rPr>
          <w:sz w:val="16"/>
        </w:rPr>
        <w:t xml:space="preserve"> is very telling and </w:t>
      </w:r>
      <w:r w:rsidRPr="009F1DB3">
        <w:rPr>
          <w:highlight w:val="cyan"/>
          <w:u w:val="single"/>
        </w:rPr>
        <w:t>can delegitimize</w:t>
      </w:r>
      <w:r w:rsidRPr="00796F47">
        <w:rPr>
          <w:u w:val="single"/>
        </w:rPr>
        <w:t xml:space="preserve"> the critiqued </w:t>
      </w:r>
      <w:r w:rsidRPr="009F1DB3">
        <w:rPr>
          <w:highlight w:val="cyan"/>
          <w:u w:val="single"/>
        </w:rPr>
        <w:t xml:space="preserve">policy. But </w:t>
      </w:r>
      <w:r w:rsidRPr="009F1DB3">
        <w:rPr>
          <w:rStyle w:val="Emphasis"/>
          <w:highlight w:val="cyan"/>
        </w:rPr>
        <w:t>nothing</w:t>
      </w:r>
      <w:r w:rsidRPr="00796F47">
        <w:rPr>
          <w:rStyle w:val="Emphasis"/>
        </w:rPr>
        <w:t xml:space="preserve"> is put </w:t>
      </w:r>
      <w:r w:rsidRPr="009F1DB3">
        <w:rPr>
          <w:rStyle w:val="Emphasis"/>
          <w:highlight w:val="cyan"/>
        </w:rPr>
        <w:t>in its place</w:t>
      </w:r>
      <w:r w:rsidRPr="00796F47">
        <w:rPr>
          <w:u w:val="single"/>
        </w:rPr>
        <w:t xml:space="preserve">. So, </w:t>
      </w:r>
      <w:r w:rsidRPr="009F1DB3">
        <w:rPr>
          <w:highlight w:val="cyan"/>
          <w:u w:val="single"/>
        </w:rPr>
        <w:t xml:space="preserve">it </w:t>
      </w:r>
      <w:r w:rsidRPr="009F1DB3">
        <w:rPr>
          <w:rStyle w:val="Emphasis"/>
          <w:highlight w:val="cyan"/>
        </w:rPr>
        <w:t>demobilizes</w:t>
      </w:r>
      <w:r w:rsidRPr="00796F47">
        <w:rPr>
          <w:rStyle w:val="Emphasis"/>
        </w:rPr>
        <w:t xml:space="preserve"> any </w:t>
      </w:r>
      <w:r w:rsidRPr="009F1DB3">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9F1DB3">
        <w:rPr>
          <w:highlight w:val="cyan"/>
          <w:u w:val="single"/>
        </w:rPr>
        <w:t xml:space="preserve">It puts the analyst in an </w:t>
      </w:r>
      <w:r w:rsidRPr="009F1DB3">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9F1DB3">
        <w:rPr>
          <w:highlight w:val="cyan"/>
          <w:u w:val="single"/>
        </w:rPr>
        <w:t>We learn what to oppose</w:t>
      </w:r>
      <w:r w:rsidRPr="00796F47">
        <w:rPr>
          <w:u w:val="single"/>
        </w:rPr>
        <w:t xml:space="preserve">, to critique, </w:t>
      </w:r>
      <w:r w:rsidRPr="009F1DB3">
        <w:rPr>
          <w:rStyle w:val="Style13ptBold"/>
          <w:highlight w:val="cyan"/>
        </w:rPr>
        <w:t>but</w:t>
      </w:r>
      <w:r w:rsidRPr="00796F47">
        <w:rPr>
          <w:rStyle w:val="Style13ptBold"/>
        </w:rPr>
        <w:t xml:space="preserve"> </w:t>
      </w:r>
      <w:r w:rsidRPr="00796F47">
        <w:rPr>
          <w:rStyle w:val="Emphasis"/>
        </w:rPr>
        <w:t xml:space="preserve">we </w:t>
      </w:r>
      <w:r w:rsidRPr="009F1DB3">
        <w:rPr>
          <w:rStyle w:val="Emphasis"/>
          <w:highlight w:val="cyan"/>
        </w:rPr>
        <w:t>don’t learn</w:t>
      </w:r>
      <w:r w:rsidRPr="00796F47">
        <w:rPr>
          <w:sz w:val="16"/>
        </w:rPr>
        <w:t xml:space="preserve"> explicitly </w:t>
      </w:r>
      <w:r w:rsidRPr="009F1DB3">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65191658" w14:textId="73AC6912" w:rsidR="005716FD" w:rsidRDefault="005716FD" w:rsidP="005716FD">
      <w:pPr>
        <w:pStyle w:val="Heading1"/>
      </w:pPr>
      <w:r>
        <w:t>1AR</w:t>
      </w:r>
    </w:p>
    <w:p w14:paraId="49678CF2" w14:textId="77777777" w:rsidR="005716FD" w:rsidRDefault="005716FD" w:rsidP="005716FD">
      <w:pPr>
        <w:pStyle w:val="Heading2"/>
      </w:pPr>
      <w:r>
        <w:t>Advantage 1</w:t>
      </w:r>
    </w:p>
    <w:p w14:paraId="207CE707" w14:textId="77777777" w:rsidR="005716FD" w:rsidRDefault="005716FD" w:rsidP="005716FD">
      <w:pPr>
        <w:pStyle w:val="Heading3"/>
      </w:pPr>
      <w:r>
        <w:t>1AR</w:t>
      </w:r>
      <w:proofErr w:type="gramStart"/>
      <w:r>
        <w:t>---!---</w:t>
      </w:r>
      <w:proofErr w:type="gramEnd"/>
      <w:r>
        <w:t>Democracy</w:t>
      </w:r>
    </w:p>
    <w:p w14:paraId="0C989FF0" w14:textId="77777777" w:rsidR="005716FD" w:rsidRPr="00C75AE7" w:rsidRDefault="005716FD" w:rsidP="005716FD">
      <w:pPr>
        <w:pStyle w:val="Heading4"/>
        <w:rPr>
          <w:rFonts w:cs="Arial"/>
          <w:i/>
          <w:iCs w:val="0"/>
          <w:u w:val="single"/>
        </w:rPr>
      </w:pPr>
      <w:r w:rsidRPr="00C75AE7">
        <w:rPr>
          <w:rFonts w:cs="Arial"/>
        </w:rPr>
        <w:t xml:space="preserve">The absolute </w:t>
      </w:r>
      <w:r w:rsidRPr="00C75AE7">
        <w:rPr>
          <w:rFonts w:cs="Arial"/>
          <w:u w:val="single"/>
        </w:rPr>
        <w:t>best and newest</w:t>
      </w:r>
      <w:r w:rsidRPr="00C75AE7">
        <w:rPr>
          <w:rFonts w:cs="Arial"/>
        </w:rPr>
        <w:t xml:space="preserve"> studies </w:t>
      </w:r>
      <w:r w:rsidRPr="00C75AE7">
        <w:rPr>
          <w:rFonts w:cs="Arial"/>
          <w:u w:val="single"/>
        </w:rPr>
        <w:t>verify</w:t>
      </w:r>
      <w:r w:rsidRPr="00C75AE7">
        <w:rPr>
          <w:rFonts w:cs="Arial"/>
        </w:rPr>
        <w:t xml:space="preserve"> the link between democracies and </w:t>
      </w:r>
      <w:r w:rsidRPr="00C75AE7">
        <w:rPr>
          <w:rFonts w:cs="Arial"/>
          <w:u w:val="single"/>
        </w:rPr>
        <w:t>peace</w:t>
      </w:r>
      <w:r w:rsidRPr="00C75AE7">
        <w:rPr>
          <w:rFonts w:cs="Arial"/>
        </w:rPr>
        <w:t>.</w:t>
      </w:r>
    </w:p>
    <w:p w14:paraId="563C76F4" w14:textId="77777777" w:rsidR="005716FD" w:rsidRPr="00C75AE7" w:rsidRDefault="005716FD" w:rsidP="005716FD">
      <w:r w:rsidRPr="00C75AE7">
        <w:t xml:space="preserve">Kosuke </w:t>
      </w:r>
      <w:r w:rsidRPr="00C75AE7">
        <w:rPr>
          <w:rStyle w:val="Emphasis1"/>
        </w:rPr>
        <w:t>Imai 20</w:t>
      </w:r>
      <w:r w:rsidRPr="00C75AE7">
        <w:t xml:space="preserve">, PhD in Political Science @ Harvard, Professor in the Department of </w:t>
      </w:r>
      <w:proofErr w:type="gramStart"/>
      <w:r w:rsidRPr="00C75AE7">
        <w:t>Government</w:t>
      </w:r>
      <w:proofErr w:type="gramEnd"/>
      <w:r w:rsidRPr="00C75AE7">
        <w:t xml:space="preserve"> and the Department of Statistics at Harvard University, “Robustness of Empirical Evidence for the Democratic Peace: A Nonparametric Sensitivity Analysis”, https://imai.fas.harvard.edu/research/files/dempeace.pdf</w:t>
      </w:r>
    </w:p>
    <w:p w14:paraId="68AC5464" w14:textId="77777777" w:rsidR="005716FD" w:rsidRPr="00C75AE7" w:rsidRDefault="005716FD" w:rsidP="005716FD">
      <w:pPr>
        <w:rPr>
          <w:rStyle w:val="Style13ptBold"/>
        </w:rPr>
      </w:pPr>
      <w:r w:rsidRPr="00C75AE7">
        <w:rPr>
          <w:rStyle w:val="Style13ptBold"/>
        </w:rPr>
        <w:t xml:space="preserve">The </w:t>
      </w:r>
      <w:r w:rsidRPr="00C75AE7">
        <w:rPr>
          <w:rStyle w:val="Emphasis"/>
          <w:highlight w:val="yellow"/>
        </w:rPr>
        <w:t>democratic peace</w:t>
      </w:r>
      <w:r w:rsidRPr="00C75AE7">
        <w:rPr>
          <w:sz w:val="16"/>
        </w:rPr>
        <w:t xml:space="preserve"> — the idea that democracies rarely fight one another — </w:t>
      </w:r>
      <w:r w:rsidRPr="00C75AE7">
        <w:rPr>
          <w:rStyle w:val="Style13ptBold"/>
        </w:rPr>
        <w:t xml:space="preserve">has been </w:t>
      </w:r>
      <w:r w:rsidRPr="00C75AE7">
        <w:rPr>
          <w:rStyle w:val="Style13ptBold"/>
          <w:highlight w:val="yellow"/>
        </w:rPr>
        <w:t>called “</w:t>
      </w:r>
      <w:r w:rsidRPr="00C75AE7">
        <w:rPr>
          <w:rStyle w:val="Emphasis"/>
          <w:highlight w:val="yellow"/>
        </w:rPr>
        <w:t>the closest thing we have to a</w:t>
      </w:r>
      <w:r w:rsidRPr="00C75AE7">
        <w:rPr>
          <w:rStyle w:val="Emphasis"/>
        </w:rPr>
        <w:t xml:space="preserve">n empirical </w:t>
      </w:r>
      <w:r w:rsidRPr="00C75AE7">
        <w:rPr>
          <w:rStyle w:val="Emphasis"/>
          <w:highlight w:val="yellow"/>
        </w:rPr>
        <w:t>law</w:t>
      </w:r>
      <w:r w:rsidRPr="00C75AE7">
        <w:rPr>
          <w:sz w:val="16"/>
          <w:highlight w:val="yellow"/>
        </w:rPr>
        <w:t xml:space="preserve"> </w:t>
      </w:r>
      <w:r w:rsidRPr="00C75AE7">
        <w:rPr>
          <w:rStyle w:val="Style13ptBold"/>
          <w:highlight w:val="yellow"/>
        </w:rPr>
        <w:t>in</w:t>
      </w:r>
      <w:r w:rsidRPr="00C75AE7">
        <w:rPr>
          <w:rStyle w:val="Style13ptBold"/>
        </w:rPr>
        <w:t xml:space="preserve"> the study of</w:t>
      </w:r>
      <w:r w:rsidRPr="00C75AE7">
        <w:rPr>
          <w:sz w:val="16"/>
        </w:rPr>
        <w:t xml:space="preserve"> </w:t>
      </w:r>
      <w:r w:rsidRPr="00C75AE7">
        <w:rPr>
          <w:rStyle w:val="Emphasis"/>
          <w:highlight w:val="yellow"/>
        </w:rPr>
        <w:t>i</w:t>
      </w:r>
      <w:r w:rsidRPr="00C75AE7">
        <w:rPr>
          <w:rStyle w:val="Emphasis"/>
        </w:rPr>
        <w:t xml:space="preserve">nternational </w:t>
      </w:r>
      <w:r w:rsidRPr="00C75AE7">
        <w:rPr>
          <w:rStyle w:val="Emphasis"/>
          <w:highlight w:val="yellow"/>
        </w:rPr>
        <w:t>re</w:t>
      </w:r>
      <w:r w:rsidRPr="00C75AE7">
        <w:rPr>
          <w:rStyle w:val="Emphasis"/>
        </w:rPr>
        <w:t>lations</w:t>
      </w:r>
      <w:r w:rsidRPr="00C75AE7">
        <w:rPr>
          <w:sz w:val="16"/>
        </w:rPr>
        <w:t xml:space="preserve">.” Yet, </w:t>
      </w:r>
      <w:r w:rsidRPr="00C75AE7">
        <w:rPr>
          <w:rStyle w:val="Style13ptBold"/>
          <w:highlight w:val="yellow"/>
        </w:rPr>
        <w:t xml:space="preserve">some contend </w:t>
      </w:r>
      <w:r w:rsidRPr="00C75AE7">
        <w:rPr>
          <w:rStyle w:val="Style13ptBold"/>
        </w:rPr>
        <w:t xml:space="preserve">that </w:t>
      </w:r>
      <w:r w:rsidRPr="00C75AE7">
        <w:rPr>
          <w:rStyle w:val="Style13ptBold"/>
          <w:highlight w:val="yellow"/>
        </w:rPr>
        <w:t xml:space="preserve">this </w:t>
      </w:r>
      <w:r w:rsidRPr="00C75AE7">
        <w:rPr>
          <w:rStyle w:val="Style13ptBold"/>
        </w:rPr>
        <w:t xml:space="preserve">relationship </w:t>
      </w:r>
      <w:r w:rsidRPr="00C75AE7">
        <w:rPr>
          <w:rStyle w:val="Style13ptBold"/>
          <w:highlight w:val="yellow"/>
        </w:rPr>
        <w:t>is spurious</w:t>
      </w:r>
      <w:r w:rsidRPr="00C75AE7">
        <w:rPr>
          <w:sz w:val="16"/>
        </w:rPr>
        <w:t xml:space="preserve"> and suggest alternative explanations. </w:t>
      </w:r>
      <w:r w:rsidRPr="00C75AE7">
        <w:rPr>
          <w:rStyle w:val="Style13ptBold"/>
        </w:rPr>
        <w:t>Unfortunately</w:t>
      </w:r>
      <w:r w:rsidRPr="00C75AE7">
        <w:rPr>
          <w:sz w:val="16"/>
        </w:rPr>
        <w:t xml:space="preserve">, in the absence of randomized experiments, </w:t>
      </w:r>
      <w:r w:rsidRPr="00C75AE7">
        <w:rPr>
          <w:rStyle w:val="Style13ptBold"/>
        </w:rPr>
        <w:t xml:space="preserve">we can never </w:t>
      </w:r>
      <w:r w:rsidRPr="00C75AE7">
        <w:rPr>
          <w:rStyle w:val="Emphasis"/>
        </w:rPr>
        <w:t>rule out</w:t>
      </w:r>
      <w:r w:rsidRPr="00C75AE7">
        <w:rPr>
          <w:rStyle w:val="Style13ptBold"/>
        </w:rPr>
        <w:t xml:space="preserve"> the possible existence of such confounding biases</w:t>
      </w:r>
      <w:r w:rsidRPr="00C75AE7">
        <w:rPr>
          <w:sz w:val="16"/>
        </w:rPr>
        <w:t xml:space="preserve">. Rather than commonly used regression-based approaches, </w:t>
      </w:r>
      <w:r w:rsidRPr="00C75AE7">
        <w:rPr>
          <w:rStyle w:val="Style13ptBold"/>
          <w:highlight w:val="yellow"/>
        </w:rPr>
        <w:t>we apply</w:t>
      </w:r>
      <w:r w:rsidRPr="00C75AE7">
        <w:rPr>
          <w:rStyle w:val="Style13ptBold"/>
        </w:rPr>
        <w:t xml:space="preserve"> a </w:t>
      </w:r>
      <w:r w:rsidRPr="00C75AE7">
        <w:rPr>
          <w:rStyle w:val="Style13ptBold"/>
          <w:highlight w:val="yellow"/>
        </w:rPr>
        <w:t>nonparametric sensitivity analysis</w:t>
      </w:r>
      <w:r w:rsidRPr="00C75AE7">
        <w:rPr>
          <w:rStyle w:val="Style13ptBold"/>
        </w:rPr>
        <w:t>.</w:t>
      </w:r>
      <w:r w:rsidRPr="00C75AE7">
        <w:rPr>
          <w:sz w:val="16"/>
        </w:rPr>
        <w:t xml:space="preserve"> We show that </w:t>
      </w:r>
      <w:r w:rsidRPr="00C75AE7">
        <w:rPr>
          <w:rStyle w:val="Emphasis"/>
          <w:highlight w:val="yellow"/>
        </w:rPr>
        <w:t>overturning the positive association</w:t>
      </w:r>
      <w:r w:rsidRPr="00C75AE7">
        <w:rPr>
          <w:sz w:val="16"/>
        </w:rPr>
        <w:t xml:space="preserve"> </w:t>
      </w:r>
      <w:r w:rsidRPr="00C75AE7">
        <w:rPr>
          <w:rStyle w:val="Style13ptBold"/>
        </w:rPr>
        <w:t>between</w:t>
      </w:r>
      <w:r w:rsidRPr="00C75AE7">
        <w:rPr>
          <w:sz w:val="16"/>
        </w:rPr>
        <w:t xml:space="preserve"> </w:t>
      </w:r>
      <w:r w:rsidRPr="00C75AE7">
        <w:rPr>
          <w:rStyle w:val="Emphasis"/>
        </w:rPr>
        <w:t>democracy and peace</w:t>
      </w:r>
      <w:r w:rsidRPr="00C75AE7">
        <w:rPr>
          <w:sz w:val="16"/>
        </w:rPr>
        <w:t xml:space="preserve"> </w:t>
      </w:r>
      <w:r w:rsidRPr="00C75AE7">
        <w:rPr>
          <w:rStyle w:val="Style13ptBold"/>
          <w:highlight w:val="yellow"/>
        </w:rPr>
        <w:t xml:space="preserve">would require a confounder </w:t>
      </w:r>
      <w:r w:rsidRPr="00C75AE7">
        <w:rPr>
          <w:rStyle w:val="Style13ptBold"/>
        </w:rPr>
        <w:t xml:space="preserve">that is </w:t>
      </w:r>
      <w:r w:rsidRPr="00C75AE7">
        <w:rPr>
          <w:rStyle w:val="Emphasis"/>
          <w:highlight w:val="yellow"/>
        </w:rPr>
        <w:t>47</w:t>
      </w:r>
      <w:r w:rsidRPr="00C75AE7">
        <w:rPr>
          <w:rStyle w:val="Emphasis"/>
        </w:rPr>
        <w:t xml:space="preserve"> </w:t>
      </w:r>
      <w:r w:rsidRPr="00C75AE7">
        <w:rPr>
          <w:rStyle w:val="Emphasis"/>
          <w:highlight w:val="yellow"/>
        </w:rPr>
        <w:t>times more prevalent</w:t>
      </w:r>
      <w:r w:rsidRPr="00C75AE7">
        <w:rPr>
          <w:sz w:val="16"/>
          <w:highlight w:val="yellow"/>
        </w:rPr>
        <w:t xml:space="preserve"> </w:t>
      </w:r>
      <w:r w:rsidRPr="00C75AE7">
        <w:rPr>
          <w:rStyle w:val="Style13ptBold"/>
          <w:highlight w:val="yellow"/>
        </w:rPr>
        <w:t xml:space="preserve">in </w:t>
      </w:r>
      <w:r w:rsidRPr="00C75AE7">
        <w:rPr>
          <w:rStyle w:val="Emphasis"/>
          <w:highlight w:val="yellow"/>
        </w:rPr>
        <w:t>democratic dyads</w:t>
      </w:r>
      <w:r w:rsidRPr="00C75AE7">
        <w:rPr>
          <w:rStyle w:val="Style13ptBold"/>
        </w:rPr>
        <w:t xml:space="preserve"> </w:t>
      </w:r>
      <w:r w:rsidRPr="00C75AE7">
        <w:rPr>
          <w:rStyle w:val="Style13ptBold"/>
          <w:highlight w:val="yellow"/>
        </w:rPr>
        <w:t>than</w:t>
      </w:r>
      <w:r w:rsidRPr="00C75AE7">
        <w:rPr>
          <w:rStyle w:val="Style13ptBold"/>
        </w:rPr>
        <w:t xml:space="preserve"> in </w:t>
      </w:r>
      <w:r w:rsidRPr="00C75AE7">
        <w:rPr>
          <w:rStyle w:val="Style13ptBold"/>
          <w:highlight w:val="yellow"/>
        </w:rPr>
        <w:t>other dyads</w:t>
      </w:r>
      <w:r w:rsidRPr="00C75AE7">
        <w:rPr>
          <w:sz w:val="16"/>
        </w:rPr>
        <w:t xml:space="preserve">. </w:t>
      </w:r>
      <w:r w:rsidRPr="00C75AE7">
        <w:rPr>
          <w:rStyle w:val="Emphasis"/>
          <w:sz w:val="24"/>
        </w:rPr>
        <w:t xml:space="preserve">To put this number in context, </w:t>
      </w:r>
      <w:r w:rsidRPr="00C75AE7">
        <w:rPr>
          <w:rStyle w:val="Emphasis"/>
          <w:sz w:val="24"/>
          <w:highlight w:val="yellow"/>
        </w:rPr>
        <w:t>the relationship between democracy and peace is</w:t>
      </w:r>
      <w:r w:rsidRPr="00C75AE7">
        <w:rPr>
          <w:rStyle w:val="Emphasis"/>
          <w:sz w:val="24"/>
        </w:rPr>
        <w:t xml:space="preserve"> at least </w:t>
      </w:r>
      <w:r w:rsidRPr="00C75AE7">
        <w:rPr>
          <w:rStyle w:val="Emphasis"/>
          <w:sz w:val="24"/>
          <w:highlight w:val="yellow"/>
        </w:rPr>
        <w:t xml:space="preserve">five times as robust as </w:t>
      </w:r>
      <w:r w:rsidRPr="00C75AE7">
        <w:rPr>
          <w:rStyle w:val="Emphasis"/>
          <w:sz w:val="24"/>
        </w:rPr>
        <w:t xml:space="preserve">that </w:t>
      </w:r>
      <w:r w:rsidRPr="00C75AE7">
        <w:rPr>
          <w:rStyle w:val="Emphasis"/>
          <w:sz w:val="24"/>
          <w:highlight w:val="yellow"/>
        </w:rPr>
        <w:t>between smoking and lung cancer</w:t>
      </w:r>
      <w:r w:rsidRPr="00C75AE7">
        <w:rPr>
          <w:sz w:val="16"/>
        </w:rPr>
        <w:t xml:space="preserve">. </w:t>
      </w:r>
      <w:r w:rsidRPr="00C75AE7">
        <w:rPr>
          <w:rStyle w:val="Style13ptBold"/>
          <w:highlight w:val="yellow"/>
        </w:rPr>
        <w:t xml:space="preserve">To explain away </w:t>
      </w:r>
      <w:r w:rsidRPr="00C75AE7">
        <w:rPr>
          <w:rStyle w:val="Style13ptBold"/>
        </w:rPr>
        <w:t xml:space="preserve">the </w:t>
      </w:r>
      <w:r w:rsidRPr="00C75AE7">
        <w:rPr>
          <w:rStyle w:val="Style13ptBold"/>
          <w:highlight w:val="yellow"/>
        </w:rPr>
        <w:t>democratic peace</w:t>
      </w:r>
      <w:r w:rsidRPr="00C75AE7">
        <w:rPr>
          <w:rStyle w:val="Style13ptBold"/>
        </w:rPr>
        <w:t xml:space="preserve">, therefore, </w:t>
      </w:r>
      <w:r w:rsidRPr="00C75AE7">
        <w:rPr>
          <w:rStyle w:val="Style13ptBold"/>
          <w:highlight w:val="yellow"/>
        </w:rPr>
        <w:t xml:space="preserve">scholars must find </w:t>
      </w:r>
      <w:r w:rsidRPr="00C75AE7">
        <w:rPr>
          <w:rStyle w:val="Emphasis"/>
          <w:highlight w:val="yellow"/>
        </w:rPr>
        <w:t>far more powerful confounders</w:t>
      </w:r>
      <w:r w:rsidRPr="00C75AE7">
        <w:rPr>
          <w:rStyle w:val="Style13ptBold"/>
        </w:rPr>
        <w:t xml:space="preserve"> </w:t>
      </w:r>
      <w:r w:rsidRPr="00C75AE7">
        <w:rPr>
          <w:rStyle w:val="Style13ptBold"/>
          <w:highlight w:val="yellow"/>
        </w:rPr>
        <w:t xml:space="preserve">than </w:t>
      </w:r>
      <w:r w:rsidRPr="00C75AE7">
        <w:rPr>
          <w:rStyle w:val="Emphasis"/>
          <w:highlight w:val="yellow"/>
        </w:rPr>
        <w:t>already</w:t>
      </w:r>
      <w:r w:rsidRPr="00C75AE7">
        <w:rPr>
          <w:rStyle w:val="Style13ptBold"/>
        </w:rPr>
        <w:t xml:space="preserve"> those </w:t>
      </w:r>
      <w:r w:rsidRPr="00C75AE7">
        <w:rPr>
          <w:rStyle w:val="Style13ptBold"/>
          <w:highlight w:val="yellow"/>
        </w:rPr>
        <w:t>identified</w:t>
      </w:r>
      <w:r w:rsidRPr="00C75AE7">
        <w:rPr>
          <w:rStyle w:val="Style13ptBold"/>
        </w:rPr>
        <w:t xml:space="preserve"> in the literature.</w:t>
      </w:r>
    </w:p>
    <w:p w14:paraId="5901DBB5" w14:textId="77777777" w:rsidR="005716FD" w:rsidRDefault="005716FD" w:rsidP="005716FD">
      <w:pPr>
        <w:pStyle w:val="Heading2"/>
      </w:pPr>
      <w:r>
        <w:t>T</w:t>
      </w:r>
    </w:p>
    <w:p w14:paraId="3756A032" w14:textId="77777777" w:rsidR="005716FD" w:rsidRDefault="005716FD" w:rsidP="005716FD">
      <w:pPr>
        <w:pStyle w:val="Heading3"/>
      </w:pPr>
      <w:r>
        <w:t>1AR---W/M</w:t>
      </w:r>
    </w:p>
    <w:p w14:paraId="114C7828" w14:textId="77777777" w:rsidR="005716FD" w:rsidRDefault="005716FD" w:rsidP="005716FD">
      <w:pPr>
        <w:pStyle w:val="Heading4"/>
      </w:pPr>
      <w:r>
        <w:t>We meet---FTC v Qualcomm exempted SSOs from antitrust liability---we remove that. The reason it’s not in the 1NC list is because that is from 2014, which was years before FTC v Qualcomm!!!</w:t>
      </w:r>
    </w:p>
    <w:p w14:paraId="3DAA4FC7" w14:textId="77777777" w:rsidR="005716FD" w:rsidRPr="00376E5B" w:rsidRDefault="005716FD" w:rsidP="005716FD">
      <w:pPr>
        <w:pStyle w:val="Heading4"/>
      </w:pPr>
      <w:r>
        <w:t>Thanks.</w:t>
      </w:r>
    </w:p>
    <w:p w14:paraId="49C35671" w14:textId="77777777" w:rsidR="005716FD" w:rsidRPr="006E4DE1" w:rsidRDefault="005716FD" w:rsidP="005716FD">
      <w:pPr>
        <w:rPr>
          <w:sz w:val="16"/>
        </w:rPr>
      </w:pPr>
      <w:r w:rsidRPr="006E4DE1">
        <w:rPr>
          <w:sz w:val="16"/>
        </w:rPr>
        <w:t xml:space="preserve">Christopher L. </w:t>
      </w:r>
      <w:proofErr w:type="spellStart"/>
      <w:r w:rsidRPr="006E4DE1">
        <w:rPr>
          <w:rStyle w:val="Emphasis1"/>
        </w:rPr>
        <w:t>Sagers</w:t>
      </w:r>
      <w:proofErr w:type="spellEnd"/>
      <w:r w:rsidRPr="006E4DE1">
        <w:rPr>
          <w:rStyle w:val="Emphasis1"/>
        </w:rPr>
        <w:t xml:space="preserve"> ‘15</w:t>
      </w:r>
      <w:r w:rsidRPr="006E4DE1">
        <w:rPr>
          <w:sz w:val="16"/>
        </w:rPr>
        <w:t xml:space="preserve">, James A. Thomas Distinguished Professor of Law and Faculty Director of the Cleveland-Marshall Solo Practice Incubator, CSU Cleveland-Marshall Law, Editorial Chair, Handbook on the Scope of Antitrust, ABA SECTION OF ANTITRUST LAW, HANDBOOK ON THE SCOPE OF ANTITRUST (2015), </w:t>
      </w:r>
      <w:proofErr w:type="spellStart"/>
      <w:r w:rsidRPr="006E4DE1">
        <w:rPr>
          <w:sz w:val="16"/>
        </w:rPr>
        <w:t>poapst</w:t>
      </w:r>
      <w:proofErr w:type="spellEnd"/>
    </w:p>
    <w:p w14:paraId="65D7FC06" w14:textId="77777777" w:rsidR="005716FD" w:rsidRDefault="005716FD" w:rsidP="005716FD">
      <w:pPr>
        <w:rPr>
          <w:sz w:val="8"/>
          <w:szCs w:val="24"/>
        </w:rPr>
      </w:pPr>
      <w:r w:rsidRPr="00C17E68">
        <w:rPr>
          <w:sz w:val="8"/>
          <w:szCs w:val="24"/>
        </w:rPr>
        <w:t xml:space="preserve">On the other hand, </w:t>
      </w:r>
      <w:r w:rsidRPr="00C17E68">
        <w:rPr>
          <w:szCs w:val="24"/>
          <w:u w:val="single"/>
        </w:rPr>
        <w:t>scope limits of various kinds have always existed. Congress explicitly limited antitrust by statute as early as 1914</w:t>
      </w:r>
      <w:r w:rsidRPr="00C17E68">
        <w:rPr>
          <w:sz w:val="8"/>
          <w:szCs w:val="24"/>
        </w:rPr>
        <w:t xml:space="preserve">,19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Interestingly, </w:t>
      </w:r>
      <w:r w:rsidRPr="00C17E68">
        <w:rPr>
          <w:szCs w:val="24"/>
          <w:u w:val="single"/>
        </w:rPr>
        <w:t>most other nations with competition laws have similar histories of complex scope limits</w:t>
      </w:r>
      <w:r w:rsidRPr="00C17E68">
        <w:rPr>
          <w:sz w:val="8"/>
          <w:szCs w:val="24"/>
        </w:rPr>
        <w:t xml:space="preserve">.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 exist in Australia, Canada, Japan, and South Korea.28 </w:t>
      </w:r>
      <w:r w:rsidRPr="00C17E68">
        <w:rPr>
          <w:szCs w:val="24"/>
          <w:u w:val="single"/>
        </w:rPr>
        <w:t>This long history, in which the generally broad applicability of the antitrust laws has been fraught with controversial disputes, can be seen as a struggle between the general and the specific</w:t>
      </w:r>
      <w:r w:rsidRPr="00C17E68">
        <w:rPr>
          <w:sz w:val="8"/>
          <w:szCs w:val="24"/>
        </w:rPr>
        <w:t xml:space="preserve">. For the most part, substantive antitrust insists on generality and purports to oppose special treatment for the idiosyncrasies of </w:t>
      </w:r>
      <w:proofErr w:type="gramStart"/>
      <w:r w:rsidRPr="00C17E68">
        <w:rPr>
          <w:sz w:val="8"/>
          <w:szCs w:val="24"/>
        </w:rPr>
        <w:t>particular markets</w:t>
      </w:r>
      <w:proofErr w:type="gramEnd"/>
      <w:r w:rsidRPr="00C17E68">
        <w:rPr>
          <w:sz w:val="8"/>
          <w:szCs w:val="24"/>
        </w:rPr>
        <w:t xml:space="preserve">.29 Antitrust presumes, in other words, that in respects important to antitrust, markets are mostly the same. </w:t>
      </w:r>
      <w:r w:rsidRPr="006E4DE1">
        <w:rPr>
          <w:szCs w:val="24"/>
          <w:u w:val="single"/>
        </w:rPr>
        <w:t xml:space="preserve">Thus, </w:t>
      </w:r>
      <w:r w:rsidRPr="006E4DE1">
        <w:rPr>
          <w:szCs w:val="24"/>
          <w:highlight w:val="yellow"/>
          <w:u w:val="single"/>
        </w:rPr>
        <w:t xml:space="preserve">in the absence of an </w:t>
      </w:r>
      <w:r w:rsidRPr="006E4DE1">
        <w:rPr>
          <w:b/>
          <w:bCs/>
          <w:szCs w:val="24"/>
          <w:highlight w:val="yellow"/>
          <w:u w:val="single"/>
        </w:rPr>
        <w:t>exemption</w:t>
      </w:r>
      <w:r w:rsidRPr="006E4DE1">
        <w:rPr>
          <w:szCs w:val="24"/>
          <w:highlight w:val="yellow"/>
          <w:u w:val="single"/>
        </w:rPr>
        <w:t xml:space="preserve">, </w:t>
      </w:r>
      <w:r w:rsidRPr="006E4DE1">
        <w:rPr>
          <w:szCs w:val="24"/>
          <w:u w:val="single"/>
        </w:rPr>
        <w:t xml:space="preserve">the </w:t>
      </w:r>
      <w:r w:rsidRPr="00C17E68">
        <w:rPr>
          <w:szCs w:val="24"/>
          <w:u w:val="single"/>
        </w:rPr>
        <w:t xml:space="preserve">U.S. </w:t>
      </w:r>
      <w:r w:rsidRPr="006E4DE1">
        <w:rPr>
          <w:szCs w:val="24"/>
          <w:highlight w:val="yellow"/>
          <w:u w:val="single"/>
        </w:rPr>
        <w:t xml:space="preserve">antitrust laws apply to all exchanges </w:t>
      </w:r>
      <w:r w:rsidRPr="006E4DE1">
        <w:rPr>
          <w:szCs w:val="24"/>
          <w:u w:val="single"/>
        </w:rPr>
        <w:t xml:space="preserve">of goods or services for consideration, anywhere within the domestic reach of Congress’s interstate commerce power, and quite </w:t>
      </w:r>
      <w:r w:rsidRPr="00C17E68">
        <w:rPr>
          <w:szCs w:val="24"/>
          <w:u w:val="single"/>
        </w:rPr>
        <w:t>broadly to overseas conduct as well, where anticompetitive effects are felt</w:t>
      </w:r>
      <w:r w:rsidRPr="006E4DE1">
        <w:rPr>
          <w:szCs w:val="24"/>
          <w:u w:val="single"/>
        </w:rPr>
        <w:t xml:space="preserve"> in the United States.</w:t>
      </w:r>
      <w:r w:rsidRPr="00C17E68">
        <w:rPr>
          <w:sz w:val="8"/>
          <w:szCs w:val="24"/>
        </w:rPr>
        <w:t xml:space="preserve">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w:t>
      </w:r>
      <w:r w:rsidRPr="00376E5B">
        <w:rPr>
          <w:sz w:val="26"/>
          <w:szCs w:val="26"/>
          <w:highlight w:val="cyan"/>
          <w:u w:val="single"/>
        </w:rPr>
        <w:t xml:space="preserve">For example, recent, </w:t>
      </w:r>
      <w:r w:rsidRPr="00376E5B">
        <w:rPr>
          <w:b/>
          <w:bCs/>
          <w:sz w:val="26"/>
          <w:szCs w:val="26"/>
          <w:highlight w:val="cyan"/>
          <w:u w:val="single"/>
        </w:rPr>
        <w:t>explicit antitrust exemptions</w:t>
      </w:r>
      <w:r w:rsidRPr="00376E5B">
        <w:rPr>
          <w:sz w:val="26"/>
          <w:szCs w:val="26"/>
          <w:highlight w:val="cyan"/>
          <w:u w:val="single"/>
        </w:rPr>
        <w:t xml:space="preserve"> now protect standard setting organizations</w:t>
      </w:r>
      <w:r w:rsidRPr="00C17E68">
        <w:rPr>
          <w:sz w:val="8"/>
          <w:szCs w:val="24"/>
        </w:rPr>
        <w:t xml:space="preserve">,33 </w:t>
      </w:r>
      <w:r w:rsidRPr="00C17E68">
        <w:rPr>
          <w:szCs w:val="24"/>
          <w:u w:val="single"/>
        </w:rPr>
        <w:t>the placement program for medical residents,</w:t>
      </w:r>
      <w:proofErr w:type="gramStart"/>
      <w:r w:rsidRPr="00C17E68">
        <w:rPr>
          <w:sz w:val="8"/>
          <w:szCs w:val="24"/>
        </w:rPr>
        <w:t>34</w:t>
      </w:r>
      <w:proofErr w:type="gramEnd"/>
      <w:r w:rsidRPr="00C17E68">
        <w:rPr>
          <w:sz w:val="8"/>
          <w:szCs w:val="24"/>
        </w:rPr>
        <w:t xml:space="preserve"> </w:t>
      </w:r>
      <w:r w:rsidRPr="00C17E68">
        <w:rPr>
          <w:szCs w:val="24"/>
          <w:u w:val="single"/>
        </w:rPr>
        <w:t>and charitable gift annuities.</w:t>
      </w:r>
      <w:r w:rsidRPr="00C17E68">
        <w:rPr>
          <w:sz w:val="8"/>
          <w:szCs w:val="24"/>
        </w:rPr>
        <w:t xml:space="preserve"> Accordingly, </w:t>
      </w:r>
      <w:r w:rsidRPr="00C17E68">
        <w:rPr>
          <w:szCs w:val="24"/>
          <w:u w:val="single"/>
        </w:rPr>
        <w:t xml:space="preserve">despite the strong commitment to generality often stated, </w:t>
      </w:r>
      <w:r w:rsidRPr="00C17E68">
        <w:rPr>
          <w:b/>
          <w:bCs/>
          <w:szCs w:val="24"/>
          <w:u w:val="single"/>
        </w:rPr>
        <w:t>we</w:t>
      </w:r>
      <w:r w:rsidRPr="006E4DE1">
        <w:rPr>
          <w:b/>
          <w:bCs/>
          <w:szCs w:val="24"/>
          <w:u w:val="single"/>
        </w:rPr>
        <w:t xml:space="preserve"> do in fact </w:t>
      </w:r>
      <w:r w:rsidRPr="006E4DE1">
        <w:rPr>
          <w:b/>
          <w:bCs/>
          <w:szCs w:val="24"/>
          <w:highlight w:val="yellow"/>
          <w:u w:val="single"/>
        </w:rPr>
        <w:t>see limits on scope</w:t>
      </w:r>
      <w:r w:rsidRPr="006E4DE1">
        <w:rPr>
          <w:szCs w:val="24"/>
          <w:u w:val="single"/>
        </w:rPr>
        <w:t>.</w:t>
      </w:r>
      <w:r w:rsidRPr="00C17E68">
        <w:rPr>
          <w:sz w:val="8"/>
          <w:szCs w:val="24"/>
        </w:rPr>
        <w:t xml:space="preserve"> For the most part, the courts and Congress have followed one consistent instinct in moderating these struggles between the general and the specific. They typically will relax the preference for antitrust only where there is some other public, politically accountable oversight of a particular market. </w:t>
      </w:r>
      <w:r w:rsidRPr="006E4DE1">
        <w:rPr>
          <w:szCs w:val="24"/>
          <w:u w:val="single"/>
        </w:rPr>
        <w:t xml:space="preserve">In effect, </w:t>
      </w:r>
      <w:r w:rsidRPr="006E4DE1">
        <w:rPr>
          <w:b/>
          <w:bCs/>
          <w:szCs w:val="24"/>
          <w:u w:val="single"/>
        </w:rPr>
        <w:t xml:space="preserve">antitrust </w:t>
      </w:r>
      <w:r w:rsidRPr="00F86A66">
        <w:rPr>
          <w:b/>
          <w:bCs/>
          <w:szCs w:val="24"/>
          <w:highlight w:val="yellow"/>
          <w:u w:val="single"/>
        </w:rPr>
        <w:t>exemptions</w:t>
      </w:r>
      <w:r w:rsidRPr="006E4DE1">
        <w:rPr>
          <w:szCs w:val="24"/>
          <w:u w:val="single"/>
        </w:rPr>
        <w:t xml:space="preserve"> usually </w:t>
      </w:r>
      <w:r w:rsidRPr="00F86A66">
        <w:rPr>
          <w:szCs w:val="24"/>
          <w:highlight w:val="yellow"/>
          <w:u w:val="single"/>
        </w:rPr>
        <w:t>reflect</w:t>
      </w:r>
      <w:r w:rsidRPr="006E4DE1">
        <w:rPr>
          <w:szCs w:val="24"/>
          <w:u w:val="single"/>
        </w:rPr>
        <w:t xml:space="preserve"> the instinct </w:t>
      </w:r>
      <w:r w:rsidRPr="00F86A66">
        <w:rPr>
          <w:szCs w:val="24"/>
          <w:highlight w:val="yellow"/>
          <w:u w:val="single"/>
        </w:rPr>
        <w:t xml:space="preserve">that we should have </w:t>
      </w:r>
      <w:r w:rsidRPr="00F86A66">
        <w:rPr>
          <w:b/>
          <w:bCs/>
          <w:szCs w:val="24"/>
          <w:highlight w:val="yellow"/>
          <w:u w:val="single"/>
        </w:rPr>
        <w:t>either regulation</w:t>
      </w:r>
      <w:r w:rsidRPr="00F86A66">
        <w:rPr>
          <w:szCs w:val="24"/>
          <w:highlight w:val="yellow"/>
          <w:u w:val="single"/>
        </w:rPr>
        <w:t xml:space="preserve"> </w:t>
      </w:r>
      <w:r w:rsidRPr="00F86A66">
        <w:rPr>
          <w:b/>
          <w:bCs/>
          <w:szCs w:val="24"/>
          <w:highlight w:val="yellow"/>
          <w:u w:val="single"/>
        </w:rPr>
        <w:t>or</w:t>
      </w:r>
      <w:r w:rsidRPr="00F86A66">
        <w:rPr>
          <w:szCs w:val="24"/>
          <w:highlight w:val="yellow"/>
          <w:u w:val="single"/>
        </w:rPr>
        <w:t xml:space="preserve"> </w:t>
      </w:r>
      <w:r w:rsidRPr="00F86A66">
        <w:rPr>
          <w:b/>
          <w:bCs/>
          <w:szCs w:val="24"/>
          <w:highlight w:val="yellow"/>
          <w:u w:val="single"/>
        </w:rPr>
        <w:t>antitrust</w:t>
      </w:r>
      <w:r w:rsidRPr="006E4DE1">
        <w:rPr>
          <w:szCs w:val="24"/>
          <w:u w:val="single"/>
        </w:rPr>
        <w:t xml:space="preserve"> in any given context, which is to say that any context should be regulated either by direct </w:t>
      </w:r>
      <w:r w:rsidRPr="00F86A66">
        <w:rPr>
          <w:szCs w:val="24"/>
          <w:u w:val="single"/>
        </w:rPr>
        <w:t>government oversight or</w:t>
      </w:r>
      <w:r w:rsidRPr="006E4DE1">
        <w:rPr>
          <w:szCs w:val="24"/>
          <w:u w:val="single"/>
        </w:rPr>
        <w:t xml:space="preserve"> by competition kept healthy through antitrust.</w:t>
      </w:r>
      <w:r w:rsidRPr="00C17E68">
        <w:rPr>
          <w:sz w:val="8"/>
          <w:szCs w:val="24"/>
        </w:rPr>
        <w:t xml:space="preserve">36 Thus, at least traditionally, </w:t>
      </w:r>
      <w:r w:rsidRPr="006E4DE1">
        <w:rPr>
          <w:szCs w:val="24"/>
          <w:u w:val="single"/>
        </w:rPr>
        <w:t>Congress rarely displaced antitrust without setting up an administrative agency to take its place.</w:t>
      </w:r>
      <w:r w:rsidRPr="00C17E68">
        <w:rPr>
          <w:sz w:val="8"/>
          <w:szCs w:val="24"/>
        </w:rPr>
        <w:t xml:space="preserve"> </w:t>
      </w:r>
      <w:r w:rsidRPr="006E4DE1">
        <w:rPr>
          <w:szCs w:val="24"/>
          <w:u w:val="single"/>
        </w:rPr>
        <w:t>Likewise, where courts fashioned scope limitations</w:t>
      </w:r>
      <w:r w:rsidRPr="00C17E68">
        <w:rPr>
          <w:sz w:val="8"/>
          <w:szCs w:val="24"/>
        </w:rPr>
        <w:t xml:space="preserve">, they generally did so only where a regulatory agency oversaw rates or conduct (as with the </w:t>
      </w:r>
      <w:proofErr w:type="spellStart"/>
      <w:r w:rsidRPr="00C17E68">
        <w:rPr>
          <w:sz w:val="8"/>
          <w:szCs w:val="24"/>
        </w:rPr>
        <w:t>filed</w:t>
      </w:r>
      <w:proofErr w:type="spellEnd"/>
      <w:r w:rsidRPr="00C17E68">
        <w:rPr>
          <w:sz w:val="8"/>
          <w:szCs w:val="24"/>
        </w:rPr>
        <w:t xml:space="preserve"> rate doctrine) or where the challenged conduct was </w:t>
      </w:r>
      <w:proofErr w:type="gramStart"/>
      <w:r w:rsidRPr="00C17E68">
        <w:rPr>
          <w:sz w:val="8"/>
          <w:szCs w:val="24"/>
        </w:rPr>
        <w:t>actually the</w:t>
      </w:r>
      <w:proofErr w:type="gramEnd"/>
      <w:r w:rsidRPr="00C17E68">
        <w:rPr>
          <w:sz w:val="8"/>
          <w:szCs w:val="24"/>
        </w:rPr>
        <w:t xml:space="preserve"> conduct of a government entity itself (as with the state action doctrine).</w:t>
      </w:r>
    </w:p>
    <w:p w14:paraId="6D167F95" w14:textId="77777777" w:rsidR="005716FD" w:rsidRDefault="005716FD" w:rsidP="005716FD">
      <w:pPr>
        <w:pStyle w:val="Heading2"/>
      </w:pPr>
      <w:r>
        <w:t>K</w:t>
      </w:r>
    </w:p>
    <w:p w14:paraId="5E73D6C3" w14:textId="77777777" w:rsidR="005716FD" w:rsidRDefault="005716FD" w:rsidP="005716FD">
      <w:pPr>
        <w:pStyle w:val="Heading3"/>
      </w:pPr>
      <w:r>
        <w:t>1AR---AT: Alt---T/L</w:t>
      </w:r>
    </w:p>
    <w:p w14:paraId="1311B219" w14:textId="77777777" w:rsidR="005716FD" w:rsidRDefault="005716FD" w:rsidP="005716FD">
      <w:pPr>
        <w:pStyle w:val="Heading4"/>
      </w:pPr>
      <w:r>
        <w:t>The military devastates it.</w:t>
      </w:r>
    </w:p>
    <w:p w14:paraId="28EA2015" w14:textId="77777777" w:rsidR="005716FD" w:rsidRPr="00683165" w:rsidRDefault="005716FD" w:rsidP="005716FD">
      <w:r w:rsidRPr="00A20CDC">
        <w:rPr>
          <w:rStyle w:val="Style13ptBold"/>
        </w:rPr>
        <w:t>DeBoer 16,</w:t>
      </w:r>
      <w:r>
        <w:t xml:space="preserve"> Academic Assessment Manager for Brooklyn College in the City University of New York, Limited-Term Lecturer, Introductory Composition at Purdue Program (</w:t>
      </w:r>
      <w:r w:rsidRPr="00683165">
        <w:t xml:space="preserve">Fredrik </w:t>
      </w:r>
      <w:r>
        <w:t>DeBoer</w:t>
      </w:r>
      <w:r w:rsidRPr="00683165">
        <w:t>, 3</w:t>
      </w:r>
      <w:r>
        <w:t>-</w:t>
      </w:r>
      <w:r w:rsidRPr="00683165">
        <w:t>15</w:t>
      </w:r>
      <w:r>
        <w:t>-20</w:t>
      </w:r>
      <w:r w:rsidRPr="00683165">
        <w:t xml:space="preserve">16, “c’mon, </w:t>
      </w:r>
      <w:r w:rsidRPr="00A36ED0">
        <w:rPr>
          <w:strike/>
        </w:rPr>
        <w:t>guys</w:t>
      </w:r>
      <w:r w:rsidRPr="00683165">
        <w:t>,” http://fredrikdeboer.com/2016/03/15/cmon-guys/</w:t>
      </w:r>
      <w:r>
        <w:t>)</w:t>
      </w:r>
    </w:p>
    <w:p w14:paraId="38DD858B" w14:textId="77777777" w:rsidR="005716FD" w:rsidRDefault="005716FD" w:rsidP="005716FD">
      <w:pPr>
        <w:rPr>
          <w:sz w:val="16"/>
        </w:rPr>
      </w:pPr>
      <w:r w:rsidRPr="001279EC">
        <w:rPr>
          <w:sz w:val="16"/>
        </w:rPr>
        <w:t xml:space="preserve">I could be wrong about the short-term dangers, and the stakes are incredibly high. But in the </w:t>
      </w:r>
      <w:proofErr w:type="gramStart"/>
      <w:r w:rsidRPr="001279EC">
        <w:rPr>
          <w:sz w:val="16"/>
        </w:rPr>
        <w:t>end</w:t>
      </w:r>
      <w:proofErr w:type="gramEnd"/>
      <w:r w:rsidRPr="001279EC">
        <w:rPr>
          <w:sz w:val="16"/>
        </w:rPr>
        <w:t xml:space="preserve"> we’re left with the same old question: </w:t>
      </w:r>
      <w:r w:rsidRPr="001279EC">
        <w:rPr>
          <w:u w:val="single"/>
        </w:rPr>
        <w:t xml:space="preserve">what tactics will </w:t>
      </w:r>
      <w:r w:rsidRPr="001279EC">
        <w:rPr>
          <w:b/>
          <w:iCs/>
          <w:u w:val="single"/>
          <w:bdr w:val="single" w:sz="8" w:space="0" w:color="auto"/>
        </w:rPr>
        <w:t>actually work to secure a better world?</w:t>
      </w:r>
      <w:r>
        <w:rPr>
          <w:sz w:val="16"/>
        </w:rPr>
        <w:t xml:space="preserve"> </w:t>
      </w:r>
    </w:p>
    <w:p w14:paraId="2558FD04" w14:textId="77777777" w:rsidR="005716FD" w:rsidRDefault="005716FD" w:rsidP="005716FD">
      <w:pPr>
        <w:rPr>
          <w:sz w:val="16"/>
        </w:rPr>
      </w:pPr>
      <w:r w:rsidRPr="001279EC">
        <w:rPr>
          <w:sz w:val="16"/>
        </w:rPr>
        <w:t>In a sharp, sober piece about the meaning of left-wing political violence in the 1970s, Tim Barker writes “</w:t>
      </w:r>
      <w:r w:rsidRPr="001279EC">
        <w:rPr>
          <w:u w:val="single"/>
        </w:rPr>
        <w:t>If you can’t acknowledge radical violence, radicals are reduced to mere victims of repression</w:t>
      </w:r>
      <w:r w:rsidRPr="001279EC">
        <w:rPr>
          <w:sz w:val="16"/>
        </w:rPr>
        <w:t xml:space="preserve">, rather than political actors who made definite tactical choices under given political circumstances.” </w:t>
      </w:r>
      <w:r w:rsidRPr="001279EC">
        <w:rPr>
          <w:b/>
          <w:iCs/>
          <w:u w:val="single"/>
          <w:bdr w:val="single" w:sz="8" w:space="0" w:color="auto"/>
        </w:rPr>
        <w:t>The problem</w:t>
      </w:r>
      <w:r w:rsidRPr="001279EC">
        <w:rPr>
          <w:sz w:val="16"/>
        </w:rPr>
        <w:t xml:space="preserve">, as </w:t>
      </w:r>
      <w:r w:rsidRPr="00A43129">
        <w:rPr>
          <w:sz w:val="16"/>
        </w:rPr>
        <w:t xml:space="preserve">Barker goes on to imply, </w:t>
      </w:r>
      <w:r w:rsidRPr="00A43129">
        <w:rPr>
          <w:u w:val="single"/>
        </w:rPr>
        <w:t>is those tactical choices</w:t>
      </w:r>
      <w:r w:rsidRPr="001279EC">
        <w:rPr>
          <w:u w:val="single"/>
        </w:rPr>
        <w:t xml:space="preserve">: in today’s </w:t>
      </w:r>
      <w:r w:rsidRPr="00015E6F">
        <w:rPr>
          <w:highlight w:val="cyan"/>
          <w:u w:val="single"/>
        </w:rPr>
        <w:t>America</w:t>
      </w:r>
      <w:r w:rsidRPr="001279EC">
        <w:rPr>
          <w:u w:val="single"/>
        </w:rPr>
        <w:t xml:space="preserve"> they </w:t>
      </w:r>
      <w:r w:rsidRPr="00015E6F">
        <w:rPr>
          <w:highlight w:val="cyan"/>
          <w:u w:val="single"/>
        </w:rPr>
        <w:t>will</w:t>
      </w:r>
      <w:r w:rsidRPr="001279EC">
        <w:rPr>
          <w:sz w:val="16"/>
        </w:rPr>
        <w:t xml:space="preserve"> essentially </w:t>
      </w:r>
      <w:r w:rsidRPr="00015E6F">
        <w:rPr>
          <w:b/>
          <w:iCs/>
          <w:highlight w:val="cyan"/>
          <w:u w:val="single"/>
          <w:bdr w:val="single" w:sz="8" w:space="0" w:color="auto"/>
        </w:rPr>
        <w:t>never break on</w:t>
      </w:r>
      <w:r w:rsidRPr="00A36ED0">
        <w:rPr>
          <w:b/>
          <w:iCs/>
          <w:u w:val="single"/>
          <w:bdr w:val="single" w:sz="8" w:space="0" w:color="auto"/>
        </w:rPr>
        <w:t xml:space="preserve"> the </w:t>
      </w:r>
      <w:r w:rsidRPr="00015E6F">
        <w:rPr>
          <w:b/>
          <w:iCs/>
          <w:highlight w:val="cyan"/>
          <w:u w:val="single"/>
          <w:bdr w:val="single" w:sz="8" w:space="0" w:color="auto"/>
        </w:rPr>
        <w:t>side of armed opposition</w:t>
      </w:r>
      <w:r w:rsidRPr="001279EC">
        <w:rPr>
          <w:b/>
          <w:iCs/>
          <w:u w:val="single"/>
          <w:bdr w:val="single" w:sz="8" w:space="0" w:color="auto"/>
        </w:rPr>
        <w:t xml:space="preserve"> against the state</w:t>
      </w:r>
      <w:r w:rsidRPr="001279EC">
        <w:rPr>
          <w:u w:val="single"/>
        </w:rPr>
        <w:t>. The government knows everything about you</w:t>
      </w:r>
      <w:r w:rsidRPr="001279EC">
        <w:rPr>
          <w:sz w:val="16"/>
        </w:rPr>
        <w:t xml:space="preserve">, I’m sorry to say, your movements and your associations and the books you read and the things you buy </w:t>
      </w:r>
      <w:r w:rsidRPr="001279EC">
        <w:rPr>
          <w:u w:val="single"/>
        </w:rPr>
        <w:t>and what you’re saying to the people you communicate with. That’s simply</w:t>
      </w:r>
      <w:r w:rsidRPr="001279EC">
        <w:rPr>
          <w:sz w:val="16"/>
        </w:rPr>
        <w:t xml:space="preserve"> on </w:t>
      </w:r>
      <w:r w:rsidRPr="001279EC">
        <w:rPr>
          <w:u w:val="single"/>
        </w:rPr>
        <w:t xml:space="preserve">the level of </w:t>
      </w:r>
      <w:proofErr w:type="gramStart"/>
      <w:r w:rsidRPr="001279EC">
        <w:rPr>
          <w:u w:val="single"/>
        </w:rPr>
        <w:t>information, before</w:t>
      </w:r>
      <w:proofErr w:type="gramEnd"/>
      <w:r w:rsidRPr="001279EC">
        <w:rPr>
          <w:u w:val="single"/>
        </w:rPr>
        <w:t xml:space="preserve"> we even get to the state’s incredible capacity to inflict violence</w:t>
      </w:r>
      <w:r w:rsidRPr="001279EC">
        <w:rPr>
          <w:sz w:val="16"/>
        </w:rPr>
        <w:t>.</w:t>
      </w:r>
      <w:r>
        <w:rPr>
          <w:sz w:val="16"/>
        </w:rPr>
        <w:t xml:space="preserve"> </w:t>
      </w:r>
    </w:p>
    <w:p w14:paraId="61EF3BEC" w14:textId="77777777" w:rsidR="005716FD" w:rsidRDefault="005716FD" w:rsidP="005716FD">
      <w:pPr>
        <w:rPr>
          <w:sz w:val="16"/>
        </w:rPr>
      </w:pPr>
      <w:r w:rsidRPr="001279EC">
        <w:rPr>
          <w:sz w:val="16"/>
        </w:rPr>
        <w:t xml:space="preserve">Look, </w:t>
      </w:r>
      <w:r w:rsidRPr="00A43129">
        <w:rPr>
          <w:b/>
          <w:iCs/>
          <w:u w:val="single"/>
          <w:bdr w:val="single" w:sz="8" w:space="0" w:color="auto"/>
        </w:rPr>
        <w:t>the world has changed</w:t>
      </w:r>
      <w:r w:rsidRPr="001279EC">
        <w:rPr>
          <w:sz w:val="16"/>
        </w:rPr>
        <w:t xml:space="preserve">. The relative military capacity of regular people compared to establishment governments has changed, especially in fully developed, technology-enabled countries like the United States. The Czar had his armies, yes, but </w:t>
      </w:r>
      <w:r w:rsidRPr="001279EC">
        <w:rPr>
          <w:u w:val="single"/>
        </w:rPr>
        <w:t>the Czar’s armies depended on manpower above and beyond everything else</w:t>
      </w:r>
      <w:r w:rsidRPr="001279EC">
        <w:rPr>
          <w:sz w:val="16"/>
        </w:rPr>
        <w:t xml:space="preserve">. The fighting was still mostly different groups of people with rifles shooting at each other. </w:t>
      </w:r>
      <w:r w:rsidRPr="00015E6F">
        <w:rPr>
          <w:highlight w:val="cyan"/>
          <w:u w:val="single"/>
        </w:rPr>
        <w:t>If</w:t>
      </w:r>
      <w:r w:rsidRPr="001279EC">
        <w:rPr>
          <w:u w:val="single"/>
        </w:rPr>
        <w:t xml:space="preserve"> tomorrow </w:t>
      </w:r>
      <w:r w:rsidRPr="00015E6F">
        <w:rPr>
          <w:highlight w:val="cyan"/>
          <w:u w:val="single"/>
        </w:rPr>
        <w:t>you could rally as many</w:t>
      </w:r>
      <w:r w:rsidRPr="001279EC">
        <w:rPr>
          <w:u w:val="single"/>
        </w:rPr>
        <w:t xml:space="preserve"> people </w:t>
      </w:r>
      <w:r w:rsidRPr="00015E6F">
        <w:rPr>
          <w:highlight w:val="cyan"/>
          <w:u w:val="single"/>
        </w:rPr>
        <w:t>as the Bolsheviks</w:t>
      </w:r>
      <w:r w:rsidRPr="001279EC">
        <w:rPr>
          <w:u w:val="single"/>
        </w:rPr>
        <w:t xml:space="preserve"> had</w:t>
      </w:r>
      <w:r w:rsidRPr="001279EC">
        <w:rPr>
          <w:sz w:val="16"/>
        </w:rPr>
        <w:t xml:space="preserve"> at their revolutionary peak, </w:t>
      </w:r>
      <w:r w:rsidRPr="00015E6F">
        <w:rPr>
          <w:highlight w:val="cyan"/>
          <w:u w:val="single"/>
        </w:rPr>
        <w:t>you’re</w:t>
      </w:r>
      <w:r w:rsidRPr="0035224B">
        <w:rPr>
          <w:u w:val="single"/>
        </w:rPr>
        <w:t xml:space="preserve"> </w:t>
      </w:r>
      <w:r w:rsidRPr="0035224B">
        <w:rPr>
          <w:rStyle w:val="Style13ptBold"/>
        </w:rPr>
        <w:t xml:space="preserve">still </w:t>
      </w:r>
      <w:r w:rsidRPr="00015E6F">
        <w:rPr>
          <w:rStyle w:val="Style13ptBold"/>
          <w:highlight w:val="cyan"/>
        </w:rPr>
        <w:t>left</w:t>
      </w:r>
      <w:r w:rsidRPr="0035224B">
        <w:rPr>
          <w:rStyle w:val="Style13ptBold"/>
        </w:rPr>
        <w:t xml:space="preserve"> </w:t>
      </w:r>
      <w:r w:rsidRPr="0035224B">
        <w:rPr>
          <w:b/>
          <w:iCs/>
          <w:u w:val="single"/>
          <w:bdr w:val="single" w:sz="8" w:space="0" w:color="auto"/>
        </w:rPr>
        <w:t xml:space="preserve">in a world of </w:t>
      </w:r>
      <w:r w:rsidRPr="00015E6F">
        <w:rPr>
          <w:b/>
          <w:iCs/>
          <w:highlight w:val="cyan"/>
          <w:u w:val="single"/>
          <w:bdr w:val="single" w:sz="8" w:space="0" w:color="auto"/>
        </w:rPr>
        <w:t>F-15s</w:t>
      </w:r>
      <w:r w:rsidRPr="00015E6F">
        <w:rPr>
          <w:rStyle w:val="Style13ptBold"/>
          <w:highlight w:val="cyan"/>
        </w:rPr>
        <w:t xml:space="preserve">, </w:t>
      </w:r>
      <w:r w:rsidRPr="00015E6F">
        <w:rPr>
          <w:b/>
          <w:iCs/>
          <w:highlight w:val="cyan"/>
          <w:u w:val="single"/>
          <w:bdr w:val="single" w:sz="8" w:space="0" w:color="auto"/>
        </w:rPr>
        <w:t>drones</w:t>
      </w:r>
      <w:r w:rsidRPr="00015E6F">
        <w:rPr>
          <w:rStyle w:val="Style13ptBold"/>
          <w:highlight w:val="cyan"/>
        </w:rPr>
        <w:t>, and</w:t>
      </w:r>
      <w:r w:rsidRPr="00A36ED0">
        <w:rPr>
          <w:rStyle w:val="Style13ptBold"/>
        </w:rPr>
        <w:t xml:space="preserve"> </w:t>
      </w:r>
      <w:r w:rsidRPr="00A36ED0">
        <w:rPr>
          <w:b/>
          <w:iCs/>
          <w:u w:val="single"/>
          <w:bdr w:val="single" w:sz="8" w:space="0" w:color="auto"/>
        </w:rPr>
        <w:t xml:space="preserve">cluster </w:t>
      </w:r>
      <w:r w:rsidRPr="00015E6F">
        <w:rPr>
          <w:b/>
          <w:iCs/>
          <w:highlight w:val="cyan"/>
          <w:u w:val="single"/>
          <w:bdr w:val="single" w:sz="8" w:space="0" w:color="auto"/>
        </w:rPr>
        <w:t>bombs</w:t>
      </w:r>
      <w:r w:rsidRPr="001279EC">
        <w:rPr>
          <w:sz w:val="16"/>
        </w:rPr>
        <w:t xml:space="preserve">. And that’s to say nothing of the fact that </w:t>
      </w:r>
      <w:r w:rsidRPr="001279EC">
        <w:rPr>
          <w:u w:val="single"/>
        </w:rPr>
        <w:t>establishment governments</w:t>
      </w:r>
      <w:r w:rsidRPr="001279EC">
        <w:rPr>
          <w:sz w:val="16"/>
        </w:rPr>
        <w:t xml:space="preserve"> in the developed world </w:t>
      </w:r>
      <w:r w:rsidRPr="001279EC">
        <w:rPr>
          <w:u w:val="single"/>
        </w:rPr>
        <w:t xml:space="preserve">can rely on the </w:t>
      </w:r>
      <w:r w:rsidRPr="00015E6F">
        <w:rPr>
          <w:b/>
          <w:iCs/>
          <w:highlight w:val="cyan"/>
          <w:u w:val="single"/>
          <w:bdr w:val="single" w:sz="8" w:space="0" w:color="auto"/>
        </w:rPr>
        <w:t>numbing agents of capitalist luxuries</w:t>
      </w:r>
      <w:r w:rsidRPr="001279EC">
        <w:rPr>
          <w:sz w:val="16"/>
        </w:rPr>
        <w:t xml:space="preserve"> and the American dream </w:t>
      </w:r>
      <w:r w:rsidRPr="001279EC">
        <w:rPr>
          <w:u w:val="single"/>
        </w:rPr>
        <w:t xml:space="preserve">to </w:t>
      </w:r>
      <w:r w:rsidRPr="00015E6F">
        <w:rPr>
          <w:rStyle w:val="Emphasis"/>
          <w:highlight w:val="cyan"/>
        </w:rPr>
        <w:t>damper revolution</w:t>
      </w:r>
      <w:r w:rsidRPr="0035224B">
        <w:rPr>
          <w:rStyle w:val="Emphasis"/>
        </w:rPr>
        <w:t>ary enthusiasm</w:t>
      </w:r>
      <w:r w:rsidRPr="001279EC">
        <w:rPr>
          <w:u w:val="single"/>
        </w:rPr>
        <w:t xml:space="preserve"> even among the</w:t>
      </w:r>
      <w:r w:rsidRPr="001279EC">
        <w:rPr>
          <w:sz w:val="16"/>
        </w:rPr>
        <w:t xml:space="preserve"> many millions who have been </w:t>
      </w:r>
      <w:r w:rsidRPr="001279EC">
        <w:rPr>
          <w:u w:val="single"/>
        </w:rPr>
        <w:t>marginalized and impoverished</w:t>
      </w:r>
      <w:r w:rsidRPr="00683165">
        <w:rPr>
          <w:rStyle w:val="Style13ptBold"/>
        </w:rPr>
        <w:t xml:space="preserve">. </w:t>
      </w:r>
      <w:r w:rsidRPr="00015E6F">
        <w:rPr>
          <w:b/>
          <w:iCs/>
          <w:highlight w:val="cyan"/>
          <w:u w:val="single"/>
          <w:bdr w:val="single" w:sz="8" w:space="0" w:color="auto"/>
        </w:rPr>
        <w:t>This just</w:t>
      </w:r>
      <w:r w:rsidRPr="00A43129">
        <w:rPr>
          <w:b/>
          <w:iCs/>
          <w:u w:val="single"/>
          <w:bdr w:val="single" w:sz="8" w:space="0" w:color="auto"/>
        </w:rPr>
        <w:t xml:space="preserve"> isn’t 19</w:t>
      </w:r>
      <w:r w:rsidRPr="00015E6F">
        <w:rPr>
          <w:b/>
          <w:iCs/>
          <w:highlight w:val="cyan"/>
          <w:u w:val="single"/>
          <w:bdr w:val="single" w:sz="8" w:space="0" w:color="auto"/>
        </w:rPr>
        <w:t>50s Cuba</w:t>
      </w:r>
      <w:r w:rsidRPr="001279EC">
        <w:rPr>
          <w:sz w:val="16"/>
        </w:rPr>
        <w:t xml:space="preserve">, guys. </w:t>
      </w:r>
      <w:r w:rsidRPr="001279EC">
        <w:rPr>
          <w:b/>
          <w:iCs/>
          <w:u w:val="single"/>
          <w:bdr w:val="single" w:sz="8" w:space="0" w:color="auto"/>
        </w:rPr>
        <w:t>It’s just not</w:t>
      </w:r>
      <w:r w:rsidRPr="001279EC">
        <w:rPr>
          <w:sz w:val="16"/>
        </w:rPr>
        <w:t xml:space="preserve">. In a very real way, </w:t>
      </w:r>
      <w:r w:rsidRPr="001279EC">
        <w:rPr>
          <w:u w:val="single"/>
        </w:rPr>
        <w:t xml:space="preserve">modern </w:t>
      </w:r>
      <w:r w:rsidRPr="00015E6F">
        <w:rPr>
          <w:rStyle w:val="Emphasis"/>
          <w:highlight w:val="cyan"/>
        </w:rPr>
        <w:t>tech</w:t>
      </w:r>
      <w:r w:rsidRPr="001279EC">
        <w:rPr>
          <w:u w:val="single"/>
        </w:rPr>
        <w:t>nology</w:t>
      </w:r>
      <w:r w:rsidRPr="001279EC">
        <w:rPr>
          <w:sz w:val="16"/>
        </w:rPr>
        <w:t xml:space="preserve"> effectively </w:t>
      </w:r>
      <w:r w:rsidRPr="00015E6F">
        <w:rPr>
          <w:highlight w:val="cyan"/>
          <w:u w:val="single"/>
        </w:rPr>
        <w:t>lowers</w:t>
      </w:r>
      <w:r w:rsidRPr="001279EC">
        <w:rPr>
          <w:u w:val="single"/>
        </w:rPr>
        <w:t xml:space="preserve"> the </w:t>
      </w:r>
      <w:r w:rsidRPr="00015E6F">
        <w:rPr>
          <w:highlight w:val="cyan"/>
          <w:u w:val="single"/>
        </w:rPr>
        <w:t>odds of armed</w:t>
      </w:r>
      <w:r w:rsidRPr="001279EC">
        <w:rPr>
          <w:u w:val="single"/>
        </w:rPr>
        <w:t xml:space="preserve"> political </w:t>
      </w:r>
      <w:r w:rsidRPr="00015E6F">
        <w:rPr>
          <w:highlight w:val="cyan"/>
          <w:u w:val="single"/>
        </w:rPr>
        <w:t>revolution</w:t>
      </w:r>
      <w:r w:rsidRPr="001279EC">
        <w:rPr>
          <w:u w:val="single"/>
        </w:rPr>
        <w:t xml:space="preserve"> in a country like the </w:t>
      </w:r>
      <w:r w:rsidRPr="00683165">
        <w:rPr>
          <w:rStyle w:val="Emphasis"/>
        </w:rPr>
        <w:t>U</w:t>
      </w:r>
      <w:r w:rsidRPr="001279EC">
        <w:rPr>
          <w:sz w:val="16"/>
        </w:rPr>
        <w:t xml:space="preserve">nited </w:t>
      </w:r>
      <w:r w:rsidRPr="00250227">
        <w:rPr>
          <w:rStyle w:val="Emphasis"/>
        </w:rPr>
        <w:t>S</w:t>
      </w:r>
      <w:r w:rsidRPr="001279EC">
        <w:rPr>
          <w:sz w:val="16"/>
        </w:rPr>
        <w:t xml:space="preserve">tates </w:t>
      </w:r>
      <w:r w:rsidRPr="00015E6F">
        <w:rPr>
          <w:b/>
          <w:iCs/>
          <w:highlight w:val="cyan"/>
          <w:u w:val="single"/>
          <w:bdr w:val="single" w:sz="8" w:space="0" w:color="auto"/>
        </w:rPr>
        <w:t>to zero</w:t>
      </w:r>
      <w:r w:rsidRPr="001279EC">
        <w:rPr>
          <w:sz w:val="16"/>
        </w:rPr>
        <w:t>, and so much the worse for us.</w:t>
      </w:r>
      <w:r>
        <w:rPr>
          <w:sz w:val="16"/>
        </w:rPr>
        <w:t xml:space="preserve"> </w:t>
      </w:r>
    </w:p>
    <w:p w14:paraId="31DAB2CA" w14:textId="77777777" w:rsidR="005716FD" w:rsidRDefault="005716FD" w:rsidP="005716FD">
      <w:pPr>
        <w:rPr>
          <w:rStyle w:val="Style13ptBold"/>
        </w:rPr>
      </w:pPr>
      <w:r w:rsidRPr="00015E6F">
        <w:rPr>
          <w:b/>
          <w:iCs/>
          <w:highlight w:val="cyan"/>
          <w:u w:val="single"/>
          <w:bdr w:val="single" w:sz="8" w:space="0" w:color="auto"/>
        </w:rPr>
        <w:t>This isn’t fatalism</w:t>
      </w:r>
      <w:r w:rsidRPr="001279EC">
        <w:rPr>
          <w:u w:val="single"/>
        </w:rPr>
        <w:t xml:space="preserve">. It doesn’t mean there’s no hope. </w:t>
      </w:r>
      <w:r w:rsidRPr="00015E6F">
        <w:rPr>
          <w:highlight w:val="cyan"/>
          <w:u w:val="single"/>
        </w:rPr>
        <w:t>It means</w:t>
      </w:r>
      <w:r w:rsidRPr="001279EC">
        <w:rPr>
          <w:u w:val="single"/>
        </w:rPr>
        <w:t xml:space="preserve"> that </w:t>
      </w:r>
      <w:r w:rsidRPr="00015E6F">
        <w:rPr>
          <w:highlight w:val="cyan"/>
          <w:u w:val="single"/>
        </w:rPr>
        <w:t>there is</w:t>
      </w:r>
      <w:r w:rsidRPr="00015E6F">
        <w:rPr>
          <w:rStyle w:val="Style13ptBold"/>
          <w:highlight w:val="cyan"/>
        </w:rPr>
        <w:t xml:space="preserve"> </w:t>
      </w:r>
      <w:r w:rsidRPr="00015E6F">
        <w:rPr>
          <w:b/>
          <w:iCs/>
          <w:highlight w:val="cyan"/>
          <w:u w:val="single"/>
          <w:bdr w:val="single" w:sz="8" w:space="0" w:color="auto"/>
        </w:rPr>
        <w:t>little alt</w:t>
      </w:r>
      <w:r w:rsidRPr="00A43129">
        <w:rPr>
          <w:b/>
          <w:iCs/>
          <w:u w:val="single"/>
          <w:bdr w:val="single" w:sz="8" w:space="0" w:color="auto"/>
        </w:rPr>
        <w:t>ernative</w:t>
      </w:r>
      <w:r w:rsidRPr="00015E6F">
        <w:rPr>
          <w:b/>
          <w:iCs/>
          <w:highlight w:val="cyan"/>
          <w:u w:val="single"/>
          <w:bdr w:val="single" w:sz="8" w:space="0" w:color="auto"/>
        </w:rPr>
        <w:t xml:space="preserve"> to organization</w:t>
      </w:r>
      <w:r w:rsidRPr="001279EC">
        <w:rPr>
          <w:u w:val="single"/>
        </w:rPr>
        <w:t xml:space="preserve">, to changing minds </w:t>
      </w:r>
      <w:r w:rsidRPr="00015E6F">
        <w:rPr>
          <w:highlight w:val="cyan"/>
          <w:u w:val="single"/>
        </w:rPr>
        <w:t xml:space="preserve">through </w:t>
      </w:r>
      <w:r w:rsidRPr="00015E6F">
        <w:rPr>
          <w:b/>
          <w:iCs/>
          <w:highlight w:val="cyan"/>
          <w:u w:val="single"/>
          <w:bdr w:val="single" w:sz="8" w:space="0" w:color="auto"/>
        </w:rPr>
        <w:t>committed political action</w:t>
      </w:r>
      <w:r w:rsidRPr="00A36ED0">
        <w:rPr>
          <w:u w:val="single"/>
        </w:rPr>
        <w:t xml:space="preserve"> and </w:t>
      </w:r>
      <w:r w:rsidRPr="00A36ED0">
        <w:rPr>
          <w:rStyle w:val="Emphasis"/>
        </w:rPr>
        <w:t>using</w:t>
      </w:r>
      <w:r w:rsidRPr="00A36ED0">
        <w:rPr>
          <w:sz w:val="16"/>
        </w:rPr>
        <w:t xml:space="preserve"> the </w:t>
      </w:r>
      <w:r w:rsidRPr="00A36ED0">
        <w:rPr>
          <w:rStyle w:val="Emphasis"/>
        </w:rPr>
        <w:t>available</w:t>
      </w:r>
      <w:r w:rsidRPr="00A36ED0">
        <w:rPr>
          <w:sz w:val="16"/>
        </w:rPr>
        <w:t xml:space="preserve"> nonviolent </w:t>
      </w:r>
      <w:r w:rsidRPr="00A36ED0">
        <w:rPr>
          <w:u w:val="single"/>
        </w:rPr>
        <w:t>means to create change</w:t>
      </w:r>
      <w:r w:rsidRPr="00A36ED0">
        <w:rPr>
          <w:sz w:val="16"/>
        </w:rPr>
        <w:t xml:space="preserve">: a concert of grassroots organizing, labor tactics, and </w:t>
      </w:r>
      <w:r w:rsidRPr="00A36ED0">
        <w:rPr>
          <w:rStyle w:val="Emphasis"/>
        </w:rPr>
        <w:t>partisan politics</w:t>
      </w:r>
      <w:r w:rsidRPr="00A36ED0">
        <w:rPr>
          <w:u w:val="single"/>
        </w:rPr>
        <w:t>. Those</w:t>
      </w:r>
      <w:r w:rsidRPr="001279EC">
        <w:rPr>
          <w:u w:val="single"/>
        </w:rPr>
        <w:t xml:space="preserve"> things aren’t exactly likely to work</w:t>
      </w:r>
      <w:r w:rsidRPr="001279EC">
        <w:rPr>
          <w:sz w:val="16"/>
        </w:rPr>
        <w:t xml:space="preserve">, either, </w:t>
      </w:r>
      <w:r w:rsidRPr="001279EC">
        <w:rPr>
          <w:u w:val="single"/>
        </w:rPr>
        <w:t xml:space="preserve">but they’re a </w:t>
      </w:r>
      <w:r w:rsidRPr="001279EC">
        <w:rPr>
          <w:b/>
          <w:iCs/>
          <w:u w:val="single"/>
          <w:bdr w:val="single" w:sz="8" w:space="0" w:color="auto"/>
        </w:rPr>
        <w:t>hell of a lot more plausible than us dweebs taking the Pentagon</w:t>
      </w:r>
      <w:r w:rsidRPr="001279EC">
        <w:rPr>
          <w:u w:val="single"/>
        </w:rPr>
        <w:t>. Bernie</w:t>
      </w:r>
      <w:r w:rsidRPr="001279EC">
        <w:rPr>
          <w:sz w:val="16"/>
        </w:rPr>
        <w:t xml:space="preserve"> Sanders isn’t really a socialist, but he’s a social democrat that </w:t>
      </w:r>
      <w:r w:rsidRPr="001279EC">
        <w:rPr>
          <w:u w:val="single"/>
        </w:rPr>
        <w:t xml:space="preserve">moves the conversation to the left, and if people are </w:t>
      </w:r>
      <w:r w:rsidRPr="001279EC">
        <w:rPr>
          <w:b/>
          <w:iCs/>
          <w:u w:val="single"/>
          <w:bdr w:val="single" w:sz="8" w:space="0" w:color="auto"/>
        </w:rPr>
        <w:t>dedicated</w:t>
      </w:r>
      <w:r w:rsidRPr="00FC1D95">
        <w:rPr>
          <w:rStyle w:val="Style13ptBold"/>
        </w:rPr>
        <w:t xml:space="preserve"> and </w:t>
      </w:r>
      <w:r w:rsidRPr="001279EC">
        <w:rPr>
          <w:b/>
          <w:iCs/>
          <w:u w:val="single"/>
          <w:bdr w:val="single" w:sz="8" w:space="0" w:color="auto"/>
        </w:rPr>
        <w:t>committed to organizing</w:t>
      </w:r>
      <w:r w:rsidRPr="001279EC">
        <w:rPr>
          <w:sz w:val="16"/>
        </w:rPr>
        <w:t xml:space="preserve">, the </w:t>
      </w:r>
      <w:r w:rsidRPr="001279EC">
        <w:rPr>
          <w:u w:val="single"/>
        </w:rPr>
        <w:t xml:space="preserve">local, state, and national candidates he inspires will </w:t>
      </w:r>
      <w:r w:rsidRPr="001279EC">
        <w:rPr>
          <w:b/>
          <w:iCs/>
          <w:u w:val="single"/>
          <w:bdr w:val="single" w:sz="8" w:space="0" w:color="auto"/>
        </w:rPr>
        <w:t>move it further to the left still</w:t>
      </w:r>
      <w:r w:rsidRPr="001279EC">
        <w:rPr>
          <w:u w:val="single"/>
        </w:rPr>
        <w:t>. You got any better suggestions?</w:t>
      </w:r>
      <w:r w:rsidRPr="00683165">
        <w:rPr>
          <w:rStyle w:val="Style13ptBold"/>
        </w:rPr>
        <w:t xml:space="preserve"> </w:t>
      </w:r>
    </w:p>
    <w:p w14:paraId="2E09B1FF" w14:textId="77777777" w:rsidR="005716FD" w:rsidRDefault="005716FD" w:rsidP="005716FD">
      <w:pPr>
        <w:rPr>
          <w:rStyle w:val="Emphasis"/>
        </w:rPr>
      </w:pPr>
      <w:r w:rsidRPr="001279EC">
        <w:rPr>
          <w:u w:val="single"/>
        </w:rPr>
        <w:t>Listen, commie nerds</w:t>
      </w:r>
      <w:r w:rsidRPr="001279EC">
        <w:rPr>
          <w:sz w:val="16"/>
        </w:rPr>
        <w:t xml:space="preserve">. My people. I love you </w:t>
      </w:r>
      <w:r w:rsidRPr="00A36ED0">
        <w:rPr>
          <w:strike/>
          <w:sz w:val="16"/>
        </w:rPr>
        <w:t>guys</w:t>
      </w:r>
      <w:r w:rsidRPr="001279EC">
        <w:rPr>
          <w:sz w:val="16"/>
        </w:rPr>
        <w:t xml:space="preserve">. I really do. And </w:t>
      </w:r>
      <w:r w:rsidRPr="001279EC">
        <w:rPr>
          <w:u w:val="single"/>
        </w:rPr>
        <w:t xml:space="preserve">I want to </w:t>
      </w:r>
      <w:r w:rsidRPr="00BE5C17">
        <w:rPr>
          <w:rStyle w:val="Emphasis"/>
        </w:rPr>
        <w:t>build a better world</w:t>
      </w:r>
      <w:r w:rsidRPr="00A36ED0">
        <w:rPr>
          <w:rStyle w:val="Style13ptBold"/>
        </w:rPr>
        <w:t xml:space="preserve">. </w:t>
      </w:r>
      <w:r w:rsidRPr="001279EC">
        <w:rPr>
          <w:b/>
          <w:iCs/>
          <w:u w:val="single"/>
          <w:bdr w:val="single" w:sz="8" w:space="0" w:color="auto"/>
        </w:rPr>
        <w:t>Not incrementally, either</w:t>
      </w:r>
      <w:r w:rsidRPr="001279EC">
        <w:rPr>
          <w:u w:val="single"/>
        </w:rPr>
        <w:t>, but with</w:t>
      </w:r>
      <w:r w:rsidRPr="001279EC">
        <w:rPr>
          <w:sz w:val="16"/>
        </w:rPr>
        <w:t xml:space="preserve"> the kind of </w:t>
      </w:r>
      <w:r w:rsidRPr="001279EC">
        <w:rPr>
          <w:b/>
          <w:iCs/>
          <w:u w:val="single"/>
          <w:bdr w:val="single" w:sz="8" w:space="0" w:color="auto"/>
        </w:rPr>
        <w:t>sweeping and transformative change</w:t>
      </w:r>
      <w:r w:rsidRPr="001279EC">
        <w:rPr>
          <w:sz w:val="16"/>
        </w:rPr>
        <w:t xml:space="preserve"> that is required to fix a world of such deep injustice. </w:t>
      </w:r>
      <w:r w:rsidRPr="001279EC">
        <w:rPr>
          <w:u w:val="single"/>
        </w:rPr>
        <w:t xml:space="preserve">But </w:t>
      </w:r>
      <w:r w:rsidRPr="00C37D8D">
        <w:rPr>
          <w:b/>
          <w:iCs/>
          <w:u w:val="single"/>
          <w:bdr w:val="single" w:sz="8" w:space="0" w:color="auto"/>
        </w:rPr>
        <w:t>seriously</w:t>
      </w:r>
      <w:r w:rsidRPr="00C37D8D">
        <w:rPr>
          <w:u w:val="single"/>
        </w:rPr>
        <w:t xml:space="preserve">: </w:t>
      </w:r>
      <w:r w:rsidRPr="00015E6F">
        <w:rPr>
          <w:highlight w:val="cyan"/>
          <w:u w:val="single"/>
        </w:rPr>
        <w:t>none of us are</w:t>
      </w:r>
      <w:r w:rsidRPr="001279EC">
        <w:rPr>
          <w:u w:val="single"/>
        </w:rPr>
        <w:t xml:space="preserve"> ever </w:t>
      </w:r>
      <w:r w:rsidRPr="00015E6F">
        <w:rPr>
          <w:highlight w:val="cyan"/>
          <w:u w:val="single"/>
        </w:rPr>
        <w:t>going to</w:t>
      </w:r>
      <w:r w:rsidRPr="00A36ED0">
        <w:rPr>
          <w:u w:val="single"/>
        </w:rPr>
        <w:t xml:space="preserve"> take to the </w:t>
      </w:r>
      <w:r w:rsidRPr="00015E6F">
        <w:rPr>
          <w:highlight w:val="cyan"/>
          <w:u w:val="single"/>
        </w:rPr>
        <w:t>barricades</w:t>
      </w:r>
      <w:r w:rsidRPr="001279EC">
        <w:rPr>
          <w:sz w:val="16"/>
        </w:rPr>
        <w:t xml:space="preserve">. And it’s a good thing, too, because we’d probably find a way to shoot in the wrong direction. I can’t dribble a basketball without </w:t>
      </w:r>
      <w:proofErr w:type="gramStart"/>
      <w:r w:rsidRPr="001279EC">
        <w:rPr>
          <w:sz w:val="16"/>
        </w:rPr>
        <w:t>falling down</w:t>
      </w:r>
      <w:proofErr w:type="gramEnd"/>
      <w:r w:rsidRPr="001279EC">
        <w:rPr>
          <w:sz w:val="16"/>
        </w:rPr>
        <w:t>. American socialism is largely made up of bookish dreamers. I love those people but they’re not for fighting.</w:t>
      </w:r>
      <w:r>
        <w:rPr>
          <w:sz w:val="16"/>
        </w:rPr>
        <w:t xml:space="preserve"> </w:t>
      </w:r>
      <w:r w:rsidRPr="001279EC">
        <w:rPr>
          <w:sz w:val="16"/>
        </w:rPr>
        <w:t>And even if you have a particular talent for combat, you’re looking at fighting the combined forces of Google, Goldman Sachs, and the defense industry</w:t>
      </w:r>
      <w:r w:rsidRPr="00A43129">
        <w:rPr>
          <w:sz w:val="16"/>
        </w:rPr>
        <w:t xml:space="preserve">. </w:t>
      </w:r>
      <w:r w:rsidRPr="00A43129">
        <w:rPr>
          <w:u w:val="single"/>
        </w:rPr>
        <w:t xml:space="preserve">Violence is hard. Soldiering is hard. </w:t>
      </w:r>
      <w:r w:rsidRPr="00015E6F">
        <w:rPr>
          <w:highlight w:val="cyan"/>
          <w:u w:val="single"/>
        </w:rPr>
        <w:t>In an era of the NSA and</w:t>
      </w:r>
      <w:r w:rsidRPr="00A43129">
        <w:rPr>
          <w:u w:val="single"/>
        </w:rPr>
        <w:t xml:space="preserve"> military </w:t>
      </w:r>
      <w:r w:rsidRPr="00015E6F">
        <w:rPr>
          <w:highlight w:val="cyan"/>
          <w:u w:val="single"/>
        </w:rPr>
        <w:t>robots, it’s</w:t>
      </w:r>
      <w:r w:rsidRPr="001279EC">
        <w:rPr>
          <w:u w:val="single"/>
        </w:rPr>
        <w:t xml:space="preserve"> really, </w:t>
      </w:r>
      <w:proofErr w:type="gramStart"/>
      <w:r w:rsidRPr="00015E6F">
        <w:rPr>
          <w:highlight w:val="cyan"/>
          <w:u w:val="single"/>
        </w:rPr>
        <w:t>really hard</w:t>
      </w:r>
      <w:proofErr w:type="gramEnd"/>
      <w:r w:rsidRPr="00015E6F">
        <w:rPr>
          <w:highlight w:val="cyan"/>
          <w:u w:val="single"/>
        </w:rPr>
        <w:t>.</w:t>
      </w:r>
      <w:r w:rsidRPr="00015E6F">
        <w:rPr>
          <w:rStyle w:val="Style13ptBold"/>
          <w:highlight w:val="cyan"/>
        </w:rPr>
        <w:t xml:space="preserve"> </w:t>
      </w:r>
      <w:r w:rsidRPr="00015E6F">
        <w:rPr>
          <w:rStyle w:val="Emphasis"/>
          <w:highlight w:val="cyan"/>
        </w:rPr>
        <w:t>“Should we condone revolutionary violence?” is dorm room</w:t>
      </w:r>
      <w:r w:rsidRPr="00A36ED0">
        <w:rPr>
          <w:rStyle w:val="Style13ptBold"/>
        </w:rPr>
        <w:t xml:space="preserve">, </w:t>
      </w:r>
      <w:r w:rsidRPr="00A36ED0">
        <w:rPr>
          <w:rStyle w:val="Emphasis"/>
        </w:rPr>
        <w:t>pass-the-</w:t>
      </w:r>
      <w:r w:rsidRPr="00015E6F">
        <w:rPr>
          <w:rStyle w:val="Emphasis"/>
          <w:highlight w:val="cyan"/>
        </w:rPr>
        <w:t>bong</w:t>
      </w:r>
      <w:r w:rsidRPr="00A43129">
        <w:rPr>
          <w:rStyle w:val="Emphasis"/>
        </w:rPr>
        <w:t xml:space="preserve"> conversation </w:t>
      </w:r>
      <w:r w:rsidRPr="00015E6F">
        <w:rPr>
          <w:rStyle w:val="Emphasis"/>
          <w:highlight w:val="cyan"/>
        </w:rPr>
        <w:t>fodder</w:t>
      </w:r>
      <w:r w:rsidRPr="001279EC">
        <w:rPr>
          <w:u w:val="single"/>
        </w:rPr>
        <w:t xml:space="preserve">, of </w:t>
      </w:r>
      <w:r w:rsidRPr="001279EC">
        <w:rPr>
          <w:b/>
          <w:iCs/>
          <w:u w:val="single"/>
          <w:bdr w:val="single" w:sz="8" w:space="0" w:color="auto"/>
        </w:rPr>
        <w:t>precisely the moral and intellectual weight</w:t>
      </w:r>
      <w:r w:rsidRPr="001279EC">
        <w:rPr>
          <w:u w:val="single"/>
        </w:rPr>
        <w:t xml:space="preserve"> of “should we torture a guy if we know there’s a bomb and we know he knows where it </w:t>
      </w:r>
      <w:proofErr w:type="gramStart"/>
      <w:r w:rsidRPr="001279EC">
        <w:rPr>
          <w:u w:val="single"/>
        </w:rPr>
        <w:t>is</w:t>
      </w:r>
      <w:proofErr w:type="gramEnd"/>
      <w:r w:rsidRPr="001279EC">
        <w:rPr>
          <w:u w:val="single"/>
        </w:rPr>
        <w:t xml:space="preserve"> and we know we can stop it if we do?” </w:t>
      </w:r>
      <w:r w:rsidRPr="00015E6F">
        <w:rPr>
          <w:highlight w:val="cyan"/>
          <w:u w:val="single"/>
        </w:rPr>
        <w:t>It’s</w:t>
      </w:r>
      <w:r w:rsidRPr="00A36ED0">
        <w:rPr>
          <w:u w:val="single"/>
        </w:rPr>
        <w:t xml:space="preserve"> built on </w:t>
      </w:r>
      <w:r w:rsidRPr="00015E6F">
        <w:rPr>
          <w:b/>
          <w:iCs/>
          <w:highlight w:val="cyan"/>
          <w:u w:val="single"/>
          <w:bdr w:val="single" w:sz="8" w:space="0" w:color="auto"/>
        </w:rPr>
        <w:t>absurd hypotheticals</w:t>
      </w:r>
      <w:r w:rsidRPr="001279EC">
        <w:rPr>
          <w:sz w:val="16"/>
        </w:rPr>
        <w:t xml:space="preserve">, propped up by the power of anxious machismo, </w:t>
      </w:r>
      <w:r w:rsidRPr="001279EC">
        <w:rPr>
          <w:u w:val="single"/>
        </w:rPr>
        <w:t xml:space="preserve">and </w:t>
      </w:r>
      <w:r w:rsidRPr="00015E6F">
        <w:rPr>
          <w:highlight w:val="cyan"/>
          <w:u w:val="single"/>
        </w:rPr>
        <w:t xml:space="preserve">undertaken to </w:t>
      </w:r>
      <w:r w:rsidRPr="00015E6F">
        <w:rPr>
          <w:b/>
          <w:iCs/>
          <w:highlight w:val="cyan"/>
          <w:u w:val="single"/>
          <w:bdr w:val="single" w:sz="8" w:space="0" w:color="auto"/>
        </w:rPr>
        <w:t>no</w:t>
      </w:r>
      <w:r w:rsidRPr="00A43129">
        <w:rPr>
          <w:b/>
          <w:iCs/>
          <w:u w:val="single"/>
          <w:bdr w:val="single" w:sz="8" w:space="0" w:color="auto"/>
        </w:rPr>
        <w:t xml:space="preserve"> practical</w:t>
      </w:r>
      <w:r w:rsidRPr="00A36ED0">
        <w:rPr>
          <w:b/>
          <w:iCs/>
          <w:u w:val="single"/>
          <w:bdr w:val="single" w:sz="8" w:space="0" w:color="auto"/>
        </w:rPr>
        <w:t xml:space="preserve"> </w:t>
      </w:r>
      <w:r w:rsidRPr="00015E6F">
        <w:rPr>
          <w:b/>
          <w:iCs/>
          <w:highlight w:val="cyan"/>
          <w:u w:val="single"/>
          <w:bdr w:val="single" w:sz="8" w:space="0" w:color="auto"/>
        </w:rPr>
        <w:t>political end</w:t>
      </w:r>
      <w:r w:rsidRPr="001279EC">
        <w:rPr>
          <w:sz w:val="16"/>
        </w:rPr>
        <w:t xml:space="preserve">. It’s understandable. I get it, I really do. But it’s got nothing to do with us. </w:t>
      </w:r>
      <w:r w:rsidRPr="001279EC">
        <w:rPr>
          <w:u w:val="single"/>
        </w:rPr>
        <w:t xml:space="preserve">The only way forward is the </w:t>
      </w:r>
      <w:r w:rsidRPr="001279EC">
        <w:rPr>
          <w:b/>
          <w:iCs/>
          <w:u w:val="single"/>
          <w:bdr w:val="single" w:sz="8" w:space="0" w:color="auto"/>
        </w:rPr>
        <w:t>grubby, unsexy work of building coalitions</w:t>
      </w:r>
      <w:r w:rsidRPr="001279EC">
        <w:rPr>
          <w:u w:val="single"/>
        </w:rPr>
        <w:t xml:space="preserve"> and </w:t>
      </w:r>
      <w:r w:rsidRPr="00683165">
        <w:rPr>
          <w:rStyle w:val="Emphasis"/>
        </w:rPr>
        <w:t>asking people to climb on board</w:t>
      </w:r>
    </w:p>
    <w:p w14:paraId="44FE4978" w14:textId="77777777" w:rsidR="005716FD" w:rsidRPr="00BE5C17" w:rsidRDefault="005716FD" w:rsidP="005716FD">
      <w:pPr>
        <w:ind w:firstLine="720"/>
      </w:pPr>
    </w:p>
    <w:p w14:paraId="6A556585" w14:textId="77777777" w:rsidR="005716FD" w:rsidRPr="00657F7A" w:rsidRDefault="005716FD" w:rsidP="005716FD"/>
    <w:p w14:paraId="7326740C" w14:textId="77777777" w:rsidR="005716FD" w:rsidRDefault="005716FD" w:rsidP="005716FD">
      <w:pPr>
        <w:pStyle w:val="Heading3"/>
      </w:pPr>
      <w:r>
        <w:t>1AR---AT: Alt Solves Case</w:t>
      </w:r>
    </w:p>
    <w:p w14:paraId="253EF044" w14:textId="77777777" w:rsidR="005716FD" w:rsidRDefault="005716FD" w:rsidP="005716FD">
      <w:pPr>
        <w:pStyle w:val="Heading4"/>
      </w:pPr>
      <w:r>
        <w:t xml:space="preserve">Public R&amp;D causes crowd-out and </w:t>
      </w:r>
      <w:r w:rsidRPr="00FC1051">
        <w:rPr>
          <w:u w:val="single"/>
        </w:rPr>
        <w:t>impedes</w:t>
      </w:r>
      <w:r>
        <w:t xml:space="preserve"> private investment. </w:t>
      </w:r>
    </w:p>
    <w:p w14:paraId="7A941693" w14:textId="77777777" w:rsidR="005716FD" w:rsidRPr="00EC220A" w:rsidRDefault="005716FD" w:rsidP="005716FD">
      <w:r w:rsidRPr="00991605">
        <w:rPr>
          <w:rStyle w:val="Emphasis1"/>
        </w:rPr>
        <w:t>Marino et al. 16</w:t>
      </w:r>
      <w:r w:rsidRPr="00991605">
        <w:t xml:space="preserve">, *Marianna Marino and Stephane </w:t>
      </w:r>
      <w:proofErr w:type="spellStart"/>
      <w:r w:rsidRPr="00991605">
        <w:t>Lhuillery</w:t>
      </w:r>
      <w:proofErr w:type="spellEnd"/>
      <w:r w:rsidRPr="00991605">
        <w:t>, ICN Business School, Department of Strategy and Entrepreneurship; *</w:t>
      </w:r>
      <w:proofErr w:type="spellStart"/>
      <w:r w:rsidRPr="00991605">
        <w:t>Pierpaolo</w:t>
      </w:r>
      <w:proofErr w:type="spellEnd"/>
      <w:r w:rsidRPr="00991605">
        <w:t xml:space="preserve"> </w:t>
      </w:r>
      <w:proofErr w:type="spellStart"/>
      <w:r w:rsidRPr="00991605">
        <w:t>Parrotta</w:t>
      </w:r>
      <w:proofErr w:type="spellEnd"/>
      <w:r w:rsidRPr="00991605">
        <w:t xml:space="preserve"> and </w:t>
      </w:r>
      <w:hyperlink r:id="rId74" w:anchor="!" w:history="1">
        <w:r w:rsidRPr="00991605">
          <w:rPr>
            <w:rStyle w:val="StyleUnderline"/>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1E32F63F" w14:textId="77777777" w:rsidR="005716FD" w:rsidRPr="00FC1051" w:rsidRDefault="005716FD" w:rsidP="005716FD">
      <w:pPr>
        <w:rPr>
          <w:sz w:val="16"/>
          <w:szCs w:val="16"/>
        </w:rPr>
      </w:pPr>
      <w:r w:rsidRPr="00FC1051">
        <w:rPr>
          <w:sz w:val="16"/>
          <w:szCs w:val="16"/>
        </w:rPr>
        <w:t>6. Discussion and conclusions</w:t>
      </w:r>
    </w:p>
    <w:p w14:paraId="241D97A5" w14:textId="77777777" w:rsidR="005716FD" w:rsidRPr="00FC1051" w:rsidRDefault="005716FD" w:rsidP="005716FD">
      <w:pPr>
        <w:rPr>
          <w:sz w:val="16"/>
        </w:rPr>
      </w:pPr>
      <w:r w:rsidRPr="00991605">
        <w:rPr>
          <w:rStyle w:val="Style13ptBold"/>
        </w:rPr>
        <w:t xml:space="preserve">This paper is </w:t>
      </w:r>
      <w:r w:rsidRPr="00763918">
        <w:rPr>
          <w:rStyle w:val="Style13ptBold"/>
          <w:highlight w:val="yellow"/>
        </w:rPr>
        <w:t>an overall evaluation of</w:t>
      </w:r>
      <w:r w:rsidRPr="00FC1051">
        <w:rPr>
          <w:sz w:val="16"/>
        </w:rPr>
        <w:t xml:space="preserve"> the </w:t>
      </w:r>
      <w:r w:rsidRPr="00763918">
        <w:rPr>
          <w:rStyle w:val="Style13ptBold"/>
          <w:highlight w:val="yellow"/>
        </w:rPr>
        <w:t>public subsidies to R&amp;D</w:t>
      </w:r>
      <w:r w:rsidRPr="00FC1051">
        <w:rPr>
          <w:sz w:val="16"/>
        </w:rP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13ptBold"/>
        </w:rPr>
        <w:t>we perform</w:t>
      </w:r>
      <w:r w:rsidRPr="00FC1051">
        <w:rPr>
          <w:sz w:val="16"/>
        </w:rPr>
        <w:t xml:space="preserve"> both </w:t>
      </w:r>
      <w:r w:rsidRPr="00991605">
        <w:rPr>
          <w:rStyle w:val="Style13ptBold"/>
        </w:rPr>
        <w:t>inter-group and intra-group assessment</w:t>
      </w:r>
      <w:r w:rsidRPr="00FC1051">
        <w:rPr>
          <w:sz w:val="16"/>
        </w:rPr>
        <w:t xml:space="preserve"> of the outcome </w:t>
      </w:r>
      <w:r w:rsidRPr="00991605">
        <w:rPr>
          <w:rStyle w:val="Style13ptBold"/>
        </w:rPr>
        <w:t>of this policy</w:t>
      </w:r>
      <w:r w:rsidRPr="00FC1051">
        <w:rPr>
          <w:sz w:val="16"/>
        </w:rPr>
        <w:t xml:space="preserve">. The former analysis is directed to investigate a differentiated impact of R&amp;D grants across differently funded </w:t>
      </w:r>
      <w:proofErr w:type="gramStart"/>
      <w:r w:rsidRPr="00FC1051">
        <w:rPr>
          <w:sz w:val="16"/>
        </w:rPr>
        <w:t>firms, and</w:t>
      </w:r>
      <w:proofErr w:type="gramEnd"/>
      <w:r w:rsidRPr="00FC1051">
        <w:rPr>
          <w:sz w:val="16"/>
        </w:rPr>
        <w:t xml:space="preserve"> is presented alongside utilization of the categorical matching method. The latter analysis investigates the implications of the current modulation of public intervention for similarly funded firms. </w:t>
      </w:r>
      <w:r w:rsidRPr="00763918">
        <w:rPr>
          <w:rStyle w:val="Style13ptBold"/>
          <w:highlight w:val="yellow"/>
        </w:rPr>
        <w:t>Implemented by</w:t>
      </w:r>
      <w:r w:rsidRPr="00FC1051">
        <w:rPr>
          <w:sz w:val="16"/>
        </w:rPr>
        <w:t xml:space="preserve"> means of a </w:t>
      </w:r>
      <w:r w:rsidRPr="00763918">
        <w:rPr>
          <w:rStyle w:val="Style13ptBold"/>
          <w:highlight w:val="yellow"/>
        </w:rPr>
        <w:t>continuous treatment</w:t>
      </w:r>
      <w:r w:rsidRPr="00991605">
        <w:rPr>
          <w:rStyle w:val="Style13ptBold"/>
        </w:rPr>
        <w:t xml:space="preserve"> evaluation</w:t>
      </w:r>
      <w:r w:rsidRPr="00FC1051">
        <w:rPr>
          <w:sz w:val="16"/>
        </w:rPr>
        <w:t xml:space="preserve"> method, </w:t>
      </w:r>
      <w:r w:rsidRPr="00991605">
        <w:rPr>
          <w:rStyle w:val="Style13ptBold"/>
        </w:rPr>
        <w:t xml:space="preserve">the intra-group assessment </w:t>
      </w:r>
      <w:r w:rsidRPr="00763918">
        <w:rPr>
          <w:rStyle w:val="Style13ptBold"/>
          <w:highlight w:val="yellow"/>
        </w:rPr>
        <w:t>allows us to investigate</w:t>
      </w:r>
      <w:r w:rsidRPr="00991605">
        <w:rPr>
          <w:rStyle w:val="Style13ptBold"/>
        </w:rPr>
        <w:t xml:space="preserve"> the </w:t>
      </w:r>
      <w:r w:rsidRPr="00763918">
        <w:rPr>
          <w:rStyle w:val="Style13ptBold"/>
          <w:highlight w:val="yellow"/>
        </w:rPr>
        <w:t>likelihood of</w:t>
      </w:r>
      <w:r w:rsidRPr="00FC1051">
        <w:rPr>
          <w:sz w:val="16"/>
        </w:rPr>
        <w:t xml:space="preserve"> crowding-in and </w:t>
      </w:r>
      <w:r w:rsidRPr="00763918">
        <w:rPr>
          <w:rStyle w:val="Emphasis"/>
          <w:highlight w:val="yellow"/>
        </w:rPr>
        <w:t>crowding-out</w:t>
      </w:r>
      <w:r w:rsidRPr="00763918">
        <w:rPr>
          <w:rStyle w:val="Style13ptBold"/>
          <w:highlight w:val="yellow"/>
        </w:rPr>
        <w:t xml:space="preserve"> effects</w:t>
      </w:r>
      <w:r w:rsidRPr="00991605">
        <w:rPr>
          <w:rStyle w:val="Style13ptBold"/>
        </w:rPr>
        <w:t xml:space="preserve"> within each tercile along</w:t>
      </w:r>
      <w:r w:rsidRPr="00FC1051">
        <w:rPr>
          <w:sz w:val="16"/>
        </w:rPr>
        <w:t xml:space="preserve"> the distribution of </w:t>
      </w:r>
      <w:r w:rsidRPr="00991605">
        <w:rPr>
          <w:rStyle w:val="Style13ptBold"/>
        </w:rPr>
        <w:t>the public R&amp;D support grant</w:t>
      </w:r>
      <w:r w:rsidRPr="00FC1051">
        <w:rPr>
          <w:sz w:val="16"/>
        </w:rPr>
        <w:t xml:space="preserve">. </w:t>
      </w:r>
      <w:r w:rsidRPr="00991605">
        <w:rPr>
          <w:rStyle w:val="Style13ptBold"/>
        </w:rPr>
        <w:t xml:space="preserve">Both </w:t>
      </w:r>
      <w:r w:rsidRPr="00763918">
        <w:rPr>
          <w:rStyle w:val="Style13ptBold"/>
          <w:highlight w:val="yellow"/>
        </w:rPr>
        <w:t>methods are</w:t>
      </w:r>
      <w:r w:rsidRPr="00FC1051">
        <w:rPr>
          <w:sz w:val="16"/>
        </w:rPr>
        <w:t xml:space="preserve"> coupled with the DID approach to account for unobserved heterogeneity and results </w:t>
      </w:r>
      <w:r w:rsidRPr="00763918">
        <w:rPr>
          <w:rStyle w:val="Style13ptBold"/>
          <w:highlight w:val="yellow"/>
        </w:rPr>
        <w:t xml:space="preserve">strengthened by a </w:t>
      </w:r>
      <w:r w:rsidRPr="00763918">
        <w:rPr>
          <w:rStyle w:val="Emphasis"/>
          <w:highlight w:val="yellow"/>
        </w:rPr>
        <w:t>rich dataset</w:t>
      </w:r>
      <w:r w:rsidRPr="00CC44D7">
        <w:rPr>
          <w:rStyle w:val="Style13ptBold"/>
        </w:rPr>
        <w:t xml:space="preserve"> featuring</w:t>
      </w:r>
      <w:r w:rsidRPr="00991605">
        <w:rPr>
          <w:rStyle w:val="Style13ptBold"/>
        </w:rPr>
        <w:t xml:space="preserve"> comprehensive </w:t>
      </w:r>
      <w:r w:rsidRPr="00CC44D7">
        <w:rPr>
          <w:rStyle w:val="Style13ptBold"/>
        </w:rPr>
        <w:t xml:space="preserve">information </w:t>
      </w:r>
      <w:r w:rsidRPr="00763918">
        <w:rPr>
          <w:rStyle w:val="Style13ptBold"/>
          <w:highlight w:val="yellow"/>
        </w:rPr>
        <w:t>on</w:t>
      </w:r>
      <w:r w:rsidRPr="00CC44D7">
        <w:rPr>
          <w:rStyle w:val="Style13ptBold"/>
        </w:rPr>
        <w:t xml:space="preserve"> the </w:t>
      </w:r>
      <w:r w:rsidRPr="00763918">
        <w:rPr>
          <w:rStyle w:val="Style13ptBold"/>
          <w:highlight w:val="yellow"/>
        </w:rPr>
        <w:t>pre-treatment variables</w:t>
      </w:r>
      <w:r w:rsidRPr="00FC1051">
        <w:rPr>
          <w:sz w:val="16"/>
        </w:rPr>
        <w:t xml:space="preserve">. In addition, exploiting the exogenous variation due to the sharp change in R&amp;D tax </w:t>
      </w:r>
      <w:hyperlink r:id="rId75" w:tooltip="Learn more about Credit Policy from ScienceDirect's AI-generated Topic Pages" w:history="1">
        <w:r w:rsidRPr="00FC1051">
          <w:rPr>
            <w:rStyle w:val="StyleUnderline"/>
            <w:sz w:val="16"/>
          </w:rPr>
          <w:t>credit policy</w:t>
        </w:r>
      </w:hyperlink>
      <w:r w:rsidRPr="00FC1051">
        <w:rPr>
          <w:sz w:val="16"/>
        </w:rPr>
        <w:t xml:space="preserve"> that occurred in 2004, we compare </w:t>
      </w:r>
      <w:hyperlink r:id="rId76" w:tooltip="Learn more about Causality Analysis from ScienceDirect's AI-generated Topic Pages" w:history="1">
        <w:r w:rsidRPr="00FC1051">
          <w:rPr>
            <w:rStyle w:val="StyleUnderline"/>
            <w:sz w:val="16"/>
          </w:rPr>
          <w:t>treatment effects</w:t>
        </w:r>
      </w:hyperlink>
      <w:r w:rsidRPr="00FC1051">
        <w:rPr>
          <w:sz w:val="16"/>
        </w:rPr>
        <w:t xml:space="preserve"> on growth of R&amp;D private expenditure between before- and after-reform periods, and therefore we identify the effects of such a policy change introduced by the government.</w:t>
      </w:r>
    </w:p>
    <w:p w14:paraId="1E4F56BB" w14:textId="77777777" w:rsidR="005716FD" w:rsidRPr="00FC1051" w:rsidRDefault="005716FD" w:rsidP="005716FD">
      <w:pPr>
        <w:rPr>
          <w:sz w:val="16"/>
        </w:rPr>
      </w:pPr>
      <w:r w:rsidRPr="00FC1051">
        <w:rPr>
          <w:sz w:val="16"/>
        </w:rPr>
        <w:t xml:space="preserve">Our </w:t>
      </w:r>
      <w:r w:rsidRPr="00763918">
        <w:rPr>
          <w:rStyle w:val="Style13ptBold"/>
          <w:highlight w:val="yellow"/>
        </w:rPr>
        <w:t>results show</w:t>
      </w:r>
      <w:r w:rsidRPr="00FC1051">
        <w:rPr>
          <w:sz w:val="16"/>
        </w:rPr>
        <w:t xml:space="preserve"> that </w:t>
      </w:r>
      <w:r w:rsidRPr="00763918">
        <w:rPr>
          <w:rStyle w:val="Emphasis"/>
          <w:highlight w:val="yellow"/>
        </w:rPr>
        <w:t>substitution</w:t>
      </w:r>
      <w:r w:rsidRPr="00991605">
        <w:rPr>
          <w:rStyle w:val="Style13ptBold"/>
        </w:rPr>
        <w:t xml:space="preserve"> between private and public funds </w:t>
      </w:r>
      <w:r w:rsidRPr="00763918">
        <w:rPr>
          <w:rStyle w:val="Style13ptBold"/>
          <w:highlight w:val="yellow"/>
        </w:rPr>
        <w:t>may occur</w:t>
      </w:r>
      <w:r w:rsidRPr="00FC1051">
        <w:rPr>
          <w:sz w:val="16"/>
        </w:rPr>
        <w:t xml:space="preserve">, especially </w:t>
      </w:r>
      <w:r w:rsidRPr="00763918">
        <w:rPr>
          <w:rStyle w:val="Style13ptBold"/>
          <w:highlight w:val="yellow"/>
        </w:rPr>
        <w:t>for medium-high levels of</w:t>
      </w:r>
      <w:r w:rsidRPr="00991605">
        <w:rPr>
          <w:rStyle w:val="Style13ptBold"/>
        </w:rPr>
        <w:t xml:space="preserve"> public </w:t>
      </w:r>
      <w:r w:rsidRPr="00763918">
        <w:rPr>
          <w:rStyle w:val="Style13ptBold"/>
          <w:highlight w:val="yellow"/>
        </w:rPr>
        <w:t>subsidies</w:t>
      </w:r>
      <w:r w:rsidRPr="00FC1051">
        <w:rPr>
          <w:sz w:val="16"/>
        </w:rPr>
        <w:t xml:space="preserve">, </w:t>
      </w:r>
      <w:r w:rsidRPr="00991605">
        <w:rPr>
          <w:rStyle w:val="Style13ptBold"/>
        </w:rPr>
        <w:t>and under the regime of R&amp;D tax credit</w:t>
      </w:r>
      <w:r w:rsidRPr="00FC1051">
        <w:rPr>
          <w:sz w:val="16"/>
        </w:rPr>
        <w:t xml:space="preserve">. </w:t>
      </w:r>
      <w:r w:rsidRPr="00763918">
        <w:rPr>
          <w:rStyle w:val="Style13ptBold"/>
          <w:highlight w:val="yellow"/>
        </w:rPr>
        <w:t>Recipients of larger doses appear</w:t>
      </w:r>
      <w:r w:rsidRPr="00991605">
        <w:rPr>
          <w:rStyle w:val="Style13ptBold"/>
        </w:rPr>
        <w:t xml:space="preserve"> not to </w:t>
      </w:r>
      <w:r w:rsidRPr="00CC44D7">
        <w:rPr>
          <w:rStyle w:val="Emphasis"/>
        </w:rPr>
        <w:t>outperform</w:t>
      </w:r>
      <w:r w:rsidRPr="00991605">
        <w:rPr>
          <w:rStyle w:val="Style13ptBold"/>
        </w:rPr>
        <w:t xml:space="preserve"> or </w:t>
      </w:r>
      <w:r w:rsidRPr="00763918">
        <w:rPr>
          <w:rStyle w:val="Style13ptBold"/>
          <w:highlight w:val="yellow"/>
        </w:rPr>
        <w:t xml:space="preserve">to </w:t>
      </w:r>
      <w:r w:rsidRPr="00763918">
        <w:rPr>
          <w:rStyle w:val="Emphasis"/>
          <w:highlight w:val="yellow"/>
        </w:rPr>
        <w:t>perform worse</w:t>
      </w:r>
      <w:r w:rsidRPr="00763918">
        <w:rPr>
          <w:rStyle w:val="Style13ptBold"/>
          <w:highlight w:val="yellow"/>
        </w:rPr>
        <w:t xml:space="preserve"> than</w:t>
      </w:r>
      <w:r w:rsidRPr="00FC1051">
        <w:rPr>
          <w:sz w:val="16"/>
        </w:rPr>
        <w:t xml:space="preserve"> recipients of lower doses or </w:t>
      </w:r>
      <w:r w:rsidRPr="00763918">
        <w:rPr>
          <w:rStyle w:val="Style13ptBold"/>
          <w:highlight w:val="yellow"/>
        </w:rPr>
        <w:t>non-recipient firms</w:t>
      </w:r>
      <w:r w:rsidRPr="00FC1051">
        <w:rPr>
          <w:sz w:val="16"/>
        </w:rPr>
        <w:t xml:space="preserve">. </w:t>
      </w:r>
      <w:r w:rsidRPr="00991605">
        <w:rPr>
          <w:rStyle w:val="Style13ptBold"/>
        </w:rPr>
        <w:t>Crowding-out seems stronger and more significant in the after-reform period</w:t>
      </w:r>
      <w:r w:rsidRPr="00FC1051">
        <w:rPr>
          <w:sz w:val="16"/>
        </w:rPr>
        <w:t xml:space="preserve"> as reported in both the propensity score and exact matching analysis performed by year. In addition, </w:t>
      </w:r>
      <w:r w:rsidRPr="00763918">
        <w:rPr>
          <w:rStyle w:val="Style13ptBold"/>
          <w:highlight w:val="yellow"/>
        </w:rPr>
        <w:t>we find evidence of</w:t>
      </w:r>
      <w:r w:rsidRPr="00991605">
        <w:rPr>
          <w:rStyle w:val="Style13ptBold"/>
        </w:rPr>
        <w:t xml:space="preserve"> more </w:t>
      </w:r>
      <w:r w:rsidRPr="00763918">
        <w:rPr>
          <w:rStyle w:val="Style13ptBold"/>
          <w:highlight w:val="yellow"/>
        </w:rPr>
        <w:t xml:space="preserve">extensive </w:t>
      </w:r>
      <w:r w:rsidRPr="00763918">
        <w:rPr>
          <w:rStyle w:val="Emphasis"/>
          <w:highlight w:val="yellow"/>
        </w:rPr>
        <w:t>negative effects</w:t>
      </w:r>
      <w:r w:rsidRPr="00FC1051">
        <w:rPr>
          <w:sz w:val="16"/>
        </w:rPr>
        <w:t xml:space="preserve"> for firms employing fewer than 100 employees or operating in low R&amp;D intensive industries. When analyzing the intra-tercile distribution of public funds under R&amp;D tax credit regime, </w:t>
      </w:r>
      <w:r w:rsidRPr="00991605">
        <w:rPr>
          <w:rStyle w:val="Style13ptBold"/>
        </w:rPr>
        <w:t xml:space="preserve">we highlight </w:t>
      </w:r>
      <w:r w:rsidRPr="00763918">
        <w:rPr>
          <w:rStyle w:val="Style13ptBold"/>
          <w:highlight w:val="yellow"/>
        </w:rPr>
        <w:t xml:space="preserve">a </w:t>
      </w:r>
      <w:r w:rsidRPr="00763918">
        <w:rPr>
          <w:rStyle w:val="Emphasis"/>
          <w:highlight w:val="yellow"/>
        </w:rPr>
        <w:t>considerable reduction</w:t>
      </w:r>
      <w:r w:rsidRPr="00763918">
        <w:rPr>
          <w:rStyle w:val="Style13ptBold"/>
          <w:highlight w:val="yellow"/>
        </w:rPr>
        <w:t xml:space="preserve"> in</w:t>
      </w:r>
      <w:r w:rsidRPr="00FC1051">
        <w:rPr>
          <w:sz w:val="16"/>
        </w:rPr>
        <w:t xml:space="preserve"> the </w:t>
      </w:r>
      <w:r w:rsidRPr="00763918">
        <w:rPr>
          <w:rStyle w:val="Style13ptBold"/>
          <w:highlight w:val="yellow"/>
        </w:rPr>
        <w:t>growth of private R&amp;D</w:t>
      </w:r>
      <w:r w:rsidRPr="00991605">
        <w:rPr>
          <w:rStyle w:val="Style13ptBold"/>
        </w:rPr>
        <w:t xml:space="preserve"> expenditure among medium-high subsidy recipients</w:t>
      </w:r>
      <w:r w:rsidRPr="00FC1051">
        <w:rPr>
          <w:sz w:val="16"/>
        </w:rPr>
        <w:t xml:space="preserve">, whereas additionality effects are found for a few top beneficiary companies (above EUR 10 million). In the sample of fully supported recipients, </w:t>
      </w:r>
      <w:r w:rsidRPr="00991605">
        <w:rPr>
          <w:rStyle w:val="Style13ptBold"/>
        </w:rPr>
        <w:t>it seems to emerge</w:t>
      </w:r>
      <w:r w:rsidRPr="00FC1051">
        <w:rPr>
          <w:sz w:val="16"/>
        </w:rPr>
        <w:t xml:space="preserve"> – on average – that </w:t>
      </w:r>
      <w:r w:rsidRPr="00763918">
        <w:rPr>
          <w:rStyle w:val="Style13ptBold"/>
          <w:highlight w:val="yellow"/>
        </w:rPr>
        <w:t>firms receiving subsidies</w:t>
      </w:r>
      <w:r w:rsidRPr="00FC1051">
        <w:rPr>
          <w:sz w:val="16"/>
        </w:rPr>
        <w:t xml:space="preserve"> between EUR 145 thousand and 1.8 million </w:t>
      </w:r>
      <w:r w:rsidRPr="00763918">
        <w:rPr>
          <w:rStyle w:val="Style13ptBold"/>
          <w:highlight w:val="yellow"/>
        </w:rPr>
        <w:t>exhibit</w:t>
      </w:r>
      <w:r w:rsidRPr="00991605">
        <w:rPr>
          <w:rStyle w:val="Style13ptBold"/>
        </w:rPr>
        <w:t xml:space="preserve"> significant </w:t>
      </w:r>
      <w:r w:rsidRPr="00763918">
        <w:rPr>
          <w:rStyle w:val="Emphasis"/>
          <w:highlight w:val="yellow"/>
        </w:rPr>
        <w:t>lower</w:t>
      </w:r>
      <w:r w:rsidRPr="00763918">
        <w:rPr>
          <w:rStyle w:val="Style13ptBold"/>
          <w:highlight w:val="yellow"/>
        </w:rPr>
        <w:t xml:space="preserve"> private </w:t>
      </w:r>
      <w:r w:rsidRPr="00763918">
        <w:rPr>
          <w:rStyle w:val="Emphasis"/>
          <w:highlight w:val="yellow"/>
        </w:rPr>
        <w:t>contribution</w:t>
      </w:r>
      <w:r w:rsidRPr="00991605">
        <w:rPr>
          <w:rStyle w:val="Style13ptBold"/>
        </w:rPr>
        <w:t xml:space="preserve"> with respect to</w:t>
      </w:r>
      <w:r w:rsidRPr="00FC1051">
        <w:rPr>
          <w:sz w:val="16"/>
        </w:rPr>
        <w:t xml:space="preserve"> their </w:t>
      </w:r>
      <w:r w:rsidRPr="00991605">
        <w:rPr>
          <w:rStyle w:val="Style13ptBold"/>
        </w:rPr>
        <w:t>counterfactual units</w:t>
      </w:r>
      <w:r w:rsidRPr="00FC1051">
        <w:rPr>
          <w:sz w:val="16"/>
        </w:rP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64BF09D7" w14:textId="77777777" w:rsidR="005716FD" w:rsidRPr="00FC1051" w:rsidRDefault="005716FD" w:rsidP="005716FD">
      <w:pPr>
        <w:rPr>
          <w:sz w:val="16"/>
        </w:rPr>
      </w:pPr>
      <w:r w:rsidRPr="00FC1051">
        <w:rPr>
          <w:sz w:val="16"/>
        </w:rPr>
        <w:t xml:space="preserve">Overall, our </w:t>
      </w:r>
      <w:r w:rsidRPr="00991605">
        <w:rPr>
          <w:rStyle w:val="Style13ptBold"/>
        </w:rPr>
        <w:t>findings appear to suggest a substantial re-design of</w:t>
      </w:r>
      <w:r w:rsidRPr="00FC1051">
        <w:rPr>
          <w:sz w:val="16"/>
        </w:rPr>
        <w:t xml:space="preserve"> both the modulation and </w:t>
      </w:r>
      <w:r w:rsidRPr="00991605">
        <w:rPr>
          <w:rStyle w:val="Style13ptBold"/>
        </w:rPr>
        <w:t>targeting of</w:t>
      </w:r>
      <w:r w:rsidRPr="00FC1051">
        <w:rPr>
          <w:sz w:val="16"/>
        </w:rPr>
        <w:t xml:space="preserve"> the </w:t>
      </w:r>
      <w:r w:rsidRPr="00991605">
        <w:rPr>
          <w:rStyle w:val="Style13ptBold"/>
        </w:rPr>
        <w:t>public R&amp;D</w:t>
      </w:r>
      <w:r w:rsidRPr="00FC1051">
        <w:rPr>
          <w:sz w:val="16"/>
        </w:rPr>
        <w:t xml:space="preserve"> subsidy policy, especially under R&amp;D tax credit regime. Indeed, the substitution effects emerging from the inter-tercile and funded versus unfunded comparisons would motivate a better targeting of the recipient firms, especially among </w:t>
      </w:r>
      <w:hyperlink r:id="rId77" w:tooltip="Learn more about SME from ScienceDirect's AI-generated Topic Pages" w:history="1">
        <w:r w:rsidRPr="00FC1051">
          <w:rPr>
            <w:rStyle w:val="StyleUnderline"/>
            <w:sz w:val="16"/>
          </w:rPr>
          <w:t>small and medium size firms</w:t>
        </w:r>
      </w:hyperlink>
      <w:r w:rsidRPr="00FC1051">
        <w:rPr>
          <w:sz w:val="16"/>
        </w:rP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w:t>
      </w:r>
      <w:proofErr w:type="gramStart"/>
      <w:r w:rsidRPr="00FC1051">
        <w:rPr>
          <w:sz w:val="16"/>
        </w:rPr>
        <w:t>due to the fact that</w:t>
      </w:r>
      <w:proofErr w:type="gramEnd"/>
      <w:r w:rsidRPr="00FC1051">
        <w:rPr>
          <w:sz w:val="16"/>
        </w:rPr>
        <w:t xml:space="preserve"> we do not observe companies with fewer than 20 employees in the manufacturing industries, a significant proportion of the French firm population.</w:t>
      </w:r>
    </w:p>
    <w:p w14:paraId="0FE96901" w14:textId="77777777" w:rsidR="005716FD" w:rsidRDefault="005716FD" w:rsidP="005716FD">
      <w:pPr>
        <w:rPr>
          <w:rStyle w:val="Style13ptBold"/>
        </w:rPr>
      </w:pPr>
      <w:r w:rsidRPr="00FC1051">
        <w:rPr>
          <w:sz w:val="16"/>
        </w:rPr>
        <w:t xml:space="preserve">This </w:t>
      </w:r>
      <w:r w:rsidRPr="00991605">
        <w:rPr>
          <w:rStyle w:val="Style13ptBold"/>
        </w:rPr>
        <w:t>overall assessment indicates</w:t>
      </w:r>
      <w:r w:rsidRPr="00FC1051">
        <w:rPr>
          <w:sz w:val="16"/>
        </w:rP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763918">
        <w:rPr>
          <w:rStyle w:val="Style13ptBold"/>
          <w:highlight w:val="yellow"/>
        </w:rPr>
        <w:t xml:space="preserve">public resources </w:t>
      </w:r>
      <w:r w:rsidRPr="00763918">
        <w:rPr>
          <w:rStyle w:val="Emphasis"/>
          <w:highlight w:val="yellow"/>
        </w:rPr>
        <w:t>should not</w:t>
      </w:r>
      <w:r w:rsidRPr="00763918">
        <w:rPr>
          <w:rStyle w:val="Style13ptBold"/>
          <w:highlight w:val="yellow"/>
        </w:rPr>
        <w:t xml:space="preserve"> be </w:t>
      </w:r>
      <w:r w:rsidRPr="00763918">
        <w:rPr>
          <w:rStyle w:val="Emphasis"/>
          <w:highlight w:val="yellow"/>
        </w:rPr>
        <w:t>re-directed</w:t>
      </w:r>
      <w:r w:rsidRPr="00991605">
        <w:rPr>
          <w:rStyle w:val="Style13ptBold"/>
        </w:rPr>
        <w:t xml:space="preserve"> away </w:t>
      </w:r>
      <w:r w:rsidRPr="00763918">
        <w:rPr>
          <w:rStyle w:val="Style13ptBold"/>
          <w:highlight w:val="yellow"/>
        </w:rPr>
        <w:t>from</w:t>
      </w:r>
      <w:r w:rsidRPr="00FC1051">
        <w:rPr>
          <w:sz w:val="16"/>
        </w:rPr>
        <w:t xml:space="preserve"> risky and promising </w:t>
      </w:r>
      <w:r w:rsidRPr="00991605">
        <w:rPr>
          <w:rStyle w:val="Style13ptBold"/>
        </w:rPr>
        <w:t xml:space="preserve">research </w:t>
      </w:r>
      <w:r w:rsidRPr="00763918">
        <w:rPr>
          <w:rStyle w:val="Style13ptBold"/>
          <w:highlight w:val="yellow"/>
        </w:rPr>
        <w:t>projects toward companies that would</w:t>
      </w:r>
      <w:r w:rsidRPr="00FC1051">
        <w:rPr>
          <w:sz w:val="16"/>
        </w:rPr>
        <w:t xml:space="preserve"> likely </w:t>
      </w:r>
      <w:r w:rsidRPr="00763918">
        <w:rPr>
          <w:rStyle w:val="Style13ptBold"/>
          <w:highlight w:val="yellow"/>
        </w:rPr>
        <w:t xml:space="preserve">perform </w:t>
      </w:r>
      <w:r w:rsidRPr="00763918">
        <w:rPr>
          <w:rStyle w:val="Emphasis"/>
          <w:highlight w:val="yellow"/>
        </w:rPr>
        <w:t>equally well</w:t>
      </w:r>
      <w:r w:rsidRPr="00763918">
        <w:rPr>
          <w:rStyle w:val="Style13ptBold"/>
          <w:highlight w:val="yellow"/>
        </w:rPr>
        <w:t xml:space="preserve"> without this funding</w:t>
      </w:r>
      <w:r w:rsidRPr="00991605">
        <w:rPr>
          <w:rStyle w:val="Style13ptBold"/>
        </w:rPr>
        <w:t>.</w:t>
      </w:r>
    </w:p>
    <w:p w14:paraId="086E146C" w14:textId="77777777" w:rsidR="005716FD" w:rsidRDefault="005716FD" w:rsidP="005716FD">
      <w:pPr>
        <w:rPr>
          <w:rStyle w:val="Style13ptBold"/>
        </w:rPr>
      </w:pPr>
    </w:p>
    <w:p w14:paraId="35F68367" w14:textId="77777777" w:rsidR="005716FD" w:rsidRPr="008C1938" w:rsidRDefault="005716FD" w:rsidP="005716FD"/>
    <w:p w14:paraId="4D1BC429" w14:textId="77777777" w:rsidR="005716FD" w:rsidRPr="00362012" w:rsidRDefault="005716FD" w:rsidP="005716FD">
      <w:pPr>
        <w:pStyle w:val="Heading4"/>
      </w:pPr>
      <w:r>
        <w:t xml:space="preserve">A centralized, </w:t>
      </w:r>
      <w:proofErr w:type="gramStart"/>
      <w:r>
        <w:t>planned-economy</w:t>
      </w:r>
      <w:proofErr w:type="gramEnd"/>
      <w:r>
        <w:t xml:space="preserve"> is </w:t>
      </w:r>
      <w:r w:rsidRPr="00362012">
        <w:rPr>
          <w:u w:val="single"/>
        </w:rPr>
        <w:t>structurally unable</w:t>
      </w:r>
      <w:r>
        <w:t xml:space="preserve"> to mimic the social and economic environment that cultivates innovation. </w:t>
      </w:r>
    </w:p>
    <w:p w14:paraId="3D412625" w14:textId="77777777" w:rsidR="005716FD" w:rsidRPr="00D70E07" w:rsidRDefault="005716FD" w:rsidP="005716FD">
      <w:r w:rsidRPr="00D70E07">
        <w:rPr>
          <w:rStyle w:val="Emphasis1"/>
        </w:rPr>
        <w:t>Guo et al. 20</w:t>
      </w:r>
      <w:r w:rsidRPr="00D70E07">
        <w:t>, *Di Guo, Business School, Brunel University London; *</w:t>
      </w:r>
      <w:proofErr w:type="spellStart"/>
      <w:r w:rsidRPr="00D70E07">
        <w:t>Haizhou</w:t>
      </w:r>
      <w:proofErr w:type="spellEnd"/>
      <w:r w:rsidRPr="00D70E07">
        <w:t xml:space="preserve"> Huang, China International Capital Corporation; *</w:t>
      </w:r>
      <w:proofErr w:type="spellStart"/>
      <w:r w:rsidRPr="00D70E07">
        <w:t>Kun</w:t>
      </w:r>
      <w:proofErr w:type="spellEnd"/>
      <w:r w:rsidRPr="00D70E07">
        <w:t xml:space="preserve"> Jiang, Business School, University of Nottingham; *Cheung Kong, Graduate School of Business, Oriental Plaza; (September 14th, 2020, “Disruptive innovation and R&amp;D ownership structures”, https://doi.org/10.1007/s11127-020-00850-1)</w:t>
      </w:r>
    </w:p>
    <w:p w14:paraId="07613DB3" w14:textId="77777777" w:rsidR="005716FD" w:rsidRDefault="005716FD" w:rsidP="005716FD">
      <w:r>
        <w:t xml:space="preserve">However, </w:t>
      </w:r>
      <w:r w:rsidRPr="00E72547">
        <w:rPr>
          <w:rStyle w:val="Emphasis"/>
          <w:highlight w:val="yellow"/>
        </w:rPr>
        <w:t>history</w:t>
      </w:r>
      <w:r w:rsidRPr="00E72547">
        <w:rPr>
          <w:rStyle w:val="Style13ptBold"/>
          <w:highlight w:val="yellow"/>
        </w:rPr>
        <w:t xml:space="preserve"> shows</w:t>
      </w:r>
      <w:r>
        <w:t xml:space="preserve"> that </w:t>
      </w:r>
      <w:r w:rsidRPr="00E72547">
        <w:rPr>
          <w:rStyle w:val="Emphasis"/>
          <w:highlight w:val="yellow"/>
        </w:rPr>
        <w:t>socialism</w:t>
      </w:r>
      <w:r w:rsidRPr="00E72547">
        <w:rPr>
          <w:rStyle w:val="Style13ptBold"/>
          <w:highlight w:val="yellow"/>
        </w:rPr>
        <w:t xml:space="preserve"> is </w:t>
      </w:r>
      <w:r w:rsidRPr="00E72547">
        <w:rPr>
          <w:rStyle w:val="Emphasis"/>
          <w:highlight w:val="yellow"/>
        </w:rPr>
        <w:t>not good</w:t>
      </w:r>
      <w:r w:rsidRPr="00E72547">
        <w:rPr>
          <w:highlight w:val="yellow"/>
        </w:rPr>
        <w:t xml:space="preserve"> </w:t>
      </w:r>
      <w:r w:rsidRPr="00E72547">
        <w:rPr>
          <w:rStyle w:val="Style13ptBold"/>
          <w:highlight w:val="yellow"/>
        </w:rPr>
        <w:t xml:space="preserve">at </w:t>
      </w:r>
      <w:r w:rsidRPr="00E72547">
        <w:rPr>
          <w:rStyle w:val="Emphasis"/>
          <w:highlight w:val="yellow"/>
        </w:rPr>
        <w:t>disruptive innovation</w:t>
      </w:r>
      <w:r>
        <w:t xml:space="preserve"> (</w:t>
      </w:r>
      <w:proofErr w:type="spellStart"/>
      <w:r>
        <w:t>Kornai</w:t>
      </w:r>
      <w:proofErr w:type="spellEnd"/>
      <w:r>
        <w:t xml:space="preserve"> 2013). Compared with capitalist economies, </w:t>
      </w:r>
      <w:r w:rsidRPr="000C44F1">
        <w:rPr>
          <w:rStyle w:val="Style13ptBold"/>
        </w:rPr>
        <w:t xml:space="preserve">why are socialist economies </w:t>
      </w:r>
      <w:r w:rsidRPr="000C44F1">
        <w:rPr>
          <w:rStyle w:val="Emphasis"/>
        </w:rPr>
        <w:t>unable</w:t>
      </w:r>
      <w:r w:rsidRPr="000C44F1">
        <w:rPr>
          <w:rStyle w:val="Style13ptBold"/>
        </w:rPr>
        <w:t xml:space="preserve"> to invent revolutionary products?</w:t>
      </w:r>
      <w:r>
        <w:t xml:space="preserve"> In addressing that question, </w:t>
      </w:r>
      <w:proofErr w:type="spellStart"/>
      <w:r w:rsidRPr="000C44F1">
        <w:rPr>
          <w:rStyle w:val="Style13ptBold"/>
        </w:rPr>
        <w:t>Kornai</w:t>
      </w:r>
      <w:proofErr w:type="spellEnd"/>
      <w:r w:rsidRPr="000C44F1">
        <w:rPr>
          <w:rStyle w:val="Style13ptBold"/>
        </w:rPr>
        <w:t xml:space="preserve"> examines</w:t>
      </w:r>
      <w:r>
        <w:t xml:space="preserve"> the </w:t>
      </w:r>
      <w:r w:rsidRPr="000C44F1">
        <w:rPr>
          <w:rStyle w:val="Style13ptBold"/>
        </w:rPr>
        <w:t>characteristics of the innovation process</w:t>
      </w:r>
      <w:r>
        <w:t xml:space="preserve"> in capitalist and socialist economies (Table 1). Factors (A), (C), (D) and (E) in Table 1 are related to </w:t>
      </w:r>
      <w:r w:rsidRPr="00E72547">
        <w:rPr>
          <w:rStyle w:val="Emphasis"/>
          <w:highlight w:val="yellow"/>
        </w:rPr>
        <w:t>competition</w:t>
      </w:r>
      <w:r w:rsidRPr="000C44F1">
        <w:rPr>
          <w:rStyle w:val="Style13ptBold"/>
        </w:rPr>
        <w:t xml:space="preserve"> and </w:t>
      </w:r>
      <w:r w:rsidRPr="000C44F1">
        <w:rPr>
          <w:rStyle w:val="Emphasis"/>
        </w:rPr>
        <w:t>conflicts</w:t>
      </w:r>
      <w:r w:rsidRPr="000C44F1">
        <w:rPr>
          <w:rStyle w:val="Style13ptBold"/>
        </w:rPr>
        <w:t xml:space="preserve"> </w:t>
      </w:r>
      <w:r w:rsidRPr="00E72547">
        <w:rPr>
          <w:rStyle w:val="Style13ptBold"/>
          <w:highlight w:val="yellow"/>
        </w:rPr>
        <w:t>between winners and losers</w:t>
      </w:r>
      <w:r>
        <w:t xml:space="preserve"> in that process, which </w:t>
      </w:r>
      <w:r w:rsidRPr="00E72547">
        <w:rPr>
          <w:rStyle w:val="Style13ptBold"/>
          <w:highlight w:val="yellow"/>
        </w:rPr>
        <w:t>are</w:t>
      </w:r>
      <w:r w:rsidRPr="000C44F1">
        <w:rPr>
          <w:rStyle w:val="Style13ptBold"/>
        </w:rPr>
        <w:t xml:space="preserve"> </w:t>
      </w:r>
      <w:r w:rsidRPr="00E72547">
        <w:rPr>
          <w:rStyle w:val="Emphasis"/>
          <w:highlight w:val="yellow"/>
        </w:rPr>
        <w:t>substantially different</w:t>
      </w:r>
      <w:r w:rsidRPr="000C44F1">
        <w:rPr>
          <w:rStyle w:val="Style13ptBold"/>
        </w:rPr>
        <w:t xml:space="preserve"> </w:t>
      </w:r>
      <w:r w:rsidRPr="00E72547">
        <w:rPr>
          <w:rStyle w:val="Style13ptBold"/>
          <w:highlight w:val="yellow"/>
        </w:rPr>
        <w:t>when they have</w:t>
      </w:r>
      <w:r w:rsidRPr="000C44F1">
        <w:rPr>
          <w:rStyle w:val="Style13ptBold"/>
        </w:rPr>
        <w:t xml:space="preserve"> hard budget constraints</w:t>
      </w:r>
      <w:r>
        <w:t xml:space="preserve"> (</w:t>
      </w:r>
      <w:r w:rsidRPr="00E72547">
        <w:rPr>
          <w:rStyle w:val="Emphasis"/>
          <w:highlight w:val="yellow"/>
        </w:rPr>
        <w:t>HBCs</w:t>
      </w:r>
      <w:r>
        <w:t xml:space="preserve">) </w:t>
      </w:r>
      <w:r w:rsidRPr="00E72547">
        <w:rPr>
          <w:rStyle w:val="Style13ptBold"/>
          <w:highlight w:val="yellow"/>
        </w:rPr>
        <w:t>in capitalism and</w:t>
      </w:r>
      <w:r w:rsidRPr="000C44F1">
        <w:rPr>
          <w:rStyle w:val="Style13ptBold"/>
        </w:rPr>
        <w:t xml:space="preserve"> </w:t>
      </w:r>
      <w:r w:rsidRPr="00E72547">
        <w:rPr>
          <w:rStyle w:val="Emphasis"/>
          <w:highlight w:val="yellow"/>
        </w:rPr>
        <w:t>SBCs</w:t>
      </w:r>
      <w:r w:rsidRPr="000C44F1">
        <w:rPr>
          <w:rStyle w:val="Style13ptBold"/>
        </w:rPr>
        <w:t xml:space="preserve"> </w:t>
      </w:r>
      <w:r w:rsidRPr="00E72547">
        <w:rPr>
          <w:rStyle w:val="Style13ptBold"/>
          <w:highlight w:val="yellow"/>
        </w:rPr>
        <w:t>in socialism</w:t>
      </w:r>
      <w:r>
        <w:t xml:space="preserve">. </w:t>
      </w:r>
      <w:r w:rsidRPr="000C44F1">
        <w:rPr>
          <w:rStyle w:val="Style13ptBold"/>
        </w:rPr>
        <w:t xml:space="preserve">An </w:t>
      </w:r>
      <w:r w:rsidRPr="00E72547">
        <w:rPr>
          <w:rStyle w:val="Style13ptBold"/>
          <w:highlight w:val="yellow"/>
        </w:rPr>
        <w:t>HBC is</w:t>
      </w:r>
      <w:r w:rsidRPr="000C44F1">
        <w:rPr>
          <w:rStyle w:val="Style13ptBold"/>
        </w:rPr>
        <w:t xml:space="preserve"> a</w:t>
      </w:r>
      <w:r>
        <w:t xml:space="preserve"> </w:t>
      </w:r>
      <w:r w:rsidRPr="00E72547">
        <w:rPr>
          <w:rStyle w:val="Emphasis"/>
          <w:highlight w:val="yellow"/>
        </w:rPr>
        <w:t>critical</w:t>
      </w:r>
      <w:r>
        <w:t xml:space="preserve"> </w:t>
      </w:r>
      <w:r w:rsidRPr="000C44F1">
        <w:rPr>
          <w:rStyle w:val="Style13ptBold"/>
        </w:rPr>
        <w:t xml:space="preserve">factor </w:t>
      </w:r>
      <w:r w:rsidRPr="00E72547">
        <w:rPr>
          <w:rStyle w:val="Style13ptBold"/>
          <w:highlight w:val="yellow"/>
        </w:rPr>
        <w:t>in fostering</w:t>
      </w:r>
      <w:r w:rsidRPr="000C44F1">
        <w:rPr>
          <w:rStyle w:val="Style13ptBold"/>
        </w:rPr>
        <w:t xml:space="preserve"> disruptive </w:t>
      </w:r>
      <w:r w:rsidRPr="00E72547">
        <w:rPr>
          <w:rStyle w:val="Style13ptBold"/>
          <w:highlight w:val="yellow"/>
        </w:rPr>
        <w:t>innovations</w:t>
      </w:r>
      <w:r>
        <w:t xml:space="preserve">, and </w:t>
      </w:r>
      <w:r w:rsidRPr="00E72547">
        <w:rPr>
          <w:rStyle w:val="Style13ptBold"/>
          <w:highlight w:val="yellow"/>
        </w:rPr>
        <w:t>this</w:t>
      </w:r>
      <w:r>
        <w:t xml:space="preserve"> factor </w:t>
      </w:r>
      <w:r w:rsidRPr="00E72547">
        <w:rPr>
          <w:rStyle w:val="Style13ptBold"/>
          <w:highlight w:val="yellow"/>
        </w:rPr>
        <w:t>is the foundation of the</w:t>
      </w:r>
      <w:r>
        <w:t xml:space="preserve"> Schumpeterian </w:t>
      </w:r>
      <w:r w:rsidRPr="00E72547">
        <w:rPr>
          <w:rStyle w:val="Style13ptBold"/>
          <w:highlight w:val="yellow"/>
        </w:rPr>
        <w:t>creatively destructive process</w:t>
      </w:r>
      <w:r>
        <w:t xml:space="preserve">. As </w:t>
      </w:r>
      <w:proofErr w:type="spellStart"/>
      <w:r>
        <w:t>Kornai</w:t>
      </w:r>
      <w:proofErr w:type="spellEnd"/>
      <w:r>
        <w:t xml:space="preserve"> (2013, p. 34) notes, “[T]he Schumpeterian process of innovation ... has inevitably two sides: </w:t>
      </w:r>
      <w:r w:rsidRPr="00E72547">
        <w:rPr>
          <w:rStyle w:val="Emphasis"/>
          <w:highlight w:val="yellow"/>
        </w:rPr>
        <w:t>many projects</w:t>
      </w:r>
      <w:r w:rsidRPr="00E72547">
        <w:rPr>
          <w:rStyle w:val="Style13ptBold"/>
          <w:highlight w:val="yellow"/>
        </w:rPr>
        <w:t xml:space="preserve"> are needed for</w:t>
      </w:r>
      <w:r>
        <w:t xml:space="preserve"> the </w:t>
      </w:r>
      <w:r w:rsidRPr="00E72547">
        <w:rPr>
          <w:rStyle w:val="Emphasis"/>
          <w:highlight w:val="yellow"/>
        </w:rPr>
        <w:t>few great successes</w:t>
      </w:r>
      <w:r>
        <w:t xml:space="preserve">, </w:t>
      </w:r>
      <w:r w:rsidRPr="000C44F1">
        <w:rPr>
          <w:rStyle w:val="Style13ptBold"/>
        </w:rPr>
        <w:t>and at the same time</w:t>
      </w:r>
      <w:r>
        <w:t xml:space="preserve">, </w:t>
      </w:r>
      <w:r w:rsidRPr="000C44F1">
        <w:rPr>
          <w:rStyle w:val="Style13ptBold"/>
        </w:rPr>
        <w:t>we get too many of them</w:t>
      </w:r>
      <w:r>
        <w:t xml:space="preserve">”. </w:t>
      </w:r>
      <w:r w:rsidRPr="00E72547">
        <w:rPr>
          <w:rStyle w:val="Style13ptBold"/>
          <w:highlight w:val="yellow"/>
        </w:rPr>
        <w:t xml:space="preserve">The </w:t>
      </w:r>
      <w:r w:rsidRPr="00E72547">
        <w:rPr>
          <w:rStyle w:val="Emphasis"/>
          <w:highlight w:val="yellow"/>
        </w:rPr>
        <w:t>upside</w:t>
      </w:r>
      <w:r w:rsidRPr="00E72547">
        <w:rPr>
          <w:rStyle w:val="Style13ptBold"/>
          <w:highlight w:val="yellow"/>
        </w:rPr>
        <w:t xml:space="preserve"> is the </w:t>
      </w:r>
      <w:r w:rsidRPr="00E72547">
        <w:rPr>
          <w:rStyle w:val="Emphasis"/>
          <w:highlight w:val="yellow"/>
        </w:rPr>
        <w:t>creation</w:t>
      </w:r>
      <w:r w:rsidRPr="00E72547">
        <w:rPr>
          <w:rStyle w:val="Style13ptBold"/>
          <w:highlight w:val="yellow"/>
        </w:rPr>
        <w:t xml:space="preserve"> of </w:t>
      </w:r>
      <w:r w:rsidRPr="00E72547">
        <w:rPr>
          <w:rStyle w:val="Emphasis"/>
          <w:highlight w:val="yellow"/>
        </w:rPr>
        <w:t>new products</w:t>
      </w:r>
      <w:r>
        <w:t xml:space="preserve">. </w:t>
      </w:r>
      <w:r w:rsidRPr="00E72547">
        <w:rPr>
          <w:rStyle w:val="Style13ptBold"/>
          <w:highlight w:val="yellow"/>
        </w:rPr>
        <w:t>The downside is</w:t>
      </w:r>
      <w:r w:rsidRPr="000C44F1">
        <w:rPr>
          <w:rStyle w:val="Style13ptBold"/>
        </w:rPr>
        <w:t xml:space="preserve"> that destruction implies</w:t>
      </w:r>
      <w:r>
        <w:t xml:space="preserve"> the </w:t>
      </w:r>
      <w:r w:rsidRPr="00E72547">
        <w:rPr>
          <w:rStyle w:val="Emphasis"/>
          <w:highlight w:val="yellow"/>
        </w:rPr>
        <w:t>bankruptcy</w:t>
      </w:r>
      <w:r w:rsidRPr="000C44F1">
        <w:rPr>
          <w:rStyle w:val="Style13ptBold"/>
        </w:rPr>
        <w:t xml:space="preserve"> </w:t>
      </w:r>
      <w:r w:rsidRPr="00E72547">
        <w:rPr>
          <w:rStyle w:val="Style13ptBold"/>
          <w:highlight w:val="yellow"/>
        </w:rPr>
        <w:t>of old firms</w:t>
      </w:r>
      <w:r>
        <w:t xml:space="preserve"> (</w:t>
      </w:r>
      <w:r w:rsidRPr="00E72547">
        <w:rPr>
          <w:rStyle w:val="Style13ptBold"/>
          <w:highlight w:val="yellow"/>
        </w:rPr>
        <w:t>HBC</w:t>
      </w:r>
      <w:r>
        <w:t xml:space="preserve">) </w:t>
      </w:r>
      <w:r w:rsidRPr="00E72547">
        <w:rPr>
          <w:rStyle w:val="Style13ptBold"/>
          <w:highlight w:val="yellow"/>
        </w:rPr>
        <w:t>and</w:t>
      </w:r>
      <w:r>
        <w:t xml:space="preserve"> the “</w:t>
      </w:r>
      <w:r w:rsidRPr="00E72547">
        <w:rPr>
          <w:rStyle w:val="Emphasis"/>
          <w:highlight w:val="yellow"/>
        </w:rPr>
        <w:t>extinction</w:t>
      </w:r>
      <w:r>
        <w:t xml:space="preserve">” </w:t>
      </w:r>
      <w:r w:rsidRPr="00E72547">
        <w:rPr>
          <w:rStyle w:val="Style13ptBold"/>
          <w:highlight w:val="yellow"/>
        </w:rPr>
        <w:t>of old products</w:t>
      </w:r>
      <w:r w:rsidRPr="00E72547">
        <w:rPr>
          <w:highlight w:val="yellow"/>
        </w:rPr>
        <w:t>.</w:t>
      </w:r>
      <w:r>
        <w:t xml:space="preserve"> That disadvantage is an essential part of the Schumpeterian process and necessary for innovation and vibrant market mechanisms. However, </w:t>
      </w:r>
      <w:r w:rsidRPr="00E72547">
        <w:rPr>
          <w:rStyle w:val="Style13ptBold"/>
          <w:highlight w:val="yellow"/>
        </w:rPr>
        <w:t>only capitalism supports HBCs</w:t>
      </w:r>
      <w:r>
        <w:t xml:space="preserve"> (</w:t>
      </w:r>
      <w:proofErr w:type="spellStart"/>
      <w:r>
        <w:t>Kornai</w:t>
      </w:r>
      <w:proofErr w:type="spellEnd"/>
      <w:r>
        <w:t xml:space="preserve"> et al. 2003), </w:t>
      </w:r>
      <w:r w:rsidRPr="00E72547">
        <w:rPr>
          <w:rStyle w:val="Style13ptBold"/>
          <w:highlight w:val="yellow"/>
        </w:rPr>
        <w:t>which provide</w:t>
      </w:r>
      <w:r w:rsidRPr="000C44F1">
        <w:rPr>
          <w:rStyle w:val="Style13ptBold"/>
        </w:rPr>
        <w:t xml:space="preserve"> </w:t>
      </w:r>
      <w:r w:rsidRPr="00E72547">
        <w:rPr>
          <w:rStyle w:val="Emphasis"/>
          <w:highlight w:val="yellow"/>
        </w:rPr>
        <w:t>conditions</w:t>
      </w:r>
      <w:r w:rsidRPr="000C44F1">
        <w:rPr>
          <w:rStyle w:val="Style13ptBold"/>
        </w:rPr>
        <w:t xml:space="preserve"> </w:t>
      </w:r>
      <w:r w:rsidRPr="00E72547">
        <w:rPr>
          <w:rStyle w:val="Style13ptBold"/>
          <w:highlight w:val="yellow"/>
        </w:rPr>
        <w:t>for</w:t>
      </w:r>
      <w:r w:rsidRPr="000C44F1">
        <w:rPr>
          <w:rStyle w:val="Style13ptBold"/>
        </w:rPr>
        <w:t xml:space="preserve"> </w:t>
      </w:r>
      <w:r w:rsidRPr="00E72547">
        <w:rPr>
          <w:rStyle w:val="Emphasis"/>
          <w:highlight w:val="yellow"/>
        </w:rPr>
        <w:t>investing</w:t>
      </w:r>
      <w:r w:rsidRPr="00E72547">
        <w:rPr>
          <w:rStyle w:val="Style13ptBold"/>
          <w:highlight w:val="yellow"/>
        </w:rPr>
        <w:t xml:space="preserve"> in</w:t>
      </w:r>
      <w:r w:rsidRPr="000C44F1">
        <w:rPr>
          <w:rStyle w:val="Style13ptBold"/>
        </w:rPr>
        <w:t xml:space="preserve"> </w:t>
      </w:r>
      <w:r w:rsidRPr="00E72547">
        <w:rPr>
          <w:rStyle w:val="Emphasis"/>
          <w:highlight w:val="yellow"/>
        </w:rPr>
        <w:t>promising projects</w:t>
      </w:r>
      <w:r w:rsidRPr="000C44F1">
        <w:rPr>
          <w:rStyle w:val="Style13ptBold"/>
        </w:rPr>
        <w:t xml:space="preserve"> </w:t>
      </w:r>
      <w:r w:rsidRPr="00E72547">
        <w:rPr>
          <w:rStyle w:val="Style13ptBold"/>
          <w:highlight w:val="yellow"/>
        </w:rPr>
        <w:t xml:space="preserve">and </w:t>
      </w:r>
      <w:r w:rsidRPr="00E72547">
        <w:rPr>
          <w:rStyle w:val="Emphasis"/>
          <w:highlight w:val="yellow"/>
        </w:rPr>
        <w:t>rewarding</w:t>
      </w:r>
      <w:r w:rsidRPr="000C44F1">
        <w:rPr>
          <w:rStyle w:val="Style13ptBold"/>
        </w:rPr>
        <w:t xml:space="preserve"> successful </w:t>
      </w:r>
      <w:r w:rsidRPr="00E72547">
        <w:rPr>
          <w:rStyle w:val="Style13ptBold"/>
          <w:highlight w:val="yellow"/>
        </w:rPr>
        <w:t>entrepreneurs</w:t>
      </w:r>
      <w:r>
        <w:t xml:space="preserve"> (</w:t>
      </w:r>
      <w:proofErr w:type="spellStart"/>
      <w:r>
        <w:t>Kornai</w:t>
      </w:r>
      <w:proofErr w:type="spellEnd"/>
      <w:r>
        <w:t xml:space="preserve"> 2013, p. 15). By contrast, </w:t>
      </w:r>
      <w:r w:rsidRPr="00E72547">
        <w:rPr>
          <w:rStyle w:val="Style13ptBold"/>
          <w:highlight w:val="yellow"/>
        </w:rPr>
        <w:t>in socialism</w:t>
      </w:r>
      <w:r>
        <w:t xml:space="preserve"> with SBCs, </w:t>
      </w:r>
      <w:r w:rsidRPr="00E72547">
        <w:rPr>
          <w:rStyle w:val="Style13ptBold"/>
          <w:highlight w:val="yellow"/>
        </w:rPr>
        <w:t xml:space="preserve">loss-making firms are </w:t>
      </w:r>
      <w:r w:rsidRPr="00E72547">
        <w:rPr>
          <w:rStyle w:val="Emphasis"/>
          <w:highlight w:val="yellow"/>
        </w:rPr>
        <w:t>protected</w:t>
      </w:r>
      <w:r>
        <w:t xml:space="preserve"> </w:t>
      </w:r>
      <w:r w:rsidRPr="00E72547">
        <w:rPr>
          <w:rStyle w:val="Style13ptBold"/>
          <w:highlight w:val="yellow"/>
        </w:rPr>
        <w:t>from going bankrupt</w:t>
      </w:r>
      <w:r w:rsidRPr="00824CA1">
        <w:t>,</w:t>
      </w:r>
      <w:r>
        <w:t xml:space="preserve"> </w:t>
      </w:r>
      <w:r w:rsidRPr="00E72547">
        <w:rPr>
          <w:rStyle w:val="Style13ptBold"/>
          <w:highlight w:val="yellow"/>
        </w:rPr>
        <w:t>and innovation proceeds through</w:t>
      </w:r>
      <w:r w:rsidRPr="00824CA1">
        <w:rPr>
          <w:rStyle w:val="Style13ptBold"/>
        </w:rPr>
        <w:t xml:space="preserve"> a</w:t>
      </w:r>
      <w:r w:rsidRPr="000C44F1">
        <w:rPr>
          <w:rStyle w:val="Style13ptBold"/>
        </w:rPr>
        <w:t xml:space="preserve"> </w:t>
      </w:r>
      <w:r w:rsidRPr="00E72547">
        <w:rPr>
          <w:rStyle w:val="Emphasis"/>
          <w:highlight w:val="yellow"/>
        </w:rPr>
        <w:t>bureaucratic planning</w:t>
      </w:r>
      <w:r w:rsidRPr="000C44F1">
        <w:rPr>
          <w:rStyle w:val="Style13ptBold"/>
        </w:rPr>
        <w:t xml:space="preserve"> mechanism</w:t>
      </w:r>
      <w:r>
        <w:t xml:space="preserve">. </w:t>
      </w:r>
      <w:r w:rsidRPr="00E72547">
        <w:rPr>
          <w:rStyle w:val="Style13ptBold"/>
          <w:highlight w:val="yellow"/>
        </w:rPr>
        <w:t>Consequently</w:t>
      </w:r>
      <w:r>
        <w:t xml:space="preserve">, </w:t>
      </w:r>
      <w:r w:rsidRPr="00E72547">
        <w:rPr>
          <w:rStyle w:val="Style13ptBold"/>
          <w:highlight w:val="yellow"/>
        </w:rPr>
        <w:t>investment</w:t>
      </w:r>
      <w:r w:rsidRPr="000C44F1">
        <w:rPr>
          <w:rStyle w:val="Style13ptBold"/>
        </w:rPr>
        <w:t xml:space="preserve"> in R&amp;D </w:t>
      </w:r>
      <w:r w:rsidRPr="00E72547">
        <w:rPr>
          <w:rStyle w:val="Style13ptBold"/>
          <w:highlight w:val="yellow"/>
        </w:rPr>
        <w:t xml:space="preserve">is confined to a </w:t>
      </w:r>
      <w:r w:rsidRPr="00E72547">
        <w:rPr>
          <w:rStyle w:val="Emphasis"/>
          <w:highlight w:val="yellow"/>
        </w:rPr>
        <w:t>small number</w:t>
      </w:r>
      <w:r w:rsidRPr="00E72547">
        <w:rPr>
          <w:rStyle w:val="Style13ptBold"/>
          <w:highlight w:val="yellow"/>
        </w:rPr>
        <w:t xml:space="preserve"> of politically </w:t>
      </w:r>
      <w:r w:rsidRPr="00E72547">
        <w:rPr>
          <w:rStyle w:val="Emphasis"/>
          <w:highlight w:val="yellow"/>
        </w:rPr>
        <w:t>favored projects</w:t>
      </w:r>
      <w:r w:rsidRPr="00E72547">
        <w:rPr>
          <w:highlight w:val="yellow"/>
        </w:rPr>
        <w:t xml:space="preserve">, </w:t>
      </w:r>
      <w:r w:rsidRPr="00E72547">
        <w:rPr>
          <w:rStyle w:val="Style13ptBold"/>
          <w:highlight w:val="yellow"/>
        </w:rPr>
        <w:t xml:space="preserve">and the </w:t>
      </w:r>
      <w:r w:rsidRPr="00E72547">
        <w:rPr>
          <w:rStyle w:val="Emphasis"/>
          <w:highlight w:val="yellow"/>
        </w:rPr>
        <w:t>rewards</w:t>
      </w:r>
      <w:r w:rsidRPr="00E72547">
        <w:rPr>
          <w:rStyle w:val="Style13ptBold"/>
          <w:highlight w:val="yellow"/>
        </w:rPr>
        <w:t xml:space="preserve"> for </w:t>
      </w:r>
      <w:r w:rsidRPr="00E72547">
        <w:rPr>
          <w:rStyle w:val="Emphasis"/>
          <w:highlight w:val="yellow"/>
        </w:rPr>
        <w:t>success</w:t>
      </w:r>
      <w:r w:rsidRPr="00E72547">
        <w:rPr>
          <w:rStyle w:val="Style13ptBold"/>
          <w:highlight w:val="yellow"/>
        </w:rPr>
        <w:t xml:space="preserve"> are </w:t>
      </w:r>
      <w:r w:rsidRPr="00E72547">
        <w:rPr>
          <w:rStyle w:val="Emphasis"/>
          <w:highlight w:val="yellow"/>
        </w:rPr>
        <w:t>inadequate</w:t>
      </w:r>
      <w:r>
        <w:t xml:space="preserve"> (</w:t>
      </w:r>
      <w:proofErr w:type="spellStart"/>
      <w:r>
        <w:t>Kornai</w:t>
      </w:r>
      <w:proofErr w:type="spellEnd"/>
      <w:r>
        <w:t xml:space="preserve"> 2013, p. 15).</w:t>
      </w:r>
    </w:p>
    <w:sectPr w:rsidR="0057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02071"/>
    <w:multiLevelType w:val="hybridMultilevel"/>
    <w:tmpl w:val="908A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F7B01"/>
    <w:multiLevelType w:val="hybridMultilevel"/>
    <w:tmpl w:val="6532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6"/>
  </w:num>
  <w:num w:numId="13">
    <w:abstractNumId w:val="22"/>
  </w:num>
  <w:num w:numId="14">
    <w:abstractNumId w:val="13"/>
  </w:num>
  <w:num w:numId="15">
    <w:abstractNumId w:val="14"/>
  </w:num>
  <w:num w:numId="16">
    <w:abstractNumId w:val="10"/>
  </w:num>
  <w:num w:numId="17">
    <w:abstractNumId w:val="20"/>
  </w:num>
  <w:num w:numId="18">
    <w:abstractNumId w:val="17"/>
  </w:num>
  <w:num w:numId="19">
    <w:abstractNumId w:val="30"/>
  </w:num>
  <w:num w:numId="20">
    <w:abstractNumId w:val="29"/>
  </w:num>
  <w:num w:numId="21">
    <w:abstractNumId w:val="28"/>
  </w:num>
  <w:num w:numId="22">
    <w:abstractNumId w:val="21"/>
  </w:num>
  <w:num w:numId="23">
    <w:abstractNumId w:val="18"/>
  </w:num>
  <w:num w:numId="24">
    <w:abstractNumId w:val="11"/>
  </w:num>
  <w:num w:numId="25">
    <w:abstractNumId w:val="24"/>
  </w:num>
  <w:num w:numId="26">
    <w:abstractNumId w:val="12"/>
  </w:num>
  <w:num w:numId="27">
    <w:abstractNumId w:val="23"/>
  </w:num>
  <w:num w:numId="28">
    <w:abstractNumId w:val="25"/>
  </w:num>
  <w:num w:numId="29">
    <w:abstractNumId w:val="27"/>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3E94"/>
    <w:rsid w:val="000139A3"/>
    <w:rsid w:val="00100833"/>
    <w:rsid w:val="00104529"/>
    <w:rsid w:val="00105942"/>
    <w:rsid w:val="00107396"/>
    <w:rsid w:val="00144A4C"/>
    <w:rsid w:val="00176AB0"/>
    <w:rsid w:val="00177B7D"/>
    <w:rsid w:val="0018322D"/>
    <w:rsid w:val="001B5776"/>
    <w:rsid w:val="001E527A"/>
    <w:rsid w:val="001F78CE"/>
    <w:rsid w:val="002047C0"/>
    <w:rsid w:val="00251FC7"/>
    <w:rsid w:val="00281EE4"/>
    <w:rsid w:val="002855A7"/>
    <w:rsid w:val="002B146A"/>
    <w:rsid w:val="002B5E17"/>
    <w:rsid w:val="002E3724"/>
    <w:rsid w:val="00315690"/>
    <w:rsid w:val="00316B75"/>
    <w:rsid w:val="00325646"/>
    <w:rsid w:val="003460F2"/>
    <w:rsid w:val="0038158C"/>
    <w:rsid w:val="003902BA"/>
    <w:rsid w:val="003A09E2"/>
    <w:rsid w:val="00407037"/>
    <w:rsid w:val="004605D6"/>
    <w:rsid w:val="004C60E8"/>
    <w:rsid w:val="004E2D01"/>
    <w:rsid w:val="004E3579"/>
    <w:rsid w:val="004E728B"/>
    <w:rsid w:val="004F39E0"/>
    <w:rsid w:val="00506FB2"/>
    <w:rsid w:val="00537BD5"/>
    <w:rsid w:val="005716FD"/>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59F0"/>
    <w:rsid w:val="00860984"/>
    <w:rsid w:val="008B3ECB"/>
    <w:rsid w:val="008B4E85"/>
    <w:rsid w:val="008C1B2E"/>
    <w:rsid w:val="0091627E"/>
    <w:rsid w:val="00950B61"/>
    <w:rsid w:val="0097032B"/>
    <w:rsid w:val="009B129A"/>
    <w:rsid w:val="009D2EAD"/>
    <w:rsid w:val="009D54B2"/>
    <w:rsid w:val="009E1922"/>
    <w:rsid w:val="009F7ED2"/>
    <w:rsid w:val="00A20CDC"/>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4714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3E94"/>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0810"/>
  <w15:chartTrackingRefBased/>
  <w15:docId w15:val="{1E060414-8161-44D1-8E4D-3A26EFE7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16FD"/>
    <w:rPr>
      <w:rFonts w:ascii="Calibri" w:hAnsi="Calibri" w:cs="Calibri"/>
    </w:rPr>
  </w:style>
  <w:style w:type="paragraph" w:styleId="Heading1">
    <w:name w:val="heading 1"/>
    <w:aliases w:val="Pocket"/>
    <w:basedOn w:val="Normal"/>
    <w:next w:val="Normal"/>
    <w:link w:val="Heading1Char"/>
    <w:qFormat/>
    <w:rsid w:val="00EC3E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C3E9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C3E9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EC3E9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716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716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C3E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3E94"/>
  </w:style>
  <w:style w:type="character" w:customStyle="1" w:styleId="Heading1Char">
    <w:name w:val="Heading 1 Char"/>
    <w:aliases w:val="Pocket Char"/>
    <w:basedOn w:val="DefaultParagraphFont"/>
    <w:link w:val="Heading1"/>
    <w:rsid w:val="00EC3E9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C3E9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C3E9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C3E9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EC3E94"/>
    <w:rPr>
      <w:rFonts w:ascii="Calibri" w:hAnsi="Calibri" w:cs="Calibri"/>
      <w:b/>
      <w:i w:val="0"/>
      <w:iCs/>
      <w:sz w:val="22"/>
      <w:u w:val="single"/>
      <w:bdr w:val="single" w:sz="8" w:space="0" w:color="auto"/>
    </w:rPr>
  </w:style>
  <w:style w:type="paragraph" w:customStyle="1" w:styleId="Emphasis1">
    <w:name w:val="Emphasis1"/>
    <w:basedOn w:val="Normal"/>
    <w:link w:val="Emphasis"/>
    <w:autoRedefine/>
    <w:uiPriority w:val="7"/>
    <w:qFormat/>
    <w:rsid w:val="005716F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C3E94"/>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EC3E94"/>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EC3E94"/>
    <w:rPr>
      <w:color w:val="auto"/>
      <w:u w:val="non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716F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EC3E94"/>
    <w:rPr>
      <w:color w:val="auto"/>
      <w:u w:val="none"/>
    </w:rPr>
  </w:style>
  <w:style w:type="character" w:customStyle="1" w:styleId="Heading5Char">
    <w:name w:val="Heading 5 Char"/>
    <w:basedOn w:val="DefaultParagraphFont"/>
    <w:link w:val="Heading5"/>
    <w:uiPriority w:val="99"/>
    <w:semiHidden/>
    <w:rsid w:val="005716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5716FD"/>
    <w:rPr>
      <w:rFonts w:asciiTheme="majorHAnsi" w:eastAsiaTheme="majorEastAsia" w:hAnsiTheme="majorHAnsi" w:cstheme="majorBidi"/>
      <w:color w:val="1F4D78" w:themeColor="accent1" w:themeShade="7F"/>
    </w:rPr>
  </w:style>
  <w:style w:type="paragraph" w:customStyle="1" w:styleId="RainwithanA">
    <w:name w:val="Rain with an A"/>
    <w:basedOn w:val="Normal"/>
    <w:link w:val="RainwithanAChar"/>
    <w:uiPriority w:val="4"/>
    <w:qFormat/>
    <w:rsid w:val="005716FD"/>
    <w:pPr>
      <w:outlineLvl w:val="3"/>
    </w:pPr>
    <w:rPr>
      <w:b/>
      <w:sz w:val="26"/>
    </w:rPr>
  </w:style>
  <w:style w:type="character" w:customStyle="1" w:styleId="RainwithanAChar">
    <w:name w:val="Rain with an A Char"/>
    <w:basedOn w:val="DefaultParagraphFont"/>
    <w:link w:val="RainwithanA"/>
    <w:uiPriority w:val="4"/>
    <w:rsid w:val="005716FD"/>
    <w:rPr>
      <w:rFonts w:ascii="Calibri" w:hAnsi="Calibri" w:cs="Calibri"/>
      <w:b/>
      <w:sz w:val="26"/>
    </w:rPr>
  </w:style>
  <w:style w:type="paragraph" w:customStyle="1" w:styleId="mydropcap">
    <w:name w:val="mydropca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6FD"/>
    <w:rPr>
      <w:b/>
      <w:bCs/>
    </w:rPr>
  </w:style>
  <w:style w:type="character" w:customStyle="1" w:styleId="markedcontent">
    <w:name w:val="markedcontent"/>
    <w:basedOn w:val="DefaultParagraphFont"/>
    <w:rsid w:val="005716FD"/>
  </w:style>
  <w:style w:type="paragraph" w:customStyle="1" w:styleId="document">
    <w:name w:val="document"/>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716FD"/>
  </w:style>
  <w:style w:type="character" w:customStyle="1" w:styleId="grame">
    <w:name w:val="grame"/>
    <w:basedOn w:val="DefaultParagraphFont"/>
    <w:rsid w:val="005716FD"/>
  </w:style>
  <w:style w:type="paragraph" w:customStyle="1" w:styleId="textbold">
    <w:name w:val="text bold"/>
    <w:basedOn w:val="Normal"/>
    <w:uiPriority w:val="7"/>
    <w:qFormat/>
    <w:rsid w:val="005716FD"/>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5716FD"/>
  </w:style>
  <w:style w:type="character" w:customStyle="1" w:styleId="HTMLAddressChar">
    <w:name w:val="HTML Address Char"/>
    <w:basedOn w:val="DefaultParagraphFont"/>
    <w:link w:val="HTMLAddress"/>
    <w:uiPriority w:val="99"/>
    <w:semiHidden/>
    <w:rsid w:val="005716FD"/>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5716FD"/>
    <w:pPr>
      <w:spacing w:after="0" w:line="240" w:lineRule="auto"/>
    </w:pPr>
    <w:rPr>
      <w:rFonts w:ascii="Times New Roman" w:eastAsia="Times New Roman" w:hAnsi="Times New Roman" w:cs="Times New Roman"/>
      <w:i/>
      <w:iCs/>
      <w:sz w:val="24"/>
      <w:szCs w:val="24"/>
    </w:rPr>
  </w:style>
  <w:style w:type="paragraph" w:customStyle="1" w:styleId="Emphasize">
    <w:name w:val="Emphasize"/>
    <w:basedOn w:val="Normal"/>
    <w:uiPriority w:val="7"/>
    <w:qFormat/>
    <w:rsid w:val="005716F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5716FD"/>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5716FD"/>
  </w:style>
  <w:style w:type="paragraph" w:customStyle="1" w:styleId="promo-category">
    <w:name w:val="promo-category"/>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716FD"/>
  </w:style>
  <w:style w:type="character" w:customStyle="1" w:styleId="title-text">
    <w:name w:val="title-text"/>
    <w:basedOn w:val="DefaultParagraphFont"/>
    <w:rsid w:val="005716FD"/>
  </w:style>
  <w:style w:type="character" w:customStyle="1" w:styleId="text">
    <w:name w:val="text"/>
    <w:basedOn w:val="DefaultParagraphFont"/>
    <w:rsid w:val="005716FD"/>
  </w:style>
  <w:style w:type="character" w:customStyle="1" w:styleId="author-ref">
    <w:name w:val="author-ref"/>
    <w:basedOn w:val="DefaultParagraphFont"/>
    <w:rsid w:val="005716FD"/>
  </w:style>
  <w:style w:type="paragraph" w:styleId="ListParagraph">
    <w:name w:val="List Paragraph"/>
    <w:basedOn w:val="Normal"/>
    <w:uiPriority w:val="99"/>
    <w:unhideWhenUsed/>
    <w:qFormat/>
    <w:rsid w:val="005716FD"/>
    <w:pPr>
      <w:ind w:left="720"/>
      <w:contextualSpacing/>
    </w:pPr>
  </w:style>
  <w:style w:type="paragraph" w:customStyle="1" w:styleId="para">
    <w:name w:val="para"/>
    <w:basedOn w:val="Normal"/>
    <w:rsid w:val="005716FD"/>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5716FD"/>
  </w:style>
  <w:style w:type="character" w:customStyle="1" w:styleId="acopre">
    <w:name w:val="acopre"/>
    <w:basedOn w:val="DefaultParagraphFont"/>
    <w:rsid w:val="005716FD"/>
  </w:style>
  <w:style w:type="paragraph" w:customStyle="1" w:styleId="noindent">
    <w:name w:val="noindent"/>
    <w:basedOn w:val="Normal"/>
    <w:rsid w:val="005716FD"/>
    <w:pPr>
      <w:spacing w:before="100" w:beforeAutospacing="1" w:after="100" w:afterAutospacing="1" w:line="240" w:lineRule="auto"/>
    </w:pPr>
    <w:rPr>
      <w:rFonts w:eastAsia="Times New Roman"/>
      <w:sz w:val="24"/>
      <w:szCs w:val="24"/>
    </w:rPr>
  </w:style>
  <w:style w:type="paragraph" w:customStyle="1" w:styleId="exf">
    <w:name w:val="exf"/>
    <w:basedOn w:val="Normal"/>
    <w:rsid w:val="005716FD"/>
    <w:pPr>
      <w:spacing w:before="100" w:beforeAutospacing="1" w:after="100" w:afterAutospacing="1" w:line="240" w:lineRule="auto"/>
    </w:pPr>
    <w:rPr>
      <w:rFonts w:eastAsia="Times New Roman"/>
      <w:sz w:val="24"/>
      <w:szCs w:val="24"/>
    </w:rPr>
  </w:style>
  <w:style w:type="paragraph" w:customStyle="1" w:styleId="exnl">
    <w:name w:val="exnl"/>
    <w:basedOn w:val="Normal"/>
    <w:rsid w:val="005716FD"/>
    <w:pPr>
      <w:spacing w:before="100" w:beforeAutospacing="1" w:after="100" w:afterAutospacing="1" w:line="240" w:lineRule="auto"/>
    </w:pPr>
    <w:rPr>
      <w:rFonts w:eastAsia="Times New Roman"/>
      <w:sz w:val="24"/>
      <w:szCs w:val="24"/>
    </w:rPr>
  </w:style>
  <w:style w:type="paragraph" w:customStyle="1" w:styleId="exnl1">
    <w:name w:val="exnl1"/>
    <w:basedOn w:val="Normal"/>
    <w:rsid w:val="005716FD"/>
    <w:pPr>
      <w:spacing w:before="100" w:beforeAutospacing="1" w:after="100" w:afterAutospacing="1" w:line="240" w:lineRule="auto"/>
    </w:pPr>
    <w:rPr>
      <w:rFonts w:eastAsia="Times New Roman"/>
      <w:sz w:val="24"/>
      <w:szCs w:val="24"/>
    </w:rPr>
  </w:style>
  <w:style w:type="paragraph" w:customStyle="1" w:styleId="stx">
    <w:name w:val="stx"/>
    <w:basedOn w:val="Normal"/>
    <w:rsid w:val="005716FD"/>
    <w:pPr>
      <w:spacing w:before="100" w:beforeAutospacing="1" w:after="100" w:afterAutospacing="1" w:line="240" w:lineRule="auto"/>
    </w:pPr>
    <w:rPr>
      <w:rFonts w:eastAsia="Times New Roman"/>
      <w:sz w:val="24"/>
      <w:szCs w:val="24"/>
    </w:rPr>
  </w:style>
  <w:style w:type="paragraph" w:customStyle="1" w:styleId="exo">
    <w:name w:val="exo"/>
    <w:basedOn w:val="Normal"/>
    <w:rsid w:val="005716FD"/>
    <w:pPr>
      <w:spacing w:before="100" w:beforeAutospacing="1" w:after="100" w:afterAutospacing="1" w:line="240" w:lineRule="auto"/>
    </w:pPr>
    <w:rPr>
      <w:rFonts w:eastAsia="Times New Roman"/>
      <w:sz w:val="24"/>
      <w:szCs w:val="24"/>
    </w:rPr>
  </w:style>
  <w:style w:type="paragraph" w:customStyle="1" w:styleId="tpt">
    <w:name w:val="tpt"/>
    <w:basedOn w:val="Normal"/>
    <w:rsid w:val="005716FD"/>
    <w:pPr>
      <w:spacing w:before="100" w:beforeAutospacing="1" w:after="100" w:afterAutospacing="1" w:line="240" w:lineRule="auto"/>
    </w:pPr>
    <w:rPr>
      <w:rFonts w:eastAsia="Times New Roman"/>
      <w:sz w:val="24"/>
      <w:szCs w:val="24"/>
    </w:rPr>
  </w:style>
  <w:style w:type="paragraph" w:customStyle="1" w:styleId="tpst">
    <w:name w:val="tpst"/>
    <w:basedOn w:val="Normal"/>
    <w:rsid w:val="005716FD"/>
    <w:pPr>
      <w:spacing w:before="100" w:beforeAutospacing="1" w:after="100" w:afterAutospacing="1" w:line="240" w:lineRule="auto"/>
    </w:pPr>
    <w:rPr>
      <w:rFonts w:eastAsia="Times New Roman"/>
      <w:sz w:val="24"/>
      <w:szCs w:val="24"/>
    </w:rPr>
  </w:style>
  <w:style w:type="paragraph" w:customStyle="1" w:styleId="flfc">
    <w:name w:val="flfc"/>
    <w:basedOn w:val="Normal"/>
    <w:rsid w:val="005716FD"/>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5716FD"/>
  </w:style>
  <w:style w:type="character" w:customStyle="1" w:styleId="ob-unit">
    <w:name w:val="ob-unit"/>
    <w:basedOn w:val="DefaultParagraphFont"/>
    <w:rsid w:val="005716FD"/>
  </w:style>
  <w:style w:type="character" w:customStyle="1" w:styleId="Caption1">
    <w:name w:val="Caption1"/>
    <w:basedOn w:val="DefaultParagraphFont"/>
    <w:rsid w:val="005716FD"/>
  </w:style>
  <w:style w:type="paragraph" w:customStyle="1" w:styleId="slidertitle">
    <w:name w:val="slider__title"/>
    <w:basedOn w:val="Normal"/>
    <w:rsid w:val="005716FD"/>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5716FD"/>
  </w:style>
  <w:style w:type="character" w:customStyle="1" w:styleId="sr-only">
    <w:name w:val="sr-only"/>
    <w:basedOn w:val="DefaultParagraphFont"/>
    <w:rsid w:val="005716FD"/>
  </w:style>
  <w:style w:type="paragraph" w:customStyle="1" w:styleId="bodycopy">
    <w:name w:val="bodycopy"/>
    <w:basedOn w:val="Normal"/>
    <w:rsid w:val="005716FD"/>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5716FD"/>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716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16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16FD"/>
    <w:pPr>
      <w:pBdr>
        <w:top w:val="single" w:sz="6" w:space="1" w:color="auto"/>
      </w:pBdr>
      <w:spacing w:after="0" w:line="240" w:lineRule="auto"/>
      <w:jc w:val="center"/>
    </w:pPr>
    <w:rPr>
      <w:rFonts w:ascii="Arial" w:eastAsia="Times New Roman" w:hAnsi="Arial" w:cs="Arial"/>
      <w:vanish/>
      <w:sz w:val="16"/>
      <w:szCs w:val="16"/>
    </w:rPr>
  </w:style>
  <w:style w:type="character" w:customStyle="1" w:styleId="CommentTextChar">
    <w:name w:val="Comment Text Char"/>
    <w:basedOn w:val="DefaultParagraphFont"/>
    <w:link w:val="CommentText"/>
    <w:uiPriority w:val="99"/>
    <w:semiHidden/>
    <w:rsid w:val="005716FD"/>
    <w:rPr>
      <w:rFonts w:ascii="Calibri" w:hAnsi="Calibri" w:cs="Calibri"/>
      <w:szCs w:val="20"/>
    </w:rPr>
  </w:style>
  <w:style w:type="paragraph" w:styleId="CommentText">
    <w:name w:val="annotation text"/>
    <w:basedOn w:val="Normal"/>
    <w:link w:val="CommentTextChar"/>
    <w:uiPriority w:val="99"/>
    <w:semiHidden/>
    <w:unhideWhenUsed/>
    <w:rsid w:val="005716FD"/>
    <w:pPr>
      <w:spacing w:line="240" w:lineRule="auto"/>
    </w:pPr>
    <w:rPr>
      <w:szCs w:val="20"/>
    </w:rPr>
  </w:style>
  <w:style w:type="character" w:customStyle="1" w:styleId="CommentSubjectChar">
    <w:name w:val="Comment Subject Char"/>
    <w:basedOn w:val="CommentTextChar"/>
    <w:link w:val="CommentSubject"/>
    <w:uiPriority w:val="99"/>
    <w:semiHidden/>
    <w:rsid w:val="005716FD"/>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5716FD"/>
    <w:rPr>
      <w:b/>
      <w:bCs/>
    </w:rPr>
  </w:style>
  <w:style w:type="character" w:customStyle="1" w:styleId="BalloonTextChar">
    <w:name w:val="Balloon Text Char"/>
    <w:basedOn w:val="DefaultParagraphFont"/>
    <w:link w:val="BalloonText"/>
    <w:uiPriority w:val="99"/>
    <w:semiHidden/>
    <w:rsid w:val="005716FD"/>
    <w:rPr>
      <w:rFonts w:ascii="Segoe UI" w:hAnsi="Segoe UI" w:cs="Segoe UI"/>
      <w:sz w:val="18"/>
      <w:szCs w:val="18"/>
    </w:rPr>
  </w:style>
  <w:style w:type="paragraph" w:styleId="BalloonText">
    <w:name w:val="Balloon Text"/>
    <w:basedOn w:val="Normal"/>
    <w:link w:val="BalloonTextChar"/>
    <w:uiPriority w:val="99"/>
    <w:semiHidden/>
    <w:unhideWhenUsed/>
    <w:rsid w:val="005716FD"/>
    <w:pPr>
      <w:spacing w:after="0" w:line="240" w:lineRule="auto"/>
    </w:pPr>
    <w:rPr>
      <w:rFonts w:ascii="Segoe UI" w:hAnsi="Segoe UI" w:cs="Segoe UI"/>
      <w:sz w:val="18"/>
      <w:szCs w:val="18"/>
    </w:rPr>
  </w:style>
  <w:style w:type="paragraph" w:customStyle="1" w:styleId="paywall">
    <w:name w:val="paywall"/>
    <w:basedOn w:val="Normal"/>
    <w:rsid w:val="005716FD"/>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5716FD"/>
  </w:style>
  <w:style w:type="character" w:customStyle="1" w:styleId="mghead">
    <w:name w:val="mghead"/>
    <w:basedOn w:val="DefaultParagraphFont"/>
    <w:rsid w:val="005716FD"/>
  </w:style>
  <w:style w:type="paragraph" w:customStyle="1" w:styleId="color-body">
    <w:name w:val="color-body"/>
    <w:basedOn w:val="Normal"/>
    <w:rsid w:val="005716FD"/>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5716FD"/>
  </w:style>
  <w:style w:type="paragraph" w:styleId="BodyText">
    <w:name w:val="Body Text"/>
    <w:basedOn w:val="Normal"/>
    <w:link w:val="BodyTextChar"/>
    <w:uiPriority w:val="1"/>
    <w:qFormat/>
    <w:rsid w:val="005716FD"/>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5716FD"/>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5716FD"/>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5716FD"/>
    <w:rPr>
      <w:rFonts w:cs="Calibri"/>
      <w:sz w:val="20"/>
      <w:szCs w:val="20"/>
    </w:rPr>
  </w:style>
  <w:style w:type="character" w:styleId="FootnoteReference">
    <w:name w:val="footnote reference"/>
    <w:aliases w:val="a Footnote Reference,Style 18,Ref,de nota al pie"/>
    <w:basedOn w:val="DefaultParagraphFont"/>
    <w:uiPriority w:val="99"/>
    <w:unhideWhenUsed/>
    <w:rsid w:val="005716FD"/>
    <w:rPr>
      <w:vertAlign w:val="superscript"/>
    </w:rPr>
  </w:style>
  <w:style w:type="paragraph" w:customStyle="1" w:styleId="msonormal0">
    <w:name w:val="msonormal"/>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716FD"/>
  </w:style>
  <w:style w:type="paragraph" w:customStyle="1" w:styleId="font--article-body">
    <w:name w:val="font--article-body"/>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5716FD"/>
  </w:style>
  <w:style w:type="character" w:customStyle="1" w:styleId="st">
    <w:name w:val="st"/>
    <w:basedOn w:val="DefaultParagraphFont"/>
    <w:rsid w:val="005716FD"/>
  </w:style>
  <w:style w:type="paragraph" w:customStyle="1" w:styleId="slate-paragraph">
    <w:name w:val="slate-paragraph"/>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5716FD"/>
  </w:style>
  <w:style w:type="character" w:customStyle="1" w:styleId="slatedminlinerecpbsponsorname">
    <w:name w:val="slate_dm_inline_rec_pb_sponsor_name"/>
    <w:basedOn w:val="DefaultParagraphFont"/>
    <w:rsid w:val="005716FD"/>
  </w:style>
  <w:style w:type="paragraph" w:customStyle="1" w:styleId="in-article-recircitem">
    <w:name w:val="in-article-recirc__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5716FD"/>
  </w:style>
  <w:style w:type="character" w:customStyle="1" w:styleId="gray-darkest">
    <w:name w:val="gray-darkest"/>
    <w:basedOn w:val="DefaultParagraphFont"/>
    <w:rsid w:val="005716FD"/>
  </w:style>
  <w:style w:type="character" w:customStyle="1" w:styleId="display-date">
    <w:name w:val="display-date"/>
    <w:basedOn w:val="DefaultParagraphFont"/>
    <w:rsid w:val="005716FD"/>
  </w:style>
  <w:style w:type="character" w:customStyle="1" w:styleId="font--article-body1">
    <w:name w:val="font--article-body1"/>
    <w:basedOn w:val="DefaultParagraphFont"/>
    <w:rsid w:val="005716FD"/>
  </w:style>
  <w:style w:type="character" w:customStyle="1" w:styleId="font--subhead">
    <w:name w:val="font--subhead"/>
    <w:basedOn w:val="DefaultParagraphFont"/>
    <w:rsid w:val="005716FD"/>
  </w:style>
  <w:style w:type="paragraph" w:customStyle="1" w:styleId="gray-dark">
    <w:name w:val="gray-dark"/>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5716FD"/>
  </w:style>
  <w:style w:type="character" w:customStyle="1" w:styleId="copy-and">
    <w:name w:val="copy-and"/>
    <w:basedOn w:val="DefaultParagraphFont"/>
    <w:rsid w:val="005716FD"/>
  </w:style>
  <w:style w:type="paragraph" w:customStyle="1" w:styleId="last">
    <w:name w:val="last"/>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5716FD"/>
  </w:style>
  <w:style w:type="character" w:customStyle="1" w:styleId="image-source-caption">
    <w:name w:val="image-source-caption"/>
    <w:basedOn w:val="DefaultParagraphFont"/>
    <w:rsid w:val="005716FD"/>
  </w:style>
  <w:style w:type="character" w:customStyle="1" w:styleId="image-source">
    <w:name w:val="image-source"/>
    <w:basedOn w:val="DefaultParagraphFont"/>
    <w:rsid w:val="005716FD"/>
  </w:style>
  <w:style w:type="character" w:customStyle="1" w:styleId="with-author-image">
    <w:name w:val="with-author-image"/>
    <w:basedOn w:val="DefaultParagraphFont"/>
    <w:rsid w:val="005716FD"/>
  </w:style>
  <w:style w:type="character" w:customStyle="1" w:styleId="component">
    <w:name w:val="component"/>
    <w:basedOn w:val="DefaultParagraphFont"/>
    <w:rsid w:val="005716FD"/>
  </w:style>
  <w:style w:type="character" w:customStyle="1" w:styleId="sentiment-header">
    <w:name w:val="sentiment-header"/>
    <w:basedOn w:val="DefaultParagraphFont"/>
    <w:rsid w:val="005716FD"/>
  </w:style>
  <w:style w:type="character" w:customStyle="1" w:styleId="more-text">
    <w:name w:val="more-text"/>
    <w:basedOn w:val="DefaultParagraphFont"/>
    <w:rsid w:val="005716FD"/>
  </w:style>
  <w:style w:type="paragraph" w:customStyle="1" w:styleId="editions-listitem-label">
    <w:name w:val="editions-listitem-label"/>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5716FD"/>
  </w:style>
  <w:style w:type="paragraph" w:customStyle="1" w:styleId="has-drop-cap">
    <w:name w:val="has-drop-ca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5716FD"/>
  </w:style>
  <w:style w:type="character" w:customStyle="1" w:styleId="submitted-by">
    <w:name w:val="submitted-by"/>
    <w:basedOn w:val="DefaultParagraphFont"/>
    <w:rsid w:val="005716FD"/>
  </w:style>
  <w:style w:type="paragraph" w:customStyle="1" w:styleId="vertical-item">
    <w:name w:val="vertical-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5716FD"/>
  </w:style>
  <w:style w:type="character" w:customStyle="1" w:styleId="comments-link-message">
    <w:name w:val="comments-link-message"/>
    <w:basedOn w:val="DefaultParagraphFont"/>
    <w:rsid w:val="005716FD"/>
  </w:style>
  <w:style w:type="character" w:customStyle="1" w:styleId="comments-link-count">
    <w:name w:val="comments-link-count"/>
    <w:basedOn w:val="DefaultParagraphFont"/>
    <w:rsid w:val="005716FD"/>
  </w:style>
  <w:style w:type="character" w:customStyle="1" w:styleId="article-date">
    <w:name w:val="article-date"/>
    <w:basedOn w:val="DefaultParagraphFont"/>
    <w:rsid w:val="005716FD"/>
  </w:style>
  <w:style w:type="character" w:customStyle="1" w:styleId="primary-bylines">
    <w:name w:val="primary-bylines"/>
    <w:basedOn w:val="DefaultParagraphFont"/>
    <w:rsid w:val="005716FD"/>
  </w:style>
  <w:style w:type="character" w:customStyle="1" w:styleId="author-name">
    <w:name w:val="author-name"/>
    <w:basedOn w:val="DefaultParagraphFont"/>
    <w:rsid w:val="005716FD"/>
  </w:style>
  <w:style w:type="character" w:customStyle="1" w:styleId="credit">
    <w:name w:val="credit"/>
    <w:basedOn w:val="DefaultParagraphFont"/>
    <w:rsid w:val="005716FD"/>
  </w:style>
  <w:style w:type="paragraph" w:customStyle="1" w:styleId="clay-paragraph">
    <w:name w:val="clay-paragraph"/>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5716FD"/>
  </w:style>
  <w:style w:type="paragraph" w:customStyle="1" w:styleId="clay-paragraphdrop-cap">
    <w:name w:val="clay-paragraph_drop-ca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5716FD"/>
  </w:style>
  <w:style w:type="character" w:customStyle="1" w:styleId="Quote1">
    <w:name w:val="Quote1"/>
    <w:basedOn w:val="DefaultParagraphFont"/>
    <w:rsid w:val="005716FD"/>
  </w:style>
  <w:style w:type="character" w:customStyle="1" w:styleId="return-message">
    <w:name w:val="return-message"/>
    <w:basedOn w:val="DefaultParagraphFont"/>
    <w:rsid w:val="005716FD"/>
  </w:style>
  <w:style w:type="character" w:customStyle="1" w:styleId="expanded-terms">
    <w:name w:val="expanded-terms"/>
    <w:basedOn w:val="DefaultParagraphFont"/>
    <w:rsid w:val="005716FD"/>
  </w:style>
  <w:style w:type="paragraph" w:customStyle="1" w:styleId="tags-list-item">
    <w:name w:val="tags-list-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5716FD"/>
  </w:style>
  <w:style w:type="paragraph" w:customStyle="1" w:styleId="most-popular-item">
    <w:name w:val="most-popular-item"/>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5716FD"/>
  </w:style>
  <w:style w:type="character" w:customStyle="1" w:styleId="headline-text">
    <w:name w:val="headline-text"/>
    <w:basedOn w:val="DefaultParagraphFont"/>
    <w:rsid w:val="005716FD"/>
  </w:style>
  <w:style w:type="paragraph" w:customStyle="1" w:styleId="secondary-link">
    <w:name w:val="secondary-link"/>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5716FD"/>
  </w:style>
  <w:style w:type="character" w:customStyle="1" w:styleId="s1">
    <w:name w:val="s1"/>
    <w:basedOn w:val="DefaultParagraphFont"/>
    <w:rsid w:val="005716FD"/>
  </w:style>
  <w:style w:type="paragraph" w:customStyle="1" w:styleId="p1">
    <w:name w:val="p1"/>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5716FD"/>
  </w:style>
  <w:style w:type="character" w:customStyle="1" w:styleId="s4">
    <w:name w:val="s4"/>
    <w:basedOn w:val="DefaultParagraphFont"/>
    <w:rsid w:val="005716FD"/>
  </w:style>
  <w:style w:type="character" w:customStyle="1" w:styleId="s5">
    <w:name w:val="s5"/>
    <w:basedOn w:val="DefaultParagraphFont"/>
    <w:rsid w:val="005716FD"/>
  </w:style>
  <w:style w:type="character" w:customStyle="1" w:styleId="s6">
    <w:name w:val="s6"/>
    <w:basedOn w:val="DefaultParagraphFont"/>
    <w:rsid w:val="005716FD"/>
  </w:style>
  <w:style w:type="character" w:customStyle="1" w:styleId="s7">
    <w:name w:val="s7"/>
    <w:basedOn w:val="DefaultParagraphFont"/>
    <w:rsid w:val="005716FD"/>
  </w:style>
  <w:style w:type="character" w:customStyle="1" w:styleId="s8">
    <w:name w:val="s8"/>
    <w:basedOn w:val="DefaultParagraphFont"/>
    <w:rsid w:val="005716FD"/>
  </w:style>
  <w:style w:type="character" w:customStyle="1" w:styleId="institucion">
    <w:name w:val="institucion"/>
    <w:basedOn w:val="DefaultParagraphFont"/>
    <w:rsid w:val="005716FD"/>
  </w:style>
  <w:style w:type="paragraph" w:customStyle="1" w:styleId="p">
    <w:name w:val="p"/>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5716FD"/>
  </w:style>
  <w:style w:type="paragraph" w:customStyle="1" w:styleId="UnderlinePara">
    <w:name w:val="Underline Para"/>
    <w:basedOn w:val="Normal"/>
    <w:uiPriority w:val="6"/>
    <w:qFormat/>
    <w:rsid w:val="005716FD"/>
    <w:pPr>
      <w:widowControl w:val="0"/>
      <w:suppressAutoHyphens/>
      <w:spacing w:after="200"/>
      <w:contextualSpacing/>
    </w:pPr>
    <w:rPr>
      <w:rFonts w:asciiTheme="minorHAnsi" w:hAnsiTheme="minorHAnsi"/>
      <w:u w:val="single"/>
    </w:rPr>
  </w:style>
  <w:style w:type="character" w:customStyle="1" w:styleId="Style1Char">
    <w:name w:val="Style1 Char"/>
    <w:rsid w:val="005716FD"/>
    <w:rPr>
      <w:rFonts w:eastAsia="SimSun"/>
      <w:sz w:val="20"/>
      <w:szCs w:val="24"/>
      <w:u w:val="single"/>
      <w:lang w:val="en-US" w:eastAsia="zh-CN" w:bidi="ar-SA"/>
    </w:rPr>
  </w:style>
  <w:style w:type="character" w:customStyle="1" w:styleId="intro">
    <w:name w:val="intro"/>
    <w:basedOn w:val="DefaultParagraphFont"/>
    <w:rsid w:val="005716FD"/>
  </w:style>
  <w:style w:type="character" w:customStyle="1" w:styleId="article">
    <w:name w:val="article"/>
    <w:basedOn w:val="DefaultParagraphFont"/>
    <w:rsid w:val="005716FD"/>
  </w:style>
  <w:style w:type="paragraph" w:customStyle="1" w:styleId="ssrcss-1q0x1qg-paragraph">
    <w:name w:val="ssrcss-1q0x1qg-paragraph"/>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5716FD"/>
  </w:style>
  <w:style w:type="character" w:customStyle="1" w:styleId="fw400">
    <w:name w:val="fw(400)"/>
    <w:basedOn w:val="DefaultParagraphFont"/>
    <w:rsid w:val="005716FD"/>
  </w:style>
  <w:style w:type="paragraph" w:customStyle="1" w:styleId="css-axufdj">
    <w:name w:val="css-axufdj"/>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5716FD"/>
  </w:style>
  <w:style w:type="character" w:customStyle="1" w:styleId="css-1rhhdjb">
    <w:name w:val="css-1rhhdjb"/>
    <w:basedOn w:val="DefaultParagraphFont"/>
    <w:rsid w:val="005716FD"/>
  </w:style>
  <w:style w:type="character" w:customStyle="1" w:styleId="css-u32m0k">
    <w:name w:val="css-u32m0k"/>
    <w:basedOn w:val="DefaultParagraphFont"/>
    <w:rsid w:val="005716FD"/>
  </w:style>
  <w:style w:type="character" w:customStyle="1" w:styleId="css-1ly73wi">
    <w:name w:val="css-1ly73wi"/>
    <w:basedOn w:val="DefaultParagraphFont"/>
    <w:rsid w:val="005716FD"/>
  </w:style>
  <w:style w:type="character" w:customStyle="1" w:styleId="css-16f3y1r">
    <w:name w:val="css-16f3y1r"/>
    <w:basedOn w:val="DefaultParagraphFont"/>
    <w:rsid w:val="005716FD"/>
  </w:style>
  <w:style w:type="character" w:customStyle="1" w:styleId="css-cnj6d5">
    <w:name w:val="css-cnj6d5"/>
    <w:basedOn w:val="DefaultParagraphFont"/>
    <w:rsid w:val="005716FD"/>
  </w:style>
  <w:style w:type="character" w:customStyle="1" w:styleId="css-4w91ra">
    <w:name w:val="css-4w91ra"/>
    <w:basedOn w:val="DefaultParagraphFont"/>
    <w:rsid w:val="005716FD"/>
  </w:style>
  <w:style w:type="character" w:customStyle="1" w:styleId="css-0">
    <w:name w:val="css-0"/>
    <w:basedOn w:val="DefaultParagraphFont"/>
    <w:rsid w:val="005716FD"/>
  </w:style>
  <w:style w:type="paragraph" w:customStyle="1" w:styleId="native-ad-copy">
    <w:name w:val="native-ad-copy"/>
    <w:basedOn w:val="Normal"/>
    <w:rsid w:val="005716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6FD"/>
    <w:rPr>
      <w:rFonts w:ascii="Calibri" w:hAnsi="Calibri" w:cs="Calibri"/>
    </w:rPr>
  </w:style>
  <w:style w:type="paragraph" w:styleId="Footer">
    <w:name w:val="footer"/>
    <w:basedOn w:val="Normal"/>
    <w:link w:val="FooterChar"/>
    <w:uiPriority w:val="99"/>
    <w:unhideWhenUsed/>
    <w:rsid w:val="0057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6F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2.lib.ku.edu/login?url=https://www.proquest.com/scholarly-journals/monopolies-monocultures-intersection-patents/docview/2442966690/se-2?accountid=14556" TargetMode="External"/><Relationship Id="rId47" Type="http://schemas.openxmlformats.org/officeDocument/2006/relationships/hyperlink" Target="https://www.ft.com/content/ba94c2bc-6e27-11ea-9bca-bf503995cd6f" TargetMode="External"/><Relationship Id="rId63" Type="http://schemas.openxmlformats.org/officeDocument/2006/relationships/hyperlink" Target="https://thehill.com/people/amy-klobuchar" TargetMode="External"/><Relationship Id="rId68" Type="http://schemas.openxmlformats.org/officeDocument/2006/relationships/hyperlink" Target="https://www.goodreads.com/en/book/show/31283667-stubborn-attachments"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wsj.com/articles/from-lightbulbs-to-5g-china-battles-west-for-control-of-vital-technology-standards-11612722698" TargetMode="External"/><Relationship Id="rId53" Type="http://schemas.openxmlformats.org/officeDocument/2006/relationships/hyperlink" Target="https://www.ipcc.ch/report/ar6/wg1/" TargetMode="External"/><Relationship Id="rId58" Type="http://schemas.openxmlformats.org/officeDocument/2006/relationships/hyperlink" Target="https://www.hawley.senate.gov/senator-hawley-introduces-trust-busting-twenty-first-century-act-plan-bust-anti-competitive-big" TargetMode="External"/><Relationship Id="rId66" Type="http://schemas.openxmlformats.org/officeDocument/2006/relationships/hyperlink" Target="https://www.hawley.senate.gov/senator-hawley-introduces-trust-busting-twenty-first-century-act-plan-bust-anti-competitive-big" TargetMode="External"/><Relationship Id="rId74" Type="http://schemas.openxmlformats.org/officeDocument/2006/relationships/hyperlink" Target="https://www.sciencedirect.com/science/article/pii/S0048733316300555"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hitehouse.gov/briefing-room/presidential-actions/2021/07/09/executive-order-on-promoting-competition-in-the-american-economy/"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cdn.law.stanford.edu/wp-content/uploads/2018/05/How-Antitrust-Law-Can-Make-FRAND-Commitments-More-Effective.pdf" TargetMode="External"/><Relationship Id="rId48" Type="http://schemas.openxmlformats.org/officeDocument/2006/relationships/hyperlink" Target="https://www.ft.com/content/188d86df-6e82-47eb-a134-2e1e45c777b6" TargetMode="External"/><Relationship Id="rId56" Type="http://schemas.openxmlformats.org/officeDocument/2006/relationships/hyperlink" Target="https://www.paulhastings.com/professionals/garyzanfagna" TargetMode="External"/><Relationship Id="rId64" Type="http://schemas.openxmlformats.org/officeDocument/2006/relationships/hyperlink" Target="https://www.congress.gov/bill/117th-congress/senate-bill/225/text" TargetMode="External"/><Relationship Id="rId69" Type="http://schemas.openxmlformats.org/officeDocument/2006/relationships/hyperlink" Target="https://lagunita.stanford.edu/courses/course-v1:Engineering+NuclearBrink+Fall2016/about" TargetMode="External"/><Relationship Id="rId77" Type="http://schemas.openxmlformats.org/officeDocument/2006/relationships/hyperlink" Target="https://www.sciencedirect.com/topics/economics-econometrics-and-finance/sme"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scientificamerican.com/article/we-are-living-in-a-climate-emergency-and-were-going-to-say-so/" TargetMode="External"/><Relationship Id="rId72" Type="http://schemas.openxmlformats.org/officeDocument/2006/relationships/hyperlink" Target="https://www.reddit.com/r/IAmA/comments/4a0ga4/iam_william_j_perry_former_secretary_of_defense/"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asia.nikkei.com/Spotlight/Huawei-crackdown/US-to-allow-companies-to-work-with-Huawei-on-5G-standards" TargetMode="External"/><Relationship Id="rId59" Type="http://schemas.openxmlformats.org/officeDocument/2006/relationships/hyperlink" Target="https://www.klobuchar.senate.gov/public/index.cfm/news-releases?ID=A4EF296B-9072-4244-90AF-54FE43BB0876" TargetMode="External"/><Relationship Id="rId67" Type="http://schemas.openxmlformats.org/officeDocument/2006/relationships/hyperlink" Target="https://www.nysenate.gov/legislation/bills/2019/s8700/amendment/a"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cientificamerican.com/article/u-s-and-e-u-pledge-to-cut-methane-emissions-but-obstacles-abound/" TargetMode="External"/><Relationship Id="rId62" Type="http://schemas.openxmlformats.org/officeDocument/2006/relationships/hyperlink" Target="https://www.nytimes.com/interactive/2020/10/06/technology/house-antitrust-report-big-tech.html?action=click&amp;module=RelatedLinks&amp;pgtype=Article" TargetMode="External"/><Relationship Id="rId70" Type="http://schemas.openxmlformats.org/officeDocument/2006/relationships/hyperlink" Target="http://www.wjperryproject.org/" TargetMode="External"/><Relationship Id="rId75" Type="http://schemas.openxmlformats.org/officeDocument/2006/relationships/hyperlink" Target="https://www.sciencedirect.com/topics/economics-econometrics-and-finance/credit-policy"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scmp.com/comment/opinion/article/3134216/china-standards-2035-how-china-plans-win-future-its-own" TargetMode="External"/><Relationship Id="rId57" Type="http://schemas.openxmlformats.org/officeDocument/2006/relationships/hyperlink" Target="https://www.klobuchar.senate.gov/public/_cache/files/e/1/e171ac94-edaf-42bc-95ba-85c985a89200/375AF2AEA4F2AF97FB96DBC6A2A839F9.sil21191.pdf"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scmp.com/comment/opinion/article/3134216/china-standards-2035-how-china-plans-win-future-its-own" TargetMode="External"/><Relationship Id="rId52" Type="http://schemas.openxmlformats.org/officeDocument/2006/relationships/hyperlink" Target="https://www.scientificamerican.com/article/vapor-storms-are-threatening-people-and-property/" TargetMode="External"/><Relationship Id="rId60" Type="http://schemas.openxmlformats.org/officeDocument/2006/relationships/hyperlink" Target="https://thehill.com/people/joe-biden" TargetMode="External"/><Relationship Id="rId65" Type="http://schemas.openxmlformats.org/officeDocument/2006/relationships/hyperlink" Target="https://thehill.com/people/joshua-josh-hawley" TargetMode="External"/><Relationship Id="rId73" Type="http://schemas.openxmlformats.org/officeDocument/2006/relationships/hyperlink" Target="http://www.polisci.umn.edu/centers/theory/pdf/sikkink.pdf)"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techmonitor.ai/policy/massive-us-tech-bill-needs-aim-more-than-countering-china" TargetMode="External"/><Relationship Id="rId55" Type="http://schemas.openxmlformats.org/officeDocument/2006/relationships/hyperlink" Target="https://www.ipcc.ch/report/ar6/wg1/" TargetMode="External"/><Relationship Id="rId76" Type="http://schemas.openxmlformats.org/officeDocument/2006/relationships/hyperlink" Target="https://www.sciencedirect.com/topics/economics-econometrics-and-finance/causality-analysis"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armscontrol.org/factsheets/Nuclearweaponswhohaswhat" TargetMode="External"/><Relationship Id="rId2" Type="http://schemas.openxmlformats.org/officeDocument/2006/relationships/numbering" Target="numbering.xml"/><Relationship Id="rId29" Type="http://schemas.openxmlformats.org/officeDocument/2006/relationships/hyperlink" Target="https://trumpwhitehouse.archives.gov/presidential-actions/executive-order-securing-united-states-bulk-power-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39943</Words>
  <Characters>227676</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2</cp:revision>
  <dcterms:created xsi:type="dcterms:W3CDTF">2022-01-04T18:22:00Z</dcterms:created>
  <dcterms:modified xsi:type="dcterms:W3CDTF">2022-01-04T18:29:00Z</dcterms:modified>
</cp:coreProperties>
</file>