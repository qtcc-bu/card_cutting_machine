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C7F2" w14:textId="4F513130" w:rsidR="00A95652" w:rsidRDefault="00524266" w:rsidP="00524266">
      <w:pPr>
        <w:pStyle w:val="Heading1"/>
      </w:pPr>
      <w:r>
        <w:t>Wiki doc 5</w:t>
      </w:r>
    </w:p>
    <w:p w14:paraId="1D58A2E0" w14:textId="77777777" w:rsidR="00524266" w:rsidRPr="008F32C3" w:rsidRDefault="00524266" w:rsidP="00524266">
      <w:pPr>
        <w:pStyle w:val="Heading3"/>
      </w:pPr>
      <w:r>
        <w:t xml:space="preserve">1NC – FW – Info Reflexivity </w:t>
      </w:r>
    </w:p>
    <w:p w14:paraId="6C6D357A" w14:textId="77777777" w:rsidR="00524266" w:rsidRDefault="00524266" w:rsidP="00524266">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34A97BD0" w14:textId="77777777" w:rsidR="00524266" w:rsidRPr="00F513AD" w:rsidRDefault="00524266" w:rsidP="00524266"/>
    <w:p w14:paraId="64FFA304" w14:textId="77777777" w:rsidR="00524266" w:rsidRPr="00BB42BB" w:rsidRDefault="00524266" w:rsidP="00524266">
      <w:pPr>
        <w:pStyle w:val="Heading4"/>
      </w:pPr>
      <w:r>
        <w:t>Resolved</w:t>
      </w:r>
      <w:r w:rsidRPr="00BB42BB">
        <w:t xml:space="preserve"> means to </w:t>
      </w:r>
      <w:r w:rsidRPr="00C91FFF">
        <w:rPr>
          <w:u w:val="single"/>
        </w:rPr>
        <w:t>enact a policy by law</w:t>
      </w:r>
      <w:r w:rsidRPr="00BB42BB">
        <w:t>.</w:t>
      </w:r>
    </w:p>
    <w:p w14:paraId="3E1DC318" w14:textId="77777777" w:rsidR="00524266" w:rsidRPr="004F05F1" w:rsidRDefault="00524266" w:rsidP="00524266">
      <w:r w:rsidRPr="00BB42BB">
        <w:rPr>
          <w:rStyle w:val="Style13ptBold"/>
        </w:rPr>
        <w:t>Words &amp; Phrases 64</w:t>
      </w:r>
      <w:r>
        <w:rPr>
          <w:rStyle w:val="Style13ptBold"/>
        </w:rPr>
        <w:t>.</w:t>
      </w:r>
      <w:r w:rsidRPr="00BB42BB">
        <w:t xml:space="preserve"> </w:t>
      </w:r>
      <w:r w:rsidRPr="004F05F1">
        <w:t>[Words and Phrases; 1964; Permanent Edition]</w:t>
      </w:r>
    </w:p>
    <w:p w14:paraId="16D2461D" w14:textId="77777777" w:rsidR="00524266" w:rsidRPr="00BB42BB" w:rsidRDefault="00524266" w:rsidP="00524266">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1BD88A93" w14:textId="77777777" w:rsidR="00524266" w:rsidRPr="00BB42BB" w:rsidRDefault="00524266" w:rsidP="00524266">
      <w:pPr>
        <w:pStyle w:val="Heading4"/>
      </w:pPr>
      <w:r>
        <w:t>The United States federal government</w:t>
      </w:r>
      <w:r w:rsidRPr="00BB42BB">
        <w:t xml:space="preserve"> is the </w:t>
      </w:r>
      <w:r w:rsidRPr="00C91FFF">
        <w:rPr>
          <w:u w:val="single"/>
        </w:rPr>
        <w:t>national government</w:t>
      </w:r>
      <w:r w:rsidRPr="00BB42BB">
        <w:t xml:space="preserve"> in DC.</w:t>
      </w:r>
    </w:p>
    <w:p w14:paraId="5D48DA2E" w14:textId="77777777" w:rsidR="00524266" w:rsidRPr="00BB42BB" w:rsidRDefault="00524266" w:rsidP="00524266">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4EE6FA11" w14:textId="77777777" w:rsidR="00524266" w:rsidRPr="008F32C3" w:rsidRDefault="00524266" w:rsidP="00524266">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0E143279" w14:textId="77777777" w:rsidR="00524266" w:rsidRPr="00427709" w:rsidRDefault="00524266" w:rsidP="00524266">
      <w:pPr>
        <w:pStyle w:val="Heading4"/>
      </w:pPr>
      <w:r>
        <w:t>‘Core antitrust laws’ means Sherman, Clayton, and FTC</w:t>
      </w:r>
    </w:p>
    <w:p w14:paraId="37E10CB2" w14:textId="77777777" w:rsidR="00524266" w:rsidRPr="004C036B" w:rsidRDefault="00524266" w:rsidP="00524266">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4FB0E01B" w14:textId="77777777" w:rsidR="00524266" w:rsidRPr="0020405C" w:rsidRDefault="00524266" w:rsidP="00524266">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4F9244AC" w14:textId="77777777" w:rsidR="00524266" w:rsidRDefault="00524266" w:rsidP="00524266">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396164A9" w14:textId="77777777" w:rsidR="00524266" w:rsidRDefault="00524266" w:rsidP="00524266">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685F69A1" w14:textId="77777777" w:rsidR="00524266" w:rsidRDefault="00524266" w:rsidP="00524266">
      <w:pPr>
        <w:pStyle w:val="Heading4"/>
      </w:pPr>
      <w:r>
        <w:t xml:space="preserve">Second is </w:t>
      </w:r>
      <w:r>
        <w:rPr>
          <w:u w:val="single"/>
        </w:rPr>
        <w:t>information reflexivity</w:t>
      </w:r>
      <w:r>
        <w:t xml:space="preserve"> -- </w:t>
      </w:r>
    </w:p>
    <w:p w14:paraId="2F643535" w14:textId="77777777" w:rsidR="00524266" w:rsidRPr="00AA3083" w:rsidRDefault="00524266" w:rsidP="00524266">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325A056D" w14:textId="77777777" w:rsidR="00524266" w:rsidRPr="005C49EC" w:rsidRDefault="00524266" w:rsidP="00524266">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428EF1E7" w14:textId="77777777" w:rsidR="00524266" w:rsidRPr="004178D6" w:rsidRDefault="00524266" w:rsidP="00524266">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00E2F374" w14:textId="77777777" w:rsidR="00524266" w:rsidRPr="004178D6" w:rsidRDefault="00524266" w:rsidP="00524266">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1DA25606" w14:textId="77777777" w:rsidR="00524266" w:rsidRDefault="00524266" w:rsidP="00524266">
      <w:r>
        <w:t xml:space="preserve">Information literacy </w:t>
      </w:r>
    </w:p>
    <w:p w14:paraId="77CAF673" w14:textId="77777777" w:rsidR="00524266" w:rsidRPr="00BD36D6" w:rsidRDefault="00524266" w:rsidP="00524266">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405D900D" w14:textId="77777777" w:rsidR="00524266" w:rsidRPr="004178D6" w:rsidRDefault="00524266" w:rsidP="00524266">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606C251A" w14:textId="77777777" w:rsidR="00524266" w:rsidRPr="004178D6" w:rsidRDefault="00524266" w:rsidP="00524266">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2FD8433E" w14:textId="77777777" w:rsidR="00524266" w:rsidRDefault="00524266" w:rsidP="00524266">
      <w:r>
        <w:t>Arguing facts</w:t>
      </w:r>
    </w:p>
    <w:p w14:paraId="1698717A" w14:textId="77777777" w:rsidR="00524266" w:rsidRPr="0037393C" w:rsidRDefault="00524266" w:rsidP="00524266">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71460186" w14:textId="77777777" w:rsidR="00524266" w:rsidRPr="00B2527A" w:rsidRDefault="00524266" w:rsidP="00524266">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25B57854" w14:textId="77777777" w:rsidR="00524266" w:rsidRPr="0059360E" w:rsidRDefault="00524266" w:rsidP="00524266">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3DD5F1BA" w14:textId="77777777" w:rsidR="00524266" w:rsidRPr="00716C7E" w:rsidRDefault="00524266" w:rsidP="00524266">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53A743C9" w14:textId="77777777" w:rsidR="00524266" w:rsidRPr="00716C7E" w:rsidRDefault="00524266" w:rsidP="00524266">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52E06058" w14:textId="77777777" w:rsidR="00524266" w:rsidRPr="0059360E" w:rsidRDefault="00524266" w:rsidP="00524266">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04DCE025" w14:textId="77777777" w:rsidR="00524266" w:rsidRDefault="00524266" w:rsidP="00524266">
      <w:r>
        <w:t>Political engagement through policy debate</w:t>
      </w:r>
    </w:p>
    <w:p w14:paraId="288FAC8E" w14:textId="77777777" w:rsidR="00524266" w:rsidRPr="00716C7E" w:rsidRDefault="00524266" w:rsidP="00524266">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2ADB9782" w14:textId="77777777" w:rsidR="00524266" w:rsidRPr="00716C7E" w:rsidRDefault="00524266" w:rsidP="00524266">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45501A7C" w14:textId="77777777" w:rsidR="00524266" w:rsidRPr="00716C7E" w:rsidRDefault="00524266" w:rsidP="00524266">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2D14F318" w14:textId="77777777" w:rsidR="00524266" w:rsidRDefault="00524266" w:rsidP="00524266">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17BEB6B7" w14:textId="77777777" w:rsidR="00524266" w:rsidRDefault="00524266" w:rsidP="00524266">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0A74398A" w14:textId="77777777" w:rsidR="00524266" w:rsidRDefault="00524266" w:rsidP="00524266">
      <w:pPr>
        <w:pStyle w:val="Heading2"/>
      </w:pPr>
      <w:r>
        <w:t>Case</w:t>
      </w:r>
    </w:p>
    <w:p w14:paraId="1836D406" w14:textId="77777777" w:rsidR="00524266" w:rsidRDefault="00524266" w:rsidP="00524266">
      <w:pPr>
        <w:pStyle w:val="Heading3"/>
      </w:pPr>
      <w:r>
        <w:t>Heg</w:t>
      </w:r>
    </w:p>
    <w:p w14:paraId="0A70B137" w14:textId="77777777" w:rsidR="00524266" w:rsidRPr="00220195" w:rsidRDefault="00524266" w:rsidP="00524266">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204B45F4" w14:textId="77777777" w:rsidR="00524266" w:rsidRPr="00220195" w:rsidRDefault="00524266" w:rsidP="00524266">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02C7533F" w14:textId="77777777" w:rsidR="00524266" w:rsidRPr="00220195" w:rsidRDefault="00524266" w:rsidP="00524266">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33D154CE" w14:textId="77777777" w:rsidR="00524266" w:rsidRPr="00220195" w:rsidRDefault="00524266" w:rsidP="00524266">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00AF302B" w14:textId="77777777" w:rsidR="00524266" w:rsidRPr="00220195" w:rsidRDefault="00524266" w:rsidP="00524266">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5BD7971E" w14:textId="77777777" w:rsidR="00524266" w:rsidRPr="00220195" w:rsidRDefault="00524266" w:rsidP="00524266">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78CD4E43" w14:textId="77777777" w:rsidR="00524266" w:rsidRPr="00220195" w:rsidRDefault="00524266" w:rsidP="00524266">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77404903" w14:textId="77777777" w:rsidR="00524266" w:rsidRPr="00220195" w:rsidRDefault="00524266" w:rsidP="00524266">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83DEED9" w14:textId="77777777" w:rsidR="00524266" w:rsidRPr="00220195" w:rsidRDefault="00524266" w:rsidP="00524266">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7B00F749" w14:textId="77777777" w:rsidR="00524266" w:rsidRPr="008273C6" w:rsidRDefault="00524266" w:rsidP="00524266">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6F1BA07B" w14:textId="77777777" w:rsidR="00524266" w:rsidRDefault="00524266" w:rsidP="00524266">
      <w:pPr>
        <w:pStyle w:val="Heading4"/>
      </w:pPr>
      <w:r>
        <w:t xml:space="preserve">No offense - the era of </w:t>
      </w:r>
      <w:r w:rsidRPr="0081015C">
        <w:rPr>
          <w:u w:val="single"/>
        </w:rPr>
        <w:t>liberalist interventionism</w:t>
      </w:r>
      <w:r>
        <w:t xml:space="preserve"> is over in favor of realism</w:t>
      </w:r>
    </w:p>
    <w:p w14:paraId="11E87D5B" w14:textId="77777777" w:rsidR="00524266" w:rsidRPr="00897009" w:rsidRDefault="00524266" w:rsidP="00524266">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1F1DCA7A" w14:textId="77777777" w:rsidR="00524266" w:rsidRPr="00180D55" w:rsidRDefault="00524266" w:rsidP="00524266">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54ED698F" w14:textId="77777777" w:rsidR="00524266" w:rsidRPr="00897009" w:rsidRDefault="00524266" w:rsidP="00524266">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32F7787A" w14:textId="77777777" w:rsidR="00524266" w:rsidRPr="00897009" w:rsidRDefault="00524266" w:rsidP="00524266">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5AD5BEE1" w14:textId="77777777" w:rsidR="00524266" w:rsidRPr="00897009" w:rsidRDefault="00524266" w:rsidP="00524266">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5508A06B" w14:textId="77777777" w:rsidR="00524266" w:rsidRPr="00897009" w:rsidRDefault="00524266" w:rsidP="00524266">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46FF0B2D" w14:textId="77777777" w:rsidR="00524266" w:rsidRDefault="00524266" w:rsidP="00524266">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415CA32D" w14:textId="77777777" w:rsidR="00524266" w:rsidRDefault="00524266" w:rsidP="00524266">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19ECC96B" w14:textId="77777777" w:rsidR="00524266" w:rsidRPr="00897009" w:rsidRDefault="00524266" w:rsidP="00524266">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2BF7E012" w14:textId="77777777" w:rsidR="00524266" w:rsidRPr="00897009" w:rsidRDefault="00524266" w:rsidP="00524266">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5F5BCFFB" w14:textId="77777777" w:rsidR="00524266" w:rsidRDefault="00524266" w:rsidP="00524266">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6046A7EC" w14:textId="77777777" w:rsidR="00524266" w:rsidRPr="00897009" w:rsidRDefault="00524266" w:rsidP="00524266">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11A4FD7A" w14:textId="77777777" w:rsidR="00524266" w:rsidRPr="00897009" w:rsidRDefault="00524266" w:rsidP="00524266">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019CE4A6" w14:textId="77777777" w:rsidR="00524266" w:rsidRPr="00897009" w:rsidRDefault="00524266" w:rsidP="00524266">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7AFC7809" w14:textId="77777777" w:rsidR="00524266" w:rsidRDefault="00524266" w:rsidP="00524266">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0E887ECC" w14:textId="77777777" w:rsidR="00524266" w:rsidRDefault="00524266" w:rsidP="00524266">
      <w:pPr>
        <w:pStyle w:val="Heading4"/>
      </w:pPr>
      <w:r>
        <w:t>Reject social-psychological accounts of state behavior. It’s reductionist and precludes accurate readings of IR</w:t>
      </w:r>
    </w:p>
    <w:p w14:paraId="25750A77" w14:textId="77777777" w:rsidR="00524266" w:rsidRDefault="00524266" w:rsidP="00524266">
      <w:pPr>
        <w:shd w:val="clear" w:color="auto" w:fill="FFFFFF"/>
        <w:spacing w:line="235" w:lineRule="atLeast"/>
        <w:rPr>
          <w:color w:val="222222"/>
        </w:rPr>
      </w:pPr>
      <w:r>
        <w:rPr>
          <w:b/>
          <w:bCs/>
          <w:color w:val="222222"/>
          <w:sz w:val="26"/>
          <w:szCs w:val="26"/>
        </w:rPr>
        <w:t>Epstein 11</w:t>
      </w:r>
      <w:r>
        <w:rPr>
          <w:color w:val="222222"/>
        </w:rPr>
        <w:t> [Charlotte. The University of Sydney, NSW, Australia. 06/2011. “Who Speaks? Discourse, the Subject and the Study of Identity in International Politics.” European Journal of International Relations, vol. 17, no. 2, pp. 327–350]</w:t>
      </w:r>
    </w:p>
    <w:p w14:paraId="161F2D1B" w14:textId="77777777" w:rsidR="00524266" w:rsidRDefault="00524266" w:rsidP="00524266">
      <w:pPr>
        <w:shd w:val="clear" w:color="auto" w:fill="FFFFFF"/>
        <w:spacing w:line="235" w:lineRule="atLeast"/>
        <w:rPr>
          <w:color w:val="222222"/>
          <w:u w:val="single"/>
        </w:rPr>
      </w:pPr>
      <w:r>
        <w:rPr>
          <w:color w:val="222222"/>
          <w:sz w:val="14"/>
          <w:szCs w:val="14"/>
        </w:rPr>
        <w:t>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Pr>
          <w:color w:val="222222"/>
          <w:u w:val="single"/>
        </w:rPr>
        <w:t>This </w:t>
      </w:r>
      <w:r>
        <w:rPr>
          <w:color w:val="222222"/>
          <w:u w:val="single"/>
          <w:shd w:val="clear" w:color="auto" w:fill="00FFFF"/>
        </w:rPr>
        <w:t>cohesive self</w:t>
      </w:r>
      <w:r>
        <w:rPr>
          <w:color w:val="222222"/>
          <w:u w:val="single"/>
        </w:rPr>
        <w:t> borrowed </w:t>
      </w:r>
      <w:r>
        <w:rPr>
          <w:color w:val="222222"/>
          <w:u w:val="single"/>
          <w:shd w:val="clear" w:color="auto" w:fill="00FFFF"/>
        </w:rPr>
        <w:t>from </w:t>
      </w:r>
      <w:r>
        <w:rPr>
          <w:b/>
          <w:bCs/>
          <w:color w:val="222222"/>
          <w:u w:val="single"/>
          <w:bdr w:val="single" w:sz="8" w:space="0" w:color="auto" w:frame="1"/>
          <w:shd w:val="clear" w:color="auto" w:fill="00FFFF"/>
        </w:rPr>
        <w:t>social psychology</w:t>
      </w:r>
      <w:r>
        <w:rPr>
          <w:color w:val="222222"/>
          <w:sz w:val="14"/>
          <w:szCs w:val="14"/>
        </w:rPr>
        <w:t> is what </w:t>
      </w:r>
      <w:r>
        <w:rPr>
          <w:color w:val="222222"/>
          <w:u w:val="single"/>
          <w:shd w:val="clear" w:color="auto" w:fill="00FFFF"/>
        </w:rPr>
        <w:t>allows</w:t>
      </w:r>
      <w:r>
        <w:rPr>
          <w:color w:val="222222"/>
          <w:u w:val="single"/>
        </w:rPr>
        <w:t> Wendt </w:t>
      </w:r>
      <w:r>
        <w:rPr>
          <w:color w:val="222222"/>
          <w:u w:val="single"/>
          <w:shd w:val="clear" w:color="auto" w:fill="00FFFF"/>
        </w:rPr>
        <w:t>to</w:t>
      </w:r>
      <w:r>
        <w:rPr>
          <w:color w:val="222222"/>
          <w:u w:val="single"/>
        </w:rPr>
        <w:t> bridge the different levels of analysis and </w:t>
      </w:r>
      <w:r>
        <w:rPr>
          <w:color w:val="222222"/>
          <w:u w:val="single"/>
          <w:shd w:val="clear" w:color="auto" w:fill="00FFFF"/>
        </w:rPr>
        <w:t>travel between</w:t>
      </w:r>
      <w:r>
        <w:rPr>
          <w:color w:val="222222"/>
          <w:u w:val="single"/>
        </w:rPr>
        <w:t> the self of </w:t>
      </w:r>
      <w:r>
        <w:rPr>
          <w:color w:val="222222"/>
          <w:u w:val="single"/>
          <w:shd w:val="clear" w:color="auto" w:fill="00FFFF"/>
        </w:rPr>
        <w:t>the individual and</w:t>
      </w:r>
      <w:r>
        <w:rPr>
          <w:color w:val="222222"/>
          <w:u w:val="single"/>
        </w:rPr>
        <w:t> that of </w:t>
      </w:r>
      <w:r>
        <w:rPr>
          <w:color w:val="222222"/>
          <w:u w:val="single"/>
          <w:shd w:val="clear" w:color="auto" w:fill="00FFFF"/>
        </w:rPr>
        <w:t>the state</w:t>
      </w:r>
      <w:r>
        <w:rPr>
          <w:color w:val="222222"/>
          <w:u w:val="single"/>
        </w:rPr>
        <w:t>, by way of </w:t>
      </w:r>
      <w:r>
        <w:rPr>
          <w:color w:val="222222"/>
          <w:sz w:val="14"/>
          <w:szCs w:val="14"/>
        </w:rPr>
        <w:t>a third term, ‘</w:t>
      </w:r>
      <w:r>
        <w:rPr>
          <w:color w:val="222222"/>
          <w:u w:val="single"/>
        </w:rPr>
        <w:t>group self’</w:t>
      </w:r>
      <w:r>
        <w:rPr>
          <w:color w:val="222222"/>
          <w:sz w:val="14"/>
          <w:szCs w:val="14"/>
        </w:rPr>
        <w:t>, which is simply </w:t>
      </w:r>
      <w:r>
        <w:rPr>
          <w:color w:val="222222"/>
          <w:u w:val="single"/>
        </w:rPr>
        <w:t>an aggregate of individual selves.</w:t>
      </w:r>
      <w:r>
        <w:rPr>
          <w:color w:val="222222"/>
          <w:sz w:val="14"/>
          <w:szCs w:val="14"/>
        </w:rPr>
        <w:t> Thus for Wendt (1999: 225) ‘the state is simply a “group Self” capable of </w:t>
      </w:r>
      <w:r>
        <w:rPr>
          <w:color w:val="222222"/>
          <w:u w:val="single"/>
          <w:shd w:val="clear" w:color="auto" w:fill="00FFFF"/>
        </w:rPr>
        <w:t>group</w:t>
      </w:r>
      <w:r>
        <w:rPr>
          <w:color w:val="222222"/>
          <w:u w:val="single"/>
        </w:rPr>
        <w:t> level </w:t>
      </w:r>
      <w:r>
        <w:rPr>
          <w:color w:val="222222"/>
          <w:u w:val="single"/>
          <w:shd w:val="clear" w:color="auto" w:fill="00FFFF"/>
        </w:rPr>
        <w:t>cognition’</w:t>
      </w:r>
      <w:r>
        <w:rPr>
          <w:color w:val="222222"/>
          <w:sz w:val="14"/>
          <w:szCs w:val="14"/>
        </w:rPr>
        <w:t>. Yet that the individual possesses a self does not logically entail that the state possesses one too. It </w:t>
      </w:r>
      <w:r>
        <w:rPr>
          <w:color w:val="222222"/>
          <w:u w:val="single"/>
          <w:shd w:val="clear" w:color="auto" w:fill="00FFFF"/>
        </w:rPr>
        <w:t>is</w:t>
      </w:r>
      <w:r>
        <w:rPr>
          <w:color w:val="222222"/>
          <w:sz w:val="14"/>
          <w:szCs w:val="14"/>
        </w:rPr>
        <w:t> in this leap, from the individual to the state, that IR’s </w:t>
      </w:r>
      <w:r>
        <w:rPr>
          <w:b/>
          <w:bCs/>
          <w:color w:val="222222"/>
          <w:u w:val="single"/>
          <w:bdr w:val="single" w:sz="8" w:space="0" w:color="auto" w:frame="1"/>
          <w:shd w:val="clear" w:color="auto" w:fill="00FFFF"/>
        </w:rPr>
        <w:t>fallacy</w:t>
      </w:r>
      <w:r>
        <w:rPr>
          <w:color w:val="222222"/>
          <w:sz w:val="14"/>
          <w:szCs w:val="14"/>
        </w:rPr>
        <w:t> of composition </w:t>
      </w:r>
      <w:r>
        <w:rPr>
          <w:color w:val="222222"/>
          <w:u w:val="single"/>
        </w:rPr>
        <w:t>surfaces</w:t>
      </w:r>
      <w:r>
        <w:rPr>
          <w:color w:val="222222"/>
          <w:sz w:val="14"/>
          <w:szCs w:val="14"/>
        </w:rPr>
        <w:t> most clearly. Moving beyond Wendt but maintaining the psychological self as the basis for theorizing the state Wendt’s bold ontological claim is far from having attracted unanimous support (see nota</w:t>
      </w:r>
      <w:r>
        <w:rPr>
          <w:color w:val="222222"/>
          <w:sz w:val="14"/>
          <w:szCs w:val="14"/>
        </w:rPr>
        <w:softHyphen/>
        <w:t>bly, Flockhart, 2006; Jackson, 2004; Neumann, 2004; Schiff, 2008; Wight, 2004). </w:t>
      </w:r>
      <w:r>
        <w:rPr>
          <w:color w:val="222222"/>
          <w:u w:val="single"/>
        </w:rPr>
        <w:t>One line of critique of the states-as-persons thesis has taken shape around</w:t>
      </w:r>
      <w:r>
        <w:rPr>
          <w:color w:val="222222"/>
          <w:sz w:val="14"/>
          <w:szCs w:val="14"/>
        </w:rPr>
        <w:t> the </w:t>
      </w:r>
      <w:r>
        <w:rPr>
          <w:color w:val="222222"/>
          <w:u w:val="single"/>
          <w:shd w:val="clear" w:color="auto" w:fill="00FFFF"/>
        </w:rPr>
        <w:t>resort to </w:t>
      </w:r>
      <w:r>
        <w:rPr>
          <w:b/>
          <w:bCs/>
          <w:color w:val="222222"/>
          <w:u w:val="single"/>
          <w:bdr w:val="single" w:sz="8" w:space="0" w:color="auto" w:frame="1"/>
          <w:shd w:val="clear" w:color="auto" w:fill="00FFFF"/>
        </w:rPr>
        <w:t>psy</w:t>
      </w:r>
      <w:r>
        <w:rPr>
          <w:b/>
          <w:bCs/>
          <w:color w:val="222222"/>
          <w:u w:val="single"/>
          <w:bdr w:val="single" w:sz="8" w:space="0" w:color="auto" w:frame="1"/>
          <w:shd w:val="clear" w:color="auto" w:fill="00FFFF"/>
        </w:rPr>
        <w:softHyphen/>
        <w:t>chological theories</w:t>
      </w:r>
      <w:r>
        <w:rPr>
          <w:color w:val="222222"/>
          <w:u w:val="single"/>
        </w:rPr>
        <w:t>,</w:t>
      </w:r>
      <w:r>
        <w:rPr>
          <w:color w:val="222222"/>
          <w:sz w:val="14"/>
          <w:szCs w:val="14"/>
        </w:rPr>
        <w:t> specifically, around the respective merits of Identity Theory (Wendt) and SIT (Flockhart, 2006; Greenhill, 2008; Mercer, 2005) </w:t>
      </w:r>
      <w:r>
        <w:rPr>
          <w:color w:val="222222"/>
          <w:u w:val="single"/>
          <w:shd w:val="clear" w:color="auto" w:fill="00FFFF"/>
        </w:rPr>
        <w:t>for</w:t>
      </w:r>
      <w:r>
        <w:rPr>
          <w:color w:val="222222"/>
          <w:u w:val="single"/>
        </w:rPr>
        <w:t> understanding </w:t>
      </w:r>
      <w:r>
        <w:rPr>
          <w:color w:val="222222"/>
          <w:u w:val="single"/>
          <w:shd w:val="clear" w:color="auto" w:fill="00FFFF"/>
        </w:rPr>
        <w:t>state behav</w:t>
      </w:r>
      <w:r>
        <w:rPr>
          <w:color w:val="222222"/>
          <w:u w:val="single"/>
          <w:shd w:val="clear" w:color="auto" w:fill="00FFFF"/>
        </w:rPr>
        <w:softHyphen/>
        <w:t>iour</w:t>
      </w:r>
      <w:r>
        <w:rPr>
          <w:color w:val="222222"/>
          <w:sz w:val="14"/>
          <w:szCs w:val="14"/>
        </w:rPr>
        <w:t>.</w:t>
      </w:r>
      <w:r>
        <w:rPr>
          <w:color w:val="000000"/>
          <w:sz w:val="14"/>
          <w:szCs w:val="14"/>
        </w:rPr>
        <w:t>9 </w:t>
      </w:r>
      <w:r>
        <w:rPr>
          <w:color w:val="222222"/>
          <w:sz w:val="14"/>
          <w:szCs w:val="14"/>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Pr>
          <w:color w:val="222222"/>
          <w:sz w:val="14"/>
          <w:szCs w:val="14"/>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 </w:t>
      </w:r>
      <w:r>
        <w:rPr>
          <w:color w:val="000000"/>
          <w:sz w:val="14"/>
          <w:szCs w:val="14"/>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Pr>
          <w:color w:val="000000"/>
          <w:sz w:val="14"/>
          <w:szCs w:val="14"/>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 </w:t>
      </w:r>
      <w:r>
        <w:rPr>
          <w:color w:val="222222"/>
          <w:sz w:val="14"/>
          <w:szCs w:val="14"/>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Pr>
          <w:color w:val="222222"/>
          <w:sz w:val="14"/>
          <w:szCs w:val="14"/>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Pr>
          <w:color w:val="222222"/>
          <w:sz w:val="14"/>
          <w:szCs w:val="14"/>
        </w:rPr>
        <w:softHyphen/>
        <w:t>nition and, from there, to take issue with the late Wendtian assumption that mutual recognition can provide an adequate basis for the formation of a collective identity amongst states. </w:t>
      </w:r>
      <w:r>
        <w:rPr>
          <w:color w:val="222222"/>
          <w:u w:val="single"/>
        </w:rPr>
        <w:t>The main problem with this psychological turn </w:t>
      </w:r>
      <w:r>
        <w:rPr>
          <w:color w:val="222222"/>
          <w:u w:val="single"/>
          <w:shd w:val="clear" w:color="auto" w:fill="00FFFF"/>
        </w:rPr>
        <w:t>is</w:t>
      </w:r>
      <w:r>
        <w:rPr>
          <w:color w:val="222222"/>
          <w:u w:val="single"/>
        </w:rPr>
        <w:t> the</w:t>
      </w:r>
      <w:r>
        <w:rPr>
          <w:color w:val="222222"/>
          <w:sz w:val="14"/>
          <w:szCs w:val="14"/>
        </w:rPr>
        <w:t> very utilitarian, almost </w:t>
      </w:r>
      <w:r>
        <w:rPr>
          <w:b/>
          <w:bCs/>
          <w:color w:val="222222"/>
          <w:u w:val="single"/>
          <w:bdr w:val="single" w:sz="8" w:space="0" w:color="auto" w:frame="1"/>
          <w:shd w:val="clear" w:color="auto" w:fill="00FFFF"/>
        </w:rPr>
        <w:t>mecha</w:t>
      </w:r>
      <w:r>
        <w:rPr>
          <w:b/>
          <w:bCs/>
          <w:color w:val="222222"/>
          <w:u w:val="single"/>
          <w:bdr w:val="single" w:sz="8" w:space="0" w:color="auto" w:frame="1"/>
          <w:shd w:val="clear" w:color="auto" w:fill="00FFFF"/>
        </w:rPr>
        <w:softHyphen/>
        <w:t>nistic</w:t>
      </w:r>
      <w:r>
        <w:rPr>
          <w:color w:val="222222"/>
          <w:sz w:val="14"/>
          <w:szCs w:val="14"/>
        </w:rPr>
        <w:t>, </w:t>
      </w:r>
      <w:r>
        <w:rPr>
          <w:color w:val="222222"/>
          <w:u w:val="single"/>
        </w:rPr>
        <w:t>approach to non-rational phenomena</w:t>
      </w:r>
      <w:r>
        <w:rPr>
          <w:color w:val="222222"/>
          <w:sz w:val="14"/>
          <w:szCs w:val="14"/>
        </w:rPr>
        <w:t> it proposes, which tends to evacuate the role of meaning. In other words, </w:t>
      </w:r>
      <w:r>
        <w:rPr>
          <w:color w:val="222222"/>
          <w:u w:val="single"/>
        </w:rPr>
        <w:t>it</w:t>
      </w:r>
      <w:r>
        <w:rPr>
          <w:color w:val="222222"/>
          <w:sz w:val="14"/>
          <w:szCs w:val="14"/>
        </w:rPr>
        <w:t> further </w:t>
      </w:r>
      <w:r>
        <w:rPr>
          <w:color w:val="222222"/>
          <w:u w:val="single"/>
          <w:shd w:val="clear" w:color="auto" w:fill="00FFFF"/>
        </w:rPr>
        <w:t>shores up the </w:t>
      </w:r>
      <w:r>
        <w:rPr>
          <w:b/>
          <w:bCs/>
          <w:color w:val="222222"/>
          <w:u w:val="single"/>
          <w:bdr w:val="single" w:sz="8" w:space="0" w:color="auto" w:frame="1"/>
          <w:shd w:val="clear" w:color="auto" w:fill="00FFFF"/>
        </w:rPr>
        <w:t>pre-social</w:t>
      </w:r>
      <w:r>
        <w:rPr>
          <w:color w:val="222222"/>
          <w:u w:val="single"/>
        </w:rPr>
        <w:t> dimension of the concept of </w:t>
      </w:r>
      <w:r>
        <w:rPr>
          <w:b/>
          <w:bCs/>
          <w:color w:val="222222"/>
          <w:u w:val="single"/>
          <w:bdr w:val="single" w:sz="8" w:space="0" w:color="auto" w:frame="1"/>
          <w:shd w:val="clear" w:color="auto" w:fill="00FFFF"/>
        </w:rPr>
        <w:t>self</w:t>
      </w:r>
      <w:r>
        <w:rPr>
          <w:color w:val="222222"/>
        </w:rPr>
        <w:t> </w:t>
      </w:r>
      <w:r>
        <w:rPr>
          <w:color w:val="222222"/>
          <w:sz w:val="14"/>
          <w:szCs w:val="14"/>
        </w:rPr>
        <w:t>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Pr>
          <w:color w:val="222222"/>
          <w:sz w:val="14"/>
          <w:szCs w:val="14"/>
        </w:rPr>
        <w:softHyphen/>
        <w:t>tive languages for the purposes of the experiment) that they belong to the same group for them to favour one another over a third individual. </w:t>
      </w:r>
      <w:r>
        <w:rPr>
          <w:color w:val="222222"/>
          <w:u w:val="single"/>
        </w:rPr>
        <w:t>The primary determinant of individual behaviour</w:t>
      </w:r>
      <w:r>
        <w:rPr>
          <w:color w:val="222222"/>
          <w:sz w:val="14"/>
          <w:szCs w:val="14"/>
        </w:rPr>
        <w:t> thus emphasized </w:t>
      </w:r>
      <w:r>
        <w:rPr>
          <w:color w:val="222222"/>
          <w:u w:val="single"/>
        </w:rPr>
        <w:t>is a pre-verbal, primordial desire</w:t>
      </w:r>
      <w:r>
        <w:rPr>
          <w:color w:val="222222"/>
          <w:sz w:val="14"/>
          <w:szCs w:val="14"/>
        </w:rPr>
        <w:t> to belong, which seems closer to pack animal behaviour than to anything distinctly human. </w:t>
      </w:r>
      <w:r>
        <w:rPr>
          <w:color w:val="222222"/>
          <w:u w:val="single"/>
        </w:rPr>
        <w:t>What the group stands for, what specific set of meanings and values binds it together, is unimportant. What matters primarily is that the group is valued positively</w:t>
      </w:r>
      <w:r>
        <w:rPr>
          <w:color w:val="222222"/>
          <w:sz w:val="14"/>
          <w:szCs w:val="14"/>
        </w:rPr>
        <w:t>, since posi</w:t>
      </w:r>
      <w:r>
        <w:rPr>
          <w:color w:val="222222"/>
          <w:sz w:val="14"/>
          <w:szCs w:val="14"/>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Pr>
          <w:color w:val="222222"/>
          <w:sz w:val="14"/>
          <w:szCs w:val="14"/>
        </w:rPr>
        <w:softHyphen/>
        <w:t>tive identification produces emotion (such as trust), which in turn generates specific patterns of in-/out-group discrimination. </w:t>
      </w:r>
      <w:r>
        <w:rPr>
          <w:color w:val="000000"/>
          <w:sz w:val="14"/>
          <w:szCs w:val="14"/>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Pr>
          <w:color w:val="000000"/>
          <w:sz w:val="14"/>
          <w:szCs w:val="14"/>
        </w:rPr>
        <w:softHyphen/>
        <w:t>ing is nowhere to be seen. More telling still is the need to downplay the role of the Other in justifying her initial resort to SIT. For Flockhart (2006: 94), in a post-Cold War con</w:t>
      </w:r>
      <w:r>
        <w:rPr>
          <w:color w:val="000000"/>
          <w:sz w:val="14"/>
          <w:szCs w:val="14"/>
        </w:rPr>
        <w:softHyphen/>
        <w:t>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Pr>
          <w:i/>
          <w:iCs/>
          <w:color w:val="000000"/>
          <w:sz w:val="14"/>
          <w:szCs w:val="14"/>
        </w:rPr>
        <w:t>le petit autre</w:t>
      </w:r>
      <w:r>
        <w:rPr>
          <w:color w:val="000000"/>
          <w:sz w:val="14"/>
          <w:szCs w:val="14"/>
        </w:rPr>
        <w:t>, and the reference to </w:t>
      </w:r>
      <w:r>
        <w:rPr>
          <w:i/>
          <w:iCs/>
          <w:color w:val="000000"/>
          <w:sz w:val="14"/>
          <w:szCs w:val="14"/>
        </w:rPr>
        <w:t>l’Autre</w:t>
      </w:r>
      <w:r>
        <w:rPr>
          <w:color w:val="000000"/>
          <w:sz w:val="14"/>
          <w:szCs w:val="14"/>
        </w:rPr>
        <w:t>, or Other, which is that symbolic instance that is essential to the making of </w:t>
      </w:r>
      <w:r>
        <w:rPr>
          <w:i/>
          <w:iCs/>
          <w:color w:val="000000"/>
          <w:sz w:val="14"/>
          <w:szCs w:val="14"/>
        </w:rPr>
        <w:t>all </w:t>
      </w:r>
      <w:r>
        <w:rPr>
          <w:color w:val="000000"/>
          <w:sz w:val="14"/>
          <w:szCs w:val="14"/>
        </w:rPr>
        <w:t>selves. As such it is not clear what meaning Flockhart’s (2006: 94) capitalization of the ‘Other’ actually holds. </w:t>
      </w:r>
      <w:r>
        <w:rPr>
          <w:color w:val="222222"/>
          <w:sz w:val="14"/>
          <w:szCs w:val="14"/>
        </w:rPr>
        <w:t>The individual self as a proxy for the state’s self Another way in which </w:t>
      </w:r>
      <w:r>
        <w:rPr>
          <w:color w:val="222222"/>
          <w:u w:val="single"/>
        </w:rPr>
        <w:t>the concept of self has been</w:t>
      </w:r>
      <w:r>
        <w:rPr>
          <w:color w:val="222222"/>
          <w:sz w:val="14"/>
          <w:szCs w:val="14"/>
        </w:rPr>
        <w:t> centrally involved in </w:t>
      </w:r>
      <w:r>
        <w:rPr>
          <w:color w:val="222222"/>
          <w:u w:val="single"/>
        </w:rPr>
        <w:t>circumventing the level-of-analysis problem</w:t>
      </w:r>
      <w:r>
        <w:rPr>
          <w:color w:val="222222"/>
          <w:sz w:val="14"/>
          <w:szCs w:val="14"/>
        </w:rPr>
        <w:t> in IR has been to treat the self of the individual as a proxy for the self of the state. The literature on norms in particular has highlighted the role of individuals in orchestrating norm shifts, in both the positions of socializer (norm entre</w:t>
      </w:r>
      <w:r>
        <w:rPr>
          <w:color w:val="222222"/>
          <w:sz w:val="14"/>
          <w:szCs w:val="14"/>
        </w:rPr>
        <w:softHyphen/>
        <w:t>preneurs) and socializee. It has shown for example how some state leaders are more sus</w:t>
      </w:r>
      <w:r>
        <w:rPr>
          <w:color w:val="222222"/>
          <w:sz w:val="14"/>
          <w:szCs w:val="14"/>
        </w:rPr>
        <w:softHyphen/>
        <w:t>ceptible than others to concerns about reputation and legitimacy and thus more amenable to being convinced of the need to adopt a new norm, of human rights or democratization, for example (Finnemore and Sikkink, 1998; Keck and Sikkink, 1998; Risse, 2001). It is these specific </w:t>
      </w:r>
      <w:r>
        <w:rPr>
          <w:color w:val="222222"/>
          <w:u w:val="single"/>
        </w:rPr>
        <w:t>psychological qualities</w:t>
      </w:r>
      <w:r>
        <w:rPr>
          <w:color w:val="222222"/>
          <w:sz w:val="14"/>
          <w:szCs w:val="14"/>
        </w:rPr>
        <w:t> pertaining to their selves (for example, those of Gorbachev; Risse, 2001) that ultimately </w:t>
      </w:r>
      <w:r>
        <w:rPr>
          <w:color w:val="222222"/>
          <w:u w:val="single"/>
        </w:rPr>
        <w:t>enable the norm shift to occur.</w:t>
      </w:r>
      <w:r>
        <w:rPr>
          <w:color w:val="222222"/>
          <w:sz w:val="14"/>
          <w:szCs w:val="14"/>
        </w:rPr>
        <w:t> Once again </w:t>
      </w:r>
      <w:r>
        <w:rPr>
          <w:color w:val="222222"/>
          <w:u w:val="single"/>
        </w:rPr>
        <w:t>the individual</w:t>
      </w:r>
      <w:r>
        <w:rPr>
          <w:color w:val="222222"/>
          <w:sz w:val="14"/>
          <w:szCs w:val="14"/>
        </w:rPr>
        <w:t> self ultimately </w:t>
      </w:r>
      <w:r>
        <w:rPr>
          <w:color w:val="222222"/>
          <w:u w:val="single"/>
        </w:rPr>
        <w:t>remains</w:t>
      </w:r>
      <w:r>
        <w:rPr>
          <w:color w:val="222222"/>
          <w:sz w:val="14"/>
          <w:szCs w:val="14"/>
        </w:rPr>
        <w:t> </w:t>
      </w:r>
      <w:r>
        <w:rPr>
          <w:color w:val="222222"/>
          <w:u w:val="single"/>
        </w:rPr>
        <w:t>the basis for explaining</w:t>
      </w:r>
      <w:r>
        <w:rPr>
          <w:color w:val="222222"/>
          <w:sz w:val="14"/>
          <w:szCs w:val="14"/>
        </w:rPr>
        <w:t> the </w:t>
      </w:r>
      <w:r>
        <w:rPr>
          <w:color w:val="222222"/>
          <w:u w:val="single"/>
        </w:rPr>
        <w:t>change in state behaviour. </w:t>
      </w:r>
      <w:r>
        <w:rPr>
          <w:color w:val="222222"/>
          <w:sz w:val="14"/>
          <w:szCs w:val="14"/>
        </w:rPr>
        <w:t>To summarize the points made so far, </w:t>
      </w:r>
      <w:r>
        <w:rPr>
          <w:color w:val="222222"/>
          <w:u w:val="single"/>
          <w:shd w:val="clear" w:color="auto" w:fill="00FFFF"/>
        </w:rPr>
        <w:t>whether the state is </w:t>
      </w:r>
      <w:r>
        <w:rPr>
          <w:b/>
          <w:bCs/>
          <w:color w:val="222222"/>
          <w:u w:val="single"/>
          <w:bdr w:val="single" w:sz="8" w:space="0" w:color="auto" w:frame="1"/>
          <w:shd w:val="clear" w:color="auto" w:fill="00FFFF"/>
        </w:rPr>
        <w:t>literally</w:t>
      </w:r>
      <w:r>
        <w:rPr>
          <w:color w:val="222222"/>
          <w:u w:val="single"/>
        </w:rPr>
        <w:t> considered as </w:t>
      </w:r>
      <w:r>
        <w:rPr>
          <w:color w:val="222222"/>
          <w:u w:val="single"/>
          <w:shd w:val="clear" w:color="auto" w:fill="00FFFF"/>
        </w:rPr>
        <w:t>a person</w:t>
      </w:r>
      <w:r>
        <w:rPr>
          <w:color w:val="222222"/>
          <w:sz w:val="14"/>
          <w:szCs w:val="14"/>
        </w:rPr>
        <w:t> by ontological overreach, whether </w:t>
      </w:r>
      <w:r>
        <w:rPr>
          <w:color w:val="222222"/>
          <w:u w:val="single"/>
        </w:rPr>
        <w:t>so </w:t>
      </w:r>
      <w:r>
        <w:rPr>
          <w:color w:val="222222"/>
          <w:u w:val="single"/>
          <w:shd w:val="clear" w:color="auto" w:fill="00FFFF"/>
        </w:rPr>
        <w:t>only by analogy, or</w:t>
      </w:r>
      <w:r>
        <w:rPr>
          <w:color w:val="222222"/>
          <w:u w:val="single"/>
        </w:rPr>
        <w:t> whether the person stands </w:t>
      </w:r>
      <w:r>
        <w:rPr>
          <w:color w:val="222222"/>
          <w:u w:val="single"/>
          <w:shd w:val="clear" w:color="auto" w:fill="00FFFF"/>
        </w:rPr>
        <w:t>as</w:t>
      </w:r>
      <w:r>
        <w:rPr>
          <w:color w:val="222222"/>
          <w:u w:val="single"/>
        </w:rPr>
        <w:t> a </w:t>
      </w:r>
      <w:r>
        <w:rPr>
          <w:b/>
          <w:bCs/>
          <w:color w:val="222222"/>
          <w:u w:val="single"/>
          <w:bdr w:val="single" w:sz="8" w:space="0" w:color="auto" w:frame="1"/>
          <w:shd w:val="clear" w:color="auto" w:fill="00FFFF"/>
        </w:rPr>
        <w:t>proxy</w:t>
      </w:r>
      <w:r>
        <w:rPr>
          <w:color w:val="222222"/>
          <w:u w:val="single"/>
        </w:rPr>
        <w:t> for the state, </w:t>
      </w:r>
      <w:r>
        <w:rPr>
          <w:color w:val="222222"/>
          <w:u w:val="single"/>
          <w:shd w:val="clear" w:color="auto" w:fill="00FFFF"/>
        </w:rPr>
        <w:t>the ‘self’</w:t>
      </w:r>
      <w:r>
        <w:rPr>
          <w:color w:val="222222"/>
          <w:sz w:val="14"/>
          <w:szCs w:val="14"/>
        </w:rPr>
        <w:t> of that person </w:t>
      </w:r>
      <w:r>
        <w:rPr>
          <w:color w:val="222222"/>
          <w:u w:val="single"/>
          <w:shd w:val="clear" w:color="auto" w:fill="00FFFF"/>
        </w:rPr>
        <w:t>has been</w:t>
      </w:r>
      <w:r>
        <w:rPr>
          <w:color w:val="222222"/>
          <w:sz w:val="14"/>
          <w:szCs w:val="14"/>
        </w:rPr>
        <w:t> consistently </w:t>
      </w:r>
      <w:r>
        <w:rPr>
          <w:color w:val="222222"/>
          <w:u w:val="single"/>
          <w:shd w:val="clear" w:color="auto" w:fill="00FFFF"/>
        </w:rPr>
        <w:t>taken as</w:t>
      </w:r>
      <w:r>
        <w:rPr>
          <w:color w:val="222222"/>
          <w:u w:val="single"/>
        </w:rPr>
        <w:t> the </w:t>
      </w:r>
      <w:r>
        <w:rPr>
          <w:b/>
          <w:bCs/>
          <w:color w:val="222222"/>
          <w:u w:val="single"/>
          <w:bdr w:val="single" w:sz="8" w:space="0" w:color="auto" w:frame="1"/>
          <w:shd w:val="clear" w:color="auto" w:fill="00FFFF"/>
        </w:rPr>
        <w:t>reference</w:t>
      </w:r>
      <w:r>
        <w:rPr>
          <w:color w:val="222222"/>
          <w:u w:val="single"/>
        </w:rPr>
        <w:t> point for studying state identities.</w:t>
      </w:r>
      <w:r>
        <w:rPr>
          <w:color w:val="222222"/>
          <w:sz w:val="14"/>
          <w:szCs w:val="14"/>
        </w:rPr>
        <w:t> Both in Wendt’s states-as-persons thesis, and in the broader psychological turn within constructivism and beyond, the debate has con</w:t>
      </w:r>
      <w:r>
        <w:rPr>
          <w:color w:val="222222"/>
          <w:sz w:val="14"/>
          <w:szCs w:val="14"/>
        </w:rPr>
        <w:softHyphen/>
        <w:t>sistently revolved around the need to evaluate which of the essentialist assumptions about human nature are the most useful for explaining state behaviour. </w:t>
      </w:r>
      <w:r>
        <w:rPr>
          <w:b/>
          <w:bCs/>
          <w:color w:val="222222"/>
          <w:u w:val="single"/>
          <w:bdr w:val="single" w:sz="8" w:space="0" w:color="auto" w:frame="1"/>
          <w:shd w:val="clear" w:color="auto" w:fill="00FFFF"/>
        </w:rPr>
        <w:t>It</w:t>
      </w:r>
      <w:r>
        <w:rPr>
          <w:b/>
          <w:bCs/>
          <w:color w:val="222222"/>
          <w:u w:val="single"/>
          <w:bdr w:val="single" w:sz="8" w:space="0" w:color="auto" w:frame="1"/>
        </w:rPr>
        <w:t> has </w:t>
      </w:r>
      <w:r>
        <w:rPr>
          <w:b/>
          <w:bCs/>
          <w:color w:val="222222"/>
          <w:u w:val="single"/>
          <w:bdr w:val="single" w:sz="8" w:space="0" w:color="auto" w:frame="1"/>
          <w:shd w:val="clear" w:color="auto" w:fill="00FFFF"/>
        </w:rPr>
        <w:t>never ques</w:t>
      </w:r>
      <w:r>
        <w:rPr>
          <w:b/>
          <w:bCs/>
          <w:color w:val="222222"/>
          <w:u w:val="single"/>
          <w:bdr w:val="single" w:sz="8" w:space="0" w:color="auto" w:frame="1"/>
          <w:shd w:val="clear" w:color="auto" w:fill="00FFFF"/>
        </w:rPr>
        <w:softHyphen/>
        <w:t>tioned the validity of starting from these assumptions</w:t>
      </w:r>
      <w:r>
        <w:rPr>
          <w:b/>
          <w:bCs/>
          <w:color w:val="222222"/>
          <w:u w:val="single"/>
          <w:bdr w:val="single" w:sz="8" w:space="0" w:color="auto" w:frame="1"/>
        </w:rPr>
        <w:t> in the first place.</w:t>
      </w:r>
      <w:r>
        <w:rPr>
          <w:b/>
          <w:bCs/>
          <w:color w:val="222222"/>
          <w:u w:val="single"/>
        </w:rPr>
        <w:t> </w:t>
      </w:r>
      <w:r>
        <w:rPr>
          <w:color w:val="222222"/>
          <w:sz w:val="14"/>
          <w:szCs w:val="14"/>
        </w:rPr>
        <w:t>That is, </w:t>
      </w:r>
      <w:r>
        <w:rPr>
          <w:color w:val="222222"/>
          <w:u w:val="single"/>
        </w:rPr>
        <w:t>what is </w:t>
      </w:r>
      <w:r>
        <w:rPr>
          <w:color w:val="222222"/>
          <w:u w:val="single"/>
          <w:shd w:val="clear" w:color="auto" w:fill="00FFFF"/>
        </w:rPr>
        <w:t>left unexamined</w:t>
      </w:r>
      <w:r>
        <w:rPr>
          <w:color w:val="222222"/>
          <w:u w:val="single"/>
        </w:rPr>
        <w:t> is this </w:t>
      </w:r>
      <w:r>
        <w:rPr>
          <w:b/>
          <w:bCs/>
          <w:color w:val="222222"/>
          <w:u w:val="single"/>
          <w:bdr w:val="single" w:sz="8" w:space="0" w:color="auto" w:frame="1"/>
        </w:rPr>
        <w:t>assumption</w:t>
      </w:r>
      <w:r>
        <w:rPr>
          <w:color w:val="222222"/>
          <w:u w:val="single"/>
        </w:rPr>
        <w:t> </w:t>
      </w:r>
      <w:r>
        <w:rPr>
          <w:color w:val="222222"/>
          <w:u w:val="single"/>
          <w:shd w:val="clear" w:color="auto" w:fill="00FFFF"/>
        </w:rPr>
        <w:t>is that what works for individuals </w:t>
      </w:r>
      <w:r>
        <w:rPr>
          <w:b/>
          <w:bCs/>
          <w:color w:val="222222"/>
          <w:u w:val="single"/>
          <w:bdr w:val="single" w:sz="8" w:space="0" w:color="auto" w:frame="1"/>
          <w:shd w:val="clear" w:color="auto" w:fill="00FFFF"/>
        </w:rPr>
        <w:t>will work for states too</w:t>
      </w:r>
      <w:r>
        <w:rPr>
          <w:b/>
          <w:bCs/>
          <w:color w:val="222222"/>
          <w:u w:val="single"/>
          <w:bdr w:val="single" w:sz="8" w:space="0" w:color="auto" w:frame="1"/>
        </w:rPr>
        <w:t>.</w:t>
      </w:r>
      <w:r>
        <w:rPr>
          <w:color w:val="222222"/>
          <w:sz w:val="14"/>
          <w:szCs w:val="14"/>
        </w:rPr>
        <w:t> </w:t>
      </w:r>
      <w:r>
        <w:rPr>
          <w:color w:val="222222"/>
          <w:u w:val="single"/>
          <w:shd w:val="clear" w:color="auto" w:fill="00FFFF"/>
        </w:rPr>
        <w:t>This</w:t>
      </w:r>
      <w:r>
        <w:rPr>
          <w:color w:val="222222"/>
          <w:u w:val="single"/>
        </w:rPr>
        <w:t> is IR’s central </w:t>
      </w:r>
      <w:r>
        <w:rPr>
          <w:b/>
          <w:bCs/>
          <w:color w:val="222222"/>
          <w:u w:val="single"/>
          <w:bdr w:val="single" w:sz="8" w:space="0" w:color="auto" w:frame="1"/>
          <w:shd w:val="clear" w:color="auto" w:fill="00FFFF"/>
        </w:rPr>
        <w:t>fallacy of composition</w:t>
      </w:r>
      <w:r>
        <w:rPr>
          <w:color w:val="222222"/>
          <w:u w:val="single"/>
        </w:rPr>
        <w:t>, by which it has persistently </w:t>
      </w:r>
      <w:r>
        <w:rPr>
          <w:b/>
          <w:bCs/>
          <w:color w:val="222222"/>
          <w:u w:val="single"/>
          <w:bdr w:val="single" w:sz="8" w:space="0" w:color="auto" w:frame="1"/>
          <w:shd w:val="clear" w:color="auto" w:fill="00FFFF"/>
        </w:rPr>
        <w:t>eschewed</w:t>
      </w:r>
      <w:r>
        <w:rPr>
          <w:color w:val="222222"/>
          <w:sz w:val="14"/>
          <w:szCs w:val="14"/>
        </w:rPr>
        <w:t> rather than resolved </w:t>
      </w:r>
      <w:r>
        <w:rPr>
          <w:color w:val="222222"/>
          <w:u w:val="single"/>
          <w:shd w:val="clear" w:color="auto" w:fill="00FFFF"/>
        </w:rPr>
        <w:t>the level-of-analysis problem</w:t>
      </w:r>
      <w:r>
        <w:rPr>
          <w:color w:val="222222"/>
          <w:u w:val="single"/>
        </w:rPr>
        <w:t>.</w:t>
      </w:r>
      <w:r>
        <w:rPr>
          <w:color w:val="222222"/>
          <w:sz w:val="14"/>
          <w:szCs w:val="14"/>
        </w:rPr>
        <w:t> Indeed, </w:t>
      </w:r>
      <w:r>
        <w:rPr>
          <w:color w:val="222222"/>
          <w:u w:val="single"/>
          <w:shd w:val="clear" w:color="auto" w:fill="00FFFF"/>
        </w:rPr>
        <w:t>in the absence of</w:t>
      </w:r>
      <w:r>
        <w:rPr>
          <w:color w:val="222222"/>
          <w:u w:val="single"/>
        </w:rPr>
        <w:t> a </w:t>
      </w:r>
      <w:r>
        <w:rPr>
          <w:color w:val="222222"/>
          <w:u w:val="single"/>
          <w:shd w:val="clear" w:color="auto" w:fill="00FFFF"/>
        </w:rPr>
        <w:t>clear dem</w:t>
      </w:r>
      <w:r>
        <w:rPr>
          <w:color w:val="222222"/>
          <w:u w:val="single"/>
          <w:shd w:val="clear" w:color="auto" w:fill="00FFFF"/>
        </w:rPr>
        <w:softHyphen/>
        <w:t>onstration</w:t>
      </w:r>
      <w:r>
        <w:rPr>
          <w:color w:val="222222"/>
          <w:u w:val="single"/>
        </w:rPr>
        <w:t> of a logical identity</w:t>
      </w:r>
      <w:r>
        <w:rPr>
          <w:color w:val="222222"/>
          <w:sz w:val="14"/>
          <w:szCs w:val="14"/>
        </w:rPr>
        <w:t> (of the type A=A) </w:t>
      </w:r>
      <w:r>
        <w:rPr>
          <w:color w:val="222222"/>
          <w:u w:val="single"/>
        </w:rPr>
        <w:t>between states and individuals, </w:t>
      </w:r>
      <w:r>
        <w:rPr>
          <w:color w:val="222222"/>
          <w:u w:val="single"/>
          <w:shd w:val="clear" w:color="auto" w:fill="00FFFF"/>
        </w:rPr>
        <w:t>the assumption</w:t>
      </w:r>
      <w:r>
        <w:rPr>
          <w:color w:val="222222"/>
          <w:u w:val="single"/>
        </w:rPr>
        <w:t> that individual interactions will explain what states do </w:t>
      </w:r>
      <w:r>
        <w:rPr>
          <w:color w:val="222222"/>
          <w:u w:val="single"/>
          <w:shd w:val="clear" w:color="auto" w:fill="00FFFF"/>
        </w:rPr>
        <w:t>rests on </w:t>
      </w:r>
      <w:r>
        <w:rPr>
          <w:b/>
          <w:bCs/>
          <w:color w:val="222222"/>
          <w:u w:val="single"/>
          <w:bdr w:val="single" w:sz="8" w:space="0" w:color="auto" w:frame="1"/>
          <w:shd w:val="clear" w:color="auto" w:fill="00FFFF"/>
        </w:rPr>
        <w:t>little more than</w:t>
      </w:r>
      <w:r>
        <w:rPr>
          <w:b/>
          <w:bCs/>
          <w:color w:val="222222"/>
          <w:u w:val="single"/>
          <w:bdr w:val="single" w:sz="8" w:space="0" w:color="auto" w:frame="1"/>
        </w:rPr>
        <w:t> a leap of </w:t>
      </w:r>
      <w:r>
        <w:rPr>
          <w:b/>
          <w:bCs/>
          <w:color w:val="222222"/>
          <w:u w:val="single"/>
          <w:bdr w:val="single" w:sz="8" w:space="0" w:color="auto" w:frame="1"/>
          <w:shd w:val="clear" w:color="auto" w:fill="00FFFF"/>
        </w:rPr>
        <w:t>faith</w:t>
      </w:r>
      <w:r>
        <w:rPr>
          <w:color w:val="222222"/>
          <w:u w:val="single"/>
        </w:rPr>
        <w:t>, or</w:t>
      </w:r>
      <w:r>
        <w:rPr>
          <w:color w:val="222222"/>
          <w:sz w:val="14"/>
          <w:szCs w:val="14"/>
        </w:rPr>
        <w:t> indeed an </w:t>
      </w:r>
      <w:r>
        <w:rPr>
          <w:color w:val="222222"/>
          <w:u w:val="single"/>
        </w:rPr>
        <w:t>analogy.</w:t>
      </w:r>
    </w:p>
    <w:p w14:paraId="45122F4A" w14:textId="77777777" w:rsidR="00524266" w:rsidRDefault="00524266" w:rsidP="00524266">
      <w:pPr>
        <w:pStyle w:val="Heading3"/>
      </w:pPr>
      <w:r>
        <w:t>Alt</w:t>
      </w:r>
    </w:p>
    <w:p w14:paraId="65ACF27D" w14:textId="77777777" w:rsidR="00524266" w:rsidRPr="000D011F" w:rsidRDefault="00524266" w:rsidP="00524266">
      <w:pPr>
        <w:pStyle w:val="Heading4"/>
      </w:pPr>
      <w:r>
        <w:t xml:space="preserve">Neolib is resilient – global resistance proves </w:t>
      </w:r>
    </w:p>
    <w:p w14:paraId="36DF7FA0" w14:textId="77777777" w:rsidR="00524266" w:rsidRPr="003C4398" w:rsidRDefault="00524266" w:rsidP="00524266">
      <w:r>
        <w:t xml:space="preserve">Igor </w:t>
      </w:r>
      <w:r w:rsidRPr="003C4398">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372FEB47" w14:textId="77777777" w:rsidR="00524266" w:rsidRPr="007825CB" w:rsidRDefault="00524266" w:rsidP="00524266">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r w:rsidRPr="007825CB">
        <w:rPr>
          <w:rStyle w:val="StyleUnderline"/>
        </w:rPr>
        <w:t xml:space="preserve">valuable asset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Again, the comparison of the responses to the crisis in Spain and Romania show such adaptability in full.</w:t>
      </w:r>
      <w:r w:rsidRPr="007825CB">
        <w:rPr>
          <w:sz w:val="12"/>
        </w:rPr>
        <w:t>¶</w:t>
      </w:r>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sidRPr="007825CB">
        <w:rPr>
          <w:sz w:val="12"/>
        </w:rPr>
        <w:t>¶</w:t>
      </w:r>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4461C794" w14:textId="77777777" w:rsidR="00524266" w:rsidRPr="00A301C9" w:rsidRDefault="00524266" w:rsidP="00524266">
      <w:pPr>
        <w:pStyle w:val="Heading4"/>
      </w:pPr>
      <w:r w:rsidRPr="00A301C9">
        <w:t xml:space="preserve">No mindset shift </w:t>
      </w:r>
    </w:p>
    <w:p w14:paraId="763248DC" w14:textId="77777777" w:rsidR="00524266" w:rsidRPr="00A301C9" w:rsidRDefault="00524266" w:rsidP="00524266">
      <w:pPr>
        <w:rPr>
          <w:b/>
          <w:bCs/>
        </w:rPr>
      </w:pPr>
      <w:r w:rsidRPr="00A301C9">
        <w:rPr>
          <w:rStyle w:val="Style13ptBold"/>
        </w:rPr>
        <w:t>Heinberg 15</w:t>
      </w:r>
      <w:r w:rsidRPr="00A301C9">
        <w:t xml:space="preserve">—Senior Fellow-in-Residence of the Post Carbon Institute (Richard, “The Anthropocene: It’s Not All About Us”, </w:t>
      </w:r>
      <w:hyperlink r:id="rId6" w:history="1">
        <w:r w:rsidRPr="00A301C9">
          <w:rPr>
            <w:rStyle w:val="Hyperlink"/>
          </w:rPr>
          <w:t>http://www.postcarbon.org/the-anthropocene-its-not-all-about-us/</w:t>
        </w:r>
      </w:hyperlink>
      <w:r w:rsidRPr="00A301C9">
        <w:t>, dml)</w:t>
      </w:r>
    </w:p>
    <w:p w14:paraId="022226CC" w14:textId="77777777" w:rsidR="00524266" w:rsidRPr="007C39A8" w:rsidRDefault="00524266" w:rsidP="00524266">
      <w:pPr>
        <w:rPr>
          <w:sz w:val="16"/>
          <w:szCs w:val="16"/>
        </w:rPr>
      </w:pPr>
      <w:r w:rsidRPr="00626940">
        <w:rPr>
          <w:rStyle w:val="StyleUnderline"/>
          <w:highlight w:val="green"/>
        </w:rPr>
        <w:t xml:space="preserve">It’s </w:t>
      </w:r>
      <w:r w:rsidRPr="00626940">
        <w:rPr>
          <w:rStyle w:val="Emphasis"/>
          <w:highlight w:val="green"/>
        </w:rPr>
        <w:t>hard</w:t>
      </w:r>
      <w:r w:rsidRPr="00626940">
        <w:rPr>
          <w:rStyle w:val="StyleUnderline"/>
          <w:highlight w:val="green"/>
        </w:rPr>
        <w:t xml:space="preserve"> to convince people to </w:t>
      </w:r>
      <w:r w:rsidRPr="00626940">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626940">
        <w:rPr>
          <w:rStyle w:val="StyleUnderline"/>
          <w:highlight w:val="green"/>
        </w:rPr>
        <w:t>all</w:t>
      </w:r>
      <w:r w:rsidRPr="00A301C9">
        <w:rPr>
          <w:rStyle w:val="StyleUnderline"/>
        </w:rPr>
        <w:t xml:space="preserve"> living </w:t>
      </w:r>
      <w:r w:rsidRPr="00626940">
        <w:rPr>
          <w:rStyle w:val="StyleUnderline"/>
          <w:highlight w:val="green"/>
        </w:rPr>
        <w:t>organisms</w:t>
      </w:r>
      <w:r w:rsidRPr="007C39A8">
        <w:rPr>
          <w:rStyle w:val="StyleUnderline"/>
        </w:rPr>
        <w:t xml:space="preserve"> tend to </w:t>
      </w:r>
      <w:r w:rsidRPr="00626940">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626940">
        <w:rPr>
          <w:rStyle w:val="Emphasis"/>
          <w:highlight w:val="green"/>
        </w:rPr>
        <w:t>rate of</w:t>
      </w:r>
      <w:r w:rsidRPr="00A301C9">
        <w:rPr>
          <w:rStyle w:val="Emphasis"/>
        </w:rPr>
        <w:t xml:space="preserve"> collective </w:t>
      </w:r>
      <w:r w:rsidRPr="00626940">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14:paraId="733711C9" w14:textId="77777777" w:rsidR="00524266" w:rsidRPr="00A301C9" w:rsidRDefault="00524266" w:rsidP="00524266">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in order to reduce future costs. </w:t>
      </w:r>
      <w:r w:rsidRPr="00626940">
        <w:rPr>
          <w:rStyle w:val="StyleUnderline"/>
          <w:highlight w:val="green"/>
        </w:rPr>
        <w:t>We’re</w:t>
      </w:r>
      <w:r w:rsidRPr="007C39A8">
        <w:rPr>
          <w:rStyle w:val="StyleUnderline"/>
        </w:rPr>
        <w:t xml:space="preserve"> </w:t>
      </w:r>
      <w:r w:rsidRPr="007C39A8">
        <w:rPr>
          <w:rStyle w:val="Emphasis"/>
        </w:rPr>
        <w:t xml:space="preserve">genetically </w:t>
      </w:r>
      <w:r w:rsidRPr="00626940">
        <w:rPr>
          <w:rStyle w:val="Emphasis"/>
          <w:highlight w:val="green"/>
        </w:rPr>
        <w:t>hardwired</w:t>
      </w:r>
      <w:r w:rsidRPr="00626940">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has to be faced</w:t>
      </w:r>
      <w:r w:rsidRPr="00A301C9">
        <w:t>.</w:t>
      </w:r>
    </w:p>
    <w:p w14:paraId="22B23646" w14:textId="77777777" w:rsidR="00524266" w:rsidRPr="00A301C9" w:rsidRDefault="00524266" w:rsidP="00524266">
      <w:pPr>
        <w:rPr>
          <w:rStyle w:val="StyleUnderline"/>
        </w:rPr>
      </w:pPr>
      <w:r w:rsidRPr="007C39A8">
        <w:rPr>
          <w:sz w:val="16"/>
          <w:szCs w:val="16"/>
        </w:rPr>
        <w:t xml:space="preserve">True, there is some variation in future-anticipating behavior among individual humans. </w:t>
      </w:r>
      <w:r w:rsidRPr="00626940">
        <w:rPr>
          <w:rStyle w:val="StyleUnderline"/>
          <w:highlight w:val="green"/>
        </w:rPr>
        <w:t xml:space="preserve">A </w:t>
      </w:r>
      <w:r w:rsidRPr="00626940">
        <w:rPr>
          <w:rStyle w:val="Emphasis"/>
          <w:highlight w:val="green"/>
        </w:rPr>
        <w:t>small percentage</w:t>
      </w:r>
      <w:r w:rsidRPr="00A301C9">
        <w:rPr>
          <w:rStyle w:val="StyleUnderline"/>
        </w:rPr>
        <w:t xml:space="preserve"> of the population </w:t>
      </w:r>
      <w:r w:rsidRPr="00626940">
        <w:rPr>
          <w:rStyle w:val="StyleUnderline"/>
          <w:highlight w:val="green"/>
        </w:rPr>
        <w:t>may change</w:t>
      </w:r>
      <w:r w:rsidRPr="002814BB">
        <w:rPr>
          <w:rStyle w:val="StyleUnderline"/>
        </w:rPr>
        <w:t xml:space="preserve"> behavior</w:t>
      </w:r>
      <w:r w:rsidRPr="00A301C9">
        <w:rPr>
          <w:rStyle w:val="StyleUnderline"/>
        </w:rPr>
        <w:t xml:space="preserve"> now to reduce risks to forthcoming generations, while </w:t>
      </w:r>
      <w:r w:rsidRPr="00626940">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626940">
        <w:rPr>
          <w:rStyle w:val="StyleUnderline"/>
          <w:highlight w:val="green"/>
        </w:rPr>
        <w:t xml:space="preserve">the actions of </w:t>
      </w:r>
      <w:r w:rsidRPr="00626940">
        <w:rPr>
          <w:rStyle w:val="Emphasis"/>
          <w:highlight w:val="green"/>
        </w:rPr>
        <w:t>a few</w:t>
      </w:r>
      <w:r w:rsidRPr="00A301C9">
        <w:rPr>
          <w:rStyle w:val="Emphasis"/>
        </w:rPr>
        <w:t xml:space="preserve"> individuals</w:t>
      </w:r>
      <w:r w:rsidRPr="00A301C9">
        <w:rPr>
          <w:rStyle w:val="StyleUnderline"/>
        </w:rPr>
        <w:t xml:space="preserve"> and communities </w:t>
      </w:r>
      <w:r w:rsidRPr="00626940">
        <w:rPr>
          <w:rStyle w:val="Emphasis"/>
          <w:highlight w:val="green"/>
        </w:rPr>
        <w:t>may not</w:t>
      </w:r>
      <w:r w:rsidRPr="00A301C9">
        <w:rPr>
          <w:rStyle w:val="Emphasis"/>
        </w:rPr>
        <w:t xml:space="preserve"> be so effective</w:t>
      </w:r>
      <w:r w:rsidRPr="00A301C9">
        <w:rPr>
          <w:rStyle w:val="StyleUnderline"/>
        </w:rPr>
        <w:t xml:space="preserve"> at </w:t>
      </w:r>
      <w:r w:rsidRPr="00626940">
        <w:rPr>
          <w:rStyle w:val="StyleUnderline"/>
          <w:highlight w:val="green"/>
        </w:rPr>
        <w:t>mitigat</w:t>
      </w:r>
      <w:r w:rsidRPr="00A301C9">
        <w:rPr>
          <w:rStyle w:val="StyleUnderline"/>
        </w:rPr>
        <w:t xml:space="preserve">ing </w:t>
      </w:r>
      <w:r w:rsidRPr="007C39A8">
        <w:rPr>
          <w:rStyle w:val="StyleUnderline"/>
        </w:rPr>
        <w:t xml:space="preserve">the </w:t>
      </w:r>
      <w:r w:rsidRPr="00626940">
        <w:rPr>
          <w:rStyle w:val="StyleUnderline"/>
          <w:highlight w:val="green"/>
        </w:rPr>
        <w:t>hazard</w:t>
      </w:r>
      <w:r w:rsidRPr="00A301C9">
        <w:rPr>
          <w:rStyle w:val="StyleUnderline"/>
        </w:rPr>
        <w:t>.</w:t>
      </w:r>
    </w:p>
    <w:p w14:paraId="29D8D55A" w14:textId="77777777" w:rsidR="00524266" w:rsidRPr="00D80643" w:rsidRDefault="00524266" w:rsidP="00524266">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626940">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626940">
        <w:rPr>
          <w:rStyle w:val="StyleUnderline"/>
          <w:highlight w:val="green"/>
        </w:rPr>
        <w:t xml:space="preserve">crisis have been </w:t>
      </w:r>
      <w:r w:rsidRPr="00626940">
        <w:rPr>
          <w:rStyle w:val="Emphasis"/>
          <w:highlight w:val="green"/>
        </w:rPr>
        <w:t>apparent since the</w:t>
      </w:r>
      <w:r w:rsidRPr="00A301C9">
        <w:rPr>
          <w:rStyle w:val="Emphasis"/>
        </w:rPr>
        <w:t xml:space="preserve"> 19</w:t>
      </w:r>
      <w:r w:rsidRPr="00626940">
        <w:rPr>
          <w:rStyle w:val="Emphasis"/>
          <w:highlight w:val="green"/>
        </w:rPr>
        <w:t>70s</w:t>
      </w:r>
      <w:r w:rsidRPr="00A301C9">
        <w:rPr>
          <w:rStyle w:val="StyleUnderline"/>
        </w:rPr>
        <w:t xml:space="preserve">. </w:t>
      </w:r>
      <w:r w:rsidRPr="00626940">
        <w:rPr>
          <w:rStyle w:val="StyleUnderline"/>
          <w:highlight w:val="green"/>
        </w:rPr>
        <w:t xml:space="preserve">Yet </w:t>
      </w:r>
      <w:r w:rsidRPr="00626940">
        <w:rPr>
          <w:rStyle w:val="Emphasis"/>
          <w:highlight w:val="green"/>
        </w:rPr>
        <w:t>not much has actually been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7E7DA0D4" w14:textId="77777777" w:rsidR="00524266" w:rsidRDefault="00524266" w:rsidP="00524266">
      <w:pPr>
        <w:pStyle w:val="Heading3"/>
      </w:pPr>
      <w:r>
        <w:t>1NC—Infra</w:t>
      </w:r>
    </w:p>
    <w:p w14:paraId="1D56C5A2" w14:textId="77777777" w:rsidR="00524266" w:rsidRPr="003B49B2" w:rsidRDefault="00524266" w:rsidP="00524266">
      <w:pPr>
        <w:pStyle w:val="Heading4"/>
        <w:rPr>
          <w:rFonts w:cs="Arial"/>
        </w:rPr>
      </w:pPr>
      <w:r>
        <w:rPr>
          <w:rFonts w:cs="Arial"/>
        </w:rPr>
        <w:t>Infrapolitics</w:t>
      </w:r>
      <w:r w:rsidRPr="003B49B2">
        <w:rPr>
          <w:rFonts w:cs="Arial"/>
        </w:rPr>
        <w:t xml:space="preserve"> are a disaster – they assume a transformative potential from small moments of resistance that simply does not exist.</w:t>
      </w:r>
    </w:p>
    <w:p w14:paraId="24E89A64" w14:textId="77777777" w:rsidR="00524266" w:rsidRPr="003B49B2" w:rsidRDefault="00524266" w:rsidP="00524266">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0A77AD32" w14:textId="77777777" w:rsidR="00524266" w:rsidRPr="007B5247" w:rsidRDefault="00524266" w:rsidP="00524266">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D6AF5">
        <w:rPr>
          <w:rStyle w:val="Emphasis"/>
          <w:highlight w:val="cyan"/>
        </w:rPr>
        <w:t>infrapolitics</w:t>
      </w:r>
      <w:r w:rsidRPr="00C36A3D">
        <w:rPr>
          <w:sz w:val="14"/>
        </w:rPr>
        <w:t xml:space="preserve">,” </w:t>
      </w:r>
      <w:r w:rsidRPr="00015406">
        <w:rPr>
          <w:rStyle w:val="StyleUnderline"/>
        </w:rPr>
        <w:t xml:space="preserve">understood </w:t>
      </w:r>
      <w:r w:rsidRPr="004D6AF5">
        <w:rPr>
          <w:rStyle w:val="StyleUnderline"/>
          <w:highlight w:val="cyan"/>
        </w:rPr>
        <w:t>as</w:t>
      </w:r>
      <w:r w:rsidRPr="00015406">
        <w:rPr>
          <w:rStyle w:val="StyleUnderline"/>
        </w:rPr>
        <w:t xml:space="preserve"> the domain of </w:t>
      </w:r>
      <w:r w:rsidRPr="004D6AF5">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D6AF5">
        <w:rPr>
          <w:rStyle w:val="StyleUnderline"/>
          <w:highlight w:val="cyan"/>
        </w:rPr>
        <w:t xml:space="preserve">all the rage in </w:t>
      </w:r>
      <w:r w:rsidRPr="004D6AF5">
        <w:rPr>
          <w:rStyle w:val="Emphasis"/>
          <w:highlight w:val="cyan"/>
        </w:rPr>
        <w:t>cultural studies</w:t>
      </w:r>
      <w:r w:rsidRPr="00015406">
        <w:rPr>
          <w:rStyle w:val="StyleUnderline"/>
        </w:rPr>
        <w:t xml:space="preserve"> </w:t>
      </w:r>
      <w:r w:rsidRPr="00C36A3D">
        <w:rPr>
          <w:sz w:val="14"/>
        </w:rPr>
        <w:t xml:space="preserve">programs. </w:t>
      </w:r>
      <w:r w:rsidRPr="004D6AF5">
        <w:rPr>
          <w:rStyle w:val="StyleUnderline"/>
          <w:highlight w:val="cyan"/>
        </w:rPr>
        <w:t>Proponents</w:t>
      </w:r>
      <w:r w:rsidRPr="00015406">
        <w:rPr>
          <w:rStyle w:val="StyleUnderline"/>
        </w:rPr>
        <w:t xml:space="preserve"> of the political importance of this domain </w:t>
      </w:r>
      <w:r w:rsidRPr="004D6AF5">
        <w:rPr>
          <w:rStyle w:val="StyleUnderline"/>
          <w:highlight w:val="cyan"/>
        </w:rPr>
        <w:t>insisted</w:t>
      </w:r>
      <w:r w:rsidRPr="00015406">
        <w:rPr>
          <w:rStyle w:val="StyleUnderline"/>
        </w:rPr>
        <w:t xml:space="preserve"> </w:t>
      </w:r>
      <w:r w:rsidRPr="004D6AF5">
        <w:rPr>
          <w:rStyle w:val="StyleUnderline"/>
          <w:highlight w:val="cyan"/>
        </w:rPr>
        <w:t>that,</w:t>
      </w:r>
      <w:r w:rsidRPr="00015406">
        <w:rPr>
          <w:rStyle w:val="StyleUnderline"/>
        </w:rPr>
        <w:t xml:space="preserve"> because insurgent </w:t>
      </w:r>
      <w:r w:rsidRPr="004D6AF5">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D6AF5">
        <w:rPr>
          <w:rStyle w:val="Emphasis"/>
          <w:highlight w:val="cyan"/>
        </w:rPr>
        <w:t>resistance</w:t>
      </w:r>
      <w:r w:rsidRPr="00C36A3D">
        <w:rPr>
          <w:sz w:val="14"/>
        </w:rPr>
        <w:t xml:space="preserve">, a) </w:t>
      </w:r>
      <w:r w:rsidRPr="004D6AF5">
        <w:rPr>
          <w:rStyle w:val="StyleUnderline"/>
          <w:highlight w:val="cyan"/>
        </w:rPr>
        <w:t>examining</w:t>
      </w:r>
      <w:r w:rsidRPr="007B5247">
        <w:rPr>
          <w:rStyle w:val="StyleUnderline"/>
        </w:rPr>
        <w:t xml:space="preserve"> them </w:t>
      </w:r>
      <w:r w:rsidRPr="004D6AF5">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D6AF5">
        <w:rPr>
          <w:rStyle w:val="Emphasis"/>
          <w:highlight w:val="cyan"/>
        </w:rPr>
        <w:t>insurgencies develop</w:t>
      </w:r>
      <w:r w:rsidRPr="004D6AF5">
        <w:rPr>
          <w:sz w:val="14"/>
          <w:highlight w:val="cyan"/>
        </w:rPr>
        <w:t xml:space="preserve"> </w:t>
      </w:r>
      <w:r w:rsidRPr="004D6AF5">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D6AF5">
        <w:rPr>
          <w:rStyle w:val="StyleUnderline"/>
          <w:highlight w:val="cyan"/>
        </w:rPr>
        <w:t>ought to be</w:t>
      </w:r>
      <w:r w:rsidRPr="007B5247">
        <w:rPr>
          <w:rStyle w:val="StyleUnderline"/>
        </w:rPr>
        <w:t xml:space="preserve"> considered as </w:t>
      </w:r>
      <w:r w:rsidRPr="004D6AF5">
        <w:rPr>
          <w:rStyle w:val="Emphasis"/>
          <w:highlight w:val="cyan"/>
        </w:rPr>
        <w:t>expressions</w:t>
      </w:r>
      <w:r w:rsidRPr="004D6AF5">
        <w:rPr>
          <w:rStyle w:val="StyleUnderline"/>
          <w:highlight w:val="cyan"/>
        </w:rPr>
        <w:t xml:space="preserve"> of</w:t>
      </w:r>
      <w:r w:rsidRPr="007B5247">
        <w:rPr>
          <w:rStyle w:val="StyleUnderline"/>
        </w:rPr>
        <w:t xml:space="preserve"> an </w:t>
      </w:r>
      <w:r w:rsidRPr="007B5247">
        <w:rPr>
          <w:rStyle w:val="Emphasis"/>
        </w:rPr>
        <w:t xml:space="preserve">insurgent </w:t>
      </w:r>
      <w:r w:rsidRPr="004D6AF5">
        <w:rPr>
          <w:rStyle w:val="Emphasis"/>
          <w:highlight w:val="cyan"/>
        </w:rPr>
        <w:t>politics themselves</w:t>
      </w:r>
      <w:r w:rsidRPr="004D6AF5">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D6AF5">
        <w:rPr>
          <w:rStyle w:val="Emphasis"/>
          <w:highlight w:val="cyan"/>
        </w:rPr>
        <w:t>trendiness</w:t>
      </w:r>
      <w:r w:rsidRPr="004D6AF5">
        <w:rPr>
          <w:sz w:val="14"/>
          <w:highlight w:val="cyan"/>
        </w:rPr>
        <w:t xml:space="preserve"> </w:t>
      </w:r>
      <w:r w:rsidRPr="004D6AF5">
        <w:rPr>
          <w:rStyle w:val="StyleUnderline"/>
          <w:highlight w:val="cyan"/>
        </w:rPr>
        <w:t>and the</w:t>
      </w:r>
      <w:r w:rsidRPr="004D6AF5">
        <w:rPr>
          <w:sz w:val="14"/>
          <w:highlight w:val="cyan"/>
        </w:rPr>
        <w:t xml:space="preserve"> </w:t>
      </w:r>
      <w:r w:rsidRPr="004D6AF5">
        <w:rPr>
          <w:rStyle w:val="Emphasis"/>
          <w:highlight w:val="cyan"/>
        </w:rPr>
        <w:t>atrophy</w:t>
      </w:r>
      <w:r w:rsidRPr="004D6AF5">
        <w:rPr>
          <w:sz w:val="14"/>
          <w:highlight w:val="cyan"/>
        </w:rPr>
        <w:t xml:space="preserve"> </w:t>
      </w:r>
      <w:r w:rsidRPr="004D6AF5">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D6AF5">
        <w:rPr>
          <w:rStyle w:val="StyleUnderline"/>
          <w:highlight w:val="cyan"/>
        </w:rPr>
        <w:t>encouraged</w:t>
      </w:r>
      <w:r w:rsidRPr="004D6AF5">
        <w:rPr>
          <w:sz w:val="14"/>
          <w:highlight w:val="cyan"/>
        </w:rPr>
        <w:t xml:space="preserve"> </w:t>
      </w:r>
      <w:r w:rsidRPr="004D6AF5">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D6AF5">
        <w:rPr>
          <w:rStyle w:val="Emphasis"/>
          <w:highlight w:val="cyan"/>
        </w:rPr>
        <w:t>infrapolitics</w:t>
      </w:r>
      <w:r w:rsidRPr="00C36A3D">
        <w:rPr>
          <w:sz w:val="14"/>
        </w:rPr>
        <w:t xml:space="preserve"> idea also </w:t>
      </w:r>
      <w:r w:rsidRPr="004D6AF5">
        <w:rPr>
          <w:rStyle w:val="StyleUnderline"/>
          <w:highlight w:val="cyan"/>
        </w:rPr>
        <w:t>resonated with</w:t>
      </w:r>
      <w:r w:rsidRPr="007B5247">
        <w:rPr>
          <w:rStyle w:val="StyleUnderline"/>
        </w:rPr>
        <w:t xml:space="preserve"> the substantive but generally unadmitted </w:t>
      </w:r>
      <w:r w:rsidRPr="004D6AF5">
        <w:rPr>
          <w:rStyle w:val="Emphasis"/>
          <w:highlight w:val="cyan"/>
        </w:rPr>
        <w:t>group essentialism</w:t>
      </w:r>
      <w:r w:rsidRPr="007B5247">
        <w:rPr>
          <w:rStyle w:val="StyleUnderline"/>
        </w:rPr>
        <w:t xml:space="preserve"> underlying </w:t>
      </w:r>
      <w:r w:rsidRPr="004D6AF5">
        <w:rPr>
          <w:rStyle w:val="StyleUnderline"/>
          <w:highlight w:val="cyan"/>
        </w:rPr>
        <w:t>claims</w:t>
      </w:r>
      <w:r w:rsidRPr="004D6AF5">
        <w:rPr>
          <w:sz w:val="14"/>
          <w:highlight w:val="cyan"/>
        </w:rPr>
        <w:t xml:space="preserve"> </w:t>
      </w:r>
      <w:r w:rsidRPr="004D6AF5">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D6AF5">
        <w:rPr>
          <w:rStyle w:val="Emphasis"/>
          <w:highlight w:val="cyan"/>
        </w:rPr>
        <w:t>insider knowledge</w:t>
      </w:r>
      <w:r w:rsidRPr="004D6AF5">
        <w:rPr>
          <w:sz w:val="14"/>
          <w:highlight w:val="cyan"/>
        </w:rPr>
        <w:t xml:space="preserve"> </w:t>
      </w:r>
      <w:r w:rsidRPr="004D6AF5">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D6AF5">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2C3C19DA" w14:textId="77777777" w:rsidR="00524266" w:rsidRPr="007B5247" w:rsidRDefault="00524266" w:rsidP="00524266">
      <w:pPr>
        <w:rPr>
          <w:sz w:val="16"/>
          <w:szCs w:val="16"/>
        </w:rPr>
      </w:pPr>
      <w:r w:rsidRPr="007B5247">
        <w:rPr>
          <w:sz w:val="16"/>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18B88D00" w14:textId="77777777" w:rsidR="00524266" w:rsidRPr="00C36A3D" w:rsidRDefault="00524266" w:rsidP="00524266">
      <w:pPr>
        <w:rPr>
          <w:sz w:val="14"/>
        </w:rPr>
      </w:pPr>
      <w:r w:rsidRPr="00C36A3D">
        <w:rPr>
          <w:sz w:val="14"/>
        </w:rPr>
        <w:t xml:space="preserve">At best, </w:t>
      </w:r>
      <w:r w:rsidRPr="004D6AF5">
        <w:rPr>
          <w:rStyle w:val="StyleUnderline"/>
          <w:highlight w:val="cyan"/>
        </w:rPr>
        <w:t>those who romanticize</w:t>
      </w:r>
      <w:r w:rsidRPr="004D6AF5">
        <w:rPr>
          <w:sz w:val="14"/>
          <w:highlight w:val="cyan"/>
        </w:rPr>
        <w:t xml:space="preserve"> “</w:t>
      </w:r>
      <w:r w:rsidRPr="004D6AF5">
        <w:rPr>
          <w:rStyle w:val="Emphasis"/>
          <w:highlight w:val="cyan"/>
        </w:rPr>
        <w:t>everyday resistance</w:t>
      </w:r>
      <w:r w:rsidRPr="00C36A3D">
        <w:rPr>
          <w:sz w:val="14"/>
        </w:rPr>
        <w:t xml:space="preserve">” or “cultural politics” </w:t>
      </w:r>
      <w:r w:rsidRPr="004D6AF5">
        <w:rPr>
          <w:rStyle w:val="StyleUnderline"/>
          <w:highlight w:val="cyan"/>
        </w:rPr>
        <w:t>read</w:t>
      </w:r>
      <w:r w:rsidRPr="007B5247">
        <w:rPr>
          <w:rStyle w:val="StyleUnderline"/>
        </w:rPr>
        <w:t xml:space="preserve"> the evolution of political </w:t>
      </w:r>
      <w:r w:rsidRPr="004D6AF5">
        <w:rPr>
          <w:rStyle w:val="StyleUnderline"/>
          <w:highlight w:val="cyan"/>
        </w:rPr>
        <w:t>movements</w:t>
      </w:r>
      <w:r w:rsidRPr="004D6AF5">
        <w:rPr>
          <w:sz w:val="14"/>
          <w:highlight w:val="cyan"/>
        </w:rPr>
        <w:t xml:space="preserve"> </w:t>
      </w:r>
      <w:r w:rsidRPr="004D6AF5">
        <w:rPr>
          <w:rStyle w:val="Emphasis"/>
          <w:highlight w:val="cyan"/>
        </w:rPr>
        <w:t>teleologically</w:t>
      </w:r>
      <w:r w:rsidRPr="00C36A3D">
        <w:rPr>
          <w:sz w:val="14"/>
        </w:rPr>
        <w:t xml:space="preserve">; </w:t>
      </w:r>
      <w:r w:rsidRPr="004D6AF5">
        <w:rPr>
          <w:rStyle w:val="StyleUnderline"/>
          <w:highlight w:val="cyan"/>
        </w:rPr>
        <w:t>they presume</w:t>
      </w:r>
      <w:r w:rsidRPr="007B5247">
        <w:rPr>
          <w:rStyle w:val="StyleUnderline"/>
        </w:rPr>
        <w:t xml:space="preserve"> that those </w:t>
      </w:r>
      <w:r w:rsidRPr="004D6AF5">
        <w:rPr>
          <w:rStyle w:val="StyleUnderline"/>
          <w:highlight w:val="cyan"/>
        </w:rPr>
        <w:t>conditions</w:t>
      </w:r>
      <w:r w:rsidRPr="007B5247">
        <w:rPr>
          <w:rStyle w:val="StyleUnderline"/>
        </w:rPr>
        <w:t xml:space="preserve"> necessarily, or even typically, </w:t>
      </w:r>
      <w:r w:rsidRPr="004D6AF5">
        <w:rPr>
          <w:rStyle w:val="StyleUnderline"/>
          <w:highlight w:val="cyan"/>
        </w:rPr>
        <w:t>lead to political action</w:t>
      </w:r>
      <w:r w:rsidRPr="00C36A3D">
        <w:rPr>
          <w:sz w:val="14"/>
        </w:rPr>
        <w:t xml:space="preserve">. </w:t>
      </w:r>
      <w:r w:rsidRPr="004D6AF5">
        <w:rPr>
          <w:rStyle w:val="Emphasis"/>
          <w:highlight w:val="cyan"/>
        </w:rPr>
        <w:t>They don’t</w:t>
      </w:r>
      <w:r w:rsidRPr="00C36A3D">
        <w:rPr>
          <w:sz w:val="14"/>
        </w:rPr>
        <w:t xml:space="preserve">. </w:t>
      </w:r>
      <w:r w:rsidRPr="007B5247">
        <w:rPr>
          <w:rStyle w:val="StyleUnderline"/>
        </w:rPr>
        <w:t xml:space="preserve">Not </w:t>
      </w:r>
      <w:r w:rsidRPr="004D6AF5">
        <w:rPr>
          <w:rStyle w:val="StyleUnderline"/>
          <w:highlight w:val="cyan"/>
        </w:rPr>
        <w:t>any more than</w:t>
      </w:r>
      <w:r w:rsidRPr="007B5247">
        <w:rPr>
          <w:rStyle w:val="StyleUnderline"/>
        </w:rPr>
        <w:t xml:space="preserve"> the presence of </w:t>
      </w:r>
      <w:r w:rsidRPr="004D6AF5">
        <w:rPr>
          <w:rStyle w:val="Emphasis"/>
          <w:highlight w:val="cyan"/>
        </w:rPr>
        <w:t>carbon</w:t>
      </w:r>
      <w:r w:rsidRPr="004D6AF5">
        <w:rPr>
          <w:rStyle w:val="StyleUnderline"/>
          <w:highlight w:val="cyan"/>
        </w:rPr>
        <w:t xml:space="preserve"> and </w:t>
      </w:r>
      <w:r w:rsidRPr="004D6AF5">
        <w:rPr>
          <w:rStyle w:val="Emphasis"/>
          <w:highlight w:val="cyan"/>
        </w:rPr>
        <w:t>water</w:t>
      </w:r>
      <w:r w:rsidRPr="007B5247">
        <w:rPr>
          <w:rStyle w:val="StyleUnderline"/>
        </w:rPr>
        <w:t xml:space="preserve"> necessarily </w:t>
      </w:r>
      <w:r w:rsidRPr="004D6AF5">
        <w:rPr>
          <w:rStyle w:val="StyleUnderline"/>
          <w:highlight w:val="cyan"/>
        </w:rPr>
        <w:t xml:space="preserve">leads to </w:t>
      </w:r>
      <w:r w:rsidRPr="005A690B">
        <w:rPr>
          <w:rStyle w:val="StyleUnderline"/>
        </w:rPr>
        <w:t>the</w:t>
      </w:r>
      <w:r w:rsidRPr="00C36A3D">
        <w:rPr>
          <w:sz w:val="14"/>
        </w:rPr>
        <w:t xml:space="preserve"> evolution of </w:t>
      </w:r>
      <w:r w:rsidRPr="004D6AF5">
        <w:rPr>
          <w:rStyle w:val="Emphasis"/>
          <w:highlight w:val="cyan"/>
        </w:rPr>
        <w:t>Homo sapiens</w:t>
      </w:r>
      <w:r w:rsidRPr="00C36A3D">
        <w:rPr>
          <w:sz w:val="14"/>
        </w:rPr>
        <w:t xml:space="preserve">. </w:t>
      </w:r>
      <w:r w:rsidRPr="007B5247">
        <w:rPr>
          <w:rStyle w:val="StyleUnderline"/>
        </w:rPr>
        <w:t xml:space="preserve">Think about it: </w:t>
      </w:r>
      <w:r w:rsidRPr="004D6AF5">
        <w:rPr>
          <w:rStyle w:val="StyleUnderline"/>
          <w:highlight w:val="cyan"/>
        </w:rPr>
        <w:t>infrapolitics is</w:t>
      </w:r>
      <w:r w:rsidRPr="007B5247">
        <w:rPr>
          <w:rStyle w:val="StyleUnderline"/>
        </w:rPr>
        <w:t xml:space="preserve"> </w:t>
      </w:r>
      <w:r w:rsidRPr="004D6AF5">
        <w:rPr>
          <w:rStyle w:val="StyleUnderline"/>
          <w:highlight w:val="cyan"/>
        </w:rPr>
        <w:t xml:space="preserve">ubiquitous, </w:t>
      </w:r>
      <w:r w:rsidRPr="004D6AF5">
        <w:rPr>
          <w:rStyle w:val="Emphasis"/>
          <w:highlight w:val="cyan"/>
        </w:rPr>
        <w:t>developed</w:t>
      </w:r>
      <w:r w:rsidRPr="007B5247">
        <w:rPr>
          <w:rStyle w:val="StyleUnderline"/>
        </w:rPr>
        <w:t xml:space="preserve"> political </w:t>
      </w:r>
      <w:r w:rsidRPr="004D6AF5">
        <w:rPr>
          <w:rStyle w:val="Emphasis"/>
          <w:highlight w:val="cyan"/>
        </w:rPr>
        <w:t>movements are rare</w:t>
      </w:r>
      <w:r w:rsidRPr="00C36A3D">
        <w:rPr>
          <w:sz w:val="14"/>
        </w:rPr>
        <w:t>.9</w:t>
      </w:r>
    </w:p>
    <w:p w14:paraId="7B05F371" w14:textId="77777777" w:rsidR="00524266" w:rsidRPr="00DB570C" w:rsidRDefault="00524266" w:rsidP="00524266">
      <w:pPr>
        <w:pStyle w:val="Heading3"/>
        <w:rPr>
          <w:rFonts w:cs="Arial"/>
        </w:rPr>
      </w:pPr>
      <w:r w:rsidRPr="00DB570C">
        <w:rPr>
          <w:rFonts w:cs="Arial"/>
        </w:rPr>
        <w:t>Growth---CCS</w:t>
      </w:r>
    </w:p>
    <w:p w14:paraId="2E5929F7" w14:textId="77777777" w:rsidR="00524266" w:rsidRPr="00DB570C" w:rsidRDefault="00524266" w:rsidP="00524266">
      <w:pPr>
        <w:pStyle w:val="Heading4"/>
        <w:jc w:val="both"/>
        <w:rPr>
          <w:rFonts w:cs="Arial"/>
        </w:rPr>
      </w:pPr>
      <w:r w:rsidRPr="00DB570C">
        <w:rPr>
          <w:rFonts w:cs="Arial"/>
        </w:rPr>
        <w:t xml:space="preserve">It’s key to CCS – link-turns </w:t>
      </w:r>
      <w:r w:rsidRPr="00DB570C">
        <w:rPr>
          <w:rFonts w:cs="Arial"/>
          <w:u w:val="single"/>
        </w:rPr>
        <w:t>every</w:t>
      </w:r>
      <w:r w:rsidRPr="00DB570C">
        <w:rPr>
          <w:rFonts w:cs="Arial"/>
        </w:rPr>
        <w:t xml:space="preserve"> impact. </w:t>
      </w:r>
    </w:p>
    <w:p w14:paraId="2DABC292" w14:textId="77777777" w:rsidR="00524266" w:rsidRPr="00DB570C" w:rsidRDefault="00524266" w:rsidP="00524266">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http://www.globalpolicyjournal.com/blog/01/09/2016/reversing-climate-change-interview-graciela-chichilnisky)//cmr </w:t>
      </w:r>
    </w:p>
    <w:p w14:paraId="31542CB6" w14:textId="77777777" w:rsidR="00524266" w:rsidRPr="00DB570C" w:rsidRDefault="00524266" w:rsidP="00524266">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create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low cost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In particular, renewable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possible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r w:rsidRPr="009D73E8">
        <w:rPr>
          <w:rStyle w:val="Emphasis"/>
          <w:rFonts w:cs="Arial"/>
          <w:highlight w:val="cyan"/>
        </w:rPr>
        <w:t>time</w:t>
      </w:r>
      <w:r w:rsidRPr="00DB570C">
        <w:rPr>
          <w:rStyle w:val="Emphasis"/>
          <w:rFonts w:cs="Arial"/>
        </w:rPr>
        <w:t xml:space="preserve"> period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actually </w:t>
      </w:r>
      <w:r w:rsidRPr="00DB570C">
        <w:rPr>
          <w:rStyle w:val="Emphasis"/>
          <w:rFonts w:cs="Arial"/>
        </w:rPr>
        <w:t>remove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actually </w:t>
      </w:r>
      <w:r w:rsidRPr="009D73E8">
        <w:rPr>
          <w:rStyle w:val="Emphasis"/>
          <w:rFonts w:cs="Arial"/>
          <w:highlight w:val="cyan"/>
        </w:rPr>
        <w:t>remove</w:t>
      </w:r>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short term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long term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There is no time in this period of time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today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a number of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05441B83" w14:textId="77777777" w:rsidR="00524266" w:rsidRPr="00DB570C" w:rsidRDefault="00524266" w:rsidP="00524266">
      <w:pPr>
        <w:pStyle w:val="Heading3"/>
        <w:rPr>
          <w:rFonts w:cs="Arial"/>
        </w:rPr>
      </w:pPr>
      <w:r w:rsidRPr="00DB570C">
        <w:rPr>
          <w:rFonts w:cs="Arial"/>
        </w:rPr>
        <w:t>Growth---Laundry List</w:t>
      </w:r>
    </w:p>
    <w:p w14:paraId="20E01874" w14:textId="77777777" w:rsidR="00524266" w:rsidRPr="00DB570C" w:rsidRDefault="00524266" w:rsidP="00524266">
      <w:pPr>
        <w:pStyle w:val="Heading4"/>
        <w:rPr>
          <w:rFonts w:cs="Arial"/>
        </w:rPr>
      </w:pPr>
      <w:r w:rsidRPr="00DB570C">
        <w:rPr>
          <w:rFonts w:cs="Arial"/>
        </w:rPr>
        <w:t xml:space="preserve">It’s sustainable. </w:t>
      </w:r>
    </w:p>
    <w:p w14:paraId="5016E5E4" w14:textId="77777777" w:rsidR="00524266" w:rsidRPr="00DB570C" w:rsidRDefault="00524266" w:rsidP="00524266">
      <w:pPr>
        <w:rPr>
          <w:rStyle w:val="Style13ptBold"/>
          <w:rFonts w:cs="Arial"/>
        </w:rPr>
      </w:pPr>
      <w:r w:rsidRPr="00DB570C">
        <w:rPr>
          <w:rStyle w:val="Style13ptBold"/>
          <w:rFonts w:cs="Arial"/>
        </w:rPr>
        <w:t xml:space="preserve">Radelet ’16 </w:t>
      </w:r>
      <w:r w:rsidRPr="00DB570C">
        <w:rPr>
          <w:rFonts w:cs="Arial"/>
          <w:sz w:val="16"/>
          <w:szCs w:val="16"/>
        </w:rPr>
        <w:t>(Steven; February 2016; Ph.D. and M.P.P. from Harvard University, B.A. from Central Michigan University, Distinguished Professor of the Practice of Development, and is Director of the Global Human Development Program at Georgetown University, former Professor of Government and Economics at Harvard University, former economic advisor to President Sirleaf of Liberia; Foreign Affairs, “Prosperity Rising,” https://www.foreignaffairs.com/articles/2015-12-14/prosperity-rising)</w:t>
      </w:r>
    </w:p>
    <w:p w14:paraId="197E4E2C" w14:textId="77777777" w:rsidR="00524266" w:rsidRDefault="00524266" w:rsidP="00524266">
      <w:pPr>
        <w:rPr>
          <w:rFonts w:cs="Arial"/>
          <w:sz w:val="16"/>
        </w:rPr>
      </w:pPr>
      <w:r w:rsidRPr="00DB570C">
        <w:rPr>
          <w:rFonts w:cs="Arial"/>
          <w:sz w:val="16"/>
        </w:rPr>
        <w:t xml:space="preserve">Since the early 1990s, </w:t>
      </w:r>
      <w:r w:rsidRPr="00DB570C">
        <w:rPr>
          <w:rFonts w:cs="Arial"/>
          <w:u w:val="single"/>
        </w:rPr>
        <w:t xml:space="preserve">daily life in poor countries has been changing profoundly for the better: </w:t>
      </w:r>
      <w:r w:rsidRPr="009D73E8">
        <w:rPr>
          <w:rFonts w:cs="Arial"/>
          <w:b/>
          <w:highlight w:val="cyan"/>
          <w:u w:val="single"/>
        </w:rPr>
        <w:t>one billion people</w:t>
      </w:r>
      <w:r w:rsidRPr="00DB570C">
        <w:rPr>
          <w:rFonts w:cs="Arial"/>
          <w:sz w:val="16"/>
        </w:rPr>
        <w:t xml:space="preserve"> have </w:t>
      </w:r>
      <w:r w:rsidRPr="009D73E8">
        <w:rPr>
          <w:rFonts w:cs="Arial"/>
          <w:highlight w:val="cyan"/>
          <w:u w:val="single"/>
        </w:rPr>
        <w:t>escaped</w:t>
      </w:r>
      <w:r w:rsidRPr="00DB570C">
        <w:rPr>
          <w:rFonts w:cs="Arial"/>
          <w:u w:val="single"/>
        </w:rPr>
        <w:t xml:space="preserve"> extreme </w:t>
      </w:r>
      <w:r w:rsidRPr="009D73E8">
        <w:rPr>
          <w:rFonts w:cs="Arial"/>
          <w:highlight w:val="cyan"/>
          <w:u w:val="single"/>
        </w:rPr>
        <w:t>poverty</w:t>
      </w:r>
      <w:r w:rsidRPr="00DB570C">
        <w:rPr>
          <w:rFonts w:cs="Arial"/>
          <w:sz w:val="16"/>
        </w:rPr>
        <w:t xml:space="preserve">, average </w:t>
      </w:r>
      <w:r w:rsidRPr="009D73E8">
        <w:rPr>
          <w:rFonts w:cs="Arial"/>
          <w:b/>
          <w:highlight w:val="cyan"/>
          <w:u w:val="single"/>
        </w:rPr>
        <w:t>incomes</w:t>
      </w:r>
      <w:r w:rsidRPr="00DB570C">
        <w:rPr>
          <w:rFonts w:cs="Arial"/>
          <w:b/>
          <w:u w:val="single"/>
        </w:rPr>
        <w:t xml:space="preserve"> have </w:t>
      </w:r>
      <w:r w:rsidRPr="009D73E8">
        <w:rPr>
          <w:rFonts w:cs="Arial"/>
          <w:b/>
          <w:highlight w:val="cyan"/>
          <w:u w:val="single"/>
        </w:rPr>
        <w:t>doubled</w:t>
      </w:r>
      <w:r w:rsidRPr="00DB570C">
        <w:rPr>
          <w:rFonts w:cs="Arial"/>
          <w:sz w:val="16"/>
        </w:rPr>
        <w:t xml:space="preserve">, infant </w:t>
      </w:r>
      <w:r w:rsidRPr="009D73E8">
        <w:rPr>
          <w:rFonts w:cs="Arial"/>
          <w:highlight w:val="cyan"/>
          <w:u w:val="single"/>
        </w:rPr>
        <w:t>death</w:t>
      </w:r>
      <w:r w:rsidRPr="00DB570C">
        <w:rPr>
          <w:rFonts w:cs="Arial"/>
          <w:u w:val="single"/>
        </w:rPr>
        <w:t xml:space="preserve"> </w:t>
      </w:r>
      <w:r w:rsidRPr="00DB570C">
        <w:rPr>
          <w:rFonts w:cs="Arial"/>
          <w:b/>
          <w:u w:val="single"/>
        </w:rPr>
        <w:t xml:space="preserve">rates have </w:t>
      </w:r>
      <w:r w:rsidRPr="009D73E8">
        <w:rPr>
          <w:rFonts w:cs="Arial"/>
          <w:b/>
          <w:highlight w:val="cyan"/>
          <w:u w:val="single"/>
        </w:rPr>
        <w:t>plummeted</w:t>
      </w:r>
      <w:r w:rsidRPr="00DB570C">
        <w:rPr>
          <w:rFonts w:cs="Arial"/>
          <w:u w:val="single"/>
        </w:rPr>
        <w:t>, millions more girls</w:t>
      </w:r>
      <w:r w:rsidRPr="00DB570C">
        <w:rPr>
          <w:rFonts w:cs="Arial"/>
          <w:sz w:val="16"/>
        </w:rPr>
        <w:t xml:space="preserve"> have </w:t>
      </w:r>
      <w:r w:rsidRPr="00DB570C">
        <w:rPr>
          <w:rFonts w:cs="Arial"/>
          <w:u w:val="single"/>
        </w:rPr>
        <w:t xml:space="preserve">enrolled in school, </w:t>
      </w:r>
      <w:r w:rsidRPr="009D73E8">
        <w:rPr>
          <w:rFonts w:cs="Arial"/>
          <w:b/>
          <w:highlight w:val="cyan"/>
          <w:u w:val="single"/>
        </w:rPr>
        <w:t>chronic hunger</w:t>
      </w:r>
      <w:r w:rsidRPr="009D73E8">
        <w:rPr>
          <w:rFonts w:cs="Arial"/>
          <w:highlight w:val="cyan"/>
          <w:u w:val="single"/>
        </w:rPr>
        <w:t xml:space="preserve"> has been cut</w:t>
      </w:r>
      <w:r w:rsidRPr="00DB570C">
        <w:rPr>
          <w:rFonts w:cs="Arial"/>
          <w:sz w:val="16"/>
        </w:rPr>
        <w:t xml:space="preserve"> almost </w:t>
      </w:r>
      <w:r w:rsidRPr="009D73E8">
        <w:rPr>
          <w:rFonts w:cs="Arial"/>
          <w:highlight w:val="cyan"/>
          <w:u w:val="single"/>
        </w:rPr>
        <w:t>in half,</w:t>
      </w:r>
      <w:r w:rsidRPr="00DB570C">
        <w:rPr>
          <w:rFonts w:cs="Arial"/>
          <w:u w:val="single"/>
        </w:rPr>
        <w:t xml:space="preserve"> deaths from</w:t>
      </w:r>
      <w:r w:rsidRPr="00DB570C">
        <w:rPr>
          <w:rFonts w:cs="Arial"/>
          <w:sz w:val="16"/>
        </w:rPr>
        <w:t xml:space="preserve"> malaria and other </w:t>
      </w:r>
      <w:r w:rsidRPr="009D73E8">
        <w:rPr>
          <w:rFonts w:cs="Arial"/>
          <w:highlight w:val="cyan"/>
          <w:u w:val="single"/>
        </w:rPr>
        <w:t>diseases</w:t>
      </w:r>
      <w:r w:rsidRPr="00DB570C">
        <w:rPr>
          <w:rFonts w:cs="Arial"/>
          <w:sz w:val="16"/>
        </w:rPr>
        <w:t xml:space="preserve"> have </w:t>
      </w:r>
      <w:r w:rsidRPr="009D73E8">
        <w:rPr>
          <w:rFonts w:cs="Arial"/>
          <w:highlight w:val="cyan"/>
          <w:u w:val="single"/>
        </w:rPr>
        <w:t>declined dramatically</w:t>
      </w:r>
      <w:r w:rsidRPr="00DB570C">
        <w:rPr>
          <w:rFonts w:cs="Arial"/>
          <w:u w:val="single"/>
        </w:rPr>
        <w:t xml:space="preserve">, </w:t>
      </w:r>
      <w:r w:rsidRPr="00DB570C">
        <w:rPr>
          <w:rFonts w:cs="Arial"/>
          <w:b/>
          <w:u w:val="single"/>
        </w:rPr>
        <w:t>democracy has spread</w:t>
      </w:r>
      <w:r w:rsidRPr="00DB570C">
        <w:rPr>
          <w:rFonts w:cs="Arial"/>
          <w:sz w:val="16"/>
        </w:rPr>
        <w:t xml:space="preserve"> far and </w:t>
      </w:r>
      <w:r w:rsidRPr="00DB570C">
        <w:rPr>
          <w:rFonts w:cs="Arial"/>
          <w:u w:val="single"/>
        </w:rPr>
        <w:t>wide, and the incidence of war</w:t>
      </w:r>
      <w:r w:rsidRPr="00DB570C">
        <w:rPr>
          <w:rFonts w:cs="Arial"/>
          <w:sz w:val="16"/>
        </w:rPr>
        <w:t>—even with Syria and other conflicts—</w:t>
      </w:r>
      <w:r w:rsidRPr="00DB570C">
        <w:rPr>
          <w:rFonts w:cs="Arial"/>
          <w:u w:val="single"/>
        </w:rPr>
        <w:t>has fallen by half. This unprecedented progress</w:t>
      </w:r>
      <w:r w:rsidRPr="00DB570C">
        <w:rPr>
          <w:rFonts w:cs="Arial"/>
          <w:sz w:val="16"/>
        </w:rPr>
        <w:t xml:space="preserve"> goes way beyond China and India and </w:t>
      </w:r>
      <w:r w:rsidRPr="00DB570C">
        <w:rPr>
          <w:rFonts w:cs="Arial"/>
          <w:u w:val="single"/>
        </w:rPr>
        <w:t>has touched hundreds of millions</w:t>
      </w:r>
      <w:r w:rsidRPr="00DB570C">
        <w:rPr>
          <w:rFonts w:cs="Arial"/>
          <w:sz w:val="16"/>
        </w:rPr>
        <w:t xml:space="preserve"> of people in dozens of developing countries across </w:t>
      </w:r>
      <w:r w:rsidRPr="00DB570C">
        <w:rPr>
          <w:rFonts w:cs="Arial"/>
          <w:u w:val="single"/>
        </w:rPr>
        <w:t>the globe, from Mongolia to Mozambique, Bangladesh to Brazil</w:t>
      </w:r>
      <w:r w:rsidRPr="00DB570C">
        <w:rPr>
          <w:rFonts w:cs="Arial"/>
          <w:sz w:val="16"/>
        </w:rPr>
        <w:t xml:space="preserve">. Yet few people are aware of </w:t>
      </w:r>
      <w:r w:rsidRPr="00DB570C">
        <w:rPr>
          <w:rFonts w:cs="Arial"/>
          <w:u w:val="single"/>
        </w:rPr>
        <w:t xml:space="preserve">these </w:t>
      </w:r>
      <w:r w:rsidRPr="009D73E8">
        <w:rPr>
          <w:rFonts w:cs="Arial"/>
          <w:highlight w:val="cyan"/>
          <w:u w:val="single"/>
        </w:rPr>
        <w:t>achievements</w:t>
      </w:r>
      <w:r w:rsidRPr="00DB570C">
        <w:rPr>
          <w:rFonts w:cs="Arial"/>
          <w:sz w:val="16"/>
        </w:rPr>
        <w:t xml:space="preserve">, even though, in aggregate, they </w:t>
      </w:r>
      <w:r w:rsidRPr="00DB570C">
        <w:rPr>
          <w:rFonts w:cs="Arial"/>
          <w:u w:val="single"/>
        </w:rPr>
        <w:t xml:space="preserve">rank </w:t>
      </w:r>
      <w:r w:rsidRPr="009D73E8">
        <w:rPr>
          <w:rFonts w:cs="Arial"/>
          <w:highlight w:val="cyan"/>
          <w:u w:val="single"/>
        </w:rPr>
        <w:t xml:space="preserve">among the </w:t>
      </w:r>
      <w:r w:rsidRPr="009D73E8">
        <w:rPr>
          <w:rFonts w:cs="Arial"/>
          <w:b/>
          <w:highlight w:val="cyan"/>
          <w:u w:val="single"/>
        </w:rPr>
        <w:t>most</w:t>
      </w:r>
      <w:r w:rsidRPr="00DB570C">
        <w:rPr>
          <w:rFonts w:cs="Arial"/>
          <w:b/>
          <w:u w:val="single"/>
        </w:rPr>
        <w:t xml:space="preserve"> important </w:t>
      </w:r>
      <w:r w:rsidRPr="009D73E8">
        <w:rPr>
          <w:rFonts w:cs="Arial"/>
          <w:b/>
          <w:highlight w:val="cyan"/>
          <w:u w:val="single"/>
        </w:rPr>
        <w:t>in human history</w:t>
      </w:r>
      <w:r w:rsidRPr="00DB570C">
        <w:rPr>
          <w:rFonts w:cs="Arial"/>
          <w:sz w:val="16"/>
        </w:rPr>
        <w:t xml:space="preserve">. In 2013, the Swedish survey organization Novus Group International asked Americans how they thought the share of the world’s population living in extreme poverty had changed over the last two decades. Sixty-six percent of respondents said that they thought it had doubled, and another 29 percent said that it hadn’t changed. Only five percent knew (or guessed) the truth: that </w:t>
      </w:r>
      <w:r w:rsidRPr="00DB570C">
        <w:rPr>
          <w:rFonts w:cs="Arial"/>
          <w:u w:val="single"/>
        </w:rPr>
        <w:t xml:space="preserve">the share of people </w:t>
      </w:r>
      <w:r w:rsidRPr="00DB570C">
        <w:rPr>
          <w:rFonts w:cs="Arial"/>
          <w:sz w:val="16"/>
        </w:rPr>
        <w:t xml:space="preserve">living </w:t>
      </w:r>
      <w:r w:rsidRPr="00DB570C">
        <w:rPr>
          <w:rFonts w:cs="Arial"/>
          <w:u w:val="single"/>
        </w:rPr>
        <w:t xml:space="preserve">in extreme </w:t>
      </w:r>
      <w:r w:rsidRPr="00DB570C">
        <w:rPr>
          <w:rFonts w:cs="Arial"/>
          <w:b/>
          <w:u w:val="single"/>
        </w:rPr>
        <w:t>poverty had fallen by half</w:t>
      </w:r>
      <w:r w:rsidRPr="00DB570C">
        <w:rPr>
          <w:rFonts w:cs="Arial"/>
          <w:sz w:val="16"/>
        </w:rPr>
        <w:t xml:space="preserve">. Perhaps that </w:t>
      </w:r>
      <w:r w:rsidRPr="00DB570C">
        <w:rPr>
          <w:rFonts w:cs="Arial"/>
          <w:u w:val="single"/>
        </w:rPr>
        <w:t>ignorance explains why Washington has done so little to take advantage of</w:t>
      </w:r>
      <w:r w:rsidRPr="00DB570C">
        <w:rPr>
          <w:rFonts w:cs="Arial"/>
          <w:sz w:val="16"/>
        </w:rPr>
        <w:t xml:space="preserve"> these </w:t>
      </w:r>
      <w:r w:rsidRPr="00DB570C">
        <w:rPr>
          <w:rFonts w:cs="Arial"/>
          <w:u w:val="single"/>
        </w:rPr>
        <w:t>promising trends, giving only tepid support to</w:t>
      </w:r>
      <w:r w:rsidRPr="00DB570C">
        <w:rPr>
          <w:rFonts w:cs="Arial"/>
          <w:sz w:val="16"/>
        </w:rPr>
        <w:t xml:space="preserve"> nascent </w:t>
      </w:r>
      <w:r w:rsidRPr="00DB570C">
        <w:rPr>
          <w:rFonts w:cs="Arial"/>
          <w:u w:val="single"/>
        </w:rPr>
        <w:t>democracies, making limited investments in</w:t>
      </w:r>
      <w:r w:rsidRPr="00DB570C">
        <w:rPr>
          <w:rFonts w:cs="Arial"/>
          <w:sz w:val="16"/>
        </w:rPr>
        <w:t xml:space="preserve"> economic </w:t>
      </w:r>
      <w:r w:rsidRPr="00DB570C">
        <w:rPr>
          <w:rFonts w:cs="Arial"/>
          <w:u w:val="single"/>
        </w:rPr>
        <w:t>development and</w:t>
      </w:r>
      <w:r w:rsidRPr="00DB570C">
        <w:rPr>
          <w:rFonts w:cs="Arial"/>
          <w:sz w:val="16"/>
        </w:rPr>
        <w:t xml:space="preserve"> in new health and agricultural technologies, and </w:t>
      </w:r>
      <w:r w:rsidRPr="00DB570C">
        <w:rPr>
          <w:rFonts w:cs="Arial"/>
          <w:u w:val="single"/>
        </w:rPr>
        <w:t>failing to take the lead in</w:t>
      </w:r>
      <w:r w:rsidRPr="00DB570C">
        <w:rPr>
          <w:rFonts w:cs="Arial"/>
          <w:sz w:val="16"/>
        </w:rPr>
        <w:t xml:space="preserve"> building more </w:t>
      </w:r>
      <w:r w:rsidRPr="00DB570C">
        <w:rPr>
          <w:rFonts w:cs="Arial"/>
          <w:b/>
          <w:u w:val="single"/>
        </w:rPr>
        <w:t>effective international institutions</w:t>
      </w:r>
      <w:r w:rsidRPr="00DB570C">
        <w:rPr>
          <w:rFonts w:cs="Arial"/>
          <w:sz w:val="16"/>
        </w:rPr>
        <w:t xml:space="preserve">. Whatever the reason, many </w:t>
      </w:r>
      <w:r w:rsidRPr="00DB570C">
        <w:rPr>
          <w:rFonts w:cs="Arial"/>
          <w:u w:val="single"/>
        </w:rPr>
        <w:t>developing countries are</w:t>
      </w:r>
      <w:r w:rsidRPr="00DB570C">
        <w:rPr>
          <w:rFonts w:cs="Arial"/>
          <w:sz w:val="16"/>
        </w:rPr>
        <w:t xml:space="preserve"> now </w:t>
      </w:r>
      <w:r w:rsidRPr="00DB570C">
        <w:rPr>
          <w:rFonts w:cs="Arial"/>
          <w:u w:val="single"/>
        </w:rPr>
        <w:t>responding to what they perceive as</w:t>
      </w:r>
      <w:r w:rsidRPr="00DB570C">
        <w:rPr>
          <w:rFonts w:cs="Arial"/>
          <w:sz w:val="16"/>
        </w:rPr>
        <w:t xml:space="preserve"> the United States’ </w:t>
      </w:r>
      <w:r w:rsidRPr="00DB570C">
        <w:rPr>
          <w:rFonts w:cs="Arial"/>
          <w:u w:val="single"/>
        </w:rPr>
        <w:t>indifference by looking elsewhere</w:t>
      </w:r>
      <w:r w:rsidRPr="00DB570C">
        <w:rPr>
          <w:rFonts w:cs="Arial"/>
          <w:sz w:val="16"/>
        </w:rPr>
        <w:t xml:space="preserve">—especially toward China—for deeper engagement and advice on how to keep growing. At the same time, </w:t>
      </w:r>
      <w:r w:rsidRPr="00DB570C">
        <w:rPr>
          <w:rFonts w:cs="Arial"/>
          <w:u w:val="single"/>
        </w:rPr>
        <w:t>climate change</w:t>
      </w:r>
      <w:r w:rsidRPr="00DB570C">
        <w:rPr>
          <w:rFonts w:cs="Arial"/>
          <w:sz w:val="16"/>
        </w:rPr>
        <w:t xml:space="preserve">, the </w:t>
      </w:r>
      <w:r w:rsidRPr="00DB570C">
        <w:rPr>
          <w:rFonts w:cs="Arial"/>
          <w:u w:val="single"/>
        </w:rPr>
        <w:t>slowdown in</w:t>
      </w:r>
      <w:r w:rsidRPr="00DB570C">
        <w:rPr>
          <w:rFonts w:cs="Arial"/>
          <w:sz w:val="16"/>
        </w:rPr>
        <w:t xml:space="preserve"> global </w:t>
      </w:r>
      <w:r w:rsidRPr="00DB570C">
        <w:rPr>
          <w:rFonts w:cs="Arial"/>
          <w:u w:val="single"/>
        </w:rPr>
        <w:t>growth, and rising tensions in the Middle East</w:t>
      </w:r>
      <w:r w:rsidRPr="00DB570C">
        <w:rPr>
          <w:rFonts w:cs="Arial"/>
          <w:sz w:val="16"/>
        </w:rPr>
        <w:t xml:space="preserve"> and beyond </w:t>
      </w:r>
      <w:r w:rsidRPr="00DB570C">
        <w:rPr>
          <w:rFonts w:cs="Arial"/>
          <w:u w:val="single"/>
        </w:rPr>
        <w:t xml:space="preserve">have begun to </w:t>
      </w:r>
      <w:r w:rsidRPr="00DB570C">
        <w:rPr>
          <w:rFonts w:cs="Arial"/>
          <w:b/>
          <w:u w:val="single"/>
        </w:rPr>
        <w:t>threaten further progress</w:t>
      </w:r>
      <w:r w:rsidRPr="00DB570C">
        <w:rPr>
          <w:rFonts w:cs="Arial"/>
          <w:sz w:val="16"/>
        </w:rPr>
        <w:t xml:space="preserve">. As a result,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now </w:t>
      </w:r>
      <w:r w:rsidRPr="009D73E8">
        <w:rPr>
          <w:rFonts w:cs="Arial"/>
          <w:highlight w:val="cyan"/>
          <w:u w:val="single"/>
        </w:rPr>
        <w:t>risks missing</w:t>
      </w:r>
      <w:r w:rsidRPr="00DB570C">
        <w:rPr>
          <w:rFonts w:cs="Arial"/>
          <w:u w:val="single"/>
        </w:rPr>
        <w:t xml:space="preserve"> out on </w:t>
      </w:r>
      <w:r w:rsidRPr="009D73E8">
        <w:rPr>
          <w:rFonts w:cs="Arial"/>
          <w:highlight w:val="cyan"/>
          <w:u w:val="single"/>
        </w:rPr>
        <w:t xml:space="preserve">a </w:t>
      </w:r>
      <w:r w:rsidRPr="009D73E8">
        <w:rPr>
          <w:rFonts w:cs="Arial"/>
          <w:b/>
          <w:highlight w:val="cyan"/>
          <w:u w:val="single"/>
        </w:rPr>
        <w:t>historic chance</w:t>
      </w:r>
      <w:r w:rsidRPr="009D73E8">
        <w:rPr>
          <w:rFonts w:cs="Arial"/>
          <w:highlight w:val="cyan"/>
          <w:u w:val="single"/>
        </w:rPr>
        <w:t xml:space="preserve"> to strengthen</w:t>
      </w:r>
      <w:r w:rsidRPr="00DB570C">
        <w:rPr>
          <w:rFonts w:cs="Arial"/>
          <w:sz w:val="16"/>
        </w:rPr>
        <w:t xml:space="preserve"> its </w:t>
      </w:r>
      <w:r w:rsidRPr="00DB570C">
        <w:rPr>
          <w:rFonts w:cs="Arial"/>
          <w:u w:val="single"/>
        </w:rPr>
        <w:t xml:space="preserve">global </w:t>
      </w:r>
      <w:r w:rsidRPr="009D73E8">
        <w:rPr>
          <w:rFonts w:cs="Arial"/>
          <w:highlight w:val="cyan"/>
          <w:u w:val="single"/>
        </w:rPr>
        <w:t>leadership</w:t>
      </w:r>
      <w:r w:rsidRPr="00DB570C">
        <w:rPr>
          <w:rFonts w:cs="Arial"/>
          <w:u w:val="single"/>
        </w:rPr>
        <w:t xml:space="preserve"> and</w:t>
      </w:r>
      <w:r w:rsidRPr="00DB570C">
        <w:rPr>
          <w:rFonts w:cs="Arial"/>
          <w:sz w:val="16"/>
        </w:rPr>
        <w:t xml:space="preserve"> help </w:t>
      </w:r>
      <w:r w:rsidRPr="00DB570C">
        <w:rPr>
          <w:rFonts w:cs="Arial"/>
          <w:u w:val="single"/>
        </w:rPr>
        <w:t>create a safer</w:t>
      </w:r>
      <w:r w:rsidRPr="00DB570C">
        <w:rPr>
          <w:rFonts w:cs="Arial"/>
          <w:sz w:val="16"/>
        </w:rPr>
        <w:t xml:space="preserve">, more </w:t>
      </w:r>
      <w:r w:rsidRPr="00DB570C">
        <w:rPr>
          <w:rFonts w:cs="Arial"/>
          <w:u w:val="single"/>
        </w:rPr>
        <w:t>prosperous</w:t>
      </w:r>
      <w:r w:rsidRPr="00DB570C">
        <w:rPr>
          <w:rFonts w:cs="Arial"/>
          <w:sz w:val="16"/>
        </w:rPr>
        <w:t xml:space="preserve">, and more democratic </w:t>
      </w:r>
      <w:r w:rsidRPr="00DB570C">
        <w:rPr>
          <w:rFonts w:cs="Arial"/>
          <w:u w:val="single"/>
        </w:rPr>
        <w:t>world</w:t>
      </w:r>
      <w:r w:rsidRPr="00DB570C">
        <w:rPr>
          <w:rFonts w:cs="Arial"/>
          <w:sz w:val="16"/>
        </w:rPr>
        <w:t xml:space="preserve">—just at the moment when it could help the most. ONE GIANT LEAP </w:t>
      </w:r>
      <w:r w:rsidRPr="00DB570C">
        <w:rPr>
          <w:rFonts w:cs="Arial"/>
          <w:u w:val="single"/>
        </w:rPr>
        <w:t>Global poverty is falling faster</w:t>
      </w:r>
      <w:r w:rsidRPr="00DB570C">
        <w:rPr>
          <w:rFonts w:cs="Arial"/>
          <w:sz w:val="16"/>
        </w:rPr>
        <w:t xml:space="preserve"> today </w:t>
      </w:r>
      <w:r w:rsidRPr="00DB570C">
        <w:rPr>
          <w:rFonts w:cs="Arial"/>
          <w:u w:val="single"/>
        </w:rPr>
        <w:t>than at any time</w:t>
      </w:r>
      <w:r w:rsidRPr="00DB570C">
        <w:rPr>
          <w:rFonts w:cs="Arial"/>
          <w:sz w:val="16"/>
        </w:rPr>
        <w:t xml:space="preserve"> in human history. </w:t>
      </w:r>
      <w:r w:rsidRPr="00DB570C">
        <w:rPr>
          <w:rFonts w:cs="Arial"/>
          <w:u w:val="single"/>
        </w:rPr>
        <w:t>In 1993</w:t>
      </w:r>
      <w:r w:rsidRPr="00DB570C">
        <w:rPr>
          <w:rFonts w:cs="Arial"/>
          <w:sz w:val="16"/>
        </w:rPr>
        <w:t xml:space="preserve">, about </w:t>
      </w:r>
      <w:r w:rsidRPr="00DB570C">
        <w:rPr>
          <w:rFonts w:cs="Arial"/>
          <w:u w:val="single"/>
        </w:rPr>
        <w:t>two billion people were</w:t>
      </w:r>
      <w:r w:rsidRPr="00DB570C">
        <w:rPr>
          <w:rFonts w:cs="Arial"/>
          <w:sz w:val="16"/>
        </w:rPr>
        <w:t xml:space="preserve"> trapped </w:t>
      </w:r>
      <w:r w:rsidRPr="00DB570C">
        <w:rPr>
          <w:rFonts w:cs="Arial"/>
          <w:u w:val="single"/>
        </w:rPr>
        <w:t>in extreme poverty</w:t>
      </w:r>
      <w:r w:rsidRPr="00DB570C">
        <w:rPr>
          <w:rFonts w:cs="Arial"/>
          <w:sz w:val="16"/>
        </w:rPr>
        <w:t xml:space="preserve"> (defined by the World Bank as living on less than $1.90 per day); </w:t>
      </w:r>
      <w:r w:rsidRPr="00DB570C">
        <w:rPr>
          <w:rFonts w:cs="Arial"/>
          <w:u w:val="single"/>
        </w:rPr>
        <w:t>by 2012, that</w:t>
      </w:r>
      <w:r w:rsidRPr="00DB570C">
        <w:rPr>
          <w:rFonts w:cs="Arial"/>
          <w:sz w:val="16"/>
        </w:rPr>
        <w:t xml:space="preserve"> number had </w:t>
      </w:r>
      <w:r w:rsidRPr="00DB570C">
        <w:rPr>
          <w:rFonts w:cs="Arial"/>
          <w:u w:val="single"/>
        </w:rPr>
        <w:t>dropped to less than one billion</w:t>
      </w:r>
      <w:r w:rsidRPr="00DB570C">
        <w:rPr>
          <w:rFonts w:cs="Arial"/>
          <w:sz w:val="16"/>
        </w:rPr>
        <w:t xml:space="preserve">. The industrialization of China is a big part of the story, of course, but even excluding that country, the number of extreme poor has fallen by more than 400 million. Since the 1980s, </w:t>
      </w:r>
      <w:r w:rsidRPr="00DB570C">
        <w:rPr>
          <w:rFonts w:cs="Arial"/>
          <w:b/>
          <w:u w:val="single"/>
        </w:rPr>
        <w:t>more than 60 countries</w:t>
      </w:r>
      <w:r w:rsidRPr="00DB570C">
        <w:rPr>
          <w:rFonts w:cs="Arial"/>
          <w:u w:val="single"/>
        </w:rPr>
        <w:t xml:space="preserve"> have reduced</w:t>
      </w:r>
      <w:r w:rsidRPr="00DB570C">
        <w:rPr>
          <w:rFonts w:cs="Arial"/>
          <w:sz w:val="16"/>
        </w:rPr>
        <w:t xml:space="preserve"> the number of their </w:t>
      </w:r>
      <w:r w:rsidRPr="00DB570C">
        <w:rPr>
          <w:rFonts w:cs="Arial"/>
          <w:u w:val="single"/>
        </w:rPr>
        <w:t>citizens who are impoverished, even as their</w:t>
      </w:r>
      <w:r w:rsidRPr="00DB570C">
        <w:rPr>
          <w:rFonts w:cs="Arial"/>
          <w:sz w:val="16"/>
        </w:rPr>
        <w:t xml:space="preserve"> overall </w:t>
      </w:r>
      <w:r w:rsidRPr="00DB570C">
        <w:rPr>
          <w:rFonts w:cs="Arial"/>
          <w:u w:val="single"/>
        </w:rPr>
        <w:t>populations have grown</w:t>
      </w:r>
      <w:r w:rsidRPr="00DB570C">
        <w:rPr>
          <w:rFonts w:cs="Arial"/>
          <w:sz w:val="16"/>
        </w:rPr>
        <w:t xml:space="preserve">. This </w:t>
      </w:r>
      <w:r w:rsidRPr="009D73E8">
        <w:rPr>
          <w:rFonts w:cs="Arial"/>
          <w:highlight w:val="cyan"/>
          <w:u w:val="single"/>
        </w:rPr>
        <w:t>decline in poverty has gone</w:t>
      </w:r>
      <w:r w:rsidRPr="00DB570C">
        <w:rPr>
          <w:rFonts w:cs="Arial"/>
          <w:sz w:val="16"/>
        </w:rPr>
        <w:t xml:space="preserve"> hand in hand </w:t>
      </w:r>
      <w:r w:rsidRPr="009D73E8">
        <w:rPr>
          <w:rFonts w:cs="Arial"/>
          <w:highlight w:val="cyan"/>
          <w:u w:val="single"/>
        </w:rPr>
        <w:t>with</w:t>
      </w:r>
      <w:r w:rsidRPr="00DB570C">
        <w:rPr>
          <w:rFonts w:cs="Arial"/>
          <w:u w:val="single"/>
        </w:rPr>
        <w:t xml:space="preserve"> much </w:t>
      </w:r>
      <w:r w:rsidRPr="009D73E8">
        <w:rPr>
          <w:rFonts w:cs="Arial"/>
          <w:b/>
          <w:highlight w:val="cyan"/>
          <w:u w:val="single"/>
        </w:rPr>
        <w:t>faster</w:t>
      </w:r>
      <w:r w:rsidRPr="00DB570C">
        <w:rPr>
          <w:rFonts w:cs="Arial"/>
          <w:b/>
          <w:u w:val="single"/>
        </w:rPr>
        <w:t xml:space="preserve"> economic </w:t>
      </w:r>
      <w:r w:rsidRPr="009D73E8">
        <w:rPr>
          <w:rFonts w:cs="Arial"/>
          <w:b/>
          <w:highlight w:val="cyan"/>
          <w:u w:val="single"/>
        </w:rPr>
        <w:t>growth</w:t>
      </w:r>
      <w:r w:rsidRPr="00DB570C">
        <w:rPr>
          <w:rFonts w:cs="Arial"/>
          <w:sz w:val="16"/>
        </w:rPr>
        <w:t xml:space="preserve">. Between 1977 and 1994, the growth in </w:t>
      </w:r>
      <w:r w:rsidRPr="00DB570C">
        <w:rPr>
          <w:rFonts w:cs="Arial"/>
          <w:u w:val="single"/>
        </w:rPr>
        <w:t>per capita GDP</w:t>
      </w:r>
      <w:r w:rsidRPr="00DB570C">
        <w:rPr>
          <w:rFonts w:cs="Arial"/>
          <w:sz w:val="16"/>
        </w:rPr>
        <w:t xml:space="preserve"> across the developing countries averaged zero; since 1995, that figure has </w:t>
      </w:r>
      <w:r w:rsidRPr="00DB570C">
        <w:rPr>
          <w:rFonts w:cs="Arial"/>
          <w:u w:val="single"/>
        </w:rPr>
        <w:t>shot up to three percent</w:t>
      </w:r>
      <w:r w:rsidRPr="00DB570C">
        <w:rPr>
          <w:rFonts w:cs="Arial"/>
          <w:sz w:val="16"/>
        </w:rPr>
        <w:t xml:space="preserve">. Again, the change is widespread: between 1977 and 1994, only 21 developing countries (out of 109 with populations greater than one million) exceeded two percent annual per capita growth, but between 1995 and 2013, 71 such countries did so. And </w:t>
      </w:r>
      <w:r w:rsidRPr="00DB570C">
        <w:rPr>
          <w:rFonts w:cs="Arial"/>
          <w:u w:val="single"/>
        </w:rPr>
        <w:t>going backward has become much less common</w:t>
      </w:r>
      <w:r w:rsidRPr="00DB570C">
        <w:rPr>
          <w:rFonts w:cs="Arial"/>
          <w:sz w:val="16"/>
        </w:rPr>
        <w:t xml:space="preserve">: in the earlier period, more than 50 developing countries recorded negative growth, but in the later one, </w:t>
      </w:r>
      <w:r w:rsidRPr="00DB570C">
        <w:rPr>
          <w:rFonts w:cs="Arial"/>
          <w:u w:val="single"/>
        </w:rPr>
        <w:t>just ten did</w:t>
      </w:r>
      <w:r w:rsidRPr="00DB570C">
        <w:rPr>
          <w:rFonts w:cs="Arial"/>
          <w:sz w:val="16"/>
        </w:rPr>
        <w:t xml:space="preserve">. The </w:t>
      </w:r>
      <w:r w:rsidRPr="00DB570C">
        <w:rPr>
          <w:rFonts w:cs="Arial"/>
          <w:b/>
          <w:u w:val="single"/>
        </w:rPr>
        <w:t>improvements in health</w:t>
      </w:r>
      <w:r w:rsidRPr="00DB570C">
        <w:rPr>
          <w:rFonts w:cs="Arial"/>
          <w:u w:val="single"/>
        </w:rPr>
        <w:t xml:space="preserve"> have been even bigger</w:t>
      </w:r>
      <w:r w:rsidRPr="00DB570C">
        <w:rPr>
          <w:rFonts w:cs="Arial"/>
          <w:sz w:val="16"/>
        </w:rPr>
        <w:t xml:space="preserve">. In 1960, </w:t>
      </w:r>
      <w:r w:rsidRPr="00DB570C">
        <w:rPr>
          <w:rFonts w:cs="Arial"/>
          <w:u w:val="single"/>
        </w:rPr>
        <w:t>22 percent of children</w:t>
      </w:r>
      <w:r w:rsidRPr="00DB570C">
        <w:rPr>
          <w:rFonts w:cs="Arial"/>
          <w:sz w:val="16"/>
        </w:rPr>
        <w:t xml:space="preserve"> in developing countries </w:t>
      </w:r>
      <w:r w:rsidRPr="00DB570C">
        <w:rPr>
          <w:rFonts w:cs="Arial"/>
          <w:u w:val="single"/>
        </w:rPr>
        <w:t>died before their fifth birthday, but by 2013, only five percent</w:t>
      </w:r>
      <w:r w:rsidRPr="00DB570C">
        <w:rPr>
          <w:rFonts w:cs="Arial"/>
          <w:sz w:val="16"/>
        </w:rPr>
        <w:t xml:space="preserve"> did. Diarrhea killed five million children a year in 1990 but claimed fewer than one million in 2014. </w:t>
      </w:r>
      <w:r w:rsidRPr="009D73E8">
        <w:rPr>
          <w:rFonts w:cs="Arial"/>
          <w:b/>
          <w:highlight w:val="cyan"/>
          <w:u w:val="single"/>
        </w:rPr>
        <w:t>Half as many people</w:t>
      </w:r>
      <w:r w:rsidRPr="00DB570C">
        <w:rPr>
          <w:rFonts w:cs="Arial"/>
          <w:sz w:val="16"/>
        </w:rPr>
        <w:t xml:space="preserve"> now </w:t>
      </w:r>
      <w:r w:rsidRPr="009D73E8">
        <w:rPr>
          <w:rFonts w:cs="Arial"/>
          <w:b/>
          <w:highlight w:val="cyan"/>
          <w:u w:val="single"/>
        </w:rPr>
        <w:t>die</w:t>
      </w:r>
      <w:r w:rsidRPr="009D73E8">
        <w:rPr>
          <w:rFonts w:cs="Arial"/>
          <w:highlight w:val="cyan"/>
          <w:u w:val="single"/>
        </w:rPr>
        <w:t xml:space="preserve"> from malaria</w:t>
      </w:r>
      <w:r w:rsidRPr="00DB570C">
        <w:rPr>
          <w:rFonts w:cs="Arial"/>
          <w:sz w:val="16"/>
        </w:rPr>
        <w:t xml:space="preserve"> as did in 2000, and </w:t>
      </w:r>
      <w:r w:rsidRPr="00DB570C">
        <w:rPr>
          <w:rFonts w:cs="Arial"/>
          <w:u w:val="single"/>
        </w:rPr>
        <w:t>deaths from tuberculosis and AIDS</w:t>
      </w:r>
      <w:r w:rsidRPr="00DB570C">
        <w:rPr>
          <w:rFonts w:cs="Arial"/>
          <w:sz w:val="16"/>
        </w:rPr>
        <w:t xml:space="preserve"> have both </w:t>
      </w:r>
      <w:r w:rsidRPr="00DB570C">
        <w:rPr>
          <w:rFonts w:cs="Arial"/>
          <w:u w:val="single"/>
        </w:rPr>
        <w:t>dropped by a third</w:t>
      </w:r>
      <w:r w:rsidRPr="00DB570C">
        <w:rPr>
          <w:rFonts w:cs="Arial"/>
          <w:sz w:val="16"/>
        </w:rPr>
        <w:t xml:space="preserve">. The share of </w:t>
      </w:r>
      <w:r w:rsidRPr="00DB570C">
        <w:rPr>
          <w:rFonts w:cs="Arial"/>
          <w:u w:val="single"/>
        </w:rPr>
        <w:t>people living with chronic hunger has fallen by</w:t>
      </w:r>
      <w:r w:rsidRPr="00DB570C">
        <w:rPr>
          <w:rFonts w:cs="Arial"/>
          <w:sz w:val="16"/>
        </w:rPr>
        <w:t xml:space="preserve"> almost </w:t>
      </w:r>
      <w:r w:rsidRPr="00DB570C">
        <w:rPr>
          <w:rFonts w:cs="Arial"/>
          <w:u w:val="single"/>
        </w:rPr>
        <w:t xml:space="preserve">half since the mid-1990s. </w:t>
      </w:r>
      <w:r w:rsidRPr="009D73E8">
        <w:rPr>
          <w:rFonts w:cs="Arial"/>
          <w:b/>
          <w:highlight w:val="cyan"/>
          <w:u w:val="single"/>
        </w:rPr>
        <w:t>Life expectancy</w:t>
      </w:r>
      <w:r w:rsidRPr="00DB570C">
        <w:rPr>
          <w:rFonts w:cs="Arial"/>
          <w:u w:val="single"/>
        </w:rPr>
        <w:t xml:space="preserve"> at birth</w:t>
      </w:r>
      <w:r w:rsidRPr="00DB570C">
        <w:rPr>
          <w:rFonts w:cs="Arial"/>
          <w:sz w:val="16"/>
        </w:rPr>
        <w:t xml:space="preserve"> in developing countries </w:t>
      </w:r>
      <w:r w:rsidRPr="00DB570C">
        <w:rPr>
          <w:rFonts w:cs="Arial"/>
          <w:u w:val="single"/>
        </w:rPr>
        <w:t xml:space="preserve">has </w:t>
      </w:r>
      <w:r w:rsidRPr="009D73E8">
        <w:rPr>
          <w:rFonts w:cs="Arial"/>
          <w:b/>
          <w:highlight w:val="cyan"/>
          <w:u w:val="single"/>
        </w:rPr>
        <w:t>lengthened by</w:t>
      </w:r>
      <w:r w:rsidRPr="00DB570C">
        <w:rPr>
          <w:rFonts w:cs="Arial"/>
          <w:sz w:val="16"/>
        </w:rPr>
        <w:t xml:space="preserve"> nearly </w:t>
      </w:r>
      <w:r w:rsidRPr="009D73E8">
        <w:rPr>
          <w:rFonts w:cs="Arial"/>
          <w:b/>
          <w:highlight w:val="cyan"/>
          <w:u w:val="single"/>
        </w:rPr>
        <w:t>one-third</w:t>
      </w:r>
      <w:r w:rsidRPr="00DB570C">
        <w:rPr>
          <w:rFonts w:cs="Arial"/>
          <w:sz w:val="16"/>
        </w:rPr>
        <w:t xml:space="preserve">, from 50 years in 1960 to 65 years today. These </w:t>
      </w:r>
      <w:r w:rsidRPr="00DB570C">
        <w:rPr>
          <w:rFonts w:cs="Arial"/>
          <w:u w:val="single"/>
        </w:rPr>
        <w:t>improvements in health</w:t>
      </w:r>
      <w:r w:rsidRPr="00DB570C">
        <w:rPr>
          <w:rFonts w:cs="Arial"/>
          <w:sz w:val="16"/>
        </w:rPr>
        <w:t xml:space="preserve"> have </w:t>
      </w:r>
      <w:r w:rsidRPr="00DB570C">
        <w:rPr>
          <w:rFonts w:cs="Arial"/>
          <w:u w:val="single"/>
        </w:rPr>
        <w:t>left no country untouched</w:t>
      </w:r>
      <w:r w:rsidRPr="00DB570C">
        <w:rPr>
          <w:rFonts w:cs="Arial"/>
          <w:sz w:val="16"/>
        </w:rPr>
        <w:t xml:space="preserve">, even the worst-governed ones. Consider this: </w:t>
      </w:r>
      <w:r w:rsidRPr="00DB570C">
        <w:rPr>
          <w:rFonts w:cs="Arial"/>
          <w:u w:val="single"/>
        </w:rPr>
        <w:t>the rate of child death</w:t>
      </w:r>
      <w:r w:rsidRPr="00DB570C">
        <w:rPr>
          <w:rFonts w:cs="Arial"/>
          <w:sz w:val="16"/>
        </w:rPr>
        <w:t xml:space="preserve"> has </w:t>
      </w:r>
      <w:r w:rsidRPr="00DB570C">
        <w:rPr>
          <w:rFonts w:cs="Arial"/>
          <w:u w:val="single"/>
        </w:rPr>
        <w:t>declined in every single country</w:t>
      </w:r>
      <w:r w:rsidRPr="00DB570C">
        <w:rPr>
          <w:rFonts w:cs="Arial"/>
          <w:sz w:val="16"/>
        </w:rPr>
        <w:t xml:space="preserve"> (at least those where data are available) since 1980. Meanwhile, </w:t>
      </w:r>
      <w:r w:rsidRPr="00DB570C">
        <w:rPr>
          <w:rFonts w:cs="Arial"/>
          <w:u w:val="single"/>
        </w:rPr>
        <w:t>far more children are enrolling in</w:t>
      </w:r>
      <w:r w:rsidRPr="00DB570C">
        <w:rPr>
          <w:rFonts w:cs="Arial"/>
          <w:sz w:val="16"/>
        </w:rPr>
        <w:t xml:space="preserve"> and completing </w:t>
      </w:r>
      <w:r w:rsidRPr="00DB570C">
        <w:rPr>
          <w:rFonts w:cs="Arial"/>
          <w:u w:val="single"/>
        </w:rPr>
        <w:t>school</w:t>
      </w:r>
      <w:r w:rsidRPr="00DB570C">
        <w:rPr>
          <w:rFonts w:cs="Arial"/>
          <w:sz w:val="16"/>
        </w:rPr>
        <w:t xml:space="preserve">. In the late 1980s, only 72 percent of all primary-school-age children attended school; now, </w:t>
      </w:r>
      <w:r w:rsidRPr="00DB570C">
        <w:rPr>
          <w:rFonts w:cs="Arial"/>
          <w:u w:val="single"/>
        </w:rPr>
        <w:t>the figure exceeds 87 percent. Girls</w:t>
      </w:r>
      <w:r w:rsidRPr="00DB570C">
        <w:rPr>
          <w:rFonts w:cs="Arial"/>
          <w:sz w:val="16"/>
        </w:rPr>
        <w:t xml:space="preserve"> in developing countries have </w:t>
      </w:r>
      <w:r w:rsidRPr="00DB570C">
        <w:rPr>
          <w:rFonts w:cs="Arial"/>
          <w:u w:val="single"/>
        </w:rPr>
        <w:t>enjoyed the biggest gains</w:t>
      </w:r>
      <w:r w:rsidRPr="00DB570C">
        <w:rPr>
          <w:rFonts w:cs="Arial"/>
          <w:sz w:val="16"/>
        </w:rPr>
        <w:t xml:space="preserve">. In 1980, only half of them finished primary school, whereas four out of five do so today. These leaps in education are beginning to translate into better-skilled workers.  Then there is the shift to democracy. Prior to the 1980s, most developing countries were run by left- or right-wing dictators. Coups and countercoups, violence and assassinations, human rights abuses—all formed part of regular political life. But starting </w:t>
      </w:r>
      <w:r w:rsidRPr="00DB570C">
        <w:rPr>
          <w:rFonts w:cs="Arial"/>
          <w:u w:val="single"/>
        </w:rPr>
        <w:t>in the 1980s, dictators began to fall</w:t>
      </w:r>
      <w:r w:rsidRPr="00DB570C">
        <w:rPr>
          <w:rFonts w:cs="Arial"/>
          <w:sz w:val="16"/>
        </w:rPr>
        <w:t xml:space="preserve">, a process that accelerated after the Cold War. In 1983, only 17 of 109 developing countries qualified as </w:t>
      </w:r>
      <w:r w:rsidRPr="009D73E8">
        <w:rPr>
          <w:rFonts w:cs="Arial"/>
          <w:highlight w:val="cyan"/>
          <w:u w:val="single"/>
        </w:rPr>
        <w:t>democracies</w:t>
      </w:r>
      <w:r w:rsidRPr="00DB570C">
        <w:rPr>
          <w:rFonts w:cs="Arial"/>
          <w:sz w:val="16"/>
        </w:rPr>
        <w:t xml:space="preserve">, based on data from Freedom House and the Center for Systemic Peace; by 2013, the number </w:t>
      </w:r>
      <w:r w:rsidRPr="00DB570C">
        <w:rPr>
          <w:rFonts w:cs="Arial"/>
          <w:u w:val="single"/>
        </w:rPr>
        <w:t xml:space="preserve">had </w:t>
      </w:r>
      <w:r w:rsidRPr="00DB570C">
        <w:rPr>
          <w:rFonts w:cs="Arial"/>
          <w:b/>
          <w:u w:val="single"/>
        </w:rPr>
        <w:t xml:space="preserve">more than </w:t>
      </w:r>
      <w:r w:rsidRPr="009D73E8">
        <w:rPr>
          <w:rFonts w:cs="Arial"/>
          <w:b/>
          <w:highlight w:val="cyan"/>
          <w:u w:val="single"/>
        </w:rPr>
        <w:t>tripled</w:t>
      </w:r>
      <w:r w:rsidRPr="00DB570C">
        <w:rPr>
          <w:rFonts w:cs="Arial"/>
          <w:sz w:val="16"/>
        </w:rPr>
        <w:t xml:space="preserve">, to 56 (and that’s not counting the many more developing countries with populations of less than one million).  As those numbers suggest, </w:t>
      </w:r>
      <w:r w:rsidRPr="00DB570C">
        <w:rPr>
          <w:rFonts w:cs="Arial"/>
          <w:u w:val="single"/>
        </w:rPr>
        <w:t>power</w:t>
      </w:r>
      <w:r w:rsidRPr="00DB570C">
        <w:rPr>
          <w:rFonts w:cs="Arial"/>
          <w:sz w:val="16"/>
        </w:rPr>
        <w:t xml:space="preserve"> today </w:t>
      </w:r>
      <w:r w:rsidRPr="00DB570C">
        <w:rPr>
          <w:rFonts w:cs="Arial"/>
          <w:u w:val="single"/>
        </w:rPr>
        <w:t>is far more likely to be transferred through</w:t>
      </w:r>
      <w:r w:rsidRPr="00DB570C">
        <w:rPr>
          <w:rFonts w:cs="Arial"/>
          <w:sz w:val="16"/>
        </w:rPr>
        <w:t xml:space="preserve"> the </w:t>
      </w:r>
      <w:r w:rsidRPr="00DB570C">
        <w:rPr>
          <w:rFonts w:cs="Arial"/>
          <w:u w:val="single"/>
        </w:rPr>
        <w:t>ballot</w:t>
      </w:r>
      <w:r w:rsidRPr="00DB570C">
        <w:rPr>
          <w:rFonts w:cs="Arial"/>
          <w:sz w:val="16"/>
        </w:rPr>
        <w:t xml:space="preserve"> box </w:t>
      </w:r>
      <w:r w:rsidRPr="00DB570C">
        <w:rPr>
          <w:rFonts w:cs="Arial"/>
          <w:u w:val="single"/>
        </w:rPr>
        <w:t>than</w:t>
      </w:r>
      <w:r w:rsidRPr="00DB570C">
        <w:rPr>
          <w:rFonts w:cs="Arial"/>
          <w:sz w:val="16"/>
        </w:rPr>
        <w:t xml:space="preserve"> through </w:t>
      </w:r>
      <w:r w:rsidRPr="00DB570C">
        <w:rPr>
          <w:rFonts w:cs="Arial"/>
          <w:u w:val="single"/>
        </w:rPr>
        <w:t>violence</w:t>
      </w:r>
      <w:r w:rsidRPr="00DB570C">
        <w:rPr>
          <w:rFonts w:cs="Arial"/>
          <w:sz w:val="16"/>
        </w:rPr>
        <w:t xml:space="preserve">, and elections in most countries have become fairer and more transparent. Twenty years ago, few Indonesians could have imagined that a furniture maker from central Java would beat one of Suharto’s relatives in a free and fair election, as Joko Widodo did in 2014. Nor would many have predicted that Nigeria, then still under military rule, would in 2015 mark its first peaceful transfer of power between parties, or that Myanmar (also called Burma) would hold its most successful democratic election the same year. Across the developing world, </w:t>
      </w:r>
      <w:r w:rsidRPr="00DB570C">
        <w:rPr>
          <w:rFonts w:cs="Arial"/>
          <w:u w:val="single"/>
        </w:rPr>
        <w:t>individual freedoms</w:t>
      </w:r>
      <w:r w:rsidRPr="00DB570C">
        <w:rPr>
          <w:rFonts w:cs="Arial"/>
          <w:sz w:val="16"/>
        </w:rPr>
        <w:t xml:space="preserve"> and rights </w:t>
      </w:r>
      <w:r w:rsidRPr="00DB570C">
        <w:rPr>
          <w:rFonts w:cs="Arial"/>
          <w:u w:val="single"/>
        </w:rPr>
        <w:t>are honored</w:t>
      </w:r>
      <w:r w:rsidRPr="00DB570C">
        <w:rPr>
          <w:rFonts w:cs="Arial"/>
          <w:sz w:val="16"/>
        </w:rPr>
        <w:t xml:space="preserve"> to a much greater degree, </w:t>
      </w:r>
      <w:r w:rsidRPr="00DB570C">
        <w:rPr>
          <w:rFonts w:cs="Arial"/>
          <w:u w:val="single"/>
        </w:rPr>
        <w:t xml:space="preserve">human rights </w:t>
      </w:r>
      <w:r w:rsidRPr="00DB570C">
        <w:rPr>
          <w:rFonts w:cs="Arial"/>
          <w:b/>
          <w:u w:val="single"/>
        </w:rPr>
        <w:t>abuses are rarer</w:t>
      </w:r>
      <w:r w:rsidRPr="00DB570C">
        <w:rPr>
          <w:rFonts w:cs="Arial"/>
          <w:sz w:val="16"/>
        </w:rPr>
        <w:t xml:space="preserve">, and legislative bodies have more power. </w:t>
      </w:r>
      <w:r w:rsidRPr="00DB570C">
        <w:rPr>
          <w:rFonts w:cs="Arial"/>
          <w:u w:val="single"/>
        </w:rPr>
        <w:t>Yes, many</w:t>
      </w:r>
      <w:r w:rsidRPr="00DB570C">
        <w:rPr>
          <w:rFonts w:cs="Arial"/>
          <w:sz w:val="16"/>
        </w:rPr>
        <w:t xml:space="preserve"> of these new </w:t>
      </w:r>
      <w:r w:rsidRPr="00DB570C">
        <w:rPr>
          <w:rFonts w:cs="Arial"/>
          <w:u w:val="single"/>
        </w:rPr>
        <w:t>democracies have problems. And yes, the march</w:t>
      </w:r>
      <w:r w:rsidRPr="00DB570C">
        <w:rPr>
          <w:rFonts w:cs="Arial"/>
          <w:sz w:val="16"/>
        </w:rPr>
        <w:t xml:space="preserve"> toward democracy </w:t>
      </w:r>
      <w:r w:rsidRPr="00DB570C">
        <w:rPr>
          <w:rFonts w:cs="Arial"/>
          <w:u w:val="single"/>
        </w:rPr>
        <w:t>has slowed</w:t>
      </w:r>
      <w:r w:rsidRPr="00DB570C">
        <w:rPr>
          <w:rFonts w:cs="Arial"/>
          <w:sz w:val="16"/>
        </w:rPr>
        <w:t xml:space="preserve"> since 2005—and even reversed in some countries, such as Thailand and Venezuela. </w:t>
      </w:r>
      <w:r w:rsidRPr="00DB570C">
        <w:rPr>
          <w:rFonts w:cs="Arial"/>
          <w:u w:val="single"/>
        </w:rPr>
        <w:t>But in many more</w:t>
      </w:r>
      <w:r w:rsidRPr="00DB570C">
        <w:rPr>
          <w:rFonts w:cs="Arial"/>
          <w:sz w:val="16"/>
        </w:rPr>
        <w:t>—from Brazil to Mongolia to Senegal—</w:t>
      </w:r>
      <w:r w:rsidRPr="00DB570C">
        <w:rPr>
          <w:rFonts w:cs="Arial"/>
          <w:u w:val="single"/>
        </w:rPr>
        <w:t xml:space="preserve">democracy has deepened. </w:t>
      </w:r>
      <w:r w:rsidRPr="009D73E8">
        <w:rPr>
          <w:rFonts w:cs="Arial"/>
          <w:highlight w:val="cyan"/>
          <w:u w:val="single"/>
        </w:rPr>
        <w:t>Never</w:t>
      </w:r>
      <w:r w:rsidRPr="00DB570C">
        <w:rPr>
          <w:rFonts w:cs="Arial"/>
          <w:sz w:val="16"/>
        </w:rPr>
        <w:t xml:space="preserve"> before in history </w:t>
      </w:r>
      <w:r w:rsidRPr="009D73E8">
        <w:rPr>
          <w:rFonts w:cs="Arial"/>
          <w:highlight w:val="cyan"/>
          <w:u w:val="single"/>
        </w:rPr>
        <w:t xml:space="preserve">have so many </w:t>
      </w:r>
      <w:r w:rsidRPr="009D73E8">
        <w:rPr>
          <w:rFonts w:cs="Arial"/>
          <w:b/>
          <w:highlight w:val="cyan"/>
          <w:u w:val="single"/>
        </w:rPr>
        <w:t>developing countries been</w:t>
      </w:r>
      <w:r w:rsidRPr="00DB570C">
        <w:rPr>
          <w:rFonts w:cs="Arial"/>
          <w:b/>
          <w:u w:val="single"/>
        </w:rPr>
        <w:t xml:space="preserve"> so </w:t>
      </w:r>
      <w:r w:rsidRPr="009D73E8">
        <w:rPr>
          <w:rFonts w:cs="Arial"/>
          <w:b/>
          <w:highlight w:val="cyan"/>
          <w:u w:val="single"/>
        </w:rPr>
        <w:t>democratic</w:t>
      </w:r>
      <w:r w:rsidRPr="00DB570C">
        <w:rPr>
          <w:rFonts w:cs="Arial"/>
          <w:u w:val="single"/>
        </w:rPr>
        <w:t>.  As states</w:t>
      </w:r>
      <w:r w:rsidRPr="00DB570C">
        <w:rPr>
          <w:rFonts w:cs="Arial"/>
          <w:sz w:val="16"/>
        </w:rPr>
        <w:t xml:space="preserve"> have </w:t>
      </w:r>
      <w:r w:rsidRPr="00DB570C">
        <w:rPr>
          <w:rFonts w:cs="Arial"/>
          <w:u w:val="single"/>
        </w:rPr>
        <w:t>become</w:t>
      </w:r>
      <w:r w:rsidRPr="00DB570C">
        <w:rPr>
          <w:rFonts w:cs="Arial"/>
          <w:sz w:val="16"/>
        </w:rPr>
        <w:t xml:space="preserve"> wealthier and more </w:t>
      </w:r>
      <w:r w:rsidRPr="00DB570C">
        <w:rPr>
          <w:rFonts w:cs="Arial"/>
          <w:u w:val="single"/>
        </w:rPr>
        <w:t xml:space="preserve">democratic, </w:t>
      </w:r>
      <w:r w:rsidRPr="00DB570C">
        <w:rPr>
          <w:rFonts w:cs="Arial"/>
          <w:b/>
          <w:u w:val="single"/>
        </w:rPr>
        <w:t>conflict and violence</w:t>
      </w:r>
      <w:r w:rsidRPr="00DB570C">
        <w:rPr>
          <w:rFonts w:cs="Arial"/>
          <w:sz w:val="16"/>
        </w:rPr>
        <w:t xml:space="preserve"> within them have </w:t>
      </w:r>
      <w:r w:rsidRPr="00DB570C">
        <w:rPr>
          <w:rFonts w:cs="Arial"/>
          <w:u w:val="single"/>
        </w:rPr>
        <w:t>declined</w:t>
      </w:r>
      <w:r w:rsidRPr="00DB570C">
        <w:rPr>
          <w:rFonts w:cs="Arial"/>
          <w:sz w:val="16"/>
        </w:rPr>
        <w:t xml:space="preserve">. Those who think otherwise should remember that as recently as </w:t>
      </w:r>
      <w:r w:rsidRPr="00DB570C">
        <w:rPr>
          <w:rFonts w:cs="Arial"/>
          <w:u w:val="single"/>
        </w:rPr>
        <w:t>the 1980s and early 1990s</w:t>
      </w:r>
      <w:r w:rsidRPr="00DB570C">
        <w:rPr>
          <w:rFonts w:cs="Arial"/>
          <w:sz w:val="16"/>
        </w:rPr>
        <w:t xml:space="preserve">, much of </w:t>
      </w:r>
      <w:r w:rsidRPr="00DB570C">
        <w:rPr>
          <w:rFonts w:cs="Arial"/>
          <w:u w:val="single"/>
        </w:rPr>
        <w:t>the world was aflame, from Central America to</w:t>
      </w:r>
      <w:r w:rsidRPr="00DB570C">
        <w:rPr>
          <w:rFonts w:cs="Arial"/>
          <w:sz w:val="16"/>
        </w:rPr>
        <w:t xml:space="preserve"> Southeast Asia to </w:t>
      </w:r>
      <w:r w:rsidRPr="00DB570C">
        <w:rPr>
          <w:rFonts w:cs="Arial"/>
          <w:u w:val="single"/>
        </w:rPr>
        <w:t>West Africa. There were half as many civil wars in the last decade</w:t>
      </w:r>
      <w:r w:rsidRPr="00DB570C">
        <w:rPr>
          <w:rFonts w:cs="Arial"/>
          <w:sz w:val="16"/>
        </w:rPr>
        <w:t xml:space="preserve"> as there were in the 1980s, and the </w:t>
      </w:r>
      <w:r w:rsidRPr="00DB570C">
        <w:rPr>
          <w:rFonts w:cs="Arial"/>
          <w:u w:val="single"/>
        </w:rPr>
        <w:t xml:space="preserve">number of </w:t>
      </w:r>
      <w:r w:rsidRPr="009D73E8">
        <w:rPr>
          <w:rFonts w:cs="Arial"/>
          <w:highlight w:val="cyan"/>
          <w:u w:val="single"/>
        </w:rPr>
        <w:t>people killed in</w:t>
      </w:r>
      <w:r w:rsidRPr="00DB570C">
        <w:rPr>
          <w:rFonts w:cs="Arial"/>
          <w:sz w:val="16"/>
        </w:rPr>
        <w:t xml:space="preserve"> armed </w:t>
      </w:r>
      <w:r w:rsidRPr="009D73E8">
        <w:rPr>
          <w:rFonts w:cs="Arial"/>
          <w:highlight w:val="cyan"/>
          <w:u w:val="single"/>
        </w:rPr>
        <w:t xml:space="preserve">conflicts has </w:t>
      </w:r>
      <w:r w:rsidRPr="009D73E8">
        <w:rPr>
          <w:rFonts w:cs="Arial"/>
          <w:b/>
          <w:highlight w:val="cyan"/>
          <w:u w:val="single"/>
        </w:rPr>
        <w:t>fallen by three-quarters</w:t>
      </w:r>
      <w:r w:rsidRPr="00DB570C">
        <w:rPr>
          <w:rFonts w:cs="Arial"/>
          <w:sz w:val="16"/>
        </w:rPr>
        <w:t xml:space="preserve">. Three major forces sparked this great surge in development progress. First, the end of the Cold War brought an end to the superpowers’ support for some of the world’s nastiest dictators and reduced the frequency of conflict. As ideas about economic and political governance began to change, </w:t>
      </w:r>
      <w:r w:rsidRPr="00DB570C">
        <w:rPr>
          <w:rFonts w:cs="Arial"/>
          <w:u w:val="single"/>
        </w:rPr>
        <w:t>developing countries introduced</w:t>
      </w:r>
      <w:r w:rsidRPr="00DB570C">
        <w:rPr>
          <w:rFonts w:cs="Arial"/>
          <w:sz w:val="16"/>
        </w:rPr>
        <w:t xml:space="preserve"> more </w:t>
      </w:r>
      <w:r w:rsidRPr="00DB570C">
        <w:rPr>
          <w:rFonts w:cs="Arial"/>
          <w:u w:val="single"/>
        </w:rPr>
        <w:t>market-based</w:t>
      </w:r>
      <w:r w:rsidRPr="00DB570C">
        <w:rPr>
          <w:rFonts w:cs="Arial"/>
          <w:sz w:val="16"/>
        </w:rPr>
        <w:t xml:space="preserve"> economic </w:t>
      </w:r>
      <w:r w:rsidRPr="00DB570C">
        <w:rPr>
          <w:rFonts w:cs="Arial"/>
          <w:u w:val="single"/>
        </w:rPr>
        <w:t>systems and</w:t>
      </w:r>
      <w:r w:rsidRPr="00DB570C">
        <w:rPr>
          <w:rFonts w:cs="Arial"/>
          <w:sz w:val="16"/>
        </w:rPr>
        <w:t xml:space="preserve"> more </w:t>
      </w:r>
      <w:r w:rsidRPr="00DB570C">
        <w:rPr>
          <w:rFonts w:cs="Arial"/>
          <w:u w:val="single"/>
        </w:rPr>
        <w:t>democracy</w:t>
      </w:r>
      <w:r w:rsidRPr="00DB570C">
        <w:rPr>
          <w:rFonts w:cs="Arial"/>
          <w:sz w:val="16"/>
        </w:rPr>
        <w:t xml:space="preserve">. Second, </w:t>
      </w:r>
      <w:r w:rsidRPr="00DB570C">
        <w:rPr>
          <w:rFonts w:cs="Arial"/>
          <w:u w:val="single"/>
        </w:rPr>
        <w:t>globalization created vast</w:t>
      </w:r>
      <w:r w:rsidRPr="00DB570C">
        <w:rPr>
          <w:rFonts w:cs="Arial"/>
          <w:sz w:val="16"/>
        </w:rPr>
        <w:t xml:space="preserve"> new opportunities for economic </w:t>
      </w:r>
      <w:r w:rsidRPr="00DB570C">
        <w:rPr>
          <w:rFonts w:cs="Arial"/>
          <w:u w:val="single"/>
        </w:rPr>
        <w:t>growth. Increased flows of</w:t>
      </w:r>
      <w:r w:rsidRPr="00DB570C">
        <w:rPr>
          <w:rFonts w:cs="Arial"/>
          <w:sz w:val="16"/>
        </w:rPr>
        <w:t xml:space="preserve"> trade, </w:t>
      </w:r>
      <w:r w:rsidRPr="00DB570C">
        <w:rPr>
          <w:rFonts w:cs="Arial"/>
          <w:u w:val="single"/>
        </w:rPr>
        <w:t>investment</w:t>
      </w:r>
      <w:r w:rsidRPr="00DB570C">
        <w:rPr>
          <w:rFonts w:cs="Arial"/>
          <w:sz w:val="16"/>
        </w:rPr>
        <w:t xml:space="preserve">, information, and technology created more jobs and </w:t>
      </w:r>
      <w:r w:rsidRPr="00DB570C">
        <w:rPr>
          <w:rFonts w:cs="Arial"/>
          <w:u w:val="single"/>
        </w:rPr>
        <w:t>improved living standards</w:t>
      </w:r>
      <w:r w:rsidRPr="00DB570C">
        <w:rPr>
          <w:rFonts w:cs="Arial"/>
          <w:sz w:val="16"/>
        </w:rPr>
        <w:t xml:space="preserve">. Third, new and more effective leaders—in politics, business, religion, and civil society—began to forge deep change. Where courageous figures, such as Nelson Mandela in South Africa, stepped forward, countries progressed; where old-style dictators, such as Robert Mugabe in Zimbabwe, remained in power, countries languished. This </w:t>
      </w:r>
      <w:r w:rsidRPr="00DB570C">
        <w:rPr>
          <w:rFonts w:cs="Arial"/>
          <w:b/>
          <w:u w:val="single"/>
        </w:rPr>
        <w:t>incredibly wide-ranging progress</w:t>
      </w:r>
      <w:r w:rsidRPr="00DB570C">
        <w:rPr>
          <w:rFonts w:cs="Arial"/>
          <w:u w:val="single"/>
        </w:rPr>
        <w:t xml:space="preserve"> should not obscure</w:t>
      </w:r>
      <w:r w:rsidRPr="00DB570C">
        <w:rPr>
          <w:rFonts w:cs="Arial"/>
          <w:sz w:val="16"/>
        </w:rPr>
        <w:t xml:space="preserve"> the considerable </w:t>
      </w:r>
      <w:r w:rsidRPr="00DB570C">
        <w:rPr>
          <w:rFonts w:cs="Arial"/>
          <w:u w:val="single"/>
        </w:rPr>
        <w:t>work that remains</w:t>
      </w:r>
      <w:r w:rsidRPr="00DB570C">
        <w:rPr>
          <w:rFonts w:cs="Arial"/>
          <w:sz w:val="16"/>
        </w:rPr>
        <w:t xml:space="preserve">: progress has not reached everyone, everywhere. One billion people still live in extreme poverty, six million children die every year from preventable diseases, too few girls get the education they deserve, and too many people suffer under dictatorships. Countries such as Haiti, North Korea, Uzbekistan, and Zimbabwe lag far behind. But the fact remains that </w:t>
      </w:r>
      <w:r w:rsidRPr="00DB570C">
        <w:rPr>
          <w:rFonts w:cs="Arial"/>
          <w:u w:val="single"/>
        </w:rPr>
        <w:t xml:space="preserve">an </w:t>
      </w:r>
      <w:r w:rsidRPr="00DB570C">
        <w:rPr>
          <w:rFonts w:cs="Arial"/>
          <w:b/>
          <w:u w:val="single"/>
        </w:rPr>
        <w:t>enormous transformation</w:t>
      </w:r>
      <w:r w:rsidRPr="00DB570C">
        <w:rPr>
          <w:rFonts w:cs="Arial"/>
          <w:u w:val="single"/>
        </w:rPr>
        <w:t xml:space="preserve"> is under way</w:t>
      </w:r>
      <w:r w:rsidRPr="00DB570C">
        <w:rPr>
          <w:rFonts w:cs="Arial"/>
          <w:sz w:val="16"/>
        </w:rPr>
        <w:t xml:space="preserve">—one </w:t>
      </w:r>
      <w:r w:rsidRPr="00DB570C">
        <w:rPr>
          <w:rFonts w:cs="Arial"/>
          <w:u w:val="single"/>
        </w:rPr>
        <w:t>that has already</w:t>
      </w:r>
      <w:r w:rsidRPr="00DB570C">
        <w:rPr>
          <w:rFonts w:cs="Arial"/>
          <w:sz w:val="16"/>
        </w:rPr>
        <w:t xml:space="preserve"> substantially </w:t>
      </w:r>
      <w:r w:rsidRPr="00DB570C">
        <w:rPr>
          <w:rFonts w:cs="Arial"/>
          <w:u w:val="single"/>
        </w:rPr>
        <w:t>improved</w:t>
      </w:r>
      <w:r w:rsidRPr="00DB570C">
        <w:rPr>
          <w:rFonts w:cs="Arial"/>
          <w:sz w:val="16"/>
        </w:rPr>
        <w:t xml:space="preserve"> the lives of </w:t>
      </w:r>
      <w:r w:rsidRPr="00DB570C">
        <w:rPr>
          <w:rFonts w:cs="Arial"/>
          <w:u w:val="single"/>
        </w:rPr>
        <w:t>hundreds of millions of people</w:t>
      </w:r>
      <w:r w:rsidRPr="00DB570C">
        <w:rPr>
          <w:rFonts w:cs="Arial"/>
          <w:sz w:val="16"/>
        </w:rPr>
        <w:t xml:space="preserve">. WIN-WIN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w:t>
      </w:r>
      <w:r w:rsidRPr="00DB570C">
        <w:rPr>
          <w:rFonts w:cs="Arial"/>
          <w:sz w:val="16"/>
        </w:rPr>
        <w:t xml:space="preserve"> welcome and </w:t>
      </w:r>
      <w:r w:rsidRPr="009D73E8">
        <w:rPr>
          <w:rFonts w:cs="Arial"/>
          <w:highlight w:val="cyan"/>
          <w:u w:val="single"/>
        </w:rPr>
        <w:t>encourage</w:t>
      </w:r>
      <w:r w:rsidRPr="00DB570C">
        <w:rPr>
          <w:rFonts w:cs="Arial"/>
          <w:u w:val="single"/>
        </w:rPr>
        <w:t xml:space="preserve"> this </w:t>
      </w:r>
      <w:r w:rsidRPr="009D73E8">
        <w:rPr>
          <w:rFonts w:cs="Arial"/>
          <w:highlight w:val="cyan"/>
          <w:u w:val="single"/>
        </w:rPr>
        <w:t>progress</w:t>
      </w:r>
      <w:r w:rsidRPr="00DB570C">
        <w:rPr>
          <w:rFonts w:cs="Arial"/>
          <w:sz w:val="16"/>
        </w:rPr>
        <w:t xml:space="preserve">. For starters, broad-based </w:t>
      </w:r>
      <w:r w:rsidRPr="009D73E8">
        <w:rPr>
          <w:rFonts w:cs="Arial"/>
          <w:highlight w:val="cyan"/>
          <w:u w:val="single"/>
        </w:rPr>
        <w:t>development</w:t>
      </w:r>
      <w:r w:rsidRPr="00DB570C">
        <w:rPr>
          <w:rFonts w:cs="Arial"/>
          <w:u w:val="single"/>
        </w:rPr>
        <w:t xml:space="preserve"> </w:t>
      </w:r>
      <w:r w:rsidRPr="009D73E8">
        <w:rPr>
          <w:rFonts w:cs="Arial"/>
          <w:b/>
          <w:highlight w:val="cyan"/>
          <w:u w:val="single"/>
        </w:rPr>
        <w:t>enhances</w:t>
      </w:r>
      <w:r w:rsidRPr="00DB570C">
        <w:rPr>
          <w:rFonts w:cs="Arial"/>
          <w:b/>
          <w:u w:val="single"/>
        </w:rPr>
        <w:t xml:space="preserve"> global </w:t>
      </w:r>
      <w:r w:rsidRPr="009D73E8">
        <w:rPr>
          <w:rFonts w:cs="Arial"/>
          <w:b/>
          <w:highlight w:val="cyan"/>
          <w:u w:val="single"/>
        </w:rPr>
        <w:t>security</w:t>
      </w:r>
      <w:r w:rsidRPr="00DB570C">
        <w:rPr>
          <w:rFonts w:cs="Arial"/>
          <w:sz w:val="16"/>
        </w:rPr>
        <w:t xml:space="preserve">. It is not true that poverty necessarily breeds terrorism, as some argue—after all, most poor people are not terrorists, and many terrorists are not poor. But it is true that </w:t>
      </w:r>
      <w:r w:rsidRPr="00DB570C">
        <w:rPr>
          <w:rFonts w:cs="Arial"/>
          <w:u w:val="single"/>
        </w:rPr>
        <w:t>poor states tend to be</w:t>
      </w:r>
      <w:r w:rsidRPr="00DB570C">
        <w:rPr>
          <w:rFonts w:cs="Arial"/>
          <w:sz w:val="16"/>
        </w:rPr>
        <w:t xml:space="preserve"> weak states </w:t>
      </w:r>
      <w:r w:rsidRPr="00DB570C">
        <w:rPr>
          <w:rFonts w:cs="Arial"/>
          <w:u w:val="single"/>
        </w:rPr>
        <w:t xml:space="preserve">unable to prevent </w:t>
      </w:r>
      <w:r w:rsidRPr="00DB570C">
        <w:rPr>
          <w:rFonts w:cs="Arial"/>
          <w:b/>
          <w:u w:val="single"/>
        </w:rPr>
        <w:t>terrorist and criminal networks</w:t>
      </w:r>
      <w:r w:rsidRPr="00DB570C">
        <w:rPr>
          <w:rFonts w:cs="Arial"/>
          <w:sz w:val="16"/>
        </w:rPr>
        <w:t xml:space="preserve"> from operating on their soil. </w:t>
      </w:r>
      <w:r w:rsidRPr="009D73E8">
        <w:rPr>
          <w:rFonts w:cs="Arial"/>
          <w:highlight w:val="cyan"/>
          <w:u w:val="single"/>
        </w:rPr>
        <w:t>Sustained development strengthens</w:t>
      </w:r>
      <w:r w:rsidRPr="00DB570C">
        <w:rPr>
          <w:rFonts w:cs="Arial"/>
          <w:sz w:val="16"/>
        </w:rPr>
        <w:t xml:space="preserve"> government </w:t>
      </w:r>
      <w:r w:rsidRPr="009D73E8">
        <w:rPr>
          <w:rFonts w:cs="Arial"/>
          <w:highlight w:val="cyan"/>
          <w:u w:val="single"/>
        </w:rPr>
        <w:t>institutions</w:t>
      </w:r>
      <w:r w:rsidRPr="00DB570C">
        <w:rPr>
          <w:rFonts w:cs="Arial"/>
          <w:u w:val="single"/>
        </w:rPr>
        <w:t xml:space="preserve"> and reduces</w:t>
      </w:r>
      <w:r w:rsidRPr="00DB570C">
        <w:rPr>
          <w:rFonts w:cs="Arial"/>
          <w:sz w:val="16"/>
        </w:rPr>
        <w:t xml:space="preserve"> the need for outside </w:t>
      </w:r>
      <w:r w:rsidRPr="00DB570C">
        <w:rPr>
          <w:rFonts w:cs="Arial"/>
          <w:u w:val="single"/>
        </w:rPr>
        <w:t>intervention</w:t>
      </w:r>
      <w:r w:rsidRPr="00DB570C">
        <w:rPr>
          <w:rFonts w:cs="Arial"/>
          <w:sz w:val="16"/>
        </w:rPr>
        <w:t xml:space="preserve">. As former U.S. Secretary of Defense Robert Gates put it, “Development is a lot cheaper than sending soldiers.” </w:t>
      </w:r>
      <w:r w:rsidRPr="00DB570C">
        <w:rPr>
          <w:rFonts w:cs="Arial"/>
          <w:u w:val="single"/>
        </w:rPr>
        <w:t>Development</w:t>
      </w:r>
      <w:r w:rsidRPr="00DB570C">
        <w:rPr>
          <w:rFonts w:cs="Arial"/>
          <w:sz w:val="16"/>
        </w:rPr>
        <w:t xml:space="preserve"> also </w:t>
      </w:r>
      <w:r w:rsidRPr="00DB570C">
        <w:rPr>
          <w:rFonts w:cs="Arial"/>
          <w:u w:val="single"/>
        </w:rPr>
        <w:t>builds</w:t>
      </w:r>
      <w:r w:rsidRPr="00DB570C">
        <w:rPr>
          <w:rFonts w:cs="Arial"/>
          <w:sz w:val="16"/>
        </w:rPr>
        <w:t xml:space="preserve"> states’ </w:t>
      </w:r>
      <w:r w:rsidRPr="00DB570C">
        <w:rPr>
          <w:rFonts w:cs="Arial"/>
          <w:u w:val="single"/>
        </w:rPr>
        <w:t>capacities to fight pandemic</w:t>
      </w:r>
      <w:r w:rsidRPr="00DB570C">
        <w:rPr>
          <w:rFonts w:cs="Arial"/>
          <w:sz w:val="16"/>
        </w:rPr>
        <w:t xml:space="preserve"> disease. </w:t>
      </w:r>
      <w:r w:rsidRPr="00DB570C">
        <w:rPr>
          <w:rFonts w:cs="Arial"/>
          <w:u w:val="single"/>
        </w:rPr>
        <w:t>Guinea, Liberia, and Sierra Leone were overwhelmed by Ebola</w:t>
      </w:r>
      <w:r w:rsidRPr="00DB570C">
        <w:rPr>
          <w:rFonts w:cs="Arial"/>
          <w:sz w:val="16"/>
        </w:rPr>
        <w:t xml:space="preserve"> in 2014 largely because they all had weak health systems. The same was true in many of the countries hit hardest by the HIV/AIDS epidemic decades ago. </w:t>
      </w:r>
      <w:r w:rsidRPr="009D73E8">
        <w:rPr>
          <w:rFonts w:cs="Arial"/>
          <w:highlight w:val="cyan"/>
          <w:u w:val="single"/>
        </w:rPr>
        <w:t>As poor countries grow wealthier</w:t>
      </w:r>
      <w:r w:rsidRPr="00DB570C">
        <w:rPr>
          <w:rFonts w:cs="Arial"/>
          <w:sz w:val="16"/>
        </w:rPr>
        <w:t xml:space="preserve">, however, </w:t>
      </w:r>
      <w:r w:rsidRPr="009D73E8">
        <w:rPr>
          <w:rFonts w:cs="Arial"/>
          <w:highlight w:val="cyan"/>
          <w:u w:val="single"/>
        </w:rPr>
        <w:t>they</w:t>
      </w:r>
      <w:r w:rsidRPr="00DB570C">
        <w:rPr>
          <w:rFonts w:cs="Arial"/>
          <w:u w:val="single"/>
        </w:rPr>
        <w:t xml:space="preserve"> become better equipped to </w:t>
      </w:r>
      <w:r w:rsidRPr="009D73E8">
        <w:rPr>
          <w:rFonts w:cs="Arial"/>
          <w:b/>
          <w:highlight w:val="cyan"/>
          <w:u w:val="single"/>
        </w:rPr>
        <w:t>fight diseases</w:t>
      </w:r>
      <w:r w:rsidRPr="00DB570C">
        <w:rPr>
          <w:rFonts w:cs="Arial"/>
          <w:sz w:val="16"/>
        </w:rPr>
        <w:t xml:space="preserve"> that can spread quickly beyond their borders. A more prosperous developing world also benefits the U.S. economy. The spread of economic </w:t>
      </w:r>
      <w:r w:rsidRPr="009D73E8">
        <w:rPr>
          <w:rFonts w:cs="Arial"/>
          <w:highlight w:val="cyan"/>
          <w:u w:val="single"/>
        </w:rPr>
        <w:t xml:space="preserve">growth creates </w:t>
      </w:r>
      <w:r w:rsidRPr="009D73E8">
        <w:rPr>
          <w:rFonts w:cs="Arial"/>
          <w:b/>
          <w:highlight w:val="cyan"/>
          <w:u w:val="single"/>
        </w:rPr>
        <w:t>new markets</w:t>
      </w:r>
      <w:r w:rsidRPr="00DB570C">
        <w:rPr>
          <w:rFonts w:cs="Arial"/>
          <w:sz w:val="16"/>
        </w:rPr>
        <w:t xml:space="preserve"> for American businesses not just in China but also </w:t>
      </w:r>
      <w:r w:rsidRPr="00DB570C">
        <w:rPr>
          <w:rFonts w:cs="Arial"/>
          <w:u w:val="single"/>
        </w:rPr>
        <w:t>in Brazil, Indonesia, South Africa, and beyond</w:t>
      </w:r>
      <w:r w:rsidRPr="00DB570C">
        <w:rPr>
          <w:rFonts w:cs="Arial"/>
          <w:sz w:val="16"/>
        </w:rPr>
        <w:t xml:space="preserve">. Developing countries are buying more and more aircraft, automobiles, semiconductors, medical equipment, pharmaceuticals, consultancy services, and entertainment. Although the growth in trade with developing countries has slowed during the last year, their economies will no doubt remain major market opportunities for U.S. companies. In 1990, </w:t>
      </w:r>
      <w:r w:rsidRPr="00DB570C">
        <w:rPr>
          <w:rFonts w:cs="Arial"/>
          <w:u w:val="single"/>
        </w:rPr>
        <w:t>such states accounted for</w:t>
      </w:r>
      <w:r w:rsidRPr="00DB570C">
        <w:rPr>
          <w:rFonts w:cs="Arial"/>
          <w:sz w:val="16"/>
        </w:rPr>
        <w:t xml:space="preserve"> one-third of the global economy; today, their share is </w:t>
      </w:r>
      <w:r w:rsidRPr="00DB570C">
        <w:rPr>
          <w:rFonts w:cs="Arial"/>
          <w:u w:val="single"/>
        </w:rPr>
        <w:t>half</w:t>
      </w:r>
      <w:r w:rsidRPr="00DB570C">
        <w:rPr>
          <w:rFonts w:cs="Arial"/>
          <w:sz w:val="16"/>
        </w:rPr>
        <w:t xml:space="preserve">, and they purchase more than half </w:t>
      </w:r>
      <w:r w:rsidRPr="00DB570C">
        <w:rPr>
          <w:rFonts w:cs="Arial"/>
          <w:u w:val="single"/>
        </w:rPr>
        <w:t>of</w:t>
      </w:r>
      <w:r w:rsidRPr="00DB570C">
        <w:rPr>
          <w:rFonts w:cs="Arial"/>
          <w:sz w:val="16"/>
        </w:rPr>
        <w:t xml:space="preserve"> U.S. </w:t>
      </w:r>
      <w:r w:rsidRPr="00DB570C">
        <w:rPr>
          <w:rFonts w:cs="Arial"/>
          <w:u w:val="single"/>
        </w:rPr>
        <w:t>exports</w:t>
      </w:r>
      <w:r w:rsidRPr="00DB570C">
        <w:rPr>
          <w:rFonts w:cs="Arial"/>
          <w:sz w:val="16"/>
        </w:rPr>
        <w:t xml:space="preserve">. In 2011, Walmart spent $2.4 billion to acquire a controlling share of a holding company that operates more than 350 retail stores in South Africa and 11 other African countries, signaling a level of interest in African consumers that would have been unimaginable two decades ago.  To be sure, emerging markets also create competition for U.S. businesses and hardship for American workers who lose their jobs as a result. But they also create many new jobs, as American firms expand abroad and as companies in the developing world send more capital to the West. Moreover, </w:t>
      </w:r>
      <w:r w:rsidRPr="00DB570C">
        <w:rPr>
          <w:rFonts w:cs="Arial"/>
          <w:u w:val="single"/>
        </w:rPr>
        <w:t xml:space="preserve">developing countries are increasingly coming up </w:t>
      </w:r>
      <w:r w:rsidRPr="009D73E8">
        <w:rPr>
          <w:rFonts w:cs="Arial"/>
          <w:highlight w:val="cyan"/>
          <w:u w:val="single"/>
        </w:rPr>
        <w:t>with</w:t>
      </w:r>
      <w:r w:rsidRPr="00DB570C">
        <w:rPr>
          <w:rFonts w:cs="Arial"/>
          <w:sz w:val="16"/>
        </w:rPr>
        <w:t xml:space="preserve"> their own </w:t>
      </w:r>
      <w:r w:rsidRPr="009D73E8">
        <w:rPr>
          <w:rFonts w:cs="Arial"/>
          <w:b/>
          <w:highlight w:val="cyan"/>
          <w:u w:val="single"/>
        </w:rPr>
        <w:t>innovations</w:t>
      </w:r>
      <w:r w:rsidRPr="009D73E8">
        <w:rPr>
          <w:rFonts w:cs="Arial"/>
          <w:highlight w:val="cyan"/>
          <w:u w:val="single"/>
        </w:rPr>
        <w:t xml:space="preserve"> and </w:t>
      </w:r>
      <w:r w:rsidRPr="009D73E8">
        <w:rPr>
          <w:rFonts w:cs="Arial"/>
          <w:b/>
          <w:highlight w:val="cyan"/>
          <w:u w:val="single"/>
        </w:rPr>
        <w:t>technologies</w:t>
      </w:r>
      <w:r w:rsidRPr="00DB570C">
        <w:rPr>
          <w:rFonts w:cs="Arial"/>
          <w:u w:val="single"/>
        </w:rPr>
        <w:t>, in medicine, agriculture, energy</w:t>
      </w:r>
      <w:r w:rsidRPr="00DB570C">
        <w:rPr>
          <w:rFonts w:cs="Arial"/>
          <w:sz w:val="16"/>
        </w:rPr>
        <w:t xml:space="preserve">, and more.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 respond</w:t>
      </w:r>
      <w:r w:rsidRPr="00DB570C">
        <w:rPr>
          <w:rFonts w:cs="Arial"/>
          <w:sz w:val="16"/>
        </w:rPr>
        <w:t xml:space="preserve"> to this growing competition not with protectionism but </w:t>
      </w:r>
      <w:r w:rsidRPr="009D73E8">
        <w:rPr>
          <w:rFonts w:cs="Arial"/>
          <w:highlight w:val="cyan"/>
          <w:u w:val="single"/>
        </w:rPr>
        <w:t>by strengthening</w:t>
      </w:r>
      <w:r w:rsidRPr="00DB570C">
        <w:rPr>
          <w:rFonts w:cs="Arial"/>
          <w:u w:val="single"/>
        </w:rPr>
        <w:t xml:space="preserve"> its</w:t>
      </w:r>
      <w:r w:rsidRPr="00DB570C">
        <w:rPr>
          <w:rFonts w:cs="Arial"/>
          <w:sz w:val="16"/>
        </w:rPr>
        <w:t xml:space="preserve"> own </w:t>
      </w:r>
      <w:r w:rsidRPr="00DB570C">
        <w:rPr>
          <w:rFonts w:cs="Arial"/>
          <w:u w:val="single"/>
        </w:rPr>
        <w:t>capacities: rebuilding</w:t>
      </w:r>
      <w:r w:rsidRPr="00DB570C">
        <w:rPr>
          <w:rFonts w:cs="Arial"/>
          <w:sz w:val="16"/>
        </w:rPr>
        <w:t xml:space="preserve"> its </w:t>
      </w:r>
      <w:r w:rsidRPr="009D73E8">
        <w:rPr>
          <w:rFonts w:cs="Arial"/>
          <w:b/>
          <w:highlight w:val="cyan"/>
          <w:u w:val="single"/>
        </w:rPr>
        <w:t>infrastructure</w:t>
      </w:r>
      <w:r w:rsidRPr="00DB570C">
        <w:rPr>
          <w:rFonts w:cs="Arial"/>
          <w:b/>
          <w:u w:val="single"/>
        </w:rPr>
        <w:t>, improving</w:t>
      </w:r>
      <w:r w:rsidRPr="00DB570C">
        <w:rPr>
          <w:rFonts w:cs="Arial"/>
          <w:sz w:val="16"/>
        </w:rPr>
        <w:t xml:space="preserve"> its </w:t>
      </w:r>
      <w:r w:rsidRPr="009D73E8">
        <w:rPr>
          <w:rFonts w:cs="Arial"/>
          <w:b/>
          <w:highlight w:val="cyan"/>
          <w:u w:val="single"/>
        </w:rPr>
        <w:t>educational</w:t>
      </w:r>
      <w:r w:rsidRPr="00DB570C">
        <w:rPr>
          <w:rFonts w:cs="Arial"/>
          <w:sz w:val="16"/>
        </w:rPr>
        <w:t xml:space="preserve"> system, </w:t>
      </w:r>
      <w:r w:rsidRPr="009D73E8">
        <w:rPr>
          <w:rFonts w:cs="Arial"/>
          <w:highlight w:val="cyan"/>
          <w:u w:val="single"/>
        </w:rPr>
        <w:t>and investing</w:t>
      </w:r>
      <w:r w:rsidRPr="00DB570C">
        <w:rPr>
          <w:rFonts w:cs="Arial"/>
          <w:u w:val="single"/>
        </w:rPr>
        <w:t xml:space="preserve"> in</w:t>
      </w:r>
      <w:r w:rsidRPr="00DB570C">
        <w:rPr>
          <w:rFonts w:cs="Arial"/>
          <w:sz w:val="16"/>
        </w:rPr>
        <w:t xml:space="preserve"> new </w:t>
      </w:r>
      <w:r w:rsidRPr="00DB570C">
        <w:rPr>
          <w:rFonts w:cs="Arial"/>
          <w:u w:val="single"/>
        </w:rPr>
        <w:t>technologies</w:t>
      </w:r>
      <w:r w:rsidRPr="00DB570C">
        <w:rPr>
          <w:rFonts w:cs="Arial"/>
          <w:sz w:val="16"/>
        </w:rPr>
        <w:t xml:space="preserve">. Finally, </w:t>
      </w:r>
      <w:r w:rsidRPr="00DB570C">
        <w:rPr>
          <w:rFonts w:cs="Arial"/>
          <w:u w:val="single"/>
        </w:rPr>
        <w:t>development helps</w:t>
      </w:r>
      <w:r w:rsidRPr="00DB570C">
        <w:rPr>
          <w:rFonts w:cs="Arial"/>
          <w:sz w:val="16"/>
        </w:rPr>
        <w:t xml:space="preserve"> spread and </w:t>
      </w:r>
      <w:r w:rsidRPr="00DB570C">
        <w:rPr>
          <w:rFonts w:cs="Arial"/>
          <w:u w:val="single"/>
        </w:rPr>
        <w:t>deepen</w:t>
      </w:r>
      <w:r w:rsidRPr="00DB570C">
        <w:rPr>
          <w:rFonts w:cs="Arial"/>
          <w:sz w:val="16"/>
        </w:rPr>
        <w:t xml:space="preserve"> the values that Americans hold dear: openness, economic opportunity, democracy, and freedom. These values tend to go hand in hand with growing </w:t>
      </w:r>
      <w:r w:rsidRPr="00DB570C">
        <w:rPr>
          <w:rFonts w:cs="Arial"/>
          <w:u w:val="single"/>
        </w:rPr>
        <w:t>prosperity</w:t>
      </w:r>
      <w:r w:rsidRPr="00DB570C">
        <w:rPr>
          <w:rFonts w:cs="Arial"/>
          <w:sz w:val="16"/>
        </w:rPr>
        <w:t xml:space="preserve">: as incomes rise, citizens demand greater freedoms. History suggests that even governments that do not welcome these ideas eventually embrace them or are replaced by those that do. And as more developing countries achieve progress under market-based economic systems and democracy, </w:t>
      </w:r>
      <w:r w:rsidRPr="009D73E8">
        <w:rPr>
          <w:rFonts w:cs="Arial"/>
          <w:highlight w:val="cyan"/>
          <w:u w:val="single"/>
        </w:rPr>
        <w:t>other countries</w:t>
      </w:r>
      <w:r w:rsidRPr="00DB570C">
        <w:rPr>
          <w:rFonts w:cs="Arial"/>
          <w:u w:val="single"/>
        </w:rPr>
        <w:t xml:space="preserve"> seek to </w:t>
      </w:r>
      <w:r w:rsidRPr="009D73E8">
        <w:rPr>
          <w:rFonts w:cs="Arial"/>
          <w:b/>
          <w:highlight w:val="cyan"/>
          <w:u w:val="single"/>
        </w:rPr>
        <w:t>emulate the model</w:t>
      </w:r>
      <w:r w:rsidRPr="00DB570C">
        <w:rPr>
          <w:rFonts w:cs="Arial"/>
          <w:u w:val="single"/>
        </w:rPr>
        <w:t>. The U</w:t>
      </w:r>
      <w:r w:rsidRPr="00DB570C">
        <w:rPr>
          <w:rFonts w:cs="Arial"/>
          <w:sz w:val="16"/>
        </w:rPr>
        <w:t xml:space="preserve">nited </w:t>
      </w:r>
      <w:r w:rsidRPr="00DB570C">
        <w:rPr>
          <w:rFonts w:cs="Arial"/>
          <w:u w:val="single"/>
        </w:rPr>
        <w:t>S</w:t>
      </w:r>
      <w:r w:rsidRPr="00DB570C">
        <w:rPr>
          <w:rFonts w:cs="Arial"/>
          <w:sz w:val="16"/>
        </w:rPr>
        <w:t xml:space="preserve">tates and Europe have a strong self-interest in encouraging this process, since it </w:t>
      </w:r>
      <w:r w:rsidRPr="00DB570C">
        <w:rPr>
          <w:rFonts w:cs="Arial"/>
          <w:u w:val="single"/>
        </w:rPr>
        <w:t>will enhance global stability</w:t>
      </w:r>
      <w:r w:rsidRPr="00DB570C">
        <w:rPr>
          <w:rFonts w:cs="Arial"/>
          <w:sz w:val="16"/>
        </w:rPr>
        <w:t xml:space="preserve"> and add to the number of like-minded partners that can help address future challenges.  SUSTAINING THE SURGE What makes all </w:t>
      </w:r>
      <w:r w:rsidRPr="00DB570C">
        <w:rPr>
          <w:rFonts w:cs="Arial"/>
          <w:u w:val="single"/>
        </w:rPr>
        <w:t>this progress</w:t>
      </w:r>
      <w:r w:rsidRPr="00DB570C">
        <w:rPr>
          <w:rFonts w:cs="Arial"/>
          <w:sz w:val="16"/>
        </w:rPr>
        <w:t xml:space="preserve"> especially impressive is that it </w:t>
      </w:r>
      <w:r w:rsidRPr="00DB570C">
        <w:rPr>
          <w:rFonts w:cs="Arial"/>
          <w:u w:val="single"/>
        </w:rPr>
        <w:t>has continued despite</w:t>
      </w:r>
      <w:r w:rsidRPr="00DB570C">
        <w:rPr>
          <w:rFonts w:cs="Arial"/>
          <w:sz w:val="16"/>
        </w:rPr>
        <w:t xml:space="preserve"> a number of </w:t>
      </w:r>
      <w:r w:rsidRPr="00DB570C">
        <w:rPr>
          <w:rFonts w:cs="Arial"/>
          <w:u w:val="single"/>
        </w:rPr>
        <w:t>major shocks</w:t>
      </w:r>
      <w:r w:rsidRPr="00DB570C">
        <w:rPr>
          <w:rFonts w:cs="Arial"/>
          <w:sz w:val="16"/>
        </w:rPr>
        <w:t xml:space="preserve"> that in an earlier age could well have stopped it: </w:t>
      </w:r>
      <w:r w:rsidRPr="00DB570C">
        <w:rPr>
          <w:rFonts w:cs="Arial"/>
          <w:u w:val="single"/>
        </w:rPr>
        <w:t>the outbreak of the HIV</w:t>
      </w:r>
      <w:r w:rsidRPr="00DB570C">
        <w:rPr>
          <w:rFonts w:cs="Arial"/>
          <w:sz w:val="16"/>
        </w:rPr>
        <w:t xml:space="preserve">/AIDS pandemic in the 1980s, </w:t>
      </w:r>
      <w:r w:rsidRPr="00DB570C">
        <w:rPr>
          <w:rFonts w:cs="Arial"/>
          <w:u w:val="single"/>
        </w:rPr>
        <w:t>the Asian financial crisis</w:t>
      </w:r>
      <w:r w:rsidRPr="00DB570C">
        <w:rPr>
          <w:rFonts w:cs="Arial"/>
          <w:sz w:val="16"/>
        </w:rPr>
        <w:t xml:space="preserve"> in 1997–98, the </w:t>
      </w:r>
      <w:r w:rsidRPr="00DB570C">
        <w:rPr>
          <w:rFonts w:cs="Arial"/>
          <w:u w:val="single"/>
        </w:rPr>
        <w:t>9/11</w:t>
      </w:r>
      <w:r w:rsidRPr="00DB570C">
        <w:rPr>
          <w:rFonts w:cs="Arial"/>
          <w:sz w:val="16"/>
        </w:rPr>
        <w:t xml:space="preserve"> attacks, </w:t>
      </w:r>
      <w:r w:rsidRPr="00DB570C">
        <w:rPr>
          <w:rFonts w:cs="Arial"/>
          <w:u w:val="single"/>
        </w:rPr>
        <w:t>the global food crisis</w:t>
      </w:r>
      <w:r w:rsidRPr="00DB570C">
        <w:rPr>
          <w:rFonts w:cs="Arial"/>
          <w:sz w:val="16"/>
        </w:rPr>
        <w:t xml:space="preserve"> of 2007–8, </w:t>
      </w:r>
      <w:r w:rsidRPr="00DB570C">
        <w:rPr>
          <w:rFonts w:cs="Arial"/>
          <w:u w:val="single"/>
        </w:rPr>
        <w:t>and</w:t>
      </w:r>
      <w:r w:rsidRPr="00DB570C">
        <w:rPr>
          <w:rFonts w:cs="Arial"/>
          <w:sz w:val="16"/>
        </w:rPr>
        <w:t xml:space="preserve"> the global financial crisis of </w:t>
      </w:r>
      <w:r w:rsidRPr="00DB570C">
        <w:rPr>
          <w:rFonts w:cs="Arial"/>
          <w:u w:val="single"/>
        </w:rPr>
        <w:t>2008</w:t>
      </w:r>
      <w:r w:rsidRPr="00DB570C">
        <w:rPr>
          <w:rFonts w:cs="Arial"/>
          <w:sz w:val="16"/>
        </w:rPr>
        <w:t xml:space="preserve">. In each case, pundits predicted that the disaster of the day would set back progress. Yet in each case, the </w:t>
      </w:r>
      <w:r w:rsidRPr="00DB570C">
        <w:rPr>
          <w:rFonts w:cs="Arial"/>
          <w:u w:val="single"/>
        </w:rPr>
        <w:t>gains</w:t>
      </w:r>
      <w:r w:rsidRPr="00DB570C">
        <w:rPr>
          <w:rFonts w:cs="Arial"/>
          <w:sz w:val="16"/>
        </w:rPr>
        <w:t xml:space="preserve"> continued. There are good reasons to believe they </w:t>
      </w:r>
      <w:r w:rsidRPr="00DB570C">
        <w:rPr>
          <w:rFonts w:cs="Arial"/>
          <w:u w:val="single"/>
        </w:rPr>
        <w:t>can continue well into the future</w:t>
      </w:r>
      <w:r w:rsidRPr="00DB570C">
        <w:rPr>
          <w:rFonts w:cs="Arial"/>
          <w:sz w:val="16"/>
        </w:rPr>
        <w:t xml:space="preserve">. The </w:t>
      </w:r>
      <w:r w:rsidRPr="00DB570C">
        <w:rPr>
          <w:rFonts w:cs="Arial"/>
          <w:u w:val="single"/>
        </w:rPr>
        <w:t>forces that sparked</w:t>
      </w:r>
      <w:r w:rsidRPr="00DB570C">
        <w:rPr>
          <w:rFonts w:cs="Arial"/>
          <w:sz w:val="16"/>
        </w:rPr>
        <w:t xml:space="preserve"> these </w:t>
      </w:r>
      <w:r w:rsidRPr="00DB570C">
        <w:rPr>
          <w:rFonts w:cs="Arial"/>
          <w:b/>
          <w:u w:val="single"/>
        </w:rPr>
        <w:t>changes were fundamental</w:t>
      </w:r>
      <w:r w:rsidRPr="00DB570C">
        <w:rPr>
          <w:rFonts w:cs="Arial"/>
          <w:u w:val="single"/>
        </w:rPr>
        <w:t>, not transitory. Governments have</w:t>
      </w:r>
      <w:r w:rsidRPr="00DB570C">
        <w:rPr>
          <w:rFonts w:cs="Arial"/>
          <w:sz w:val="16"/>
        </w:rPr>
        <w:t xml:space="preserve"> learned from their mistakes and </w:t>
      </w:r>
      <w:r w:rsidRPr="00DB570C">
        <w:rPr>
          <w:rFonts w:cs="Arial"/>
          <w:u w:val="single"/>
        </w:rPr>
        <w:t>gotten much better at managing inevitable downturns. Global integration has made critical technologies available</w:t>
      </w:r>
      <w:r w:rsidRPr="00DB570C">
        <w:rPr>
          <w:rFonts w:cs="Arial"/>
          <w:sz w:val="16"/>
        </w:rPr>
        <w:t xml:space="preserve"> to more and more people. </w:t>
      </w:r>
      <w:r w:rsidRPr="00DB570C">
        <w:rPr>
          <w:rFonts w:cs="Arial"/>
          <w:b/>
          <w:u w:val="single"/>
        </w:rPr>
        <w:t xml:space="preserve">State </w:t>
      </w:r>
      <w:r w:rsidRPr="009D73E8">
        <w:rPr>
          <w:rFonts w:cs="Arial"/>
          <w:b/>
          <w:highlight w:val="cyan"/>
          <w:u w:val="single"/>
        </w:rPr>
        <w:t>institutions</w:t>
      </w:r>
      <w:r w:rsidRPr="009D73E8">
        <w:rPr>
          <w:rFonts w:cs="Arial"/>
          <w:highlight w:val="cyan"/>
          <w:u w:val="single"/>
        </w:rPr>
        <w:t xml:space="preserve"> have become</w:t>
      </w:r>
      <w:r w:rsidRPr="00DB570C">
        <w:rPr>
          <w:rFonts w:cs="Arial"/>
          <w:sz w:val="16"/>
        </w:rPr>
        <w:t xml:space="preserve"> more </w:t>
      </w:r>
      <w:r w:rsidRPr="009D73E8">
        <w:rPr>
          <w:rFonts w:cs="Arial"/>
          <w:highlight w:val="cyan"/>
          <w:u w:val="single"/>
        </w:rPr>
        <w:t>effective</w:t>
      </w:r>
      <w:r w:rsidRPr="00DB570C">
        <w:rPr>
          <w:rFonts w:cs="Arial"/>
          <w:sz w:val="16"/>
        </w:rPr>
        <w:t xml:space="preserve">, with improved (if imperfect) legal systems, clearer property rights, and greater respect for individual liberties. </w:t>
      </w:r>
      <w:r w:rsidRPr="00DB570C">
        <w:rPr>
          <w:rFonts w:cs="Arial"/>
          <w:u w:val="single"/>
        </w:rPr>
        <w:t>Democratic rules</w:t>
      </w:r>
      <w:r w:rsidRPr="00DB570C">
        <w:rPr>
          <w:rFonts w:cs="Arial"/>
          <w:sz w:val="16"/>
        </w:rPr>
        <w:t xml:space="preserve"> and norms governing the transfer of political power, free speech, and accountability </w:t>
      </w:r>
      <w:r w:rsidRPr="00DB570C">
        <w:rPr>
          <w:rFonts w:cs="Arial"/>
          <w:u w:val="single"/>
        </w:rPr>
        <w:t xml:space="preserve">have become </w:t>
      </w:r>
      <w:r w:rsidRPr="009D73E8">
        <w:rPr>
          <w:rFonts w:cs="Arial"/>
          <w:highlight w:val="cyan"/>
          <w:u w:val="single"/>
        </w:rPr>
        <w:t>more deeply entrenched</w:t>
      </w:r>
      <w:r w:rsidRPr="00DB570C">
        <w:rPr>
          <w:rFonts w:cs="Arial"/>
          <w:sz w:val="16"/>
        </w:rPr>
        <w:t xml:space="preserve">. Civil society groups are more active. These deep-seated changes have put enormous additional gains well within reach. </w:t>
      </w:r>
      <w:r w:rsidRPr="009D73E8">
        <w:rPr>
          <w:rFonts w:cs="Arial"/>
          <w:highlight w:val="cyan"/>
          <w:u w:val="single"/>
        </w:rPr>
        <w:t>If</w:t>
      </w:r>
      <w:r w:rsidRPr="00DB570C">
        <w:rPr>
          <w:rFonts w:cs="Arial"/>
          <w:u w:val="single"/>
        </w:rPr>
        <w:t xml:space="preserve"> </w:t>
      </w:r>
      <w:r w:rsidRPr="00DB570C">
        <w:rPr>
          <w:rFonts w:cs="Arial"/>
          <w:b/>
          <w:u w:val="single"/>
        </w:rPr>
        <w:t xml:space="preserve">economic </w:t>
      </w:r>
      <w:r w:rsidRPr="009D73E8">
        <w:rPr>
          <w:rFonts w:cs="Arial"/>
          <w:b/>
          <w:highlight w:val="cyan"/>
          <w:u w:val="single"/>
        </w:rPr>
        <w:t>growth proceeds</w:t>
      </w:r>
      <w:r w:rsidRPr="00DB570C">
        <w:rPr>
          <w:rFonts w:cs="Arial"/>
          <w:u w:val="single"/>
        </w:rPr>
        <w:t xml:space="preserve"> along</w:t>
      </w:r>
      <w:r w:rsidRPr="00DB570C">
        <w:rPr>
          <w:rFonts w:cs="Arial"/>
          <w:sz w:val="16"/>
        </w:rPr>
        <w:t xml:space="preserve"> the lines of most </w:t>
      </w:r>
      <w:r w:rsidRPr="00DB570C">
        <w:rPr>
          <w:rFonts w:cs="Arial"/>
          <w:u w:val="single"/>
        </w:rPr>
        <w:t>projections</w:t>
      </w:r>
      <w:r w:rsidRPr="00DB570C">
        <w:rPr>
          <w:rFonts w:cs="Arial"/>
          <w:sz w:val="16"/>
        </w:rPr>
        <w:t xml:space="preserve"> over the next two decades, some </w:t>
      </w:r>
      <w:r w:rsidRPr="009D73E8">
        <w:rPr>
          <w:rFonts w:cs="Arial"/>
          <w:highlight w:val="cyan"/>
          <w:u w:val="single"/>
        </w:rPr>
        <w:t>700 million more</w:t>
      </w:r>
      <w:r w:rsidRPr="00DB570C">
        <w:rPr>
          <w:rFonts w:cs="Arial"/>
          <w:u w:val="single"/>
        </w:rPr>
        <w:t xml:space="preserve"> people </w:t>
      </w:r>
      <w:r w:rsidRPr="009D73E8">
        <w:rPr>
          <w:rFonts w:cs="Arial"/>
          <w:highlight w:val="cyan"/>
          <w:u w:val="single"/>
        </w:rPr>
        <w:t>will escape</w:t>
      </w:r>
      <w:r w:rsidRPr="00DB570C">
        <w:rPr>
          <w:rFonts w:cs="Arial"/>
          <w:u w:val="single"/>
        </w:rPr>
        <w:t xml:space="preserve"> extreme </w:t>
      </w:r>
      <w:r w:rsidRPr="009D73E8">
        <w:rPr>
          <w:rFonts w:cs="Arial"/>
          <w:highlight w:val="cyan"/>
          <w:u w:val="single"/>
        </w:rPr>
        <w:t>poverty</w:t>
      </w:r>
      <w:r w:rsidRPr="00DB570C">
        <w:rPr>
          <w:rFonts w:cs="Arial"/>
          <w:u w:val="single"/>
        </w:rPr>
        <w:t xml:space="preserve">. Per capita </w:t>
      </w:r>
      <w:r w:rsidRPr="009D73E8">
        <w:rPr>
          <w:rFonts w:cs="Arial"/>
          <w:highlight w:val="cyan"/>
          <w:u w:val="single"/>
        </w:rPr>
        <w:t>incomes</w:t>
      </w:r>
      <w:r w:rsidRPr="00DB570C">
        <w:rPr>
          <w:rFonts w:cs="Arial"/>
          <w:sz w:val="16"/>
        </w:rPr>
        <w:t xml:space="preserve"> in poor countries </w:t>
      </w:r>
      <w:r w:rsidRPr="009D73E8">
        <w:rPr>
          <w:rFonts w:cs="Arial"/>
          <w:highlight w:val="cyan"/>
          <w:u w:val="single"/>
        </w:rPr>
        <w:t xml:space="preserve">will double again, </w:t>
      </w:r>
      <w:r w:rsidRPr="009D73E8">
        <w:rPr>
          <w:rFonts w:cs="Arial"/>
          <w:b/>
          <w:highlight w:val="cyan"/>
          <w:u w:val="single"/>
        </w:rPr>
        <w:t>millions of</w:t>
      </w:r>
      <w:r w:rsidRPr="00DB570C">
        <w:rPr>
          <w:rFonts w:cs="Arial"/>
          <w:sz w:val="16"/>
        </w:rPr>
        <w:t xml:space="preserve"> childhood </w:t>
      </w:r>
      <w:r w:rsidRPr="009D73E8">
        <w:rPr>
          <w:rFonts w:cs="Arial"/>
          <w:b/>
          <w:highlight w:val="cyan"/>
          <w:u w:val="single"/>
        </w:rPr>
        <w:t>deaths</w:t>
      </w:r>
      <w:r w:rsidRPr="009D73E8">
        <w:rPr>
          <w:rFonts w:cs="Arial"/>
          <w:highlight w:val="cyan"/>
          <w:u w:val="single"/>
        </w:rPr>
        <w:t xml:space="preserve"> will be avoided</w:t>
      </w:r>
      <w:r w:rsidRPr="00DB570C">
        <w:rPr>
          <w:rFonts w:cs="Arial"/>
          <w:u w:val="single"/>
        </w:rPr>
        <w:t xml:space="preserve">, </w:t>
      </w:r>
      <w:r w:rsidRPr="00DB570C">
        <w:rPr>
          <w:rFonts w:cs="Arial"/>
          <w:b/>
          <w:u w:val="single"/>
        </w:rPr>
        <w:t>tens of millions</w:t>
      </w:r>
      <w:r w:rsidRPr="00DB570C">
        <w:rPr>
          <w:rFonts w:cs="Arial"/>
          <w:sz w:val="16"/>
        </w:rPr>
        <w:t xml:space="preserve"> of children </w:t>
      </w:r>
      <w:r w:rsidRPr="00DB570C">
        <w:rPr>
          <w:rFonts w:cs="Arial"/>
          <w:u w:val="single"/>
        </w:rPr>
        <w:t>will get</w:t>
      </w:r>
      <w:r w:rsidRPr="00DB570C">
        <w:rPr>
          <w:rFonts w:cs="Arial"/>
          <w:sz w:val="16"/>
        </w:rPr>
        <w:t xml:space="preserve"> the </w:t>
      </w:r>
      <w:r w:rsidRPr="00DB570C">
        <w:rPr>
          <w:rFonts w:cs="Arial"/>
          <w:u w:val="single"/>
        </w:rPr>
        <w:t>education</w:t>
      </w:r>
      <w:r w:rsidRPr="00DB570C">
        <w:rPr>
          <w:rFonts w:cs="Arial"/>
          <w:sz w:val="16"/>
        </w:rPr>
        <w:t xml:space="preserve"> they deserve, </w:t>
      </w:r>
      <w:r w:rsidRPr="00DB570C">
        <w:rPr>
          <w:rFonts w:cs="Arial"/>
          <w:u w:val="single"/>
        </w:rPr>
        <w:t>hunger will decline</w:t>
      </w:r>
      <w:r w:rsidRPr="00DB570C">
        <w:rPr>
          <w:rFonts w:cs="Arial"/>
          <w:sz w:val="16"/>
        </w:rPr>
        <w:t>, and basic rights and freedoms will spread further. At least, that’s what should happen—</w:t>
      </w:r>
      <w:r w:rsidRPr="00DB570C">
        <w:rPr>
          <w:rFonts w:cs="Arial"/>
          <w:u w:val="single"/>
        </w:rPr>
        <w:t>but none of these</w:t>
      </w:r>
      <w:r w:rsidRPr="00DB570C">
        <w:rPr>
          <w:rFonts w:cs="Arial"/>
          <w:sz w:val="16"/>
        </w:rPr>
        <w:t xml:space="preserve"> future </w:t>
      </w:r>
      <w:r w:rsidRPr="00DB570C">
        <w:rPr>
          <w:rFonts w:cs="Arial"/>
          <w:u w:val="single"/>
        </w:rPr>
        <w:t>gains is guaranteed. Growth has slowed</w:t>
      </w:r>
      <w:r w:rsidRPr="00DB570C">
        <w:rPr>
          <w:rFonts w:cs="Arial"/>
          <w:sz w:val="16"/>
        </w:rPr>
        <w:t xml:space="preserve"> markedly </w:t>
      </w:r>
      <w:r w:rsidRPr="00DB570C">
        <w:rPr>
          <w:rFonts w:cs="Arial"/>
          <w:u w:val="single"/>
        </w:rPr>
        <w:t>since 2008</w:t>
      </w:r>
      <w:r w:rsidRPr="00DB570C">
        <w:rPr>
          <w:rFonts w:cs="Arial"/>
          <w:sz w:val="16"/>
        </w:rPr>
        <w:t xml:space="preserve"> in emerging economies such as Brazil and China and throughout the developing world. </w:t>
      </w:r>
      <w:r w:rsidRPr="00DB570C">
        <w:rPr>
          <w:rFonts w:cs="Arial"/>
          <w:u w:val="single"/>
        </w:rPr>
        <w:t>Russia, Thailand, and Venezuela have turned less democratic</w:t>
      </w:r>
      <w:r w:rsidRPr="00DB570C">
        <w:rPr>
          <w:rFonts w:cs="Arial"/>
          <w:sz w:val="16"/>
        </w:rPr>
        <w:t xml:space="preserve">, and South Africa and Turkey seem to be headed in that direction as well. </w:t>
      </w:r>
      <w:r w:rsidRPr="00DB570C">
        <w:rPr>
          <w:rFonts w:cs="Arial"/>
          <w:u w:val="single"/>
        </w:rPr>
        <w:t>The Middle East has seen</w:t>
      </w:r>
      <w:r w:rsidRPr="00DB570C">
        <w:rPr>
          <w:rFonts w:cs="Arial"/>
          <w:sz w:val="16"/>
        </w:rPr>
        <w:t xml:space="preserve"> the return of conflict and </w:t>
      </w:r>
      <w:r w:rsidRPr="00DB570C">
        <w:rPr>
          <w:rFonts w:cs="Arial"/>
          <w:b/>
          <w:u w:val="single"/>
        </w:rPr>
        <w:t>authoritarian rule</w:t>
      </w:r>
      <w:r w:rsidRPr="00DB570C">
        <w:rPr>
          <w:rFonts w:cs="Arial"/>
          <w:u w:val="single"/>
        </w:rPr>
        <w:t>. China’s aggressive actions</w:t>
      </w:r>
      <w:r w:rsidRPr="00DB570C">
        <w:rPr>
          <w:rFonts w:cs="Arial"/>
          <w:sz w:val="16"/>
        </w:rPr>
        <w:t xml:space="preserve"> in the South China Sea </w:t>
      </w:r>
      <w:r w:rsidRPr="00DB570C">
        <w:rPr>
          <w:rFonts w:cs="Arial"/>
          <w:u w:val="single"/>
        </w:rPr>
        <w:t xml:space="preserve">could </w:t>
      </w:r>
      <w:r w:rsidRPr="00DB570C">
        <w:rPr>
          <w:rFonts w:cs="Arial"/>
          <w:b/>
          <w:u w:val="single"/>
        </w:rPr>
        <w:t>spark a major conflict</w:t>
      </w:r>
      <w:r w:rsidRPr="00DB570C">
        <w:rPr>
          <w:rFonts w:cs="Arial"/>
          <w:sz w:val="16"/>
        </w:rPr>
        <w:t xml:space="preserve"> that could kill tens of thousands of people and devastate the region’s economies. Outbreaks of SARS and the H1N1 and Ebola viruses underscore humanity’s vulnerability to disease, and many doctors worry that growing resistance to antibiotics could reverse some of the hard-fought gains in health. Meanwhile, global population is on track to exceed nine billion by 2050, and </w:t>
      </w:r>
      <w:r w:rsidRPr="00DB570C">
        <w:rPr>
          <w:rFonts w:cs="Arial"/>
          <w:u w:val="single"/>
        </w:rPr>
        <w:t>the combination of</w:t>
      </w:r>
      <w:r w:rsidRPr="00DB570C">
        <w:rPr>
          <w:rFonts w:cs="Arial"/>
          <w:sz w:val="16"/>
        </w:rPr>
        <w:t xml:space="preserve"> more </w:t>
      </w:r>
      <w:r w:rsidRPr="00DB570C">
        <w:rPr>
          <w:rFonts w:cs="Arial"/>
          <w:u w:val="single"/>
        </w:rPr>
        <w:t>people, higher incomes, and</w:t>
      </w:r>
      <w:r w:rsidRPr="00DB570C">
        <w:rPr>
          <w:rFonts w:cs="Arial"/>
          <w:sz w:val="16"/>
        </w:rPr>
        <w:t xml:space="preserve"> warmer </w:t>
      </w:r>
      <w:r w:rsidRPr="00DB570C">
        <w:rPr>
          <w:rFonts w:cs="Arial"/>
          <w:u w:val="single"/>
        </w:rPr>
        <w:t>climates will place enormous strains on</w:t>
      </w:r>
      <w:r w:rsidRPr="00DB570C">
        <w:rPr>
          <w:rFonts w:cs="Arial"/>
          <w:sz w:val="16"/>
        </w:rPr>
        <w:t xml:space="preserve"> the </w:t>
      </w:r>
      <w:r w:rsidRPr="00DB570C">
        <w:rPr>
          <w:rFonts w:cs="Arial"/>
          <w:u w:val="single"/>
        </w:rPr>
        <w:t>world’s supplies</w:t>
      </w:r>
      <w:r w:rsidRPr="00DB570C">
        <w:rPr>
          <w:rFonts w:cs="Arial"/>
          <w:sz w:val="16"/>
        </w:rPr>
        <w:t xml:space="preserve"> of fresh water, food, and energy. Although there are ample grounds for pessimism, the </w:t>
      </w:r>
      <w:r w:rsidRPr="00DB570C">
        <w:rPr>
          <w:rFonts w:cs="Arial"/>
          <w:u w:val="single"/>
        </w:rPr>
        <w:t>doomsayers</w:t>
      </w:r>
      <w:r w:rsidRPr="00DB570C">
        <w:rPr>
          <w:rFonts w:cs="Arial"/>
          <w:sz w:val="16"/>
        </w:rPr>
        <w:t xml:space="preserve"> continue to </w:t>
      </w:r>
      <w:r w:rsidRPr="00DB570C">
        <w:rPr>
          <w:rFonts w:cs="Arial"/>
          <w:b/>
          <w:u w:val="single"/>
        </w:rPr>
        <w:t>underestimate humanity’s growing ability</w:t>
      </w:r>
      <w:r w:rsidRPr="00DB570C">
        <w:rPr>
          <w:rFonts w:cs="Arial"/>
          <w:sz w:val="16"/>
        </w:rPr>
        <w:t xml:space="preserve"> to cooperate </w:t>
      </w:r>
      <w:r w:rsidRPr="00DB570C">
        <w:rPr>
          <w:rFonts w:cs="Arial"/>
          <w:u w:val="single"/>
        </w:rPr>
        <w:t>in the face of new challenges</w:t>
      </w:r>
      <w:r w:rsidRPr="00DB570C">
        <w:rPr>
          <w:rFonts w:cs="Arial"/>
          <w:sz w:val="16"/>
        </w:rPr>
        <w:t xml:space="preserve">. In the eighteenth century, when Thomas </w:t>
      </w:r>
      <w:r w:rsidRPr="00DB570C">
        <w:rPr>
          <w:rFonts w:cs="Arial"/>
          <w:u w:val="single"/>
        </w:rPr>
        <w:t>Malthus</w:t>
      </w:r>
      <w:r w:rsidRPr="00DB570C">
        <w:rPr>
          <w:rFonts w:cs="Arial"/>
          <w:sz w:val="16"/>
        </w:rPr>
        <w:t xml:space="preserve"> looked at population growth and foresaw catastrophic famine, he </w:t>
      </w:r>
      <w:r w:rsidRPr="00DB570C">
        <w:rPr>
          <w:rFonts w:cs="Arial"/>
          <w:u w:val="single"/>
        </w:rPr>
        <w:t>failed to appreciate the advances in ag</w:t>
      </w:r>
      <w:r w:rsidRPr="00DB570C">
        <w:rPr>
          <w:rFonts w:cs="Arial"/>
          <w:sz w:val="16"/>
        </w:rPr>
        <w:t xml:space="preserve">riculture, </w:t>
      </w:r>
      <w:r w:rsidRPr="00DB570C">
        <w:rPr>
          <w:rFonts w:cs="Arial"/>
          <w:u w:val="single"/>
        </w:rPr>
        <w:t>health, and governance</w:t>
      </w:r>
      <w:r w:rsidRPr="00DB570C">
        <w:rPr>
          <w:rFonts w:cs="Arial"/>
          <w:sz w:val="16"/>
        </w:rPr>
        <w:t xml:space="preserve"> that human ingenuity could create. The same was true for those that predicted a population disaster in Asia in the 1960s and 1970s. Today, the problems facing developing countries are plain to see, while the new ideas and innovations that will overcome them are harder to picture. </w:t>
      </w:r>
      <w:r w:rsidRPr="00DB570C">
        <w:rPr>
          <w:rFonts w:cs="Arial"/>
          <w:u w:val="single"/>
        </w:rPr>
        <w:t>Continued progress isn’t</w:t>
      </w:r>
      <w:r w:rsidRPr="00DB570C">
        <w:rPr>
          <w:rFonts w:cs="Arial"/>
          <w:sz w:val="16"/>
        </w:rPr>
        <w:t xml:space="preserve"> automatic or </w:t>
      </w:r>
      <w:r w:rsidRPr="00DB570C">
        <w:rPr>
          <w:rFonts w:cs="Arial"/>
          <w:u w:val="single"/>
        </w:rPr>
        <w:t>guaranteed. But</w:t>
      </w:r>
      <w:r w:rsidRPr="00DB570C">
        <w:rPr>
          <w:rFonts w:cs="Arial"/>
          <w:sz w:val="16"/>
        </w:rPr>
        <w:t xml:space="preserve"> with smart choices, </w:t>
      </w:r>
      <w:r w:rsidRPr="00DB570C">
        <w:rPr>
          <w:rFonts w:cs="Arial"/>
          <w:u w:val="single"/>
        </w:rPr>
        <w:t>it is within reach</w:t>
      </w:r>
      <w:r w:rsidRPr="00DB570C">
        <w:rPr>
          <w:rFonts w:cs="Arial"/>
          <w:sz w:val="16"/>
        </w:rPr>
        <w:t xml:space="preserve">. LEADING BY EXAMPLE  Most of the key choices will be made in developing countries themselves. Sustaining progress will require leaders there to reduce their countries’ dependence on natural resources, make their economies more inclusive, invest more in health and education, expand opportunities for women, and strengthen democracy and the rule of law. Yet </w:t>
      </w:r>
      <w:r w:rsidRPr="00DB570C">
        <w:rPr>
          <w:rFonts w:cs="Arial"/>
          <w:u w:val="single"/>
        </w:rPr>
        <w:t>the future of development will</w:t>
      </w:r>
      <w:r w:rsidRPr="00DB570C">
        <w:rPr>
          <w:rFonts w:cs="Arial"/>
          <w:sz w:val="16"/>
        </w:rPr>
        <w:t xml:space="preserve"> also </w:t>
      </w:r>
      <w:r w:rsidRPr="00DB570C">
        <w:rPr>
          <w:rFonts w:cs="Arial"/>
          <w:b/>
          <w:u w:val="single"/>
        </w:rPr>
        <w:t>depend on the</w:t>
      </w:r>
      <w:r w:rsidRPr="00DB570C">
        <w:rPr>
          <w:rFonts w:cs="Arial"/>
          <w:sz w:val="16"/>
        </w:rPr>
        <w:t xml:space="preserve"> actions of the </w:t>
      </w:r>
      <w:r w:rsidRPr="00DB570C">
        <w:rPr>
          <w:rFonts w:cs="Arial"/>
          <w:b/>
          <w:u w:val="single"/>
        </w:rPr>
        <w:t>world’s leading countries</w:t>
      </w:r>
      <w:r w:rsidRPr="00DB570C">
        <w:rPr>
          <w:rFonts w:cs="Arial"/>
          <w:sz w:val="16"/>
        </w:rPr>
        <w:t xml:space="preserve">, since </w:t>
      </w:r>
      <w:r w:rsidRPr="00DB570C">
        <w:rPr>
          <w:rFonts w:cs="Arial"/>
          <w:u w:val="single"/>
        </w:rPr>
        <w:t>poorer countries can prosper only in a strong</w:t>
      </w:r>
      <w:r w:rsidRPr="00DB570C">
        <w:rPr>
          <w:rFonts w:cs="Arial"/>
          <w:sz w:val="16"/>
        </w:rPr>
        <w:t xml:space="preserve"> global </w:t>
      </w:r>
      <w:r w:rsidRPr="00DB570C">
        <w:rPr>
          <w:rFonts w:cs="Arial"/>
          <w:u w:val="single"/>
        </w:rPr>
        <w:t>system. 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must</w:t>
      </w:r>
      <w:r w:rsidRPr="00DB570C">
        <w:rPr>
          <w:rFonts w:cs="Arial"/>
          <w:sz w:val="16"/>
        </w:rPr>
        <w:t xml:space="preserve"> do its part by </w:t>
      </w:r>
      <w:r w:rsidRPr="00DB570C">
        <w:rPr>
          <w:rFonts w:cs="Arial"/>
          <w:u w:val="single"/>
        </w:rPr>
        <w:t>regain</w:t>
      </w:r>
      <w:r w:rsidRPr="00DB570C">
        <w:rPr>
          <w:rFonts w:cs="Arial"/>
          <w:sz w:val="16"/>
        </w:rPr>
        <w:t>ing i</w:t>
      </w:r>
      <w:r w:rsidRPr="00DB570C">
        <w:rPr>
          <w:rFonts w:cs="Arial"/>
          <w:u w:val="single"/>
        </w:rPr>
        <w:t>ts economic leadership through</w:t>
      </w:r>
      <w:r w:rsidRPr="00DB570C">
        <w:rPr>
          <w:rFonts w:cs="Arial"/>
          <w:sz w:val="16"/>
        </w:rPr>
        <w:t xml:space="preserve"> major investments in </w:t>
      </w:r>
      <w:r w:rsidRPr="00DB570C">
        <w:rPr>
          <w:rFonts w:cs="Arial"/>
          <w:u w:val="single"/>
        </w:rPr>
        <w:t>infrastructure, education, and technological advances</w:t>
      </w:r>
      <w:r w:rsidRPr="00DB570C">
        <w:rPr>
          <w:rFonts w:cs="Arial"/>
          <w:sz w:val="16"/>
        </w:rPr>
        <w:t xml:space="preserve"> in health, agriculture, and alternative fuels. It must act to fix its long-term budget problems by improving the solvency of Social Security, Medicare, and Medicaid and strengthen the financial system through better regulation. </w:t>
      </w:r>
      <w:r w:rsidRPr="00DB570C">
        <w:rPr>
          <w:rFonts w:cs="Arial"/>
          <w:u w:val="single"/>
        </w:rPr>
        <w:t>The country must</w:t>
      </w:r>
      <w:r w:rsidRPr="00DB570C">
        <w:rPr>
          <w:rFonts w:cs="Arial"/>
          <w:sz w:val="16"/>
        </w:rPr>
        <w:t xml:space="preserve"> also do a much better job of </w:t>
      </w:r>
      <w:r w:rsidRPr="00DB570C">
        <w:rPr>
          <w:rFonts w:cs="Arial"/>
          <w:u w:val="single"/>
        </w:rPr>
        <w:t>lead</w:t>
      </w:r>
      <w:r w:rsidRPr="00DB570C">
        <w:rPr>
          <w:rFonts w:cs="Arial"/>
          <w:sz w:val="16"/>
        </w:rPr>
        <w:t xml:space="preserve">ing </w:t>
      </w:r>
      <w:r w:rsidRPr="00DB570C">
        <w:rPr>
          <w:rFonts w:cs="Arial"/>
          <w:u w:val="single"/>
        </w:rPr>
        <w:t xml:space="preserve">by </w:t>
      </w:r>
      <w:r w:rsidRPr="00DB570C">
        <w:rPr>
          <w:rFonts w:cs="Arial"/>
          <w:b/>
          <w:u w:val="single"/>
        </w:rPr>
        <w:t>example on democracy</w:t>
      </w:r>
      <w:r w:rsidRPr="00DB570C">
        <w:rPr>
          <w:rFonts w:cs="Arial"/>
          <w:sz w:val="16"/>
        </w:rPr>
        <w:t xml:space="preserve">. Deep political polarization, the lack of substantive debate, the unwillingness to compromise, misguided foreign policy adventurism, and the Great Recession have made liberal democracy look unattractive and ineffective. That malaise matters, because many </w:t>
      </w:r>
      <w:r w:rsidRPr="00DB570C">
        <w:rPr>
          <w:rFonts w:cs="Arial"/>
          <w:u w:val="single"/>
        </w:rPr>
        <w:t>developing countries are</w:t>
      </w:r>
      <w:r w:rsidRPr="00DB570C">
        <w:rPr>
          <w:rFonts w:cs="Arial"/>
          <w:sz w:val="16"/>
        </w:rPr>
        <w:t xml:space="preserve"> now </w:t>
      </w:r>
      <w:r w:rsidRPr="00DB570C">
        <w:rPr>
          <w:rFonts w:cs="Arial"/>
          <w:u w:val="single"/>
        </w:rPr>
        <w:t>engaged in a battle of ideas over which economic and political model</w:t>
      </w:r>
      <w:r w:rsidRPr="00DB570C">
        <w:rPr>
          <w:rFonts w:cs="Arial"/>
          <w:sz w:val="16"/>
        </w:rPr>
        <w:t xml:space="preserve"> they should follow. </w:t>
      </w:r>
      <w:r w:rsidRPr="00DB570C">
        <w:rPr>
          <w:rFonts w:cs="Arial"/>
          <w:u w:val="single"/>
        </w:rPr>
        <w:t>On the one side stands the model that has prevailed</w:t>
      </w:r>
      <w:r w:rsidRPr="00DB570C">
        <w:rPr>
          <w:rFonts w:cs="Arial"/>
          <w:sz w:val="16"/>
        </w:rPr>
        <w:t xml:space="preserve"> in the West since World War II: </w:t>
      </w:r>
      <w:r w:rsidRPr="00DB570C">
        <w:rPr>
          <w:rFonts w:cs="Arial"/>
          <w:u w:val="single"/>
        </w:rPr>
        <w:t xml:space="preserve">market capitalism coupled with </w:t>
      </w:r>
      <w:r w:rsidRPr="00DB570C">
        <w:rPr>
          <w:rFonts w:cs="Arial"/>
          <w:b/>
          <w:u w:val="single"/>
        </w:rPr>
        <w:t>liberal democracy</w:t>
      </w:r>
      <w:r w:rsidRPr="00DB570C">
        <w:rPr>
          <w:rFonts w:cs="Arial"/>
          <w:u w:val="single"/>
        </w:rPr>
        <w:t xml:space="preserve">. On the other is </w:t>
      </w:r>
      <w:r w:rsidRPr="00DB570C">
        <w:rPr>
          <w:rFonts w:cs="Arial"/>
          <w:sz w:val="16"/>
        </w:rPr>
        <w:t xml:space="preserve">the model practiced by China, Vietnam, Ethiopia, and, increasingly, Russia, among others: </w:t>
      </w:r>
      <w:r w:rsidRPr="00DB570C">
        <w:rPr>
          <w:rFonts w:cs="Arial"/>
          <w:u w:val="single"/>
        </w:rPr>
        <w:t>state</w:t>
      </w:r>
      <w:r w:rsidRPr="00DB570C">
        <w:rPr>
          <w:rFonts w:cs="Arial"/>
          <w:sz w:val="16"/>
        </w:rPr>
        <w:t xml:space="preserve"> capitalism coupled with </w:t>
      </w:r>
      <w:r w:rsidRPr="00DB570C">
        <w:rPr>
          <w:rFonts w:cs="Arial"/>
          <w:u w:val="single"/>
        </w:rPr>
        <w:t>authoritarian rule</w:t>
      </w:r>
      <w:r w:rsidRPr="00DB570C">
        <w:rPr>
          <w:rFonts w:cs="Arial"/>
          <w:sz w:val="16"/>
        </w:rPr>
        <w:t xml:space="preserve">. And there’s yet one more option, with a smaller but more dangerous following: religious fundamentalism, as promulgated by Iran and Saudi Arabia and groups such as the Islamic State (or ISIS) and Boko Haram in Nigeria. </w:t>
      </w:r>
      <w:r w:rsidRPr="00DB570C">
        <w:rPr>
          <w:rFonts w:cs="Arial"/>
          <w:u w:val="single"/>
        </w:rPr>
        <w:t>As the Western countries struggle</w:t>
      </w:r>
      <w:r w:rsidRPr="00DB570C">
        <w:rPr>
          <w:rFonts w:cs="Arial"/>
          <w:sz w:val="16"/>
        </w:rPr>
        <w:t xml:space="preserve"> and China continues to rise, </w:t>
      </w:r>
      <w:r w:rsidRPr="00DB570C">
        <w:rPr>
          <w:rFonts w:cs="Arial"/>
          <w:u w:val="single"/>
        </w:rPr>
        <w:t>authoritarian capitalism is becomin</w:t>
      </w:r>
      <w:r w:rsidRPr="00DB570C">
        <w:rPr>
          <w:rFonts w:cs="Arial"/>
          <w:sz w:val="16"/>
        </w:rPr>
        <w:t xml:space="preserve">g more </w:t>
      </w:r>
      <w:r w:rsidRPr="00DB570C">
        <w:rPr>
          <w:rFonts w:cs="Arial"/>
          <w:u w:val="single"/>
        </w:rPr>
        <w:t>appealing</w:t>
      </w:r>
      <w:r w:rsidRPr="00DB570C">
        <w:rPr>
          <w:rFonts w:cs="Arial"/>
          <w:sz w:val="16"/>
        </w:rPr>
        <w:t xml:space="preserve">. Consider Beijing’s ties to Africa. China purchased $26 billion in imports from the continent in 2013; the United States purchased $9 billion. Chinese investment in Africa has been growing by 50 percent per year since 2000, whereas U.S. investment is growing by 14 percent per year. </w:t>
      </w:r>
      <w:r w:rsidRPr="00DB570C">
        <w:rPr>
          <w:rFonts w:cs="Arial"/>
          <w:u w:val="single"/>
        </w:rPr>
        <w:t>Make no mistake</w:t>
      </w:r>
      <w:r w:rsidRPr="00DB570C">
        <w:rPr>
          <w:rFonts w:cs="Arial"/>
          <w:sz w:val="16"/>
        </w:rPr>
        <w:t xml:space="preserve">: many </w:t>
      </w:r>
      <w:r w:rsidRPr="00DB570C">
        <w:rPr>
          <w:rFonts w:cs="Arial"/>
          <w:u w:val="single"/>
        </w:rPr>
        <w:t>Africans still prefer</w:t>
      </w:r>
      <w:r w:rsidRPr="00DB570C">
        <w:rPr>
          <w:rFonts w:cs="Arial"/>
          <w:sz w:val="16"/>
        </w:rPr>
        <w:t xml:space="preserve"> to follow </w:t>
      </w:r>
      <w:r w:rsidRPr="00DB570C">
        <w:rPr>
          <w:rFonts w:cs="Arial"/>
          <w:u w:val="single"/>
        </w:rPr>
        <w:t>the American model and view China with suspicion. But</w:t>
      </w:r>
      <w:r w:rsidRPr="00DB570C">
        <w:rPr>
          <w:rFonts w:cs="Arial"/>
          <w:sz w:val="16"/>
        </w:rPr>
        <w:t xml:space="preserve"> those </w:t>
      </w:r>
      <w:r w:rsidRPr="00DB570C">
        <w:rPr>
          <w:rFonts w:cs="Arial"/>
          <w:u w:val="single"/>
        </w:rPr>
        <w:t>attitudes are beginning to shift</w:t>
      </w:r>
      <w:r w:rsidRPr="00DB570C">
        <w:rPr>
          <w:rFonts w:cs="Arial"/>
          <w:sz w:val="16"/>
        </w:rPr>
        <w:t xml:space="preserve">, and Beijing’s apparent ability to get things done will only enhance China’s appeal, especially if Washington seems to talk big but deliver little. THE NEXT SURGE FORWARD Aside from the broader task of getting their own houses in order,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and other Western powers </w:t>
      </w:r>
      <w:r w:rsidRPr="00DB570C">
        <w:rPr>
          <w:rFonts w:cs="Arial"/>
          <w:u w:val="single"/>
        </w:rPr>
        <w:t>should</w:t>
      </w:r>
      <w:r w:rsidRPr="00DB570C">
        <w:rPr>
          <w:rFonts w:cs="Arial"/>
          <w:sz w:val="16"/>
        </w:rPr>
        <w:t xml:space="preserve"> also </w:t>
      </w:r>
      <w:r w:rsidRPr="00DB570C">
        <w:rPr>
          <w:rFonts w:cs="Arial"/>
          <w:u w:val="single"/>
        </w:rPr>
        <w:t>assert leadership</w:t>
      </w:r>
      <w:r w:rsidRPr="00DB570C">
        <w:rPr>
          <w:rFonts w:cs="Arial"/>
          <w:sz w:val="16"/>
        </w:rPr>
        <w:t xml:space="preserve"> in several specific areas </w:t>
      </w:r>
      <w:r w:rsidRPr="00DB570C">
        <w:rPr>
          <w:rFonts w:cs="Arial"/>
          <w:u w:val="single"/>
        </w:rPr>
        <w:t xml:space="preserve">to </w:t>
      </w:r>
      <w:r w:rsidRPr="00DB570C">
        <w:rPr>
          <w:rFonts w:cs="Arial"/>
          <w:b/>
          <w:u w:val="single"/>
        </w:rPr>
        <w:t>keep the progress going</w:t>
      </w:r>
      <w:r w:rsidRPr="00DB570C">
        <w:rPr>
          <w:rFonts w:cs="Arial"/>
          <w:sz w:val="16"/>
        </w:rPr>
        <w:t xml:space="preserve">. The first is climate change, which presents one of the greatest threats to poverty reduction. Most of the world’s poor countries had little to do with creating the problem, yet they will bear the brunt of the damage. Rising sea levels, changing rainfall patterns, higher temperatures, and dwindling water supplies will derail progress, will undermine global food production, and could engender major conflict. Developing countries have an important role to play in curbing emissions, but they will not switch to low-carbon fuels and other clean technologies if their developed-world counterparts do not. Washington has taken important first steps to reduce power-plant emissions and raise automotive fuel-efficiency standards, but there is a very long way to go. Second, </w:t>
      </w:r>
      <w:r w:rsidRPr="00DB570C">
        <w:rPr>
          <w:rFonts w:cs="Arial"/>
          <w:u w:val="single"/>
        </w:rPr>
        <w:t xml:space="preserve">leading </w:t>
      </w:r>
      <w:r w:rsidRPr="009D73E8">
        <w:rPr>
          <w:rFonts w:cs="Arial"/>
          <w:highlight w:val="cyan"/>
          <w:u w:val="single"/>
        </w:rPr>
        <w:t>countries</w:t>
      </w:r>
      <w:r w:rsidRPr="00DB570C">
        <w:rPr>
          <w:rFonts w:cs="Arial"/>
          <w:sz w:val="16"/>
        </w:rPr>
        <w:t>—especially the United States—</w:t>
      </w:r>
      <w:r w:rsidRPr="009D73E8">
        <w:rPr>
          <w:rFonts w:cs="Arial"/>
          <w:highlight w:val="cyan"/>
          <w:u w:val="single"/>
        </w:rPr>
        <w:t>should invest</w:t>
      </w:r>
      <w:r w:rsidRPr="00DB570C">
        <w:rPr>
          <w:rFonts w:cs="Arial"/>
          <w:u w:val="single"/>
        </w:rPr>
        <w:t xml:space="preserve"> more </w:t>
      </w:r>
      <w:r w:rsidRPr="009D73E8">
        <w:rPr>
          <w:rFonts w:cs="Arial"/>
          <w:highlight w:val="cyan"/>
          <w:u w:val="single"/>
        </w:rPr>
        <w:t xml:space="preserve">in </w:t>
      </w:r>
      <w:r w:rsidRPr="009D73E8">
        <w:rPr>
          <w:rFonts w:cs="Arial"/>
          <w:b/>
          <w:highlight w:val="cyan"/>
          <w:u w:val="single"/>
        </w:rPr>
        <w:t>technological innovation</w:t>
      </w:r>
      <w:r w:rsidRPr="00DB570C">
        <w:rPr>
          <w:rFonts w:cs="Arial"/>
          <w:sz w:val="16"/>
        </w:rPr>
        <w:t xml:space="preserve">. Much of the credit for recent improvements in living standards goes to vaccines, medicines, high-yielding seed varieties, cell phones, and the Internet. These </w:t>
      </w:r>
      <w:r w:rsidRPr="00DB570C">
        <w:rPr>
          <w:rFonts w:cs="Arial"/>
          <w:u w:val="single"/>
        </w:rPr>
        <w:t>new technologies</w:t>
      </w:r>
      <w:r w:rsidRPr="00DB570C">
        <w:rPr>
          <w:rFonts w:cs="Arial"/>
          <w:sz w:val="16"/>
        </w:rPr>
        <w:t xml:space="preserve"> (alongside old ones such as electricity and paved roads) </w:t>
      </w:r>
      <w:r w:rsidRPr="00DB570C">
        <w:rPr>
          <w:rFonts w:cs="Arial"/>
          <w:u w:val="single"/>
        </w:rPr>
        <w:t>have not yet reached everywhere, so</w:t>
      </w:r>
      <w:r w:rsidRPr="00DB570C">
        <w:rPr>
          <w:rFonts w:cs="Arial"/>
          <w:sz w:val="16"/>
        </w:rPr>
        <w:t xml:space="preserve"> simply </w:t>
      </w:r>
      <w:r w:rsidRPr="00DB570C">
        <w:rPr>
          <w:rFonts w:cs="Arial"/>
          <w:u w:val="single"/>
        </w:rPr>
        <w:t>making them</w:t>
      </w:r>
      <w:r w:rsidRPr="00DB570C">
        <w:rPr>
          <w:rFonts w:cs="Arial"/>
          <w:sz w:val="16"/>
        </w:rPr>
        <w:t xml:space="preserve"> more </w:t>
      </w:r>
      <w:r w:rsidRPr="00DB570C">
        <w:rPr>
          <w:rFonts w:cs="Arial"/>
          <w:u w:val="single"/>
        </w:rPr>
        <w:t>widely available would do wonders</w:t>
      </w:r>
      <w:r w:rsidRPr="00DB570C">
        <w:rPr>
          <w:rFonts w:cs="Arial"/>
          <w:sz w:val="16"/>
        </w:rPr>
        <w:t xml:space="preserve">. But </w:t>
      </w:r>
      <w:r w:rsidRPr="009D73E8">
        <w:rPr>
          <w:rFonts w:cs="Arial"/>
          <w:highlight w:val="cyan"/>
          <w:u w:val="single"/>
        </w:rPr>
        <w:t>sustaining progress for</w:t>
      </w:r>
      <w:r w:rsidRPr="00DB570C">
        <w:rPr>
          <w:rFonts w:cs="Arial"/>
          <w:sz w:val="16"/>
        </w:rPr>
        <w:t xml:space="preserve"> the next several </w:t>
      </w:r>
      <w:r w:rsidRPr="009D73E8">
        <w:rPr>
          <w:rFonts w:cs="Arial"/>
          <w:highlight w:val="cyan"/>
          <w:u w:val="single"/>
        </w:rPr>
        <w:t>decades</w:t>
      </w:r>
      <w:r w:rsidRPr="00DB570C">
        <w:rPr>
          <w:rFonts w:cs="Arial"/>
          <w:u w:val="single"/>
        </w:rPr>
        <w:t xml:space="preserve"> will</w:t>
      </w:r>
      <w:r w:rsidRPr="00DB570C">
        <w:rPr>
          <w:rFonts w:cs="Arial"/>
          <w:sz w:val="16"/>
        </w:rPr>
        <w:t xml:space="preserve"> also </w:t>
      </w:r>
      <w:r w:rsidRPr="00DB570C">
        <w:rPr>
          <w:rFonts w:cs="Arial"/>
          <w:u w:val="single"/>
        </w:rPr>
        <w:t xml:space="preserve">require </w:t>
      </w:r>
      <w:r w:rsidRPr="00DB570C">
        <w:rPr>
          <w:rFonts w:cs="Arial"/>
          <w:b/>
          <w:u w:val="single"/>
        </w:rPr>
        <w:t>significant investments</w:t>
      </w:r>
      <w:r w:rsidRPr="00DB570C">
        <w:rPr>
          <w:rFonts w:cs="Arial"/>
          <w:sz w:val="16"/>
        </w:rPr>
        <w:t xml:space="preserve"> in new vaccines, more powerful drugs, drought- and heat-resistant seeds, desalination techniques, and clean energy. </w:t>
      </w:r>
    </w:p>
    <w:p w14:paraId="1D89A881" w14:textId="77777777" w:rsidR="00524266" w:rsidRDefault="00524266" w:rsidP="00524266">
      <w:pPr>
        <w:pStyle w:val="Heading3"/>
      </w:pPr>
      <w:r>
        <w:t>Ext ows</w:t>
      </w:r>
    </w:p>
    <w:p w14:paraId="45123162" w14:textId="77777777" w:rsidR="00524266" w:rsidRPr="00F704C3" w:rsidRDefault="00524266" w:rsidP="00524266">
      <w:pPr>
        <w:pStyle w:val="Heading4"/>
        <w:rPr>
          <w:rFonts w:cs="Tahoma"/>
        </w:rPr>
      </w:pPr>
      <w:r w:rsidRPr="00F704C3">
        <w:rPr>
          <w:rFonts w:cs="Tahoma"/>
        </w:rPr>
        <w:t>That outweighs – it’s the upmost moral evil and disavowal of the risk makes it more likely.</w:t>
      </w:r>
    </w:p>
    <w:p w14:paraId="65FD523E" w14:textId="77777777" w:rsidR="00524266" w:rsidRPr="00F704C3" w:rsidRDefault="00524266" w:rsidP="00524266">
      <w:pPr>
        <w:rPr>
          <w:rStyle w:val="Style13ptBold"/>
          <w:b w:val="0"/>
        </w:rPr>
      </w:pPr>
      <w:r w:rsidRPr="00F704C3">
        <w:rPr>
          <w:rStyle w:val="Style13ptBold"/>
          <w:rFonts w:eastAsia="Calibri"/>
        </w:rPr>
        <w:t>Burns</w:t>
      </w:r>
      <w:r w:rsidRPr="00F704C3">
        <w:rPr>
          <w:rStyle w:val="Style13ptBold"/>
        </w:rPr>
        <w:t xml:space="preserve"> 17 </w:t>
      </w:r>
      <w:r>
        <w:rPr>
          <w:rStyle w:val="Style13ptBold"/>
          <w:b w:val="0"/>
        </w:rPr>
        <w:t>[</w:t>
      </w:r>
      <w:r w:rsidRPr="00061D39">
        <w:rPr>
          <w:rStyle w:val="Style13ptBold"/>
          <w:rFonts w:eastAsia="Calibri"/>
          <w:b w:val="0"/>
        </w:rPr>
        <w:t>Elizabeth</w:t>
      </w:r>
      <w:r w:rsidRPr="00061D39">
        <w:rPr>
          <w:rStyle w:val="Style13ptBold"/>
          <w:b w:val="0"/>
        </w:rPr>
        <w:t xml:space="preserve"> </w:t>
      </w:r>
      <w:r w:rsidRPr="00061D39">
        <w:rPr>
          <w:rStyle w:val="Style13ptBold"/>
          <w:rFonts w:eastAsia="Calibri"/>
          <w:b w:val="0"/>
        </w:rPr>
        <w:t>Finneron</w:t>
      </w:r>
      <w:r w:rsidRPr="00061D39">
        <w:rPr>
          <w:rStyle w:val="Style13ptBold"/>
          <w:b w:val="0"/>
        </w:rPr>
        <w:t>-</w:t>
      </w:r>
      <w:r w:rsidRPr="00061D39">
        <w:rPr>
          <w:rStyle w:val="Style13ptBold"/>
          <w:rFonts w:eastAsia="Calibri"/>
          <w:b w:val="0"/>
        </w:rPr>
        <w:t>Burns</w:t>
      </w:r>
      <w:r w:rsidRPr="00061D39">
        <w:rPr>
          <w:rStyle w:val="Style13ptBold"/>
          <w:b w:val="0"/>
        </w:rPr>
        <w:t xml:space="preserve"> </w:t>
      </w:r>
      <w:r w:rsidRPr="00061D39">
        <w:rPr>
          <w:rStyle w:val="Style13ptBold"/>
          <w:rFonts w:eastAsia="Calibri"/>
          <w:b w:val="0"/>
        </w:rPr>
        <w:t>is</w:t>
      </w:r>
      <w:r w:rsidRPr="00061D39">
        <w:rPr>
          <w:rStyle w:val="Style13ptBold"/>
          <w:b w:val="0"/>
        </w:rPr>
        <w:t xml:space="preserve"> </w:t>
      </w:r>
      <w:r w:rsidRPr="00061D39">
        <w:rPr>
          <w:rStyle w:val="Style13ptBold"/>
          <w:rFonts w:eastAsia="Calibri"/>
          <w:b w:val="0"/>
        </w:rPr>
        <w:t>a</w:t>
      </w:r>
      <w:r w:rsidRPr="00061D39">
        <w:rPr>
          <w:rStyle w:val="Style13ptBold"/>
          <w:b w:val="0"/>
        </w:rPr>
        <w:t xml:space="preserve"> </w:t>
      </w:r>
      <w:r w:rsidRPr="00061D39">
        <w:rPr>
          <w:rStyle w:val="Style13ptBold"/>
          <w:rFonts w:eastAsia="Calibri"/>
          <w:b w:val="0"/>
        </w:rPr>
        <w:t>Teaching</w:t>
      </w:r>
      <w:r w:rsidRPr="00061D39">
        <w:rPr>
          <w:rStyle w:val="Style13ptBold"/>
          <w:b w:val="0"/>
        </w:rPr>
        <w:t xml:space="preserve"> </w:t>
      </w:r>
      <w:r w:rsidRPr="00061D39">
        <w:rPr>
          <w:rStyle w:val="Style13ptBold"/>
          <w:rFonts w:eastAsia="Calibri"/>
          <w:b w:val="0"/>
        </w:rPr>
        <w:t>Fellow</w:t>
      </w:r>
      <w:r w:rsidRPr="00061D39">
        <w:rPr>
          <w:rStyle w:val="Style13ptBold"/>
          <w:b w:val="0"/>
        </w:rPr>
        <w:t xml:space="preserve"> </w:t>
      </w:r>
      <w:r w:rsidRPr="00061D39">
        <w:rPr>
          <w:rStyle w:val="Style13ptBold"/>
          <w:rFonts w:eastAsia="Calibri"/>
          <w:b w:val="0"/>
        </w:rPr>
        <w:t>at</w:t>
      </w:r>
      <w:r w:rsidRPr="00061D39">
        <w:rPr>
          <w:rStyle w:val="Style13ptBold"/>
          <w:b w:val="0"/>
        </w:rPr>
        <w:t xml:space="preserve"> </w:t>
      </w:r>
      <w:r w:rsidRPr="00061D39">
        <w:rPr>
          <w:rStyle w:val="Style13ptBold"/>
          <w:rFonts w:eastAsia="Calibri"/>
          <w:b w:val="0"/>
        </w:rPr>
        <w:t>the</w:t>
      </w:r>
      <w:r w:rsidRPr="00061D39">
        <w:rPr>
          <w:rStyle w:val="Style13ptBold"/>
          <w:b w:val="0"/>
        </w:rPr>
        <w:t xml:space="preserve"> </w:t>
      </w:r>
      <w:r w:rsidRPr="00061D39">
        <w:rPr>
          <w:rStyle w:val="Style13ptBold"/>
          <w:rFonts w:eastAsia="Calibri"/>
          <w:b w:val="0"/>
        </w:rPr>
        <w:t>University</w:t>
      </w:r>
      <w:r w:rsidRPr="00061D39">
        <w:rPr>
          <w:rStyle w:val="Style13ptBold"/>
          <w:b w:val="0"/>
        </w:rPr>
        <w:t xml:space="preserve"> </w:t>
      </w:r>
      <w:r w:rsidRPr="00061D39">
        <w:rPr>
          <w:rStyle w:val="Style13ptBold"/>
          <w:rFonts w:eastAsia="Calibri"/>
          <w:b w:val="0"/>
        </w:rPr>
        <w:t>of</w:t>
      </w:r>
      <w:r w:rsidRPr="00061D39">
        <w:rPr>
          <w:rStyle w:val="Style13ptBold"/>
          <w:b w:val="0"/>
        </w:rPr>
        <w:t xml:space="preserve"> </w:t>
      </w:r>
      <w:r w:rsidRPr="00061D39">
        <w:rPr>
          <w:rStyle w:val="Style13ptBold"/>
          <w:rFonts w:eastAsia="Calibri"/>
          <w:b w:val="0"/>
        </w:rPr>
        <w:t>Warwick</w:t>
      </w:r>
      <w:r w:rsidRPr="00061D39">
        <w:rPr>
          <w:rStyle w:val="Style13ptBold"/>
          <w:b w:val="0"/>
        </w:rPr>
        <w:t xml:space="preserve"> </w:t>
      </w:r>
      <w:r w:rsidRPr="00061D39">
        <w:rPr>
          <w:rStyle w:val="Style13ptBold"/>
          <w:rFonts w:eastAsia="Calibri"/>
          <w:b w:val="0"/>
        </w:rPr>
        <w:t>and</w:t>
      </w:r>
      <w:r w:rsidRPr="00061D39">
        <w:rPr>
          <w:rStyle w:val="Style13ptBold"/>
          <w:b w:val="0"/>
        </w:rPr>
        <w:t xml:space="preserve"> </w:t>
      </w:r>
      <w:r w:rsidRPr="00061D39">
        <w:rPr>
          <w:rStyle w:val="Style13ptBold"/>
          <w:rFonts w:eastAsia="Calibri"/>
          <w:b w:val="0"/>
        </w:rPr>
        <w:t>an</w:t>
      </w:r>
      <w:r w:rsidRPr="00061D39">
        <w:rPr>
          <w:rStyle w:val="Style13ptBold"/>
          <w:b w:val="0"/>
        </w:rPr>
        <w:t xml:space="preserve"> </w:t>
      </w:r>
      <w:r w:rsidRPr="00061D39">
        <w:rPr>
          <w:rStyle w:val="Style13ptBold"/>
          <w:rFonts w:eastAsia="Calibri"/>
          <w:b w:val="0"/>
        </w:rPr>
        <w:t>Affiliated</w:t>
      </w:r>
      <w:r w:rsidRPr="00061D39">
        <w:rPr>
          <w:rStyle w:val="Style13ptBold"/>
          <w:b w:val="0"/>
        </w:rPr>
        <w:t xml:space="preserve"> </w:t>
      </w:r>
      <w:r w:rsidRPr="00061D39">
        <w:rPr>
          <w:rStyle w:val="Style13ptBold"/>
          <w:rFonts w:eastAsia="Calibri"/>
          <w:b w:val="0"/>
        </w:rPr>
        <w:t>Researcher</w:t>
      </w:r>
      <w:r w:rsidRPr="00061D39">
        <w:rPr>
          <w:rStyle w:val="Style13ptBold"/>
          <w:b w:val="0"/>
        </w:rPr>
        <w:t xml:space="preserve"> </w:t>
      </w:r>
      <w:r w:rsidRPr="00061D39">
        <w:rPr>
          <w:rStyle w:val="Style13ptBold"/>
          <w:rFonts w:eastAsia="Calibri"/>
          <w:b w:val="0"/>
        </w:rPr>
        <w:t>at</w:t>
      </w:r>
      <w:r w:rsidRPr="00061D39">
        <w:rPr>
          <w:rStyle w:val="Style13ptBold"/>
          <w:b w:val="0"/>
        </w:rPr>
        <w:t xml:space="preserve"> </w:t>
      </w:r>
      <w:r w:rsidRPr="00061D39">
        <w:rPr>
          <w:rStyle w:val="Style13ptBold"/>
          <w:rFonts w:eastAsia="Calibri"/>
          <w:b w:val="0"/>
        </w:rPr>
        <w:t>the</w:t>
      </w:r>
      <w:r w:rsidRPr="00061D39">
        <w:rPr>
          <w:rStyle w:val="Style13ptBold"/>
          <w:b w:val="0"/>
        </w:rPr>
        <w:t xml:space="preserve"> </w:t>
      </w:r>
      <w:r w:rsidRPr="00061D39">
        <w:rPr>
          <w:rStyle w:val="Style13ptBold"/>
          <w:rFonts w:eastAsia="Calibri"/>
          <w:b w:val="0"/>
        </w:rPr>
        <w:t>Institute</w:t>
      </w:r>
      <w:r w:rsidRPr="00061D39">
        <w:rPr>
          <w:rStyle w:val="Style13ptBold"/>
          <w:b w:val="0"/>
        </w:rPr>
        <w:t xml:space="preserve"> </w:t>
      </w:r>
      <w:r w:rsidRPr="00061D39">
        <w:rPr>
          <w:rStyle w:val="Style13ptBold"/>
          <w:rFonts w:eastAsia="Calibri"/>
          <w:b w:val="0"/>
        </w:rPr>
        <w:t>for</w:t>
      </w:r>
      <w:r w:rsidRPr="00061D39">
        <w:rPr>
          <w:rStyle w:val="Style13ptBold"/>
          <w:b w:val="0"/>
        </w:rPr>
        <w:t xml:space="preserve"> </w:t>
      </w:r>
      <w:r w:rsidRPr="00061D39">
        <w:rPr>
          <w:rStyle w:val="Style13ptBold"/>
          <w:rFonts w:eastAsia="Calibri"/>
          <w:b w:val="0"/>
        </w:rPr>
        <w:t>Futures</w:t>
      </w:r>
      <w:r w:rsidRPr="00061D39">
        <w:rPr>
          <w:rStyle w:val="Style13ptBold"/>
          <w:b w:val="0"/>
        </w:rPr>
        <w:t xml:space="preserve"> </w:t>
      </w:r>
      <w:r w:rsidRPr="00061D39">
        <w:rPr>
          <w:rStyle w:val="Style13ptBold"/>
          <w:rFonts w:eastAsia="Calibri"/>
          <w:b w:val="0"/>
        </w:rPr>
        <w:t>Studies</w:t>
      </w:r>
      <w:r w:rsidRPr="00061D39">
        <w:rPr>
          <w:rStyle w:val="Style13ptBold"/>
          <w:b w:val="0"/>
        </w:rPr>
        <w:t xml:space="preserve"> </w:t>
      </w:r>
      <w:r w:rsidRPr="00061D39">
        <w:rPr>
          <w:rStyle w:val="Style13ptBold"/>
          <w:rFonts w:eastAsia="Calibri"/>
          <w:b w:val="0"/>
        </w:rPr>
        <w:t>in</w:t>
      </w:r>
      <w:r w:rsidRPr="00061D39">
        <w:rPr>
          <w:rStyle w:val="Style13ptBold"/>
          <w:b w:val="0"/>
        </w:rPr>
        <w:t xml:space="preserve"> </w:t>
      </w:r>
      <w:r w:rsidRPr="00061D39">
        <w:rPr>
          <w:rStyle w:val="Style13ptBold"/>
          <w:rFonts w:eastAsia="Calibri"/>
          <w:b w:val="0"/>
        </w:rPr>
        <w:t>Stockholm</w:t>
      </w:r>
      <w:r w:rsidRPr="00061D39">
        <w:rPr>
          <w:rStyle w:val="Style13ptBold"/>
          <w:b w:val="0"/>
        </w:rPr>
        <w:t xml:space="preserve">, </w:t>
      </w:r>
      <w:r w:rsidRPr="00061D39">
        <w:rPr>
          <w:rStyle w:val="Style13ptBold"/>
          <w:rFonts w:eastAsia="Calibri"/>
          <w:b w:val="0"/>
        </w:rPr>
        <w:t>What</w:t>
      </w:r>
      <w:r w:rsidRPr="00061D39">
        <w:rPr>
          <w:rStyle w:val="Style13ptBold"/>
          <w:b w:val="0"/>
        </w:rPr>
        <w:t>’</w:t>
      </w:r>
      <w:r w:rsidRPr="00061D39">
        <w:rPr>
          <w:rStyle w:val="Style13ptBold"/>
          <w:rFonts w:eastAsia="Calibri"/>
          <w:b w:val="0"/>
        </w:rPr>
        <w:t>s</w:t>
      </w:r>
      <w:r w:rsidRPr="00061D39">
        <w:rPr>
          <w:rStyle w:val="Style13ptBold"/>
          <w:b w:val="0"/>
        </w:rPr>
        <w:t xml:space="preserve"> </w:t>
      </w:r>
      <w:r w:rsidRPr="00061D39">
        <w:rPr>
          <w:rStyle w:val="Style13ptBold"/>
          <w:rFonts w:eastAsia="Calibri"/>
          <w:b w:val="0"/>
        </w:rPr>
        <w:t>wrong</w:t>
      </w:r>
      <w:r w:rsidRPr="00061D39">
        <w:rPr>
          <w:rStyle w:val="Style13ptBold"/>
          <w:b w:val="0"/>
        </w:rPr>
        <w:t xml:space="preserve"> </w:t>
      </w:r>
      <w:r w:rsidRPr="00061D39">
        <w:rPr>
          <w:rStyle w:val="Style13ptBold"/>
          <w:rFonts w:eastAsia="Calibri"/>
          <w:b w:val="0"/>
        </w:rPr>
        <w:t>with</w:t>
      </w:r>
      <w:r w:rsidRPr="00061D39">
        <w:rPr>
          <w:rStyle w:val="Style13ptBold"/>
          <w:b w:val="0"/>
        </w:rPr>
        <w:t xml:space="preserve"> </w:t>
      </w:r>
      <w:r w:rsidRPr="00061D39">
        <w:rPr>
          <w:rStyle w:val="Style13ptBold"/>
          <w:rFonts w:eastAsia="Calibri"/>
          <w:b w:val="0"/>
        </w:rPr>
        <w:t>human</w:t>
      </w:r>
      <w:r w:rsidRPr="00061D39">
        <w:rPr>
          <w:rStyle w:val="Style13ptBold"/>
          <w:b w:val="0"/>
        </w:rPr>
        <w:t xml:space="preserve"> </w:t>
      </w:r>
      <w:r w:rsidRPr="00061D39">
        <w:rPr>
          <w:rStyle w:val="Style13ptBold"/>
          <w:rFonts w:eastAsia="Calibri"/>
          <w:b w:val="0"/>
        </w:rPr>
        <w:t>extinction</w:t>
      </w:r>
      <w:r w:rsidRPr="00061D39">
        <w:rPr>
          <w:rStyle w:val="Style13ptBold"/>
          <w:b w:val="0"/>
        </w:rPr>
        <w:t xml:space="preserve">?, </w:t>
      </w:r>
      <w:hyperlink r:id="rId7" w:history="1">
        <w:r w:rsidRPr="00061D39">
          <w:rPr>
            <w:rStyle w:val="Hyperlink"/>
            <w:rFonts w:eastAsia="Calibri"/>
          </w:rPr>
          <w:t>http</w:t>
        </w:r>
        <w:r w:rsidRPr="00061D39">
          <w:rPr>
            <w:rStyle w:val="Hyperlink"/>
          </w:rPr>
          <w:t>://</w:t>
        </w:r>
        <w:r w:rsidRPr="00061D39">
          <w:rPr>
            <w:rStyle w:val="Hyperlink"/>
            <w:rFonts w:eastAsia="Calibri"/>
          </w:rPr>
          <w:t>www</w:t>
        </w:r>
        <w:r w:rsidRPr="00061D39">
          <w:rPr>
            <w:rStyle w:val="Hyperlink"/>
          </w:rPr>
          <w:t>.</w:t>
        </w:r>
        <w:r w:rsidRPr="00061D39">
          <w:rPr>
            <w:rStyle w:val="Hyperlink"/>
            <w:rFonts w:eastAsia="Calibri"/>
          </w:rPr>
          <w:t>tandfonline</w:t>
        </w:r>
        <w:r w:rsidRPr="00061D39">
          <w:rPr>
            <w:rStyle w:val="Hyperlink"/>
          </w:rPr>
          <w:t>.</w:t>
        </w:r>
        <w:r w:rsidRPr="00061D39">
          <w:rPr>
            <w:rStyle w:val="Hyperlink"/>
            <w:rFonts w:eastAsia="Calibri"/>
          </w:rPr>
          <w:t>com</w:t>
        </w:r>
        <w:r w:rsidRPr="00061D39">
          <w:rPr>
            <w:rStyle w:val="Hyperlink"/>
          </w:rPr>
          <w:t>/</w:t>
        </w:r>
        <w:r w:rsidRPr="00061D39">
          <w:rPr>
            <w:rStyle w:val="Hyperlink"/>
            <w:rFonts w:eastAsia="Calibri"/>
          </w:rPr>
          <w:t>doi</w:t>
        </w:r>
        <w:r w:rsidRPr="00061D39">
          <w:rPr>
            <w:rStyle w:val="Hyperlink"/>
          </w:rPr>
          <w:t>/</w:t>
        </w:r>
        <w:r w:rsidRPr="00061D39">
          <w:rPr>
            <w:rStyle w:val="Hyperlink"/>
            <w:rFonts w:eastAsia="Calibri"/>
          </w:rPr>
          <w:t>pdf</w:t>
        </w:r>
        <w:r w:rsidRPr="00061D39">
          <w:rPr>
            <w:rStyle w:val="Hyperlink"/>
          </w:rPr>
          <w:t>/10.1080/00455091.2016.1278150?</w:t>
        </w:r>
        <w:r w:rsidRPr="00061D39">
          <w:rPr>
            <w:rStyle w:val="Hyperlink"/>
            <w:rFonts w:eastAsia="Calibri"/>
          </w:rPr>
          <w:t>needAccess</w:t>
        </w:r>
        <w:r w:rsidRPr="00061D39">
          <w:rPr>
            <w:rStyle w:val="Hyperlink"/>
          </w:rPr>
          <w:t>=</w:t>
        </w:r>
        <w:r w:rsidRPr="00061D39">
          <w:rPr>
            <w:rStyle w:val="Hyperlink"/>
            <w:rFonts w:eastAsia="Calibri"/>
          </w:rPr>
          <w:t>true</w:t>
        </w:r>
      </w:hyperlink>
      <w:r w:rsidRPr="00061D39">
        <w:rPr>
          <w:rStyle w:val="Style13ptBold"/>
          <w:b w:val="0"/>
        </w:rPr>
        <w:t xml:space="preserve">, </w:t>
      </w:r>
      <w:r w:rsidRPr="00061D39">
        <w:rPr>
          <w:rStyle w:val="Style13ptBold"/>
          <w:rFonts w:eastAsia="Calibri"/>
          <w:b w:val="0"/>
        </w:rPr>
        <w:t>Canadian</w:t>
      </w:r>
      <w:r w:rsidRPr="00061D39">
        <w:rPr>
          <w:rStyle w:val="Style13ptBold"/>
          <w:b w:val="0"/>
        </w:rPr>
        <w:t xml:space="preserve"> </w:t>
      </w:r>
      <w:r w:rsidRPr="00061D39">
        <w:rPr>
          <w:rStyle w:val="Style13ptBold"/>
          <w:rFonts w:eastAsia="Calibri"/>
          <w:b w:val="0"/>
        </w:rPr>
        <w:t>Journal</w:t>
      </w:r>
      <w:r w:rsidRPr="00061D39">
        <w:rPr>
          <w:rStyle w:val="Style13ptBold"/>
          <w:b w:val="0"/>
        </w:rPr>
        <w:t xml:space="preserve"> </w:t>
      </w:r>
      <w:r w:rsidRPr="00061D39">
        <w:rPr>
          <w:rStyle w:val="Style13ptBold"/>
          <w:rFonts w:eastAsia="Calibri"/>
          <w:b w:val="0"/>
        </w:rPr>
        <w:t>of</w:t>
      </w:r>
      <w:r w:rsidRPr="00061D39">
        <w:rPr>
          <w:rStyle w:val="Style13ptBold"/>
          <w:b w:val="0"/>
        </w:rPr>
        <w:t xml:space="preserve"> </w:t>
      </w:r>
      <w:r w:rsidRPr="00061D39">
        <w:rPr>
          <w:rStyle w:val="Style13ptBold"/>
          <w:rFonts w:eastAsia="Calibri"/>
          <w:b w:val="0"/>
        </w:rPr>
        <w:t>Philosophy</w:t>
      </w:r>
      <w:r w:rsidRPr="00061D39">
        <w:rPr>
          <w:rStyle w:val="Style13ptBold"/>
          <w:b w:val="0"/>
        </w:rPr>
        <w:t>, 2017</w:t>
      </w:r>
      <w:r>
        <w:rPr>
          <w:rStyle w:val="Style13ptBold"/>
          <w:b w:val="0"/>
        </w:rPr>
        <w:t>]</w:t>
      </w:r>
    </w:p>
    <w:p w14:paraId="424905F7" w14:textId="77777777" w:rsidR="00524266" w:rsidRPr="00F704C3" w:rsidRDefault="00524266" w:rsidP="00524266">
      <w:pPr>
        <w:rPr>
          <w:sz w:val="8"/>
        </w:rPr>
      </w:pPr>
      <w:r w:rsidRPr="00F704C3">
        <w:rPr>
          <w:rFonts w:eastAsia="Calibri"/>
          <w:sz w:val="8"/>
        </w:rPr>
        <w:t>Many</w:t>
      </w:r>
      <w:r w:rsidRPr="00F704C3">
        <w:rPr>
          <w:sz w:val="8"/>
        </w:rPr>
        <w:t xml:space="preserve">, </w:t>
      </w:r>
      <w:r w:rsidRPr="00F704C3">
        <w:rPr>
          <w:rFonts w:eastAsia="Calibri"/>
          <w:sz w:val="8"/>
        </w:rPr>
        <w:t>though</w:t>
      </w:r>
      <w:r w:rsidRPr="00F704C3">
        <w:rPr>
          <w:sz w:val="8"/>
        </w:rPr>
        <w:t xml:space="preserve"> </w:t>
      </w:r>
      <w:r w:rsidRPr="00F704C3">
        <w:rPr>
          <w:rFonts w:eastAsia="Calibri"/>
          <w:sz w:val="8"/>
        </w:rPr>
        <w:t>certainly</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believe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bring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given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belief</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various</w:t>
      </w:r>
      <w:r w:rsidRPr="00F704C3">
        <w:rPr>
          <w:sz w:val="8"/>
        </w:rPr>
        <w:t xml:space="preserve">. </w:t>
      </w:r>
      <w:r w:rsidRPr="00F704C3">
        <w:rPr>
          <w:rFonts w:eastAsia="Calibri"/>
          <w:sz w:val="8"/>
        </w:rPr>
        <w:t>I</w:t>
      </w:r>
      <w:r w:rsidRPr="00F704C3">
        <w:rPr>
          <w:sz w:val="8"/>
        </w:rPr>
        <w:t xml:space="preserve"> </w:t>
      </w:r>
      <w:r w:rsidRPr="00F704C3">
        <w:rPr>
          <w:rFonts w:eastAsia="Calibri"/>
          <w:sz w:val="8"/>
        </w:rPr>
        <w:t>begin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considering</w:t>
      </w:r>
      <w:r w:rsidRPr="00F704C3">
        <w:rPr>
          <w:sz w:val="8"/>
        </w:rPr>
        <w:t xml:space="preserve"> </w:t>
      </w:r>
      <w:r w:rsidRPr="00F704C3">
        <w:rPr>
          <w:rFonts w:eastAsia="Calibri"/>
          <w:sz w:val="8"/>
        </w:rPr>
        <w:t>four</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given</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moral</w:t>
      </w:r>
      <w:r w:rsidRPr="00F704C3">
        <w:rPr>
          <w:sz w:val="8"/>
        </w:rPr>
        <w:t xml:space="preserve"> </w:t>
      </w:r>
      <w:r w:rsidRPr="00F704C3">
        <w:rPr>
          <w:rFonts w:eastAsia="Calibri"/>
          <w:sz w:val="8"/>
        </w:rPr>
        <w:t>permissibility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those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upcoming</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occurs</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explain</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I</w:t>
      </w:r>
      <w:r w:rsidRPr="00F704C3">
        <w:rPr>
          <w:sz w:val="8"/>
        </w:rPr>
        <w:t xml:space="preserve"> </w:t>
      </w:r>
      <w:r w:rsidRPr="00F704C3">
        <w:rPr>
          <w:rFonts w:eastAsia="Calibri"/>
          <w:sz w:val="8"/>
        </w:rPr>
        <w:t>use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conclusion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then</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morally</w:t>
      </w:r>
      <w:r w:rsidRPr="00F704C3">
        <w:rPr>
          <w:sz w:val="8"/>
        </w:rPr>
        <w:t xml:space="preserve"> </w:t>
      </w:r>
      <w:r w:rsidRPr="00F704C3">
        <w:rPr>
          <w:rFonts w:eastAsia="Calibri"/>
          <w:sz w:val="8"/>
        </w:rPr>
        <w:t>permissible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impermissible</w:t>
      </w:r>
      <w:r w:rsidRPr="00F704C3">
        <w:rPr>
          <w:sz w:val="8"/>
        </w:rPr>
        <w:t xml:space="preserve">, </w:t>
      </w:r>
      <w:r w:rsidRPr="00F704C3">
        <w:rPr>
          <w:rFonts w:eastAsia="Calibri"/>
          <w:sz w:val="8"/>
        </w:rPr>
        <w:t>arguing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small</w:t>
      </w:r>
      <w:r w:rsidRPr="00F704C3">
        <w:rPr>
          <w:sz w:val="8"/>
        </w:rPr>
        <w:t xml:space="preserve"> </w:t>
      </w:r>
      <w:r w:rsidRPr="00F704C3">
        <w:rPr>
          <w:rFonts w:eastAsia="Calibri"/>
          <w:sz w:val="8"/>
        </w:rPr>
        <w:t>class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the</w:t>
      </w:r>
      <w:r w:rsidRPr="00F704C3">
        <w:rPr>
          <w:sz w:val="8"/>
        </w:rPr>
        <w:t xml:space="preserve"> </w:t>
      </w:r>
      <w:r w:rsidRPr="00F704C3">
        <w:rPr>
          <w:rStyle w:val="StyleUnderline"/>
          <w:rFonts w:eastAsia="Calibri"/>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race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allow</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happen</w:t>
      </w:r>
      <w:r w:rsidRPr="00F704C3">
        <w:rPr>
          <w:sz w:val="8"/>
        </w:rPr>
        <w:t xml:space="preserve">. 2.1. </w:t>
      </w:r>
      <w:r w:rsidRPr="00F704C3">
        <w:rPr>
          <w:rFonts w:eastAsia="Calibri"/>
          <w:sz w:val="8"/>
        </w:rPr>
        <w:t>It</w:t>
      </w:r>
      <w:r w:rsidRPr="00F704C3">
        <w:rPr>
          <w:sz w:val="8"/>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prevent</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existence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very</w:t>
      </w:r>
      <w:r w:rsidRPr="00F704C3">
        <w:rPr>
          <w:rStyle w:val="StyleUnderline"/>
        </w:rPr>
        <w:t xml:space="preserve"> </w:t>
      </w:r>
      <w:r w:rsidRPr="00F704C3">
        <w:rPr>
          <w:rStyle w:val="StyleUnderline"/>
          <w:rFonts w:eastAsia="Calibri"/>
        </w:rPr>
        <w:t>many</w:t>
      </w:r>
      <w:r w:rsidRPr="00F704C3">
        <w:rPr>
          <w:sz w:val="8"/>
        </w:rPr>
        <w:t xml:space="preserve"> </w:t>
      </w:r>
      <w:r w:rsidRPr="00F704C3">
        <w:rPr>
          <w:rFonts w:eastAsia="Calibri"/>
          <w:sz w:val="8"/>
        </w:rPr>
        <w:t>happy</w:t>
      </w:r>
      <w:r w:rsidRPr="00F704C3">
        <w:rPr>
          <w:sz w:val="8"/>
        </w:rPr>
        <w:t xml:space="preserve"> </w:t>
      </w:r>
      <w:r w:rsidRPr="00F704C3">
        <w:rPr>
          <w:rStyle w:val="StyleUnderline"/>
          <w:rFonts w:eastAsia="Calibri"/>
        </w:rPr>
        <w:t>people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considered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lies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DE7951">
        <w:rPr>
          <w:rStyle w:val="StyleUnderline"/>
          <w:rFonts w:eastAsia="Calibri"/>
          <w:highlight w:val="cyan"/>
        </w:rPr>
        <w:t>it</w:t>
      </w:r>
      <w:r w:rsidRPr="00DE7951">
        <w:rPr>
          <w:rStyle w:val="StyleUnderline"/>
          <w:highlight w:val="cyan"/>
        </w:rPr>
        <w:t xml:space="preserve"> </w:t>
      </w:r>
      <w:r w:rsidRPr="00DE7951">
        <w:rPr>
          <w:rStyle w:val="StyleUnderline"/>
          <w:rFonts w:eastAsia="Calibri"/>
          <w:highlight w:val="cyan"/>
        </w:rPr>
        <w:t>is</w:t>
      </w:r>
      <w:r w:rsidRPr="00DE7951">
        <w:rPr>
          <w:rStyle w:val="StyleUnderline"/>
          <w:highlight w:val="cyan"/>
        </w:rPr>
        <w:t xml:space="preserve"> </w:t>
      </w:r>
      <w:r w:rsidRPr="00F704C3">
        <w:rPr>
          <w:rStyle w:val="StyleUnderline"/>
          <w:rFonts w:eastAsia="Calibri"/>
        </w:rPr>
        <w:t>a</w:t>
      </w:r>
      <w:r w:rsidRPr="00F704C3">
        <w:rPr>
          <w:rStyle w:val="StyleUnderline"/>
        </w:rPr>
        <w:t xml:space="preserve"> </w:t>
      </w:r>
      <w:r w:rsidRPr="00DE7951">
        <w:rPr>
          <w:rStyle w:val="StyleUnderline"/>
          <w:rFonts w:eastAsia="Calibri"/>
          <w:highlight w:val="cyan"/>
        </w:rPr>
        <w:t>good</w:t>
      </w:r>
      <w:r w:rsidRPr="00DE7951">
        <w:rPr>
          <w:rStyle w:val="StyleUnderline"/>
          <w:highlight w:val="cyan"/>
        </w:rPr>
        <w:t xml:space="preserve"> </w:t>
      </w:r>
      <w:r w:rsidRPr="00F704C3">
        <w:rPr>
          <w:rStyle w:val="StyleUnderline"/>
          <w:rFonts w:eastAsia="Calibri"/>
        </w:rPr>
        <w:t>thing</w:t>
      </w:r>
      <w:r w:rsidRPr="00F704C3">
        <w:rPr>
          <w:rStyle w:val="StyleUnderline"/>
        </w:rPr>
        <w:t xml:space="preserve"> </w:t>
      </w:r>
      <w:r w:rsidRPr="00DE7951">
        <w:rPr>
          <w:rStyle w:val="StyleUnderline"/>
          <w:rFonts w:eastAsia="Calibri"/>
          <w:highlight w:val="cyan"/>
        </w:rPr>
        <w:t>for</w:t>
      </w:r>
      <w:r w:rsidRPr="00DE7951">
        <w:rPr>
          <w:rStyle w:val="StyleUnderline"/>
          <w:highlight w:val="cyan"/>
        </w:rPr>
        <w:t xml:space="preserve"> </w:t>
      </w:r>
      <w:r w:rsidRPr="00DE7951">
        <w:rPr>
          <w:rStyle w:val="StyleUnderline"/>
          <w:rFonts w:eastAsia="Calibri"/>
          <w:highlight w:val="cyan"/>
        </w:rPr>
        <w:t>people</w:t>
      </w:r>
      <w:r w:rsidRPr="00DE7951">
        <w:rPr>
          <w:rStyle w:val="StyleUnderline"/>
          <w:highlight w:val="cyan"/>
        </w:rPr>
        <w:t xml:space="preserve"> </w:t>
      </w:r>
      <w:r w:rsidRPr="00DE7951">
        <w:rPr>
          <w:rStyle w:val="StyleUnderline"/>
          <w:rFonts w:eastAsia="Calibri"/>
          <w:highlight w:val="cyan"/>
        </w:rPr>
        <w:t>to</w:t>
      </w:r>
      <w:r w:rsidRPr="00DE7951">
        <w:rPr>
          <w:rStyle w:val="StyleUnderline"/>
          <w:highlight w:val="cyan"/>
        </w:rPr>
        <w:t xml:space="preserve"> </w:t>
      </w:r>
      <w:r w:rsidRPr="00DE7951">
        <w:rPr>
          <w:rStyle w:val="StyleUnderline"/>
          <w:rFonts w:eastAsia="Calibri"/>
          <w:highlight w:val="cyan"/>
        </w:rPr>
        <w:t>exist</w:t>
      </w:r>
      <w:r w:rsidRPr="00DE7951">
        <w:rPr>
          <w:sz w:val="8"/>
          <w:highlight w:val="cyan"/>
        </w:rPr>
        <w:t xml:space="preserve"> </w:t>
      </w:r>
      <w:r w:rsidRPr="00F704C3">
        <w:rPr>
          <w:rFonts w:eastAsia="Calibri"/>
          <w:sz w:val="8"/>
        </w:rPr>
        <w:t>and</w:t>
      </w:r>
      <w:r w:rsidRPr="00F704C3">
        <w:rPr>
          <w:sz w:val="8"/>
        </w:rPr>
        <w:t xml:space="preserve"> </w:t>
      </w:r>
      <w:r w:rsidRPr="00F704C3">
        <w:rPr>
          <w:rFonts w:eastAsia="Calibri"/>
          <w:sz w:val="8"/>
        </w:rPr>
        <w:t>enjoy</w:t>
      </w:r>
      <w:r w:rsidRPr="00F704C3">
        <w:rPr>
          <w:sz w:val="8"/>
        </w:rPr>
        <w:t xml:space="preserve"> </w:t>
      </w:r>
      <w:r w:rsidRPr="00F704C3">
        <w:rPr>
          <w:rFonts w:eastAsia="Calibri"/>
          <w:sz w:val="8"/>
        </w:rPr>
        <w:t>happy</w:t>
      </w:r>
      <w:r w:rsidRPr="00F704C3">
        <w:rPr>
          <w:sz w:val="8"/>
        </w:rPr>
        <w:t xml:space="preserve"> </w:t>
      </w:r>
      <w:r w:rsidRPr="00F704C3">
        <w:rPr>
          <w:rFonts w:eastAsia="Calibri"/>
          <w:sz w:val="8"/>
        </w:rPr>
        <w:t>lives</w:t>
      </w:r>
      <w:r w:rsidRPr="00F704C3">
        <w:rPr>
          <w:sz w:val="8"/>
        </w:rPr>
        <w:t xml:space="preserve"> </w:t>
      </w:r>
      <w:r w:rsidRPr="00DE7951">
        <w:rPr>
          <w:rStyle w:val="StyleUnderline"/>
          <w:rFonts w:eastAsia="Calibri"/>
          <w:highlight w:val="cyan"/>
        </w:rPr>
        <w:t>and</w:t>
      </w:r>
      <w:r w:rsidRPr="00DE7951">
        <w:rPr>
          <w:rStyle w:val="StyleUnderline"/>
          <w:highlight w:val="cyan"/>
        </w:rPr>
        <w:t xml:space="preserve"> </w:t>
      </w:r>
      <w:r w:rsidRPr="00DE7951">
        <w:rPr>
          <w:rStyle w:val="StyleUnderline"/>
          <w:rFonts w:eastAsia="Calibri"/>
          <w:highlight w:val="cyan"/>
        </w:rPr>
        <w:t>extinction</w:t>
      </w:r>
      <w:r w:rsidRPr="00DE7951">
        <w:rPr>
          <w:rStyle w:val="StyleUnderline"/>
          <w:highlight w:val="cyan"/>
        </w:rPr>
        <w:t xml:space="preserve"> </w:t>
      </w:r>
      <w:r w:rsidRPr="00DE7951">
        <w:rPr>
          <w:rStyle w:val="StyleUnderline"/>
          <w:rFonts w:eastAsia="Calibri"/>
          <w:highlight w:val="cyan"/>
        </w:rPr>
        <w:t>would</w:t>
      </w:r>
      <w:r w:rsidRPr="00DE7951">
        <w:rPr>
          <w:rStyle w:val="StyleUnderline"/>
          <w:highlight w:val="cyan"/>
        </w:rPr>
        <w:t xml:space="preserve"> </w:t>
      </w:r>
      <w:r w:rsidRPr="00DE7951">
        <w:rPr>
          <w:rStyle w:val="StyleUnderline"/>
          <w:rFonts w:eastAsia="Calibri"/>
          <w:highlight w:val="cyan"/>
        </w:rPr>
        <w:t>deprive</w:t>
      </w:r>
      <w:r w:rsidRPr="00DE7951">
        <w:rPr>
          <w:rStyle w:val="StyleUnderline"/>
          <w:highlight w:val="cyan"/>
        </w:rPr>
        <w:t xml:space="preserve"> </w:t>
      </w:r>
      <w:r w:rsidRPr="00F704C3">
        <w:rPr>
          <w:rStyle w:val="StyleUnderline"/>
          <w:rFonts w:eastAsia="Calibri"/>
        </w:rPr>
        <w:t>more</w:t>
      </w:r>
      <w:r w:rsidRPr="00F704C3">
        <w:rPr>
          <w:rStyle w:val="StyleUnderline"/>
        </w:rPr>
        <w:t xml:space="preserve"> </w:t>
      </w:r>
      <w:r w:rsidRPr="00DE7951">
        <w:rPr>
          <w:rStyle w:val="StyleUnderline"/>
          <w:rFonts w:eastAsia="Calibri"/>
          <w:highlight w:val="cyan"/>
        </w:rPr>
        <w:t>people</w:t>
      </w:r>
      <w:r w:rsidRPr="00DE7951">
        <w:rPr>
          <w:rStyle w:val="StyleUnderline"/>
          <w:highlight w:val="cyan"/>
        </w:rPr>
        <w:t xml:space="preserve"> </w:t>
      </w:r>
      <w:r w:rsidRPr="00DE7951">
        <w:rPr>
          <w:rStyle w:val="StyleUnderline"/>
          <w:rFonts w:eastAsia="Calibri"/>
          <w:highlight w:val="cyan"/>
        </w:rPr>
        <w:t>of</w:t>
      </w:r>
      <w:r w:rsidRPr="00DE7951">
        <w:rPr>
          <w:rStyle w:val="StyleUnderline"/>
          <w:highlight w:val="cyan"/>
        </w:rPr>
        <w:t xml:space="preserve"> </w:t>
      </w:r>
      <w:r w:rsidRPr="00F704C3">
        <w:rPr>
          <w:rStyle w:val="StyleUnderline"/>
          <w:rFonts w:eastAsia="Calibri"/>
        </w:rPr>
        <w:t>enjoying</w:t>
      </w:r>
      <w:r w:rsidRPr="00F704C3">
        <w:rPr>
          <w:rStyle w:val="StyleUnderline"/>
        </w:rPr>
        <w:t xml:space="preserve"> </w:t>
      </w:r>
      <w:r w:rsidRPr="00DE7951">
        <w:rPr>
          <w:rStyle w:val="StyleUnderline"/>
          <w:rFonts w:eastAsia="Calibri"/>
          <w:highlight w:val="cyan"/>
        </w:rPr>
        <w:t>this</w:t>
      </w:r>
      <w:r w:rsidRPr="00DE7951">
        <w:rPr>
          <w:sz w:val="8"/>
          <w:highlight w:val="cyan"/>
        </w:rPr>
        <w:t xml:space="preserve"> </w:t>
      </w:r>
      <w:r w:rsidRPr="00F704C3">
        <w:rPr>
          <w:rFonts w:eastAsia="Calibri"/>
          <w:sz w:val="8"/>
        </w:rPr>
        <w:t>good</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good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case</w:t>
      </w:r>
      <w:r w:rsidRPr="00F704C3">
        <w:rPr>
          <w:sz w:val="8"/>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understood</w:t>
      </w:r>
      <w:r w:rsidRPr="00F704C3">
        <w:rPr>
          <w:rStyle w:val="StyleUnderline"/>
        </w:rPr>
        <w:t xml:space="preserve"> </w:t>
      </w:r>
      <w:r w:rsidRPr="00F704C3">
        <w:rPr>
          <w:rStyle w:val="StyleUnderline"/>
          <w:rFonts w:eastAsia="Calibri"/>
        </w:rPr>
        <w:t>in</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Style w:val="StyleUnderline"/>
          <w:rFonts w:eastAsia="Calibri"/>
        </w:rPr>
        <w:t>two</w:t>
      </w:r>
      <w:r w:rsidRPr="00F704C3">
        <w:rPr>
          <w:rStyle w:val="StyleUnderline"/>
        </w:rPr>
        <w:t xml:space="preserve"> </w:t>
      </w:r>
      <w:r w:rsidRPr="00F704C3">
        <w:rPr>
          <w:rStyle w:val="StyleUnderline"/>
          <w:rFonts w:eastAsia="Calibri"/>
        </w:rPr>
        <w:t>ways</w:t>
      </w:r>
      <w:r w:rsidRPr="00F704C3">
        <w:rPr>
          <w:rStyle w:val="StyleUnderline"/>
        </w:rPr>
        <w:t>.</w:t>
      </w:r>
      <w:r w:rsidRPr="00F704C3">
        <w:rPr>
          <w:sz w:val="8"/>
        </w:rPr>
        <w:t xml:space="preserve"> </w:t>
      </w:r>
      <w:r w:rsidRPr="00F704C3">
        <w:rPr>
          <w:rFonts w:eastAsia="Calibri"/>
          <w:sz w:val="8"/>
        </w:rPr>
        <w:t>According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Style w:val="StyleUnderline"/>
          <w:rFonts w:eastAsia="Calibri"/>
        </w:rPr>
        <w:t>first</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believe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you</w:t>
      </w:r>
      <w:r w:rsidRPr="00F704C3">
        <w:rPr>
          <w:sz w:val="8"/>
        </w:rPr>
        <w:t xml:space="preserve"> </w:t>
      </w:r>
      <w:r w:rsidRPr="00F704C3">
        <w:rPr>
          <w:rFonts w:eastAsia="Calibri"/>
          <w:sz w:val="8"/>
        </w:rPr>
        <w:t>benefit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bringing</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it</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good</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person</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they</w:t>
      </w:r>
      <w:r w:rsidRPr="00F704C3">
        <w:rPr>
          <w:rStyle w:val="StyleUnderline"/>
        </w:rPr>
        <w:t xml:space="preserve"> </w:t>
      </w:r>
      <w:r w:rsidRPr="00F704C3">
        <w:rPr>
          <w:rStyle w:val="StyleUnderline"/>
          <w:rFonts w:eastAsia="Calibri"/>
        </w:rPr>
        <w:t>come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exist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hold</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if</w:t>
      </w:r>
      <w:r w:rsidRPr="00F704C3">
        <w:rPr>
          <w:rStyle w:val="StyleUnderline"/>
        </w:rPr>
        <w:t xml:space="preserve"> </w:t>
      </w:r>
      <w:r w:rsidRPr="00F704C3">
        <w:rPr>
          <w:rStyle w:val="StyleUnderline"/>
          <w:rFonts w:eastAsia="Calibri"/>
        </w:rPr>
        <w:t>humans</w:t>
      </w:r>
      <w:r w:rsidRPr="00F704C3">
        <w:rPr>
          <w:rStyle w:val="StyleUnderline"/>
        </w:rPr>
        <w:t xml:space="preserve"> </w:t>
      </w:r>
      <w:r w:rsidRPr="00F704C3">
        <w:rPr>
          <w:rStyle w:val="StyleUnderline"/>
          <w:rFonts w:eastAsia="Calibri"/>
        </w:rPr>
        <w:t>were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go</w:t>
      </w:r>
      <w:r w:rsidRPr="00F704C3">
        <w:rPr>
          <w:rStyle w:val="StyleUnderline"/>
        </w:rPr>
        <w:t xml:space="preserve"> </w:t>
      </w:r>
      <w:r w:rsidRPr="00F704C3">
        <w:rPr>
          <w:rStyle w:val="StyleUnderline"/>
          <w:rFonts w:eastAsia="Calibri"/>
        </w:rPr>
        <w:t>extinct</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utility</w:t>
      </w:r>
      <w:r w:rsidRPr="00F704C3">
        <w:rPr>
          <w:rStyle w:val="StyleUnderline"/>
        </w:rPr>
        <w:t xml:space="preserve"> </w:t>
      </w:r>
      <w:r w:rsidRPr="00F704C3">
        <w:rPr>
          <w:rStyle w:val="StyleUnderline"/>
          <w:rFonts w:eastAsia="Calibri"/>
        </w:rPr>
        <w:t>foregone</w:t>
      </w:r>
      <w:r w:rsidRPr="00F704C3">
        <w:rPr>
          <w:rStyle w:val="StyleUnderline"/>
        </w:rPr>
        <w:t xml:space="preserve"> </w:t>
      </w:r>
      <w:r w:rsidRPr="00F704C3">
        <w:rPr>
          <w:rStyle w:val="StyleUnderline"/>
          <w:rFonts w:eastAsia="Calibri"/>
        </w:rPr>
        <w:t>by</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billions</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more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people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lived</w:t>
      </w:r>
      <w:r w:rsidRPr="00F704C3">
        <w:rPr>
          <w:rStyle w:val="StyleUnderline"/>
        </w:rPr>
        <w:t xml:space="preserve"> </w:t>
      </w:r>
      <w:r w:rsidRPr="00F704C3">
        <w:rPr>
          <w:rStyle w:val="StyleUnderline"/>
          <w:rFonts w:eastAsia="Calibri"/>
        </w:rPr>
        <w:t>but</w:t>
      </w:r>
      <w:r w:rsidRPr="00F704C3">
        <w:rPr>
          <w:rStyle w:val="StyleUnderline"/>
        </w:rPr>
        <w:t xml:space="preserve"> </w:t>
      </w:r>
      <w:r w:rsidRPr="00F704C3">
        <w:rPr>
          <w:rStyle w:val="StyleUnderline"/>
          <w:rFonts w:eastAsia="Calibri"/>
        </w:rPr>
        <w:t>will</w:t>
      </w:r>
      <w:r w:rsidRPr="00F704C3">
        <w:rPr>
          <w:rStyle w:val="StyleUnderline"/>
        </w:rPr>
        <w:t xml:space="preserve"> </w:t>
      </w:r>
      <w:r w:rsidRPr="00F704C3">
        <w:rPr>
          <w:rStyle w:val="StyleUnderline"/>
          <w:rFonts w:eastAsia="Calibri"/>
        </w:rPr>
        <w:t>now</w:t>
      </w:r>
      <w:r w:rsidRPr="00F704C3">
        <w:rPr>
          <w:rStyle w:val="StyleUnderline"/>
        </w:rPr>
        <w:t xml:space="preserve"> </w:t>
      </w:r>
      <w:r w:rsidRPr="00F704C3">
        <w:rPr>
          <w:rStyle w:val="StyleUnderline"/>
          <w:rFonts w:eastAsia="Calibri"/>
        </w:rPr>
        <w:t>never</w:t>
      </w:r>
      <w:r w:rsidRPr="00F704C3">
        <w:rPr>
          <w:rStyle w:val="StyleUnderline"/>
        </w:rPr>
        <w:t xml:space="preserve"> </w:t>
      </w:r>
      <w:r w:rsidRPr="00F704C3">
        <w:rPr>
          <w:rStyle w:val="StyleUnderline"/>
          <w:rFonts w:eastAsia="Calibri"/>
        </w:rPr>
        <w:t>get</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opportunity</w:t>
      </w:r>
      <w:r w:rsidRPr="00F704C3">
        <w:rPr>
          <w:sz w:val="8"/>
        </w:rPr>
        <w:t xml:space="preserve">, </w:t>
      </w:r>
      <w:r w:rsidRPr="00F704C3">
        <w:rPr>
          <w:rFonts w:eastAsia="Calibri"/>
          <w:sz w:val="8"/>
        </w:rPr>
        <w:t>renders</w:t>
      </w:r>
      <w:r w:rsidRPr="00F704C3">
        <w:rPr>
          <w:sz w:val="8"/>
        </w:rPr>
        <w:t xml:space="preserve"> </w:t>
      </w:r>
      <w:r w:rsidRPr="00F704C3">
        <w:rPr>
          <w:rFonts w:eastAsia="Calibri"/>
          <w:sz w:val="8"/>
        </w:rPr>
        <w:t>allowing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take</w:t>
      </w:r>
      <w:r w:rsidRPr="00F704C3">
        <w:rPr>
          <w:sz w:val="8"/>
        </w:rPr>
        <w:t xml:space="preserve"> </w:t>
      </w:r>
      <w:r w:rsidRPr="00F704C3">
        <w:rPr>
          <w:rFonts w:eastAsia="Calibri"/>
          <w:sz w:val="8"/>
        </w:rPr>
        <w:t>place</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incidence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wrongdoing</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found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quotes</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Effective</w:t>
      </w:r>
      <w:r w:rsidRPr="00F704C3">
        <w:rPr>
          <w:sz w:val="8"/>
        </w:rPr>
        <w:t xml:space="preserve"> </w:t>
      </w:r>
      <w:r w:rsidRPr="00F704C3">
        <w:rPr>
          <w:rFonts w:eastAsia="Calibri"/>
          <w:sz w:val="8"/>
        </w:rPr>
        <w:t>Altruism</w:t>
      </w:r>
      <w:r w:rsidRPr="00F704C3">
        <w:rPr>
          <w:sz w:val="8"/>
        </w:rPr>
        <w:t xml:space="preserve"> </w:t>
      </w:r>
      <w:r w:rsidRPr="00F704C3">
        <w:rPr>
          <w:rFonts w:eastAsia="Calibri"/>
          <w:sz w:val="8"/>
        </w:rPr>
        <w:t>blog</w:t>
      </w:r>
      <w:r w:rsidRPr="00F704C3">
        <w:rPr>
          <w:sz w:val="8"/>
        </w:rPr>
        <w:t xml:space="preserve"> </w:t>
      </w:r>
      <w:r w:rsidRPr="00F704C3">
        <w:rPr>
          <w:rFonts w:eastAsia="Calibri"/>
          <w:sz w:val="8"/>
        </w:rPr>
        <w:t>post</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Peter</w:t>
      </w:r>
      <w:r w:rsidRPr="00F704C3">
        <w:rPr>
          <w:sz w:val="8"/>
        </w:rPr>
        <w:t xml:space="preserve"> </w:t>
      </w:r>
      <w:r w:rsidRPr="00F704C3">
        <w:rPr>
          <w:rFonts w:eastAsia="Calibri"/>
          <w:sz w:val="8"/>
        </w:rPr>
        <w:t>Singer</w:t>
      </w:r>
      <w:r w:rsidRPr="00F704C3">
        <w:rPr>
          <w:sz w:val="8"/>
        </w:rPr>
        <w:t xml:space="preserve">, </w:t>
      </w:r>
      <w:r w:rsidRPr="00F704C3">
        <w:rPr>
          <w:rFonts w:eastAsia="Calibri"/>
          <w:sz w:val="8"/>
        </w:rPr>
        <w:t>Nick</w:t>
      </w:r>
      <w:r w:rsidRPr="00F704C3">
        <w:rPr>
          <w:sz w:val="8"/>
        </w:rPr>
        <w:t xml:space="preserve"> </w:t>
      </w:r>
      <w:r w:rsidRPr="00F704C3">
        <w:rPr>
          <w:rFonts w:eastAsia="Calibri"/>
          <w:sz w:val="8"/>
        </w:rPr>
        <w:t>Beckstead</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Matt</w:t>
      </w:r>
      <w:r w:rsidRPr="00F704C3">
        <w:rPr>
          <w:sz w:val="8"/>
        </w:rPr>
        <w:t xml:space="preserve"> </w:t>
      </w:r>
      <w:r w:rsidRPr="00F704C3">
        <w:rPr>
          <w:rFonts w:eastAsia="Calibri"/>
          <w:sz w:val="8"/>
        </w:rPr>
        <w:t>Wage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very</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DE7951">
        <w:rPr>
          <w:rStyle w:val="Emphasis"/>
          <w:rFonts w:eastAsia="Calibri"/>
          <w:highlight w:val="cyan"/>
        </w:rPr>
        <w:t>billions</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people</w:t>
      </w:r>
      <w:r w:rsidRPr="00DE7951">
        <w:rPr>
          <w:rStyle w:val="Emphasis"/>
          <w:highlight w:val="cyan"/>
        </w:rPr>
        <w:t xml:space="preserve"> </w:t>
      </w:r>
      <w:r w:rsidRPr="00DE7951">
        <w:rPr>
          <w:rStyle w:val="Emphasis"/>
          <w:rFonts w:eastAsia="Calibri"/>
          <w:highlight w:val="cyan"/>
        </w:rPr>
        <w:t>would</w:t>
      </w:r>
      <w:r w:rsidRPr="00DE7951">
        <w:rPr>
          <w:rStyle w:val="Emphasis"/>
          <w:highlight w:val="cyan"/>
        </w:rPr>
        <w:t xml:space="preserve"> </w:t>
      </w:r>
      <w:r w:rsidRPr="00F704C3">
        <w:rPr>
          <w:rStyle w:val="Emphasis"/>
          <w:rFonts w:eastAsia="Calibri"/>
        </w:rPr>
        <w:t>likely</w:t>
      </w:r>
      <w:r w:rsidRPr="00F704C3">
        <w:rPr>
          <w:rStyle w:val="Emphasis"/>
        </w:rPr>
        <w:t xml:space="preserve"> </w:t>
      </w:r>
      <w:r w:rsidRPr="00DE7951">
        <w:rPr>
          <w:rStyle w:val="Emphasis"/>
          <w:rFonts w:eastAsia="Calibri"/>
          <w:highlight w:val="cyan"/>
        </w:rPr>
        <w:t>die</w:t>
      </w:r>
      <w:r w:rsidRPr="00DE7951">
        <w:rPr>
          <w:rStyle w:val="Emphasis"/>
          <w:highlight w:val="cyan"/>
        </w:rPr>
        <w:t xml:space="preserve"> </w:t>
      </w:r>
      <w:r w:rsidRPr="00DE7951">
        <w:rPr>
          <w:rStyle w:val="Emphasis"/>
          <w:rFonts w:eastAsia="Calibri"/>
          <w:highlight w:val="cyan"/>
        </w:rPr>
        <w:t>painful</w:t>
      </w:r>
      <w:r w:rsidRPr="00DE7951">
        <w:rPr>
          <w:rStyle w:val="Emphasis"/>
          <w:highlight w:val="cyan"/>
        </w:rPr>
        <w:t xml:space="preserve"> </w:t>
      </w:r>
      <w:r w:rsidRPr="00DE7951">
        <w:rPr>
          <w:rStyle w:val="Emphasis"/>
          <w:rFonts w:eastAsia="Calibri"/>
          <w:highlight w:val="cyan"/>
        </w:rPr>
        <w:t>deaths</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far</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worst</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worst</w:t>
      </w:r>
      <w:r w:rsidRPr="00F704C3">
        <w:rPr>
          <w:rStyle w:val="StyleUnderline"/>
        </w:rPr>
        <w:t xml:space="preserve"> </w:t>
      </w:r>
      <w:r w:rsidRPr="00F704C3">
        <w:rPr>
          <w:rStyle w:val="StyleUnderline"/>
          <w:rFonts w:eastAsia="Calibri"/>
        </w:rPr>
        <w:t>thing</w:t>
      </w:r>
      <w:r w:rsidRPr="00F704C3">
        <w:rPr>
          <w:rStyle w:val="StyleUnderline"/>
        </w:rPr>
        <w:t xml:space="preserve"> </w:t>
      </w:r>
      <w:r w:rsidRPr="00F704C3">
        <w:rPr>
          <w:rStyle w:val="StyleUnderline"/>
          <w:rFonts w:eastAsia="Calibri"/>
        </w:rPr>
        <w:t>about</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extinction</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that</w:t>
      </w:r>
      <w:r w:rsidRPr="00F704C3">
        <w:rPr>
          <w:rStyle w:val="StyleUnderline"/>
        </w:rPr>
        <w:t xml:space="preserve"> </w:t>
      </w:r>
      <w:r w:rsidRPr="00DE7951">
        <w:rPr>
          <w:rStyle w:val="StyleUnderline"/>
          <w:rFonts w:eastAsia="Calibri"/>
          <w:highlight w:val="cyan"/>
        </w:rPr>
        <w:t>there</w:t>
      </w:r>
      <w:r w:rsidRPr="00DE7951">
        <w:rPr>
          <w:rStyle w:val="StyleUnderline"/>
          <w:highlight w:val="cyan"/>
        </w:rPr>
        <w:t xml:space="preserve"> </w:t>
      </w:r>
      <w:r w:rsidRPr="00DE7951">
        <w:rPr>
          <w:rStyle w:val="StyleUnderline"/>
          <w:rFonts w:eastAsia="Calibri"/>
          <w:highlight w:val="cyan"/>
        </w:rPr>
        <w:t>would</w:t>
      </w:r>
      <w:r w:rsidRPr="00DE7951">
        <w:rPr>
          <w:rStyle w:val="StyleUnderline"/>
          <w:highlight w:val="cyan"/>
        </w:rPr>
        <w:t xml:space="preserve"> </w:t>
      </w:r>
      <w:r w:rsidRPr="00DE7951">
        <w:rPr>
          <w:rStyle w:val="StyleUnderline"/>
          <w:rFonts w:eastAsia="Calibri"/>
          <w:highlight w:val="cyan"/>
        </w:rPr>
        <w:t>be</w:t>
      </w:r>
      <w:r w:rsidRPr="00DE7951">
        <w:rPr>
          <w:rStyle w:val="StyleUnderline"/>
          <w:highlight w:val="cyan"/>
        </w:rPr>
        <w:t xml:space="preserve"> </w:t>
      </w:r>
      <w:r w:rsidRPr="00DE7951">
        <w:rPr>
          <w:rStyle w:val="StyleUnderline"/>
          <w:rFonts w:eastAsia="Calibri"/>
          <w:highlight w:val="cyan"/>
        </w:rPr>
        <w:t>no</w:t>
      </w:r>
      <w:r w:rsidRPr="00DE7951">
        <w:rPr>
          <w:rStyle w:val="StyleUnderline"/>
          <w:highlight w:val="cyan"/>
        </w:rPr>
        <w:t xml:space="preserve"> </w:t>
      </w:r>
      <w:r w:rsidRPr="00DE7951">
        <w:rPr>
          <w:rStyle w:val="StyleUnderline"/>
          <w:rFonts w:eastAsia="Calibri"/>
          <w:highlight w:val="cyan"/>
        </w:rPr>
        <w:t>future</w:t>
      </w:r>
      <w:r w:rsidRPr="00DE7951">
        <w:rPr>
          <w:rStyle w:val="StyleUnderline"/>
          <w:highlight w:val="cyan"/>
        </w:rPr>
        <w:t xml:space="preserve"> </w:t>
      </w:r>
      <w:r w:rsidRPr="00DE7951">
        <w:rPr>
          <w:rStyle w:val="StyleUnderline"/>
          <w:rFonts w:eastAsia="Calibri"/>
          <w:highlight w:val="cyan"/>
        </w:rPr>
        <w:t>generations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generations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future</w:t>
      </w:r>
      <w:r w:rsidRPr="00F704C3">
        <w:rPr>
          <w:sz w:val="8"/>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value</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all</w:t>
      </w:r>
      <w:r w:rsidRPr="00DE7951">
        <w:rPr>
          <w:rStyle w:val="Emphasis"/>
          <w:highlight w:val="cyan"/>
        </w:rPr>
        <w:t xml:space="preserve"> </w:t>
      </w:r>
      <w:r w:rsidRPr="00DE7951">
        <w:rPr>
          <w:rStyle w:val="Emphasis"/>
          <w:rFonts w:eastAsia="Calibri"/>
          <w:highlight w:val="cyan"/>
        </w:rPr>
        <w:t>those</w:t>
      </w:r>
      <w:r w:rsidRPr="00DE7951">
        <w:rPr>
          <w:rStyle w:val="Emphasis"/>
          <w:highlight w:val="cyan"/>
        </w:rPr>
        <w:t xml:space="preserve"> </w:t>
      </w:r>
      <w:r w:rsidRPr="00DE7951">
        <w:rPr>
          <w:rStyle w:val="Emphasis"/>
          <w:rFonts w:eastAsia="Calibri"/>
          <w:highlight w:val="cyan"/>
        </w:rPr>
        <w:t>generations</w:t>
      </w:r>
      <w:r w:rsidRPr="00DE7951">
        <w:rPr>
          <w:rStyle w:val="Emphasis"/>
          <w:highlight w:val="cyan"/>
        </w:rPr>
        <w:t xml:space="preserve"> </w:t>
      </w:r>
      <w:r w:rsidRPr="00DE7951">
        <w:rPr>
          <w:rStyle w:val="Emphasis"/>
          <w:rFonts w:eastAsia="Calibri"/>
          <w:highlight w:val="cyan"/>
        </w:rPr>
        <w:t>together</w:t>
      </w:r>
      <w:r w:rsidRPr="00DE7951">
        <w:rPr>
          <w:rStyle w:val="Emphasis"/>
          <w:highlight w:val="cyan"/>
        </w:rPr>
        <w:t xml:space="preserve"> </w:t>
      </w:r>
      <w:r w:rsidRPr="00DE7951">
        <w:rPr>
          <w:rStyle w:val="Emphasis"/>
          <w:rFonts w:eastAsia="Calibri"/>
          <w:highlight w:val="cyan"/>
        </w:rPr>
        <w:t>greatly</w:t>
      </w:r>
      <w:r w:rsidRPr="00DE7951">
        <w:rPr>
          <w:rStyle w:val="Emphasis"/>
          <w:highlight w:val="cyan"/>
        </w:rPr>
        <w:t xml:space="preserve"> </w:t>
      </w:r>
      <w:r w:rsidRPr="00DE7951">
        <w:rPr>
          <w:rStyle w:val="Emphasis"/>
          <w:rFonts w:eastAsia="Calibri"/>
          <w:highlight w:val="cyan"/>
        </w:rPr>
        <w:t>exceeds</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value</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current</w:t>
      </w:r>
      <w:r w:rsidRPr="00DE7951">
        <w:rPr>
          <w:rStyle w:val="Emphasis"/>
          <w:highlight w:val="cyan"/>
        </w:rPr>
        <w:t xml:space="preserve"> </w:t>
      </w:r>
      <w:r w:rsidRPr="00DE7951">
        <w:rPr>
          <w:rStyle w:val="Emphasis"/>
          <w:rFonts w:eastAsia="Calibri"/>
          <w:highlight w:val="cyan"/>
        </w:rPr>
        <w:t>generation</w:t>
      </w:r>
      <w:r w:rsidRPr="00F704C3">
        <w:rPr>
          <w:sz w:val="8"/>
        </w:rPr>
        <w:t>. (</w:t>
      </w:r>
      <w:r w:rsidRPr="00F704C3">
        <w:rPr>
          <w:rFonts w:eastAsia="Calibri"/>
          <w:sz w:val="8"/>
        </w:rPr>
        <w:t>Beckstead</w:t>
      </w:r>
      <w:r w:rsidRPr="00F704C3">
        <w:rPr>
          <w:sz w:val="8"/>
        </w:rPr>
        <w:t xml:space="preserve">, </w:t>
      </w:r>
      <w:r w:rsidRPr="00F704C3">
        <w:rPr>
          <w:rFonts w:eastAsia="Calibri"/>
          <w:sz w:val="8"/>
        </w:rPr>
        <w:t>Singer</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Wage</w:t>
      </w:r>
      <w:r w:rsidRPr="00F704C3">
        <w:rPr>
          <w:sz w:val="8"/>
        </w:rPr>
        <w:t xml:space="preserve"> 2013) </w:t>
      </w:r>
      <w:r w:rsidRPr="00F704C3">
        <w:rPr>
          <w:rFonts w:eastAsia="Calibri"/>
          <w:sz w:val="8"/>
        </w:rPr>
        <w:t>The</w:t>
      </w:r>
      <w:r w:rsidRPr="00F704C3">
        <w:rPr>
          <w:sz w:val="8"/>
        </w:rPr>
        <w:t xml:space="preserve"> </w:t>
      </w:r>
      <w:r w:rsidRPr="00F704C3">
        <w:rPr>
          <w:rFonts w:eastAsia="Calibri"/>
          <w:sz w:val="8"/>
        </w:rPr>
        <w:t>authors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making</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claims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there</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value</w:t>
      </w:r>
      <w:r w:rsidRPr="00F704C3">
        <w:rPr>
          <w:rStyle w:val="StyleUnderline"/>
        </w:rPr>
        <w:t xml:space="preserve"> </w:t>
      </w:r>
      <w:r w:rsidRPr="00F704C3">
        <w:rPr>
          <w:rStyle w:val="StyleUnderline"/>
          <w:rFonts w:eastAsia="Calibri"/>
        </w:rPr>
        <w:t>in</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life</w:t>
      </w:r>
      <w:r w:rsidRPr="00F704C3">
        <w:rPr>
          <w:rStyle w:val="StyleUnderline"/>
        </w:rPr>
        <w:t xml:space="preserve"> </w:t>
      </w:r>
      <w:r w:rsidRPr="00F704C3">
        <w:rPr>
          <w:rStyle w:val="StyleUnderline"/>
          <w:rFonts w:eastAsia="Calibri"/>
        </w:rPr>
        <w:t>and</w:t>
      </w:r>
      <w:r w:rsidRPr="00F704C3">
        <w:rPr>
          <w:sz w:val="8"/>
        </w:rPr>
        <w:t xml:space="preserve"> </w:t>
      </w:r>
      <w:r w:rsidRPr="00F704C3">
        <w:rPr>
          <w:rFonts w:eastAsia="Calibri"/>
          <w:sz w:val="8"/>
        </w:rPr>
        <w:t>also</w:t>
      </w:r>
      <w:r w:rsidRPr="00F704C3">
        <w:rPr>
          <w:sz w:val="8"/>
        </w:rPr>
        <w:t xml:space="preserve"> </w:t>
      </w:r>
      <w:r w:rsidRPr="00F704C3">
        <w:rPr>
          <w:rStyle w:val="StyleUnderline"/>
          <w:rFonts w:eastAsia="Calibri"/>
        </w:rPr>
        <w:t>something</w:t>
      </w:r>
      <w:r w:rsidRPr="00F704C3">
        <w:rPr>
          <w:rStyle w:val="StyleUnderline"/>
        </w:rPr>
        <w:t xml:space="preserve"> </w:t>
      </w:r>
      <w:r w:rsidRPr="00F704C3">
        <w:rPr>
          <w:rStyle w:val="StyleUnderline"/>
          <w:rFonts w:eastAsia="Calibri"/>
        </w:rPr>
        <w:t>valuable</w:t>
      </w:r>
      <w:r w:rsidRPr="00F704C3">
        <w:rPr>
          <w:rStyle w:val="StyleUnderline"/>
        </w:rPr>
        <w:t xml:space="preserve"> </w:t>
      </w:r>
      <w:r w:rsidRPr="00F704C3">
        <w:rPr>
          <w:rStyle w:val="StyleUnderline"/>
          <w:rFonts w:eastAsia="Calibri"/>
        </w:rPr>
        <w:t>about</w:t>
      </w:r>
      <w:r w:rsidRPr="00F704C3">
        <w:rPr>
          <w:rStyle w:val="StyleUnderline"/>
        </w:rPr>
        <w:t xml:space="preserve"> </w:t>
      </w:r>
      <w:r w:rsidRPr="00F704C3">
        <w:rPr>
          <w:rStyle w:val="StyleUnderline"/>
          <w:rFonts w:eastAsia="Calibri"/>
        </w:rPr>
        <w:t>creating</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people</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furthermore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very</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did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worst</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happy</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number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ever</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far</w:t>
      </w:r>
      <w:r w:rsidRPr="00F704C3">
        <w:rPr>
          <w:sz w:val="8"/>
        </w:rPr>
        <w:t xml:space="preserve"> </w:t>
      </w:r>
      <w:r w:rsidRPr="00F704C3">
        <w:rPr>
          <w:rFonts w:eastAsia="Calibri"/>
          <w:sz w:val="8"/>
        </w:rPr>
        <w:t>greater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number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brought</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currently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former</w:t>
      </w:r>
      <w:r w:rsidRPr="00F704C3">
        <w:rPr>
          <w:sz w:val="8"/>
        </w:rPr>
        <w:t>’</w:t>
      </w:r>
      <w:r w:rsidRPr="00F704C3">
        <w:rPr>
          <w:rFonts w:eastAsia="Calibri"/>
          <w:sz w:val="8"/>
        </w:rPr>
        <w:t>s</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greater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latter</w:t>
      </w:r>
      <w:r w:rsidRPr="00F704C3">
        <w:rPr>
          <w:sz w:val="8"/>
        </w:rPr>
        <w:t>’</w:t>
      </w:r>
      <w:r w:rsidRPr="00F704C3">
        <w:rPr>
          <w:rFonts w:eastAsia="Calibri"/>
          <w:sz w:val="8"/>
        </w:rPr>
        <w:t>s</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claims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assuming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intrinsic</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makes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further</w:t>
      </w:r>
      <w:r w:rsidRPr="00F704C3">
        <w:rPr>
          <w:sz w:val="8"/>
        </w:rPr>
        <w:t xml:space="preserve"> </w:t>
      </w:r>
      <w:r w:rsidRPr="00F704C3">
        <w:rPr>
          <w:rFonts w:eastAsia="Calibri"/>
          <w:sz w:val="8"/>
        </w:rPr>
        <w:t>assumption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forgone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lived</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greater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disvalue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accrued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suffering</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and</w:t>
      </w:r>
      <w:r w:rsidRPr="00F704C3">
        <w:rPr>
          <w:sz w:val="8"/>
        </w:rPr>
        <w:t>/</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best</w:t>
      </w:r>
      <w:r w:rsidRPr="00F704C3">
        <w:rPr>
          <w:sz w:val="8"/>
        </w:rPr>
        <w:t>-</w:t>
      </w:r>
      <w:r w:rsidRPr="00F704C3">
        <w:rPr>
          <w:rFonts w:eastAsia="Calibri"/>
          <w:sz w:val="8"/>
        </w:rPr>
        <w:t>known</w:t>
      </w:r>
      <w:r w:rsidRPr="00F704C3">
        <w:rPr>
          <w:sz w:val="8"/>
        </w:rPr>
        <w:t xml:space="preserve"> </w:t>
      </w:r>
      <w:r w:rsidRPr="00F704C3">
        <w:rPr>
          <w:rFonts w:eastAsia="Calibri"/>
          <w:sz w:val="8"/>
        </w:rPr>
        <w:t>author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post</w:t>
      </w:r>
      <w:r w:rsidRPr="00F704C3">
        <w:rPr>
          <w:sz w:val="8"/>
        </w:rPr>
        <w:t xml:space="preserve">, </w:t>
      </w:r>
      <w:r w:rsidRPr="00F704C3">
        <w:rPr>
          <w:rFonts w:eastAsia="Calibri"/>
          <w:sz w:val="8"/>
        </w:rPr>
        <w:t>Peter</w:t>
      </w:r>
      <w:r w:rsidRPr="00F704C3">
        <w:rPr>
          <w:sz w:val="8"/>
        </w:rPr>
        <w:t xml:space="preserve"> </w:t>
      </w:r>
      <w:r w:rsidRPr="00F704C3">
        <w:rPr>
          <w:rFonts w:eastAsia="Calibri"/>
          <w:sz w:val="8"/>
        </w:rPr>
        <w:t>Singer</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prominent</w:t>
      </w:r>
      <w:r w:rsidRPr="00F704C3">
        <w:rPr>
          <w:sz w:val="8"/>
        </w:rPr>
        <w:t xml:space="preserve"> </w:t>
      </w:r>
      <w:r w:rsidRPr="00F704C3">
        <w:rPr>
          <w:rFonts w:eastAsia="Calibri"/>
          <w:sz w:val="8"/>
        </w:rPr>
        <w:t>utilitarian</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surprising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lament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lack</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per</w:t>
      </w:r>
      <w:r w:rsidRPr="00F704C3">
        <w:rPr>
          <w:sz w:val="8"/>
        </w:rPr>
        <w:t xml:space="preserve"> </w:t>
      </w:r>
      <w:r w:rsidRPr="00F704C3">
        <w:rPr>
          <w:rFonts w:eastAsia="Calibri"/>
          <w:sz w:val="8"/>
        </w:rPr>
        <w:t>se</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utilitarians</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share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implicitly</w:t>
      </w:r>
      <w:r w:rsidRPr="00F704C3">
        <w:rPr>
          <w:sz w:val="8"/>
        </w:rPr>
        <w:t xml:space="preserve">. </w:t>
      </w:r>
      <w:r w:rsidRPr="00F704C3">
        <w:rPr>
          <w:rFonts w:eastAsia="Calibri"/>
          <w:sz w:val="8"/>
        </w:rPr>
        <w:t>Indeed</w:t>
      </w:r>
      <w:r w:rsidRPr="00F704C3">
        <w:rPr>
          <w:sz w:val="8"/>
        </w:rPr>
        <w:t xml:space="preserve">, </w:t>
      </w:r>
      <w:r w:rsidRPr="00F704C3">
        <w:rPr>
          <w:rFonts w:eastAsia="Calibri"/>
          <w:sz w:val="8"/>
        </w:rPr>
        <w:t>other</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seem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imply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share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intuition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Stephen</w:t>
      </w:r>
      <w:r w:rsidRPr="00F704C3">
        <w:rPr>
          <w:sz w:val="8"/>
        </w:rPr>
        <w:t xml:space="preserve"> </w:t>
      </w:r>
      <w:r w:rsidRPr="00F704C3">
        <w:rPr>
          <w:rFonts w:eastAsia="Calibri"/>
          <w:sz w:val="8"/>
        </w:rPr>
        <w:t>Gardiner</w:t>
      </w:r>
      <w:r w:rsidRPr="00F704C3">
        <w:rPr>
          <w:sz w:val="8"/>
        </w:rPr>
        <w:t xml:space="preserve"> (2009) </w:t>
      </w:r>
      <w:r w:rsidRPr="00F704C3">
        <w:rPr>
          <w:rFonts w:eastAsia="Calibri"/>
          <w:sz w:val="8"/>
        </w:rPr>
        <w:t>and</w:t>
      </w:r>
      <w:r w:rsidRPr="00F704C3">
        <w:rPr>
          <w:sz w:val="8"/>
        </w:rPr>
        <w:t xml:space="preserve"> </w:t>
      </w:r>
      <w:r w:rsidRPr="00F704C3">
        <w:rPr>
          <w:rFonts w:eastAsia="Calibri"/>
          <w:sz w:val="8"/>
        </w:rPr>
        <w:t>Martin</w:t>
      </w:r>
      <w:r w:rsidRPr="00F704C3">
        <w:rPr>
          <w:sz w:val="8"/>
        </w:rPr>
        <w:t xml:space="preserve"> </w:t>
      </w:r>
      <w:r w:rsidRPr="00F704C3">
        <w:rPr>
          <w:rFonts w:eastAsia="Calibri"/>
          <w:sz w:val="8"/>
        </w:rPr>
        <w:t>O</w:t>
      </w:r>
      <w:r w:rsidRPr="00F704C3">
        <w:rPr>
          <w:sz w:val="8"/>
        </w:rPr>
        <w:t>’</w:t>
      </w:r>
      <w:r w:rsidRPr="00F704C3">
        <w:rPr>
          <w:rFonts w:eastAsia="Calibri"/>
          <w:sz w:val="8"/>
        </w:rPr>
        <w:t>Neill</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correspondence</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sympathetic</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contract</w:t>
      </w:r>
      <w:r w:rsidRPr="00F704C3">
        <w:rPr>
          <w:sz w:val="8"/>
        </w:rPr>
        <w:t xml:space="preserve"> </w:t>
      </w:r>
      <w:r w:rsidRPr="00F704C3">
        <w:rPr>
          <w:rFonts w:eastAsia="Calibri"/>
          <w:sz w:val="8"/>
        </w:rPr>
        <w:t>theory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find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intuitive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should</w:t>
      </w:r>
      <w:r w:rsidRPr="00F704C3">
        <w:rPr>
          <w:sz w:val="8"/>
        </w:rPr>
        <w:t xml:space="preserve"> </w:t>
      </w:r>
      <w:r w:rsidRPr="00F704C3">
        <w:rPr>
          <w:rFonts w:eastAsia="Calibri"/>
          <w:sz w:val="8"/>
        </w:rPr>
        <w:t>want</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generations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assuming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I</w:t>
      </w:r>
      <w:r w:rsidRPr="00F704C3">
        <w:rPr>
          <w:sz w:val="8"/>
        </w:rPr>
        <w:t xml:space="preserve"> </w:t>
      </w:r>
      <w:r w:rsidRPr="00F704C3">
        <w:rPr>
          <w:rFonts w:eastAsia="Calibri"/>
          <w:sz w:val="8"/>
        </w:rPr>
        <w:t>find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plausible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other</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non</w:t>
      </w:r>
      <w:r w:rsidRPr="00F704C3">
        <w:rPr>
          <w:sz w:val="8"/>
        </w:rPr>
        <w:t>-</w:t>
      </w:r>
      <w:r w:rsidRPr="00F704C3">
        <w:rPr>
          <w:rFonts w:eastAsia="Calibri"/>
          <w:sz w:val="8"/>
        </w:rPr>
        <w:t>philosophers</w:t>
      </w:r>
      <w:r w:rsidRPr="00F704C3">
        <w:rPr>
          <w:sz w:val="8"/>
        </w:rPr>
        <w:t xml:space="preserve"> </w:t>
      </w:r>
      <w:r w:rsidRPr="00F704C3">
        <w:rPr>
          <w:rFonts w:eastAsia="Calibri"/>
          <w:sz w:val="8"/>
        </w:rPr>
        <w:t>alike</w:t>
      </w:r>
      <w:r w:rsidRPr="00F704C3">
        <w:rPr>
          <w:sz w:val="8"/>
        </w:rPr>
        <w:t xml:space="preserve">) </w:t>
      </w:r>
      <w:r w:rsidRPr="00F704C3">
        <w:rPr>
          <w:rFonts w:eastAsia="Calibri"/>
          <w:sz w:val="8"/>
        </w:rPr>
        <w:t>probably</w:t>
      </w:r>
      <w:r w:rsidRPr="00F704C3">
        <w:rPr>
          <w:sz w:val="8"/>
        </w:rPr>
        <w:t xml:space="preserve"> </w:t>
      </w:r>
      <w:r w:rsidRPr="00F704C3">
        <w:rPr>
          <w:rFonts w:eastAsia="Calibri"/>
          <w:sz w:val="8"/>
        </w:rPr>
        <w:t>share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intuition</w:t>
      </w:r>
      <w:r w:rsidRPr="00F704C3">
        <w:rPr>
          <w:sz w:val="8"/>
        </w:rPr>
        <w:t xml:space="preserve">. </w:t>
      </w:r>
      <w:r w:rsidRPr="00F704C3">
        <w:rPr>
          <w:rStyle w:val="StyleUnderline"/>
          <w:rFonts w:eastAsia="Calibri"/>
        </w:rPr>
        <w:t>When</w:t>
      </w:r>
      <w:r w:rsidRPr="00F704C3">
        <w:rPr>
          <w:rStyle w:val="StyleUnderline"/>
        </w:rPr>
        <w:t xml:space="preserve"> </w:t>
      </w:r>
      <w:r w:rsidRPr="00F704C3">
        <w:rPr>
          <w:rStyle w:val="StyleUnderline"/>
          <w:rFonts w:eastAsia="Calibri"/>
        </w:rPr>
        <w:t>we</w:t>
      </w:r>
      <w:r w:rsidRPr="00F704C3">
        <w:rPr>
          <w:rStyle w:val="StyleUnderline"/>
        </w:rPr>
        <w:t xml:space="preserve"> </w:t>
      </w:r>
      <w:r w:rsidRPr="00F704C3">
        <w:rPr>
          <w:rStyle w:val="StyleUnderline"/>
          <w:rFonts w:eastAsia="Calibri"/>
        </w:rPr>
        <w:t>talk</w:t>
      </w:r>
      <w:r w:rsidRPr="00F704C3">
        <w:rPr>
          <w:rStyle w:val="StyleUnderline"/>
        </w:rPr>
        <w:t xml:space="preserve"> </w:t>
      </w:r>
      <w:r w:rsidRPr="00F704C3">
        <w:rPr>
          <w:rStyle w:val="StyleUnderline"/>
          <w:rFonts w:eastAsia="Calibri"/>
        </w:rPr>
        <w:t>about</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lives</w:t>
      </w:r>
      <w:r w:rsidRPr="00F704C3">
        <w:rPr>
          <w:rStyle w:val="StyleUnderline"/>
        </w:rPr>
        <w:t xml:space="preserve"> </w:t>
      </w:r>
      <w:r w:rsidRPr="00F704C3">
        <w:rPr>
          <w:rStyle w:val="StyleUnderline"/>
          <w:rFonts w:eastAsia="Calibri"/>
        </w:rPr>
        <w:t>being</w:t>
      </w:r>
      <w:r w:rsidRPr="00F704C3">
        <w:rPr>
          <w:rStyle w:val="StyleUnderline"/>
        </w:rPr>
        <w:t xml:space="preserve"> ‘</w:t>
      </w:r>
      <w:r w:rsidRPr="00F704C3">
        <w:rPr>
          <w:rStyle w:val="StyleUnderline"/>
          <w:rFonts w:eastAsia="Calibri"/>
        </w:rPr>
        <w:t>prevented</w:t>
      </w:r>
      <w:r w:rsidRPr="00F704C3">
        <w:rPr>
          <w:rStyle w:val="StyleUnderline"/>
        </w:rPr>
        <w:t xml:space="preserve">’, </w:t>
      </w:r>
      <w:r w:rsidRPr="00F704C3">
        <w:rPr>
          <w:rStyle w:val="StyleUnderline"/>
          <w:rFonts w:eastAsia="Calibri"/>
        </w:rPr>
        <w:t>we</w:t>
      </w:r>
      <w:r w:rsidRPr="00F704C3">
        <w:rPr>
          <w:rStyle w:val="StyleUnderline"/>
        </w:rPr>
        <w:t xml:space="preserve"> </w:t>
      </w:r>
      <w:r w:rsidRPr="00F704C3">
        <w:rPr>
          <w:rStyle w:val="StyleUnderline"/>
          <w:rFonts w:eastAsia="Calibri"/>
        </w:rPr>
        <w:t>are</w:t>
      </w:r>
      <w:r w:rsidRPr="00F704C3">
        <w:rPr>
          <w:rStyle w:val="StyleUnderline"/>
        </w:rPr>
        <w:t xml:space="preserve"> </w:t>
      </w:r>
      <w:r w:rsidRPr="00F704C3">
        <w:rPr>
          <w:rStyle w:val="StyleUnderline"/>
          <w:rFonts w:eastAsia="Calibri"/>
        </w:rPr>
        <w:t>saying</w:t>
      </w:r>
      <w:r w:rsidRPr="00F704C3">
        <w:rPr>
          <w:rStyle w:val="StyleUnderline"/>
        </w:rPr>
        <w:t xml:space="preserve"> </w:t>
      </w:r>
      <w:r w:rsidRPr="00F704C3">
        <w:rPr>
          <w:rStyle w:val="StyleUnderline"/>
          <w:rFonts w:eastAsia="Calibri"/>
        </w:rPr>
        <w:t>that</w:t>
      </w:r>
      <w:r w:rsidRPr="00F704C3">
        <w:rPr>
          <w:sz w:val="8"/>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w:t>
      </w:r>
      <w:r w:rsidRPr="00F704C3">
        <w:rPr>
          <w:sz w:val="8"/>
        </w:rPr>
        <w:t xml:space="preserve"> </w:t>
      </w:r>
      <w:r w:rsidRPr="00F704C3">
        <w:rPr>
          <w:rStyle w:val="StyleUnderline"/>
          <w:rFonts w:eastAsia="Calibri"/>
        </w:rPr>
        <w:t>set</w:t>
      </w:r>
      <w:r w:rsidRPr="00F704C3">
        <w:rPr>
          <w:sz w:val="8"/>
        </w:rPr>
        <w:t xml:space="preserve"> </w:t>
      </w:r>
      <w:r w:rsidRPr="00F704C3">
        <w:rPr>
          <w:rStyle w:val="StyleUnderline"/>
          <w:rFonts w:eastAsia="Calibri"/>
        </w:rPr>
        <w:t>of</w:t>
      </w:r>
      <w:r w:rsidRPr="00F704C3">
        <w:rPr>
          <w:sz w:val="8"/>
        </w:rPr>
        <w:t xml:space="preserve"> </w:t>
      </w:r>
      <w:r w:rsidRPr="00F704C3">
        <w:rPr>
          <w:rFonts w:eastAsia="Calibri"/>
          <w:sz w:val="8"/>
        </w:rPr>
        <w:t>possible</w:t>
      </w:r>
      <w:r w:rsidRPr="00F704C3">
        <w:rPr>
          <w:sz w:val="8"/>
        </w:rPr>
        <w:t xml:space="preserve"> </w:t>
      </w:r>
      <w:r w:rsidRPr="00F704C3">
        <w:rPr>
          <w:rStyle w:val="StyleUnderline"/>
          <w:rFonts w:eastAsia="Calibri"/>
        </w:rPr>
        <w:t>people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potentially</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existed</w:t>
      </w:r>
      <w:r w:rsidRPr="00F704C3">
        <w:rPr>
          <w:rStyle w:val="StyleUnderline"/>
        </w:rPr>
        <w:t xml:space="preserve"> </w:t>
      </w:r>
      <w:r w:rsidRPr="00F704C3">
        <w:rPr>
          <w:rStyle w:val="StyleUnderline"/>
          <w:rFonts w:eastAsia="Calibri"/>
        </w:rPr>
        <w:t>will</w:t>
      </w:r>
      <w:r w:rsidRPr="00F704C3">
        <w:rPr>
          <w:rStyle w:val="StyleUnderline"/>
        </w:rPr>
        <w:t xml:space="preserve"> </w:t>
      </w:r>
      <w:r w:rsidRPr="00F704C3">
        <w:rPr>
          <w:rStyle w:val="StyleUnderline"/>
          <w:rFonts w:eastAsia="Calibri"/>
        </w:rPr>
        <w:t>now</w:t>
      </w:r>
      <w:r w:rsidRPr="00F704C3">
        <w:rPr>
          <w:rStyle w:val="StyleUnderline"/>
        </w:rPr>
        <w:t xml:space="preserve"> </w:t>
      </w:r>
      <w:r w:rsidRPr="00F704C3">
        <w:rPr>
          <w:rStyle w:val="StyleUnderline"/>
          <w:rFonts w:eastAsia="Calibri"/>
        </w:rPr>
        <w:t>never</w:t>
      </w:r>
      <w:r w:rsidRPr="00F704C3">
        <w:rPr>
          <w:rStyle w:val="StyleUnderline"/>
        </w:rPr>
        <w:t xml:space="preserve"> </w:t>
      </w:r>
      <w:r w:rsidRPr="00F704C3">
        <w:rPr>
          <w:rStyle w:val="StyleUnderline"/>
          <w:rFonts w:eastAsia="Calibri"/>
        </w:rPr>
        <w:t>actually</w:t>
      </w:r>
      <w:r w:rsidRPr="00F704C3">
        <w:rPr>
          <w:rStyle w:val="StyleUnderline"/>
        </w:rPr>
        <w:t xml:space="preserve"> </w:t>
      </w:r>
      <w:r w:rsidRPr="00F704C3">
        <w:rPr>
          <w:rStyle w:val="StyleUnderline"/>
          <w:rFonts w:eastAsia="Calibri"/>
        </w:rPr>
        <w:t>come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exist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say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mean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foregone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provides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permits</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make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prevented</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prevented</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implausible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someone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did</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wronging</w:t>
      </w:r>
      <w:r w:rsidRPr="00F704C3">
        <w:rPr>
          <w:sz w:val="8"/>
        </w:rPr>
        <w:t xml:space="preserve"> </w:t>
      </w:r>
      <w:r w:rsidRPr="00F704C3">
        <w:rPr>
          <w:rFonts w:eastAsia="Calibri"/>
          <w:sz w:val="8"/>
        </w:rPr>
        <w:t>involves</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take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w:t>
      </w:r>
      <w:r w:rsidRPr="00F704C3">
        <w:rPr>
          <w:rFonts w:eastAsia="Calibri"/>
          <w:sz w:val="8"/>
        </w:rPr>
        <w:t>s</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account</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considering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permissibility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allowing</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X</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take</w:t>
      </w:r>
      <w:r w:rsidRPr="00F704C3">
        <w:rPr>
          <w:sz w:val="8"/>
        </w:rPr>
        <w:t xml:space="preserve"> </w:t>
      </w:r>
      <w:r w:rsidRPr="00F704C3">
        <w:rPr>
          <w:rFonts w:eastAsia="Calibri"/>
          <w:sz w:val="8"/>
        </w:rPr>
        <w:t>X</w:t>
      </w:r>
      <w:r w:rsidRPr="00F704C3">
        <w:rPr>
          <w:sz w:val="8"/>
        </w:rPr>
        <w:t>’</w:t>
      </w:r>
      <w:r w:rsidRPr="00F704C3">
        <w:rPr>
          <w:rFonts w:eastAsia="Calibri"/>
          <w:sz w:val="8"/>
        </w:rPr>
        <w:t>s</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created</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account</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X</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follow</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considering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standpoint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deliberations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burdens</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result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burdens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followed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X</w:t>
      </w:r>
      <w:r w:rsidRPr="00F704C3">
        <w:rPr>
          <w:sz w:val="8"/>
        </w:rPr>
        <w:t xml:space="preserve">), </w:t>
      </w:r>
      <w:r w:rsidRPr="00F704C3">
        <w:rPr>
          <w:rFonts w:eastAsia="Calibri"/>
          <w:sz w:val="8"/>
        </w:rPr>
        <w:t>X</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burdens</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do</w:t>
      </w:r>
      <w:r w:rsidRPr="00F704C3">
        <w:rPr>
          <w:sz w:val="8"/>
        </w:rPr>
        <w:t>/</w:t>
      </w:r>
      <w:r w:rsidRPr="00F704C3">
        <w:rPr>
          <w:rFonts w:eastAsia="Calibri"/>
          <w:sz w:val="8"/>
        </w:rPr>
        <w:t>will</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bear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brunt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occupy</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standpoint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owed</w:t>
      </w:r>
      <w:r w:rsidRPr="00F704C3">
        <w:rPr>
          <w:sz w:val="8"/>
        </w:rPr>
        <w:t xml:space="preserve"> </w:t>
      </w:r>
      <w:r w:rsidRPr="00F704C3">
        <w:rPr>
          <w:rFonts w:eastAsia="Calibri"/>
          <w:sz w:val="8"/>
        </w:rPr>
        <w:t>justification</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caused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necessary</w:t>
      </w:r>
      <w:r w:rsidRPr="00F704C3">
        <w:rPr>
          <w:sz w:val="8"/>
        </w:rPr>
        <w:t xml:space="preserve"> </w:t>
      </w:r>
      <w:r w:rsidRPr="00F704C3">
        <w:rPr>
          <w:rFonts w:eastAsia="Calibri"/>
          <w:sz w:val="8"/>
        </w:rPr>
        <w:t>requirement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Rivka</w:t>
      </w:r>
      <w:r w:rsidRPr="00F704C3">
        <w:rPr>
          <w:sz w:val="8"/>
        </w:rPr>
        <w:t xml:space="preserve"> </w:t>
      </w:r>
      <w:r w:rsidRPr="00F704C3">
        <w:rPr>
          <w:rFonts w:eastAsia="Calibri"/>
          <w:sz w:val="8"/>
        </w:rPr>
        <w:t>Weinberg</w:t>
      </w:r>
      <w:r w:rsidRPr="00F704C3">
        <w:rPr>
          <w:sz w:val="8"/>
        </w:rPr>
        <w:t xml:space="preserve"> </w:t>
      </w:r>
      <w:r w:rsidRPr="00F704C3">
        <w:rPr>
          <w:rFonts w:eastAsia="Calibri"/>
          <w:sz w:val="8"/>
        </w:rPr>
        <w:t>describes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neutral</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subject</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itself</w:t>
      </w:r>
      <w:r w:rsidRPr="00F704C3">
        <w:rPr>
          <w:sz w:val="8"/>
        </w:rPr>
        <w:t xml:space="preserve">.3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detrimental</w:t>
      </w:r>
      <w:r w:rsidRPr="00F704C3">
        <w:rPr>
          <w:sz w:val="8"/>
        </w:rPr>
        <w:t xml:space="preserve"> </w:t>
      </w:r>
      <w:r w:rsidRPr="00F704C3">
        <w:rPr>
          <w:rFonts w:eastAsia="Calibri"/>
          <w:sz w:val="8"/>
        </w:rPr>
        <w:t>effect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kept</w:t>
      </w:r>
      <w:r w:rsidRPr="00F704C3">
        <w:rPr>
          <w:sz w:val="8"/>
        </w:rPr>
        <w:t xml:space="preserve"> </w:t>
      </w:r>
      <w:r w:rsidRPr="00F704C3">
        <w:rPr>
          <w:rFonts w:eastAsia="Calibri"/>
          <w:sz w:val="8"/>
        </w:rPr>
        <w:t>out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Weinberg</w:t>
      </w:r>
      <w:r w:rsidRPr="00F704C3">
        <w:rPr>
          <w:sz w:val="8"/>
        </w:rPr>
        <w:t xml:space="preserve"> </w:t>
      </w:r>
      <w:r w:rsidRPr="00F704C3">
        <w:rPr>
          <w:rFonts w:eastAsia="Calibri"/>
          <w:sz w:val="8"/>
        </w:rPr>
        <w:t>points</w:t>
      </w:r>
      <w:r w:rsidRPr="00F704C3">
        <w:rPr>
          <w:sz w:val="8"/>
        </w:rPr>
        <w:t xml:space="preserve"> </w:t>
      </w:r>
      <w:r w:rsidRPr="00F704C3">
        <w:rPr>
          <w:rFonts w:eastAsia="Calibri"/>
          <w:sz w:val="8"/>
        </w:rPr>
        <w:t>out</w:t>
      </w:r>
      <w:r w:rsidRPr="00F704C3">
        <w:rPr>
          <w:sz w:val="8"/>
        </w:rPr>
        <w:t>, ‘</w:t>
      </w:r>
      <w:r w:rsidRPr="00F704C3">
        <w:rPr>
          <w:rFonts w:eastAsia="Calibri"/>
          <w:sz w:val="8"/>
        </w:rPr>
        <w:t>never</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contrary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interest</w:t>
      </w:r>
      <w:r w:rsidRPr="00F704C3">
        <w:rPr>
          <w:sz w:val="8"/>
        </w:rPr>
        <w:t xml:space="preserve"> </w:t>
      </w:r>
      <w:r w:rsidRPr="00F704C3">
        <w:rPr>
          <w:rFonts w:eastAsia="Calibri"/>
          <w:sz w:val="8"/>
        </w:rPr>
        <w:t>bearers</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for</w:t>
      </w:r>
      <w:r w:rsidRPr="00F704C3">
        <w:rPr>
          <w:sz w:val="8"/>
        </w:rPr>
        <w:t>’ (</w:t>
      </w:r>
      <w:r w:rsidRPr="00F704C3">
        <w:rPr>
          <w:rFonts w:eastAsia="Calibri"/>
          <w:sz w:val="8"/>
        </w:rPr>
        <w:t>Weinberg</w:t>
      </w:r>
      <w:r w:rsidRPr="00F704C3">
        <w:rPr>
          <w:sz w:val="8"/>
        </w:rPr>
        <w:t xml:space="preserve"> 2008, 13). </w:t>
      </w:r>
      <w:r w:rsidRPr="00F704C3">
        <w:rPr>
          <w:rFonts w:eastAsia="Calibri"/>
          <w:sz w:val="8"/>
        </w:rPr>
        <w:t>So</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results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never</w:t>
      </w:r>
      <w:r w:rsidRPr="00F704C3">
        <w:rPr>
          <w:sz w:val="8"/>
        </w:rPr>
        <w:t xml:space="preserve"> </w:t>
      </w:r>
      <w:r w:rsidRPr="00F704C3">
        <w:rPr>
          <w:rFonts w:eastAsia="Calibri"/>
          <w:sz w:val="8"/>
        </w:rPr>
        <w:t>becoming</w:t>
      </w:r>
      <w:r w:rsidRPr="00F704C3">
        <w:rPr>
          <w:sz w:val="8"/>
        </w:rPr>
        <w:t xml:space="preserve"> </w:t>
      </w:r>
      <w:r w:rsidRPr="00F704C3">
        <w:rPr>
          <w:rFonts w:eastAsia="Calibri"/>
          <w:sz w:val="8"/>
        </w:rPr>
        <w:t>actual</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impose</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costs</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those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nobody</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disadvantaged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coming</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.4 </w:t>
      </w:r>
      <w:r w:rsidRPr="00F704C3">
        <w:rPr>
          <w:rFonts w:eastAsia="Calibri"/>
          <w:sz w:val="8"/>
        </w:rPr>
        <w:t>It</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bring</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mean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acts</w:t>
      </w:r>
      <w:r w:rsidRPr="00F704C3">
        <w:rPr>
          <w:sz w:val="8"/>
        </w:rPr>
        <w:t xml:space="preserve"> </w:t>
      </w:r>
      <w:r w:rsidRPr="00F704C3">
        <w:rPr>
          <w:rFonts w:eastAsia="Calibri"/>
          <w:sz w:val="8"/>
        </w:rPr>
        <w:t>wrongly</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another</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Writ</w:t>
      </w:r>
      <w:r w:rsidRPr="00F704C3">
        <w:rPr>
          <w:sz w:val="8"/>
        </w:rPr>
        <w:t xml:space="preserve"> </w:t>
      </w:r>
      <w:r w:rsidRPr="00F704C3">
        <w:rPr>
          <w:rFonts w:eastAsia="Calibri"/>
          <w:sz w:val="8"/>
        </w:rPr>
        <w:t>large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everybody</w:t>
      </w:r>
      <w:r w:rsidRPr="00F704C3">
        <w:rPr>
          <w:sz w:val="8"/>
        </w:rPr>
        <w:t xml:space="preserve"> </w:t>
      </w:r>
      <w:r w:rsidRPr="00F704C3">
        <w:rPr>
          <w:rFonts w:eastAsia="Calibri"/>
          <w:sz w:val="8"/>
        </w:rPr>
        <w:t>decided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exercise</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prerogative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new</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potentially</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consequence</w:t>
      </w:r>
      <w:r w:rsidRPr="00F704C3">
        <w:rPr>
          <w:sz w:val="8"/>
        </w:rPr>
        <w:t xml:space="preserve">, </w:t>
      </w:r>
      <w:r w:rsidRPr="00F704C3">
        <w:rPr>
          <w:rFonts w:eastAsia="Calibri"/>
          <w:sz w:val="8"/>
        </w:rPr>
        <w:t>allow</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respond</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saying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permissible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new</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permissible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everyone</w:t>
      </w:r>
      <w:r w:rsidRPr="00F704C3">
        <w:rPr>
          <w:sz w:val="8"/>
        </w:rPr>
        <w:t xml:space="preserve"> </w:t>
      </w:r>
      <w:r w:rsidRPr="00F704C3">
        <w:rPr>
          <w:rFonts w:eastAsia="Calibri"/>
          <w:sz w:val="8"/>
        </w:rPr>
        <w:t>chooses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do</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allowing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forgo</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huge</w:t>
      </w:r>
      <w:r w:rsidRPr="00F704C3">
        <w:rPr>
          <w:sz w:val="8"/>
        </w:rPr>
        <w:t xml:space="preserve"> </w:t>
      </w:r>
      <w:r w:rsidRPr="00F704C3">
        <w:rPr>
          <w:rFonts w:eastAsia="Calibri"/>
          <w:sz w:val="8"/>
        </w:rPr>
        <w:t>amount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takes</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understanding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potential</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preventing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existing</w:t>
      </w:r>
      <w:r w:rsidRPr="00F704C3">
        <w:rPr>
          <w:sz w:val="8"/>
        </w:rPr>
        <w:t xml:space="preserve"> — </w:t>
      </w:r>
      <w:r w:rsidRPr="00F704C3">
        <w:rPr>
          <w:rFonts w:eastAsia="Calibri"/>
          <w:sz w:val="8"/>
        </w:rPr>
        <w:t>the</w:t>
      </w:r>
      <w:r w:rsidRPr="00F704C3">
        <w:rPr>
          <w:sz w:val="8"/>
        </w:rPr>
        <w:t xml:space="preserve"> </w:t>
      </w:r>
      <w:r w:rsidRPr="00F704C3">
        <w:rPr>
          <w:rFonts w:eastAsia="Calibri"/>
          <w:sz w:val="8"/>
        </w:rPr>
        <w:t>foregone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provides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prevents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reply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turns</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acknowledge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best</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individual</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groups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terms</w:t>
      </w:r>
      <w:r w:rsidRPr="00F704C3">
        <w:rPr>
          <w:sz w:val="8"/>
        </w:rPr>
        <w:t xml:space="preserve"> (</w:t>
      </w:r>
      <w:r w:rsidRPr="00F704C3">
        <w:rPr>
          <w:rFonts w:eastAsia="Calibri"/>
          <w:sz w:val="8"/>
        </w:rPr>
        <w:t>Parfit</w:t>
      </w:r>
      <w:r w:rsidRPr="00F704C3">
        <w:rPr>
          <w:sz w:val="8"/>
        </w:rPr>
        <w:t xml:space="preserve"> 1984; </w:t>
      </w:r>
      <w:r w:rsidRPr="00F704C3">
        <w:rPr>
          <w:rFonts w:eastAsia="Calibri"/>
          <w:sz w:val="8"/>
        </w:rPr>
        <w:t>Reiman</w:t>
      </w:r>
      <w:r w:rsidRPr="00F704C3">
        <w:rPr>
          <w:sz w:val="8"/>
        </w:rPr>
        <w:t xml:space="preserve"> 2007; </w:t>
      </w:r>
      <w:r w:rsidRPr="00F704C3">
        <w:rPr>
          <w:rFonts w:eastAsia="Calibri"/>
          <w:sz w:val="8"/>
        </w:rPr>
        <w:t>McMahan</w:t>
      </w:r>
      <w:r w:rsidRPr="00F704C3">
        <w:rPr>
          <w:sz w:val="8"/>
        </w:rPr>
        <w:t xml:space="preserve"> 2009). </w:t>
      </w:r>
      <w:r w:rsidRPr="00F704C3">
        <w:rPr>
          <w:rFonts w:eastAsia="Calibri"/>
          <w:sz w:val="8"/>
        </w:rPr>
        <w:t>Jeff</w:t>
      </w:r>
      <w:r w:rsidRPr="00F704C3">
        <w:rPr>
          <w:sz w:val="8"/>
        </w:rPr>
        <w:t xml:space="preserve"> </w:t>
      </w:r>
      <w:r w:rsidRPr="00F704C3">
        <w:rPr>
          <w:rFonts w:eastAsia="Calibri"/>
          <w:sz w:val="8"/>
        </w:rPr>
        <w:t>McMahan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writes</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one</w:t>
      </w:r>
      <w:r w:rsidRPr="00F704C3">
        <w:rPr>
          <w:sz w:val="8"/>
        </w:rPr>
        <w:t>’</w:t>
      </w:r>
      <w:r w:rsidRPr="00F704C3">
        <w:rPr>
          <w:rFonts w:eastAsia="Calibri"/>
          <w:sz w:val="8"/>
        </w:rPr>
        <w:t>s</w:t>
      </w:r>
      <w:r w:rsidRPr="00F704C3">
        <w:rPr>
          <w:sz w:val="8"/>
        </w:rPr>
        <w:t xml:space="preserve"> </w:t>
      </w:r>
      <w:r w:rsidRPr="00F704C3">
        <w:rPr>
          <w:rFonts w:eastAsia="Calibri"/>
          <w:sz w:val="8"/>
        </w:rPr>
        <w:t>choice</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exists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exist</w:t>
      </w:r>
      <w:r w:rsidRPr="00F704C3">
        <w:rPr>
          <w:sz w:val="8"/>
        </w:rPr>
        <w:t xml:space="preserve"> </w:t>
      </w:r>
      <w:r w:rsidRPr="00F704C3">
        <w:rPr>
          <w:rFonts w:eastAsia="Calibri"/>
          <w:sz w:val="8"/>
        </w:rPr>
        <w:t>independently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choice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whose</w:t>
      </w:r>
      <w:r w:rsidRPr="00F704C3">
        <w:rPr>
          <w:sz w:val="8"/>
        </w:rPr>
        <w:t xml:space="preserve"> </w:t>
      </w:r>
      <w:r w:rsidRPr="00F704C3">
        <w:rPr>
          <w:rFonts w:eastAsia="Calibri"/>
          <w:sz w:val="8"/>
        </w:rPr>
        <w:t>sake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acting</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him</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her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individual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w:t>
      </w:r>
      <w:r w:rsidRPr="00F704C3">
        <w:rPr>
          <w:sz w:val="8"/>
        </w:rPr>
        <w:t xml:space="preserve"> … </w:t>
      </w:r>
      <w:r w:rsidRPr="00F704C3">
        <w:rPr>
          <w:rFonts w:eastAsia="Calibri"/>
          <w:sz w:val="8"/>
        </w:rPr>
        <w:t>is</w:t>
      </w:r>
      <w:r w:rsidRPr="00F704C3">
        <w:rPr>
          <w:sz w:val="8"/>
        </w:rPr>
        <w:t xml:space="preserve"> </w:t>
      </w:r>
      <w:r w:rsidRPr="00F704C3">
        <w:rPr>
          <w:rFonts w:eastAsia="Calibri"/>
          <w:sz w:val="8"/>
        </w:rPr>
        <w:t>best</w:t>
      </w:r>
      <w:r w:rsidRPr="00F704C3">
        <w:rPr>
          <w:sz w:val="8"/>
        </w:rPr>
        <w:t xml:space="preserve"> </w:t>
      </w:r>
      <w:r w:rsidRPr="00F704C3">
        <w:rPr>
          <w:rFonts w:eastAsia="Calibri"/>
          <w:sz w:val="8"/>
        </w:rPr>
        <w:t>considered</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individual</w:t>
      </w:r>
      <w:r w:rsidRPr="00F704C3">
        <w:rPr>
          <w:sz w:val="8"/>
        </w:rPr>
        <w:t>-</w:t>
      </w:r>
      <w:r w:rsidRPr="00F704C3">
        <w:rPr>
          <w:rFonts w:eastAsia="Calibri"/>
          <w:sz w:val="8"/>
        </w:rPr>
        <w:t>affecting</w:t>
      </w:r>
      <w:r w:rsidRPr="00F704C3">
        <w:rPr>
          <w:sz w:val="8"/>
        </w:rPr>
        <w:t xml:space="preserve"> </w:t>
      </w:r>
      <w:r w:rsidRPr="00F704C3">
        <w:rPr>
          <w:rFonts w:eastAsia="Calibri"/>
          <w:sz w:val="8"/>
        </w:rPr>
        <w:t>reason</w:t>
      </w:r>
      <w:r w:rsidRPr="00F704C3">
        <w:rPr>
          <w:sz w:val="8"/>
        </w:rPr>
        <w:t>’ (</w:t>
      </w:r>
      <w:r w:rsidRPr="00F704C3">
        <w:rPr>
          <w:rFonts w:eastAsia="Calibri"/>
          <w:sz w:val="8"/>
        </w:rPr>
        <w:t>McMahan</w:t>
      </w:r>
      <w:r w:rsidRPr="00F704C3">
        <w:rPr>
          <w:sz w:val="8"/>
        </w:rPr>
        <w:t xml:space="preserve"> 2009, 52). </w:t>
      </w:r>
      <w:r w:rsidRPr="00F704C3">
        <w:rPr>
          <w:rFonts w:eastAsia="Calibri"/>
          <w:sz w:val="8"/>
        </w:rPr>
        <w:t>Another</w:t>
      </w:r>
      <w:r w:rsidRPr="00F704C3">
        <w:rPr>
          <w:sz w:val="8"/>
        </w:rPr>
        <w:t xml:space="preserve"> </w:t>
      </w:r>
      <w:r w:rsidRPr="00F704C3">
        <w:rPr>
          <w:rFonts w:eastAsia="Calibri"/>
          <w:sz w:val="8"/>
        </w:rPr>
        <w:t>reply</w:t>
      </w:r>
      <w:r w:rsidRPr="00F704C3">
        <w:rPr>
          <w:sz w:val="8"/>
        </w:rPr>
        <w:t xml:space="preserve"> </w:t>
      </w:r>
      <w:r w:rsidRPr="00F704C3">
        <w:rPr>
          <w:rFonts w:eastAsia="Calibri"/>
          <w:sz w:val="8"/>
        </w:rPr>
        <w:t>along</w:t>
      </w:r>
      <w:r w:rsidRPr="00F704C3">
        <w:rPr>
          <w:sz w:val="8"/>
        </w:rPr>
        <w:t xml:space="preserve"> </w:t>
      </w:r>
      <w:r w:rsidRPr="00F704C3">
        <w:rPr>
          <w:rFonts w:eastAsia="Calibri"/>
          <w:sz w:val="8"/>
        </w:rPr>
        <w:t>similar</w:t>
      </w:r>
      <w:r w:rsidRPr="00F704C3">
        <w:rPr>
          <w:sz w:val="8"/>
        </w:rPr>
        <w:t xml:space="preserve"> </w:t>
      </w:r>
      <w:r w:rsidRPr="00F704C3">
        <w:rPr>
          <w:rFonts w:eastAsia="Calibri"/>
          <w:sz w:val="8"/>
        </w:rPr>
        <w:t>lines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appeal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foregone</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bring</w:t>
      </w:r>
      <w:r w:rsidRPr="00F704C3">
        <w:rPr>
          <w:sz w:val="8"/>
        </w:rPr>
        <w:t xml:space="preserve"> </w:t>
      </w:r>
      <w:r w:rsidRPr="00F704C3">
        <w:rPr>
          <w:rFonts w:eastAsia="Calibri"/>
          <w:sz w:val="8"/>
        </w:rPr>
        <w:t>into</w:t>
      </w:r>
      <w:r w:rsidRPr="00F704C3">
        <w:rPr>
          <w:sz w:val="8"/>
        </w:rPr>
        <w:t xml:space="preserve"> </w:t>
      </w:r>
      <w:r w:rsidRPr="00F704C3">
        <w:rPr>
          <w:rFonts w:eastAsia="Calibri"/>
          <w:sz w:val="8"/>
        </w:rPr>
        <w:t>existence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next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several</w:t>
      </w:r>
      <w:r w:rsidRPr="00F704C3">
        <w:rPr>
          <w:sz w:val="8"/>
        </w:rPr>
        <w:t xml:space="preserve"> </w:t>
      </w:r>
      <w:r w:rsidRPr="00F704C3">
        <w:rPr>
          <w:rFonts w:eastAsia="Calibri"/>
          <w:sz w:val="8"/>
        </w:rPr>
        <w:t>next</w:t>
      </w:r>
      <w:r w:rsidRPr="00F704C3">
        <w:rPr>
          <w:sz w:val="8"/>
        </w:rPr>
        <w:t xml:space="preserve">) </w:t>
      </w:r>
      <w:r w:rsidRPr="00F704C3">
        <w:rPr>
          <w:rFonts w:eastAsia="Calibri"/>
          <w:sz w:val="8"/>
        </w:rPr>
        <w:t>generations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ex</w:t>
      </w:r>
      <w:r w:rsidRPr="00F704C3">
        <w:rPr>
          <w:sz w:val="8"/>
        </w:rPr>
        <w:t xml:space="preserve"> </w:t>
      </w:r>
      <w:r w:rsidRPr="00F704C3">
        <w:rPr>
          <w:rFonts w:eastAsia="Calibri"/>
          <w:sz w:val="8"/>
        </w:rPr>
        <w:t>hypothesi</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positive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better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worse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fewer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definition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creation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deprive</w:t>
      </w:r>
      <w:r w:rsidRPr="00F704C3">
        <w:rPr>
          <w:sz w:val="8"/>
        </w:rPr>
        <w:t xml:space="preserve">’ </w:t>
      </w:r>
      <w:r w:rsidRPr="00F704C3">
        <w:rPr>
          <w:rFonts w:eastAsia="Calibri"/>
          <w:sz w:val="8"/>
        </w:rPr>
        <w:t>billions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live</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reduce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amount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killing</w:t>
      </w:r>
      <w:r w:rsidRPr="00F704C3">
        <w:rPr>
          <w:sz w:val="8"/>
        </w:rPr>
        <w:t xml:space="preserve"> </w:t>
      </w:r>
      <w:r w:rsidRPr="00F704C3">
        <w:rPr>
          <w:rFonts w:eastAsia="Calibri"/>
          <w:sz w:val="8"/>
        </w:rPr>
        <w:t>already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much</w:t>
      </w:r>
      <w:r w:rsidRPr="00F704C3">
        <w:rPr>
          <w:sz w:val="8"/>
        </w:rPr>
        <w:t xml:space="preserve"> </w:t>
      </w:r>
      <w:r w:rsidRPr="00F704C3">
        <w:rPr>
          <w:rFonts w:eastAsia="Calibri"/>
          <w:sz w:val="8"/>
        </w:rPr>
        <w:t>vaster</w:t>
      </w:r>
      <w:r w:rsidRPr="00F704C3">
        <w:rPr>
          <w:sz w:val="8"/>
        </w:rPr>
        <w:t xml:space="preserve"> </w:t>
      </w:r>
      <w:r w:rsidRPr="00F704C3">
        <w:rPr>
          <w:rFonts w:eastAsia="Calibri"/>
          <w:sz w:val="8"/>
        </w:rPr>
        <w:t>amount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replies</w:t>
      </w:r>
      <w:r w:rsidRPr="00F704C3">
        <w:rPr>
          <w:sz w:val="8"/>
        </w:rPr>
        <w:t xml:space="preserve"> </w:t>
      </w:r>
      <w:r w:rsidRPr="00F704C3">
        <w:rPr>
          <w:rFonts w:eastAsia="Calibri"/>
          <w:sz w:val="8"/>
        </w:rPr>
        <w:t>depend</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recall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contractualism</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himself</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strong</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destroy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flow</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good</w:t>
      </w:r>
      <w:r w:rsidRPr="00F704C3">
        <w:rPr>
          <w:sz w:val="8"/>
        </w:rPr>
        <w:t xml:space="preserve"> </w:t>
      </w:r>
      <w:r w:rsidRPr="00F704C3">
        <w:rPr>
          <w:rFonts w:eastAsia="Calibri"/>
          <w:sz w:val="8"/>
        </w:rPr>
        <w:t>thing</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less</w:t>
      </w:r>
      <w:r w:rsidRPr="00F704C3">
        <w:rPr>
          <w:sz w:val="8"/>
        </w:rPr>
        <w:t xml:space="preserve">’ (104). </w:t>
      </w:r>
      <w:r w:rsidRPr="00F704C3">
        <w:rPr>
          <w:rFonts w:eastAsia="Calibri"/>
          <w:sz w:val="8"/>
        </w:rPr>
        <w:t>In</w:t>
      </w:r>
      <w:r w:rsidRPr="00F704C3">
        <w:rPr>
          <w:sz w:val="8"/>
        </w:rPr>
        <w:t xml:space="preserve"> </w:t>
      </w:r>
      <w:r w:rsidRPr="00F704C3">
        <w:rPr>
          <w:rFonts w:eastAsia="Calibri"/>
          <w:sz w:val="8"/>
        </w:rPr>
        <w:t>contractualism</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unless</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Thus</w:t>
      </w:r>
      <w:r w:rsidRPr="00F704C3">
        <w:rPr>
          <w:sz w:val="8"/>
        </w:rPr>
        <w:t xml:space="preserve">, </w:t>
      </w:r>
      <w:r w:rsidRPr="00F704C3">
        <w:rPr>
          <w:rFonts w:eastAsia="Calibri"/>
          <w:sz w:val="8"/>
        </w:rPr>
        <w:t>neither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creating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nor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writ</w:t>
      </w:r>
      <w:r w:rsidRPr="00F704C3">
        <w:rPr>
          <w:sz w:val="8"/>
        </w:rPr>
        <w:t xml:space="preserve"> </w:t>
      </w:r>
      <w:r w:rsidRPr="00F704C3">
        <w:rPr>
          <w:rFonts w:eastAsia="Calibri"/>
          <w:sz w:val="8"/>
        </w:rPr>
        <w:t>large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provide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permitting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deprive</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opportunity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live</w:t>
      </w:r>
      <w:r w:rsidRPr="00F704C3">
        <w:rPr>
          <w:sz w:val="8"/>
        </w:rPr>
        <w:t xml:space="preserve"> </w:t>
      </w:r>
      <w:r w:rsidRPr="00F704C3">
        <w:rPr>
          <w:rFonts w:eastAsia="Calibri"/>
          <w:sz w:val="8"/>
        </w:rPr>
        <w:t>worth</w:t>
      </w:r>
      <w:r w:rsidRPr="00F704C3">
        <w:rPr>
          <w:sz w:val="8"/>
        </w:rPr>
        <w:t>-</w:t>
      </w:r>
      <w:r w:rsidRPr="00F704C3">
        <w:rPr>
          <w:rFonts w:eastAsia="Calibri"/>
          <w:sz w:val="8"/>
        </w:rPr>
        <w:t>living</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failing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particular</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general</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provide</w:t>
      </w:r>
      <w:r w:rsidRPr="00F704C3">
        <w:rPr>
          <w:sz w:val="8"/>
        </w:rPr>
        <w:t xml:space="preserve"> </w:t>
      </w:r>
      <w:r w:rsidRPr="00F704C3">
        <w:rPr>
          <w:rFonts w:eastAsia="Calibri"/>
          <w:sz w:val="8"/>
        </w:rPr>
        <w:t>us</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explaining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possible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I</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possibility</w:t>
      </w:r>
      <w:r w:rsidRPr="00F704C3">
        <w:rPr>
          <w:sz w:val="8"/>
        </w:rPr>
        <w:t xml:space="preserve"> </w:t>
      </w:r>
      <w:r w:rsidRPr="00F704C3">
        <w:rPr>
          <w:rFonts w:eastAsia="Calibri"/>
          <w:sz w:val="8"/>
        </w:rPr>
        <w:t>later</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section</w:t>
      </w:r>
      <w:r w:rsidRPr="00F704C3">
        <w:rPr>
          <w:sz w:val="8"/>
        </w:rPr>
        <w:t xml:space="preserve"> (</w:t>
      </w:r>
      <w:r w:rsidRPr="00F704C3">
        <w:rPr>
          <w:rFonts w:eastAsia="Calibri"/>
          <w:sz w:val="8"/>
        </w:rPr>
        <w:t>d</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first</w:t>
      </w:r>
      <w:r w:rsidRPr="00F704C3">
        <w:rPr>
          <w:sz w:val="8"/>
        </w:rPr>
        <w:t xml:space="preserve"> </w:t>
      </w:r>
      <w:r w:rsidRPr="00F704C3">
        <w:rPr>
          <w:rFonts w:eastAsia="Calibri"/>
          <w:sz w:val="8"/>
        </w:rPr>
        <w:t>I</w:t>
      </w:r>
      <w:r w:rsidRPr="00F704C3">
        <w:rPr>
          <w:sz w:val="8"/>
        </w:rPr>
        <w:t xml:space="preserve"> </w:t>
      </w:r>
      <w:r w:rsidRPr="00F704C3">
        <w:rPr>
          <w:rFonts w:eastAsia="Calibri"/>
          <w:sz w:val="8"/>
        </w:rPr>
        <w:t>move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per</w:t>
      </w:r>
      <w:r w:rsidRPr="00F704C3">
        <w:rPr>
          <w:sz w:val="8"/>
        </w:rPr>
        <w:t xml:space="preserve"> </w:t>
      </w:r>
      <w:r w:rsidRPr="00F704C3">
        <w:rPr>
          <w:rFonts w:eastAsia="Calibri"/>
          <w:sz w:val="8"/>
        </w:rPr>
        <w:t>se</w:t>
      </w:r>
      <w:r w:rsidRPr="00F704C3">
        <w:rPr>
          <w:sz w:val="8"/>
        </w:rPr>
        <w:t xml:space="preserve">. 2.2. </w:t>
      </w:r>
      <w:r w:rsidRPr="00DE7951">
        <w:rPr>
          <w:rStyle w:val="Emphasis"/>
          <w:rFonts w:eastAsia="Calibri"/>
          <w:highlight w:val="cyan"/>
        </w:rPr>
        <w:t>It</w:t>
      </w:r>
      <w:r w:rsidRPr="00DE7951">
        <w:rPr>
          <w:rStyle w:val="Emphasis"/>
          <w:highlight w:val="cyan"/>
        </w:rPr>
        <w:t xml:space="preserve"> </w:t>
      </w:r>
      <w:r w:rsidRPr="00DE7951">
        <w:rPr>
          <w:rStyle w:val="Emphasis"/>
          <w:rFonts w:eastAsia="Calibri"/>
          <w:highlight w:val="cyan"/>
        </w:rPr>
        <w:t>would</w:t>
      </w:r>
      <w:r w:rsidRPr="00DE7951">
        <w:rPr>
          <w:rStyle w:val="Emphasis"/>
          <w:highlight w:val="cyan"/>
        </w:rPr>
        <w:t xml:space="preserve"> </w:t>
      </w:r>
      <w:r w:rsidRPr="00DE7951">
        <w:rPr>
          <w:rStyle w:val="Emphasis"/>
          <w:rFonts w:eastAsia="Calibri"/>
          <w:highlight w:val="cyan"/>
        </w:rPr>
        <w:t>mean</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loss</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the</w:t>
      </w:r>
      <w:r w:rsidRPr="00DE7951">
        <w:rPr>
          <w:rStyle w:val="Emphasis"/>
          <w:highlight w:val="cyan"/>
        </w:rPr>
        <w:t xml:space="preserve"> </w:t>
      </w:r>
      <w:r w:rsidRPr="00DE7951">
        <w:rPr>
          <w:rStyle w:val="Emphasis"/>
          <w:rFonts w:eastAsia="Calibri"/>
          <w:highlight w:val="cyan"/>
        </w:rPr>
        <w:t>only</w:t>
      </w:r>
      <w:r w:rsidRPr="00DE7951">
        <w:rPr>
          <w:rStyle w:val="Emphasis"/>
          <w:highlight w:val="cyan"/>
        </w:rPr>
        <w:t xml:space="preserve"> </w:t>
      </w:r>
      <w:r w:rsidRPr="00DE7951">
        <w:rPr>
          <w:rStyle w:val="Emphasis"/>
          <w:rFonts w:eastAsia="Calibri"/>
          <w:highlight w:val="cyan"/>
        </w:rPr>
        <w:t>known</w:t>
      </w:r>
      <w:r w:rsidRPr="00DE7951">
        <w:rPr>
          <w:rStyle w:val="Emphasis"/>
          <w:highlight w:val="cyan"/>
        </w:rPr>
        <w:t xml:space="preserve"> </w:t>
      </w:r>
      <w:r w:rsidRPr="00DE7951">
        <w:rPr>
          <w:rStyle w:val="Emphasis"/>
          <w:rFonts w:eastAsia="Calibri"/>
          <w:highlight w:val="cyan"/>
        </w:rPr>
        <w:t>form</w:t>
      </w:r>
      <w:r w:rsidRPr="00DE7951">
        <w:rPr>
          <w:rStyle w:val="Emphasis"/>
          <w:highlight w:val="cyan"/>
        </w:rPr>
        <w:t xml:space="preserve"> </w:t>
      </w:r>
      <w:r w:rsidRPr="00DE7951">
        <w:rPr>
          <w:rStyle w:val="Emphasis"/>
          <w:rFonts w:eastAsia="Calibri"/>
          <w:highlight w:val="cyan"/>
        </w:rPr>
        <w:t>of</w:t>
      </w:r>
      <w:r w:rsidRPr="00DE7951">
        <w:rPr>
          <w:rStyle w:val="Emphasis"/>
          <w:highlight w:val="cyan"/>
        </w:rPr>
        <w:t xml:space="preserve"> </w:t>
      </w:r>
      <w:r w:rsidRPr="00DE7951">
        <w:rPr>
          <w:rStyle w:val="Emphasis"/>
          <w:rFonts w:eastAsia="Calibri"/>
          <w:highlight w:val="cyan"/>
        </w:rPr>
        <w:t>intelligent</w:t>
      </w:r>
      <w:r w:rsidRPr="00DE7951">
        <w:rPr>
          <w:rStyle w:val="Emphasis"/>
          <w:highlight w:val="cyan"/>
        </w:rPr>
        <w:t xml:space="preserve"> </w:t>
      </w:r>
      <w:r w:rsidRPr="00DE7951">
        <w:rPr>
          <w:rStyle w:val="Emphasis"/>
          <w:rFonts w:eastAsia="Calibri"/>
          <w:highlight w:val="cyan"/>
        </w:rPr>
        <w:t>life</w:t>
      </w:r>
      <w:r w:rsidRPr="00DE7951">
        <w:rPr>
          <w:rStyle w:val="Emphasis"/>
          <w:highlight w:val="cyan"/>
        </w:rPr>
        <w:t xml:space="preserve"> </w:t>
      </w:r>
      <w:r w:rsidRPr="00F704C3">
        <w:rPr>
          <w:rStyle w:val="Emphasis"/>
          <w:rFonts w:eastAsia="Calibri"/>
        </w:rPr>
        <w:t>and</w:t>
      </w:r>
      <w:r w:rsidRPr="00F704C3">
        <w:rPr>
          <w:rStyle w:val="Emphasis"/>
        </w:rPr>
        <w:t xml:space="preserve"> </w:t>
      </w:r>
      <w:r w:rsidRPr="00F704C3">
        <w:rPr>
          <w:rStyle w:val="Emphasis"/>
          <w:rFonts w:eastAsia="Calibri"/>
        </w:rPr>
        <w:t>all</w:t>
      </w:r>
      <w:r w:rsidRPr="00F704C3">
        <w:rPr>
          <w:rStyle w:val="Emphasis"/>
        </w:rPr>
        <w:t xml:space="preserve"> </w:t>
      </w:r>
      <w:r w:rsidRPr="00F704C3">
        <w:rPr>
          <w:rStyle w:val="Emphasis"/>
          <w:rFonts w:eastAsia="Calibri"/>
        </w:rPr>
        <w:t>civilization</w:t>
      </w:r>
      <w:r w:rsidRPr="00F704C3">
        <w:rPr>
          <w:rStyle w:val="Emphasis"/>
        </w:rPr>
        <w:t xml:space="preserve"> </w:t>
      </w:r>
      <w:r w:rsidRPr="00F704C3">
        <w:rPr>
          <w:rStyle w:val="Emphasis"/>
          <w:rFonts w:eastAsia="Calibri"/>
        </w:rPr>
        <w:t>and</w:t>
      </w:r>
      <w:r w:rsidRPr="00F704C3">
        <w:rPr>
          <w:rStyle w:val="Emphasis"/>
        </w:rPr>
        <w:t xml:space="preserve"> </w:t>
      </w:r>
      <w:r w:rsidRPr="00F704C3">
        <w:rPr>
          <w:rStyle w:val="Emphasis"/>
          <w:rFonts w:eastAsia="Calibri"/>
        </w:rPr>
        <w:t>intellectual</w:t>
      </w:r>
      <w:r w:rsidRPr="00F704C3">
        <w:rPr>
          <w:rStyle w:val="Emphasis"/>
        </w:rPr>
        <w:t xml:space="preserve"> </w:t>
      </w:r>
      <w:r w:rsidRPr="00F704C3">
        <w:rPr>
          <w:rStyle w:val="Emphasis"/>
          <w:rFonts w:eastAsia="Calibri"/>
        </w:rPr>
        <w:t>progress</w:t>
      </w:r>
      <w:r w:rsidRPr="00F704C3">
        <w:rPr>
          <w:rStyle w:val="Emphasis"/>
        </w:rPr>
        <w:t xml:space="preserve"> </w:t>
      </w:r>
      <w:r w:rsidRPr="00F704C3">
        <w:rPr>
          <w:rStyle w:val="Emphasis"/>
          <w:rFonts w:eastAsia="Calibri"/>
        </w:rPr>
        <w:t>would</w:t>
      </w:r>
      <w:r w:rsidRPr="00F704C3">
        <w:rPr>
          <w:rStyle w:val="Emphasis"/>
        </w:rPr>
        <w:t xml:space="preserve"> </w:t>
      </w:r>
      <w:r w:rsidRPr="00F704C3">
        <w:rPr>
          <w:rStyle w:val="Emphasis"/>
          <w:rFonts w:eastAsia="Calibri"/>
        </w:rPr>
        <w:t>be</w:t>
      </w:r>
      <w:r w:rsidRPr="00F704C3">
        <w:rPr>
          <w:rStyle w:val="Emphasis"/>
        </w:rPr>
        <w:t xml:space="preserve"> </w:t>
      </w:r>
      <w:r w:rsidRPr="00F704C3">
        <w:rPr>
          <w:rStyle w:val="Emphasis"/>
          <w:rFonts w:eastAsia="Calibri"/>
        </w:rPr>
        <w:t>lost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second</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occur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known</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has</w:t>
      </w:r>
      <w:r w:rsidRPr="00F704C3">
        <w:rPr>
          <w:sz w:val="8"/>
        </w:rPr>
        <w:t xml:space="preserve"> </w:t>
      </w:r>
      <w:r w:rsidRPr="00F704C3">
        <w:rPr>
          <w:rFonts w:eastAsia="Calibri"/>
          <w:sz w:val="8"/>
        </w:rPr>
        <w:t>created</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destroy</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individual</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heritage</w:t>
      </w:r>
      <w:r w:rsidRPr="00F704C3">
        <w:rPr>
          <w:sz w:val="8"/>
        </w:rPr>
        <w:t xml:space="preserve"> </w:t>
      </w:r>
      <w:r w:rsidRPr="00F704C3">
        <w:rPr>
          <w:rFonts w:eastAsia="Calibri"/>
          <w:sz w:val="8"/>
        </w:rPr>
        <w:t>monument</w:t>
      </w:r>
      <w:r w:rsidRPr="00F704C3">
        <w:rPr>
          <w:sz w:val="8"/>
        </w:rPr>
        <w:t xml:space="preserve"> </w:t>
      </w:r>
      <w:r w:rsidRPr="00F704C3">
        <w:rPr>
          <w:rFonts w:eastAsia="Calibri"/>
          <w:sz w:val="8"/>
        </w:rPr>
        <w:t>like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Sphinx</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advances</w:t>
      </w:r>
      <w:r w:rsidRPr="00F704C3">
        <w:rPr>
          <w:sz w:val="8"/>
        </w:rPr>
        <w:t xml:space="preserve"> </w:t>
      </w:r>
      <w:r w:rsidRPr="00F704C3">
        <w:rPr>
          <w:rFonts w:eastAsia="Calibri"/>
          <w:sz w:val="8"/>
        </w:rPr>
        <w:t>made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over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past</w:t>
      </w:r>
      <w:r w:rsidRPr="00F704C3">
        <w:rPr>
          <w:sz w:val="8"/>
        </w:rPr>
        <w:t xml:space="preserve"> </w:t>
      </w:r>
      <w:r w:rsidRPr="00F704C3">
        <w:rPr>
          <w:rFonts w:eastAsia="Calibri"/>
          <w:sz w:val="8"/>
        </w:rPr>
        <w:t>few</w:t>
      </w:r>
      <w:r w:rsidRPr="00F704C3">
        <w:rPr>
          <w:sz w:val="8"/>
        </w:rPr>
        <w:t xml:space="preserve"> </w:t>
      </w:r>
      <w:r w:rsidRPr="00F704C3">
        <w:rPr>
          <w:rFonts w:eastAsia="Calibri"/>
          <w:sz w:val="8"/>
        </w:rPr>
        <w:t>millennia</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prevented</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progressing</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related</w:t>
      </w:r>
      <w:r w:rsidRPr="00F704C3">
        <w:rPr>
          <w:sz w:val="8"/>
        </w:rPr>
        <w:t xml:space="preserve"> </w:t>
      </w:r>
      <w:r w:rsidRPr="00F704C3">
        <w:rPr>
          <w:rFonts w:eastAsia="Calibri"/>
          <w:sz w:val="8"/>
        </w:rPr>
        <w:t>argument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made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those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feel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special</w:t>
      </w:r>
      <w:r w:rsidRPr="00F704C3">
        <w:rPr>
          <w:sz w:val="8"/>
        </w:rPr>
        <w:t xml:space="preserve"> </w:t>
      </w:r>
      <w:r w:rsidRPr="00F704C3">
        <w:rPr>
          <w:rFonts w:eastAsia="Calibri"/>
          <w:sz w:val="8"/>
        </w:rPr>
        <w:t>about</w:t>
      </w:r>
      <w:r w:rsidRPr="00F704C3">
        <w:rPr>
          <w:sz w:val="8"/>
        </w:rPr>
        <w:t xml:space="preserve"> </w:t>
      </w:r>
      <w:r w:rsidRPr="00DE7951">
        <w:rPr>
          <w:rStyle w:val="StyleUnderline"/>
          <w:rFonts w:eastAsia="Calibri"/>
          <w:highlight w:val="cyan"/>
        </w:rPr>
        <w:t>humans</w:t>
      </w:r>
      <w:r w:rsidRPr="00DE7951">
        <w:rPr>
          <w:rStyle w:val="StyleUnderline"/>
          <w:highlight w:val="cyan"/>
        </w:rPr>
        <w:t xml:space="preserve">’ </w:t>
      </w:r>
      <w:r w:rsidRPr="00DE7951">
        <w:rPr>
          <w:rStyle w:val="StyleUnderline"/>
          <w:rFonts w:eastAsia="Calibri"/>
          <w:highlight w:val="cyan"/>
        </w:rPr>
        <w:t>capacity</w:t>
      </w:r>
      <w:r w:rsidRPr="00DE7951">
        <w:rPr>
          <w:rStyle w:val="StyleUnderline"/>
          <w:highlight w:val="cyan"/>
        </w:rPr>
        <w:t xml:space="preserve"> </w:t>
      </w:r>
      <w:r w:rsidRPr="00DE7951">
        <w:rPr>
          <w:rStyle w:val="StyleUnderline"/>
          <w:rFonts w:eastAsia="Calibri"/>
          <w:highlight w:val="cyan"/>
        </w:rPr>
        <w:t>for</w:t>
      </w:r>
      <w:r w:rsidRPr="00DE7951">
        <w:rPr>
          <w:rStyle w:val="StyleUnderline"/>
          <w:highlight w:val="cyan"/>
        </w:rPr>
        <w:t xml:space="preserve"> </w:t>
      </w:r>
      <w:r w:rsidRPr="00DE7951">
        <w:rPr>
          <w:rStyle w:val="StyleUnderline"/>
          <w:rFonts w:eastAsia="Calibri"/>
          <w:highlight w:val="cyan"/>
        </w:rPr>
        <w:t>rationality</w:t>
      </w:r>
      <w:r w:rsidRPr="00DE7951">
        <w:rPr>
          <w:sz w:val="8"/>
          <w:highlight w:val="cyan"/>
        </w:rPr>
        <w:t xml:space="preserve"> </w:t>
      </w:r>
      <w:r w:rsidRPr="00F704C3">
        <w:rPr>
          <w:rFonts w:eastAsia="Calibri"/>
          <w:sz w:val="8"/>
        </w:rPr>
        <w:t>which</w:t>
      </w:r>
      <w:r w:rsidRPr="00F704C3">
        <w:rPr>
          <w:sz w:val="8"/>
        </w:rPr>
        <w:t xml:space="preserve"> </w:t>
      </w:r>
      <w:r w:rsidRPr="00DE7951">
        <w:rPr>
          <w:rStyle w:val="StyleUnderline"/>
          <w:rFonts w:eastAsia="Calibri"/>
          <w:highlight w:val="cyan"/>
        </w:rPr>
        <w:t>is</w:t>
      </w:r>
      <w:r w:rsidRPr="00DE7951">
        <w:rPr>
          <w:rStyle w:val="StyleUnderline"/>
          <w:highlight w:val="cyan"/>
        </w:rPr>
        <w:t xml:space="preserve"> </w:t>
      </w:r>
      <w:r w:rsidRPr="00DE7951">
        <w:rPr>
          <w:rStyle w:val="StyleUnderline"/>
          <w:rFonts w:eastAsia="Calibri"/>
          <w:highlight w:val="cyan"/>
        </w:rPr>
        <w:t>valuable</w:t>
      </w:r>
      <w:r w:rsidRPr="00DE7951">
        <w:rPr>
          <w:rStyle w:val="StyleUnderline"/>
          <w:highlight w:val="cyan"/>
        </w:rPr>
        <w:t xml:space="preserve"> </w:t>
      </w:r>
      <w:r w:rsidRPr="00DE7951">
        <w:rPr>
          <w:rStyle w:val="StyleUnderline"/>
          <w:rFonts w:eastAsia="Calibri"/>
          <w:highlight w:val="cyan"/>
        </w:rPr>
        <w:t>in</w:t>
      </w:r>
      <w:r w:rsidRPr="00DE7951">
        <w:rPr>
          <w:rStyle w:val="StyleUnderline"/>
          <w:highlight w:val="cyan"/>
        </w:rPr>
        <w:t xml:space="preserve"> </w:t>
      </w:r>
      <w:r w:rsidRPr="00DE7951">
        <w:rPr>
          <w:rStyle w:val="StyleUnderline"/>
          <w:rFonts w:eastAsia="Calibri"/>
          <w:highlight w:val="cyan"/>
        </w:rPr>
        <w:t>itself</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know</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I</w:t>
      </w:r>
      <w:r w:rsidRPr="00F704C3">
        <w:rPr>
          <w:sz w:val="8"/>
        </w:rPr>
        <w:t xml:space="preserve"> </w:t>
      </w:r>
      <w:r w:rsidRPr="00F704C3">
        <w:rPr>
          <w:rFonts w:eastAsia="Calibri"/>
          <w:sz w:val="8"/>
        </w:rPr>
        <w:t>admit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w:t>
      </w:r>
      <w:r w:rsidRPr="00F704C3">
        <w:rPr>
          <w:sz w:val="8"/>
        </w:rPr>
        <w:t xml:space="preserve"> </w:t>
      </w:r>
      <w:r w:rsidRPr="00F704C3">
        <w:rPr>
          <w:rFonts w:eastAsia="Calibri"/>
          <w:sz w:val="8"/>
        </w:rPr>
        <w:t>struggle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fully</w:t>
      </w:r>
      <w:r w:rsidRPr="00F704C3">
        <w:rPr>
          <w:sz w:val="8"/>
        </w:rPr>
        <w:t xml:space="preserve"> </w:t>
      </w:r>
      <w:r w:rsidRPr="00F704C3">
        <w:rPr>
          <w:rFonts w:eastAsia="Calibri"/>
          <w:sz w:val="8"/>
        </w:rPr>
        <w:t>appreciate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Henry</w:t>
      </w:r>
      <w:r w:rsidRPr="00F704C3">
        <w:rPr>
          <w:sz w:val="8"/>
        </w:rPr>
        <w:t xml:space="preserve"> </w:t>
      </w:r>
      <w:r w:rsidRPr="00F704C3">
        <w:rPr>
          <w:rFonts w:eastAsia="Calibri"/>
          <w:sz w:val="8"/>
        </w:rPr>
        <w:t>Sidgwick</w:t>
      </w:r>
      <w:r w:rsidRPr="00F704C3">
        <w:rPr>
          <w:sz w:val="8"/>
        </w:rPr>
        <w:t xml:space="preserve"> </w:t>
      </w:r>
      <w:r w:rsidRPr="00F704C3">
        <w:rPr>
          <w:rFonts w:eastAsia="Calibri"/>
          <w:sz w:val="8"/>
        </w:rPr>
        <w:t>was</w:t>
      </w:r>
      <w:r w:rsidRPr="00F704C3">
        <w:rPr>
          <w:sz w:val="8"/>
        </w:rPr>
        <w:t xml:space="preserve"> </w:t>
      </w:r>
      <w:r w:rsidRPr="00F704C3">
        <w:rPr>
          <w:rFonts w:eastAsia="Calibri"/>
          <w:sz w:val="8"/>
        </w:rPr>
        <w:t>correct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thinking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things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insofar</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Sidgwick</w:t>
      </w:r>
      <w:r w:rsidRPr="00F704C3">
        <w:rPr>
          <w:sz w:val="8"/>
        </w:rPr>
        <w:t xml:space="preserve"> 1874, </w:t>
      </w:r>
      <w:r w:rsidRPr="00F704C3">
        <w:rPr>
          <w:rFonts w:eastAsia="Calibri"/>
          <w:sz w:val="8"/>
        </w:rPr>
        <w:t>I</w:t>
      </w:r>
      <w:r w:rsidRPr="00F704C3">
        <w:rPr>
          <w:sz w:val="8"/>
        </w:rPr>
        <w:t>.</w:t>
      </w:r>
      <w:r w:rsidRPr="00F704C3">
        <w:rPr>
          <w:rFonts w:eastAsia="Calibri"/>
          <w:sz w:val="8"/>
        </w:rPr>
        <w:t>IX</w:t>
      </w:r>
      <w:r w:rsidRPr="00F704C3">
        <w:rPr>
          <w:sz w:val="8"/>
        </w:rPr>
        <w:t xml:space="preserve">.4).5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lament</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form</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capable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appreciating</w:t>
      </w:r>
      <w:r w:rsidRPr="00F704C3">
        <w:rPr>
          <w:sz w:val="8"/>
        </w:rPr>
        <w:t xml:space="preserve"> </w:t>
      </w:r>
      <w:r w:rsidRPr="00F704C3">
        <w:rPr>
          <w:rFonts w:eastAsia="Calibri"/>
          <w:sz w:val="8"/>
        </w:rPr>
        <w:t>intelligence</w:t>
      </w:r>
      <w:r w:rsidRPr="00F704C3">
        <w:rPr>
          <w:sz w:val="8"/>
        </w:rPr>
        <w:t xml:space="preserve">? </w:t>
      </w:r>
      <w:r w:rsidRPr="00F704C3">
        <w:rPr>
          <w:rFonts w:eastAsia="Calibri"/>
          <w:sz w:val="8"/>
        </w:rPr>
        <w:t>Similarly</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capacity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appreciate</w:t>
      </w:r>
      <w:r w:rsidRPr="00F704C3">
        <w:rPr>
          <w:sz w:val="8"/>
        </w:rPr>
        <w:t xml:space="preserve"> </w:t>
      </w:r>
      <w:r w:rsidRPr="00F704C3">
        <w:rPr>
          <w:rFonts w:eastAsia="Calibri"/>
          <w:sz w:val="8"/>
        </w:rPr>
        <w:t>historic</w:t>
      </w:r>
      <w:r w:rsidRPr="00F704C3">
        <w:rPr>
          <w:sz w:val="8"/>
        </w:rPr>
        <w:t xml:space="preserve"> </w:t>
      </w:r>
      <w:r w:rsidRPr="00F704C3">
        <w:rPr>
          <w:rFonts w:eastAsia="Calibri"/>
          <w:sz w:val="8"/>
        </w:rPr>
        <w:t>monuments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civil</w:t>
      </w:r>
      <w:r w:rsidRPr="00F704C3">
        <w:rPr>
          <w:sz w:val="8"/>
        </w:rPr>
        <w:t xml:space="preserve"> </w:t>
      </w:r>
      <w:r w:rsidRPr="00F704C3">
        <w:rPr>
          <w:rFonts w:eastAsia="Calibri"/>
          <w:sz w:val="8"/>
        </w:rPr>
        <w:t>progress</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negatively</w:t>
      </w:r>
      <w:r w:rsidRPr="00F704C3">
        <w:rPr>
          <w:sz w:val="8"/>
        </w:rPr>
        <w:t xml:space="preserve"> </w:t>
      </w:r>
      <w:r w:rsidRPr="00F704C3">
        <w:rPr>
          <w:rFonts w:eastAsia="Calibri"/>
          <w:sz w:val="8"/>
        </w:rPr>
        <w:t>affected</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notice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?6 </w:t>
      </w:r>
      <w:r w:rsidRPr="00F704C3">
        <w:rPr>
          <w:rFonts w:eastAsia="Calibri"/>
          <w:sz w:val="8"/>
        </w:rPr>
        <w:t>However</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nothing</w:t>
      </w:r>
      <w:r w:rsidRPr="00F704C3">
        <w:rPr>
          <w:sz w:val="8"/>
        </w:rPr>
        <w:t xml:space="preserve"> </w:t>
      </w:r>
      <w:r w:rsidRPr="00F704C3">
        <w:rPr>
          <w:rFonts w:eastAsia="Calibri"/>
          <w:sz w:val="8"/>
        </w:rPr>
        <w:t>special</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rationality</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try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nonhuman</w:t>
      </w:r>
      <w:r w:rsidRPr="00F704C3">
        <w:rPr>
          <w:sz w:val="8"/>
        </w:rPr>
        <w:t xml:space="preserve"> </w:t>
      </w:r>
      <w:r w:rsidRPr="00F704C3">
        <w:rPr>
          <w:rFonts w:eastAsia="Calibri"/>
          <w:sz w:val="8"/>
        </w:rPr>
        <w:t>animal</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we</w:t>
      </w:r>
      <w:r w:rsidRPr="00F704C3">
        <w:rPr>
          <w:rStyle w:val="StyleUnderline"/>
        </w:rPr>
        <w:t xml:space="preserve"> </w:t>
      </w:r>
      <w:r w:rsidRPr="00F704C3">
        <w:rPr>
          <w:rStyle w:val="StyleUnderline"/>
          <w:rFonts w:eastAsia="Calibri"/>
        </w:rPr>
        <w:t>ought</w:t>
      </w:r>
      <w:r w:rsidRPr="00F704C3">
        <w:rPr>
          <w:rStyle w:val="StyleUnderline"/>
        </w:rPr>
        <w:t xml:space="preserve"> </w:t>
      </w:r>
      <w:r w:rsidRPr="00F704C3">
        <w:rPr>
          <w:rStyle w:val="StyleUnderline"/>
          <w:rFonts w:eastAsia="Calibri"/>
        </w:rPr>
        <w:t>also</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prevent</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extinction</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sake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biodiversity</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thought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well</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examples</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somehow</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though</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whom</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bad</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understand</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impersonally</w:t>
      </w:r>
      <w:r w:rsidRPr="00F704C3">
        <w:rPr>
          <w:sz w:val="8"/>
        </w:rPr>
        <w:t xml:space="preserve">. </w:t>
      </w:r>
      <w:r w:rsidRPr="00F704C3">
        <w:rPr>
          <w:rFonts w:eastAsia="Calibri"/>
          <w:sz w:val="8"/>
        </w:rPr>
        <w:t>Since</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concerned</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wrongness</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badness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ask</w:t>
      </w:r>
      <w:r w:rsidRPr="00F704C3">
        <w:rPr>
          <w:sz w:val="8"/>
        </w:rPr>
        <w:t xml:space="preserve"> </w:t>
      </w:r>
      <w:r w:rsidRPr="00F704C3">
        <w:rPr>
          <w:rFonts w:eastAsia="Calibri"/>
          <w:sz w:val="8"/>
        </w:rPr>
        <w:t>whether</w:t>
      </w:r>
      <w:r w:rsidRPr="00F704C3">
        <w:rPr>
          <w:sz w:val="8"/>
        </w:rPr>
        <w:t xml:space="preserve"> </w:t>
      </w:r>
      <w:r w:rsidRPr="00F704C3">
        <w:rPr>
          <w:rFonts w:eastAsia="Calibri"/>
          <w:sz w:val="8"/>
        </w:rPr>
        <w:t>something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impacts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one</w:t>
      </w:r>
      <w:r w:rsidRPr="00F704C3">
        <w:rPr>
          <w:sz w:val="8"/>
        </w:rPr>
        <w:t>’</w:t>
      </w:r>
      <w:r w:rsidRPr="00F704C3">
        <w:rPr>
          <w:rFonts w:eastAsia="Calibri"/>
          <w:sz w:val="8"/>
        </w:rPr>
        <w:t>s</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status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claims</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saw</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contractualist</w:t>
      </w:r>
      <w:r w:rsidRPr="00F704C3">
        <w:rPr>
          <w:sz w:val="8"/>
        </w:rPr>
        <w:t xml:space="preserve"> </w:t>
      </w:r>
      <w:r w:rsidRPr="00F704C3">
        <w:rPr>
          <w:rFonts w:eastAsia="Calibri"/>
          <w:sz w:val="8"/>
        </w:rPr>
        <w:t>framework</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must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provide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xml:space="preserve"> (</w:t>
      </w:r>
      <w:r w:rsidRPr="00F704C3">
        <w:rPr>
          <w:rFonts w:eastAsia="Calibri"/>
          <w:sz w:val="8"/>
        </w:rPr>
        <w:t>Scanlon</w:t>
      </w:r>
      <w:r w:rsidRPr="00F704C3">
        <w:rPr>
          <w:sz w:val="8"/>
        </w:rPr>
        <w:t xml:space="preserve"> 1998, 218–223). </w:t>
      </w:r>
      <w:r w:rsidRPr="00F704C3">
        <w:rPr>
          <w:rFonts w:eastAsia="Calibri"/>
          <w:sz w:val="8"/>
        </w:rPr>
        <w:t>Since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intelligent</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biodiversity</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per</w:t>
      </w:r>
      <w:r w:rsidRPr="00F704C3">
        <w:rPr>
          <w:sz w:val="8"/>
        </w:rPr>
        <w:t xml:space="preserve"> </w:t>
      </w:r>
      <w:r w:rsidRPr="00F704C3">
        <w:rPr>
          <w:rFonts w:eastAsia="Calibri"/>
          <w:sz w:val="8"/>
        </w:rPr>
        <w:t>se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standpoint</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used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causing</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biodiversity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2.3. </w:t>
      </w:r>
      <w:r w:rsidRPr="00DE7951">
        <w:rPr>
          <w:rStyle w:val="Emphasis"/>
          <w:rFonts w:eastAsia="Calibri"/>
          <w:highlight w:val="cyan"/>
        </w:rPr>
        <w:t>Existing</w:t>
      </w:r>
      <w:r w:rsidRPr="00DE7951">
        <w:rPr>
          <w:rStyle w:val="Emphasis"/>
          <w:highlight w:val="cyan"/>
        </w:rPr>
        <w:t xml:space="preserve"> </w:t>
      </w:r>
      <w:r w:rsidRPr="00DE7951">
        <w:rPr>
          <w:rStyle w:val="Emphasis"/>
          <w:rFonts w:eastAsia="Calibri"/>
          <w:highlight w:val="cyan"/>
        </w:rPr>
        <w:t>people</w:t>
      </w:r>
      <w:r w:rsidRPr="00DE7951">
        <w:rPr>
          <w:rStyle w:val="Emphasis"/>
          <w:highlight w:val="cyan"/>
        </w:rPr>
        <w:t xml:space="preserve"> </w:t>
      </w:r>
      <w:r w:rsidRPr="00DE7951">
        <w:rPr>
          <w:rStyle w:val="Emphasis"/>
          <w:rFonts w:eastAsia="Calibri"/>
          <w:highlight w:val="cyan"/>
        </w:rPr>
        <w:t>would</w:t>
      </w:r>
      <w:r w:rsidRPr="00DE7951">
        <w:rPr>
          <w:rStyle w:val="Emphasis"/>
          <w:highlight w:val="cyan"/>
        </w:rPr>
        <w:t xml:space="preserve"> </w:t>
      </w:r>
      <w:r w:rsidRPr="00DE7951">
        <w:rPr>
          <w:rStyle w:val="Emphasis"/>
          <w:rFonts w:eastAsia="Calibri"/>
          <w:highlight w:val="cyan"/>
        </w:rPr>
        <w:t>endure</w:t>
      </w:r>
      <w:r w:rsidRPr="00DE7951">
        <w:rPr>
          <w:rStyle w:val="Emphasis"/>
          <w:highlight w:val="cyan"/>
        </w:rPr>
        <w:t xml:space="preserve"> </w:t>
      </w:r>
      <w:r w:rsidRPr="00DE7951">
        <w:rPr>
          <w:rStyle w:val="Emphasis"/>
          <w:rFonts w:eastAsia="Calibri"/>
          <w:highlight w:val="cyan"/>
        </w:rPr>
        <w:t>physical</w:t>
      </w:r>
      <w:r w:rsidRPr="00DE7951">
        <w:rPr>
          <w:rStyle w:val="Emphasis"/>
          <w:highlight w:val="cyan"/>
        </w:rPr>
        <w:t xml:space="preserve"> </w:t>
      </w:r>
      <w:r w:rsidRPr="00DE7951">
        <w:rPr>
          <w:rStyle w:val="Emphasis"/>
          <w:rFonts w:eastAsia="Calibri"/>
          <w:highlight w:val="cyan"/>
        </w:rPr>
        <w:t>pain</w:t>
      </w:r>
      <w:r w:rsidRPr="00DE7951">
        <w:rPr>
          <w:rStyle w:val="Emphasis"/>
          <w:highlight w:val="cyan"/>
        </w:rPr>
        <w:t xml:space="preserve"> </w:t>
      </w:r>
      <w:r w:rsidRPr="00DE7951">
        <w:rPr>
          <w:rStyle w:val="Emphasis"/>
          <w:rFonts w:eastAsia="Calibri"/>
          <w:highlight w:val="cyan"/>
        </w:rPr>
        <w:t>and</w:t>
      </w:r>
      <w:r w:rsidRPr="00F704C3">
        <w:rPr>
          <w:rStyle w:val="Emphasis"/>
        </w:rPr>
        <w:t>/</w:t>
      </w:r>
      <w:r w:rsidRPr="00F704C3">
        <w:rPr>
          <w:rStyle w:val="Emphasis"/>
          <w:rFonts w:eastAsia="Calibri"/>
        </w:rPr>
        <w:t>or</w:t>
      </w:r>
      <w:r w:rsidRPr="00F704C3">
        <w:rPr>
          <w:rStyle w:val="Emphasis"/>
        </w:rPr>
        <w:t xml:space="preserve"> </w:t>
      </w:r>
      <w:r w:rsidRPr="00DE7951">
        <w:rPr>
          <w:rStyle w:val="Emphasis"/>
          <w:rFonts w:eastAsia="Calibri"/>
          <w:highlight w:val="cyan"/>
        </w:rPr>
        <w:t>painful</w:t>
      </w:r>
      <w:r w:rsidRPr="00DE7951">
        <w:rPr>
          <w:rStyle w:val="Emphasis"/>
          <w:highlight w:val="cyan"/>
        </w:rPr>
        <w:t xml:space="preserve"> </w:t>
      </w:r>
      <w:r w:rsidRPr="00F704C3">
        <w:rPr>
          <w:rStyle w:val="Emphasis"/>
          <w:rFonts w:eastAsia="Calibri"/>
        </w:rPr>
        <w:t>and</w:t>
      </w:r>
      <w:r w:rsidRPr="00F704C3">
        <w:rPr>
          <w:rStyle w:val="Emphasis"/>
        </w:rPr>
        <w:t>/</w:t>
      </w:r>
      <w:r w:rsidRPr="00F704C3">
        <w:rPr>
          <w:rStyle w:val="Emphasis"/>
          <w:rFonts w:eastAsia="Calibri"/>
        </w:rPr>
        <w:t>or</w:t>
      </w:r>
      <w:r w:rsidRPr="00F704C3">
        <w:rPr>
          <w:rStyle w:val="Emphasis"/>
        </w:rPr>
        <w:t xml:space="preserve"> </w:t>
      </w:r>
      <w:r w:rsidRPr="00DE7951">
        <w:rPr>
          <w:rStyle w:val="Emphasis"/>
          <w:rFonts w:eastAsia="Calibri"/>
          <w:highlight w:val="cyan"/>
        </w:rPr>
        <w:t>premature</w:t>
      </w:r>
      <w:r w:rsidRPr="00DE7951">
        <w:rPr>
          <w:rStyle w:val="Emphasis"/>
          <w:highlight w:val="cyan"/>
        </w:rPr>
        <w:t xml:space="preserve"> </w:t>
      </w:r>
      <w:r w:rsidRPr="00DE7951">
        <w:rPr>
          <w:rStyle w:val="Emphasis"/>
          <w:rFonts w:eastAsia="Calibri"/>
          <w:highlight w:val="cyan"/>
        </w:rPr>
        <w:t>deaths</w:t>
      </w:r>
      <w:r w:rsidRPr="00DE7951">
        <w:rPr>
          <w:sz w:val="8"/>
          <w:highlight w:val="cyan"/>
        </w:rPr>
        <w:t xml:space="preserve"> </w:t>
      </w:r>
      <w:r w:rsidRPr="00F704C3">
        <w:rPr>
          <w:rFonts w:eastAsia="Calibri"/>
          <w:sz w:val="8"/>
        </w:rPr>
        <w:t>Thinking</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ways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come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brings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fore</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occur</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critical</w:t>
      </w:r>
      <w:r w:rsidRPr="00F704C3">
        <w:rPr>
          <w:sz w:val="8"/>
        </w:rPr>
        <w:t xml:space="preserve"> </w:t>
      </w:r>
      <w:r w:rsidRPr="00F704C3">
        <w:rPr>
          <w:rFonts w:eastAsia="Calibri"/>
          <w:sz w:val="8"/>
        </w:rPr>
        <w:t>number</w:t>
      </w:r>
      <w:r w:rsidRPr="00F704C3">
        <w:rPr>
          <w:sz w:val="8"/>
        </w:rPr>
        <w:t xml:space="preserve"> </w:t>
      </w:r>
      <w:r w:rsidRPr="00F704C3">
        <w:rPr>
          <w:rFonts w:eastAsia="Calibri"/>
          <w:sz w:val="8"/>
        </w:rPr>
        <w:t>needed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unable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replenish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population</w:t>
      </w:r>
      <w:r w:rsidRPr="00F704C3">
        <w:rPr>
          <w:sz w:val="8"/>
        </w:rPr>
        <w:t xml:space="preserve">, </w:t>
      </w:r>
      <w:r w:rsidRPr="00F704C3">
        <w:rPr>
          <w:rFonts w:eastAsia="Calibri"/>
          <w:sz w:val="8"/>
        </w:rPr>
        <w:t>leading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eventual</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underwent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sterilization</w:t>
      </w:r>
      <w:r w:rsidRPr="00F704C3">
        <w:rPr>
          <w:sz w:val="8"/>
        </w:rPr>
        <w:t xml:space="preserve"> </w:t>
      </w:r>
      <w:r w:rsidRPr="00F704C3">
        <w:rPr>
          <w:rFonts w:eastAsia="Calibri"/>
          <w:sz w:val="8"/>
        </w:rPr>
        <w:t>procedure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perhaps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come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anthropogenic</w:t>
      </w:r>
      <w:r w:rsidRPr="00F704C3">
        <w:rPr>
          <w:sz w:val="8"/>
        </w:rPr>
        <w:t xml:space="preserve"> </w:t>
      </w:r>
      <w:r w:rsidRPr="00F704C3">
        <w:rPr>
          <w:rFonts w:eastAsia="Calibri"/>
          <w:sz w:val="8"/>
        </w:rPr>
        <w:t>climate</w:t>
      </w:r>
      <w:r w:rsidRPr="00F704C3">
        <w:rPr>
          <w:sz w:val="8"/>
        </w:rPr>
        <w:t xml:space="preserve"> </w:t>
      </w:r>
      <w:r w:rsidRPr="00F704C3">
        <w:rPr>
          <w:rFonts w:eastAsia="Calibri"/>
          <w:sz w:val="8"/>
        </w:rPr>
        <w:t>change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w:t>
      </w:r>
      <w:r w:rsidRPr="00F704C3">
        <w:rPr>
          <w:sz w:val="8"/>
        </w:rPr>
        <w:t xml:space="preserve"> </w:t>
      </w:r>
      <w:r w:rsidRPr="00F704C3">
        <w:rPr>
          <w:rFonts w:eastAsia="Calibri"/>
          <w:sz w:val="8"/>
        </w:rPr>
        <w:t>massive</w:t>
      </w:r>
      <w:r w:rsidRPr="00F704C3">
        <w:rPr>
          <w:sz w:val="8"/>
        </w:rPr>
        <w:t xml:space="preserve"> </w:t>
      </w:r>
      <w:r w:rsidRPr="00F704C3">
        <w:rPr>
          <w:rFonts w:eastAsia="Calibri"/>
          <w:sz w:val="8"/>
        </w:rPr>
        <w:t>asteroid</w:t>
      </w:r>
      <w:r w:rsidRPr="00F704C3">
        <w:rPr>
          <w:sz w:val="8"/>
        </w:rPr>
        <w:t xml:space="preserve"> </w:t>
      </w:r>
      <w:r w:rsidRPr="00F704C3">
        <w:rPr>
          <w:rFonts w:eastAsia="Calibri"/>
          <w:sz w:val="8"/>
        </w:rPr>
        <w:t>hitting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Earth</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wiping</w:t>
      </w:r>
      <w:r w:rsidRPr="00F704C3">
        <w:rPr>
          <w:sz w:val="8"/>
        </w:rPr>
        <w:t xml:space="preserve"> </w:t>
      </w:r>
      <w:r w:rsidRPr="00F704C3">
        <w:rPr>
          <w:rFonts w:eastAsia="Calibri"/>
          <w:sz w:val="8"/>
        </w:rPr>
        <w:t>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same</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did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dinosaurs</w:t>
      </w:r>
      <w:r w:rsidRPr="00F704C3">
        <w:rPr>
          <w:sz w:val="8"/>
        </w:rPr>
        <w:t xml:space="preserve"> </w:t>
      </w:r>
      <w:r w:rsidRPr="00F704C3">
        <w:rPr>
          <w:rFonts w:eastAsia="Calibri"/>
          <w:sz w:val="8"/>
        </w:rPr>
        <w:t>millions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years</w:t>
      </w:r>
      <w:r w:rsidRPr="00F704C3">
        <w:rPr>
          <w:sz w:val="8"/>
        </w:rPr>
        <w:t xml:space="preserve"> </w:t>
      </w:r>
      <w:r w:rsidRPr="00F704C3">
        <w:rPr>
          <w:rFonts w:eastAsia="Calibri"/>
          <w:sz w:val="8"/>
        </w:rPr>
        <w:t>ago</w:t>
      </w:r>
      <w:r w:rsidRPr="00F704C3">
        <w:rPr>
          <w:sz w:val="8"/>
        </w:rPr>
        <w:t xml:space="preserve">. </w:t>
      </w:r>
      <w:r w:rsidRPr="00F704C3">
        <w:rPr>
          <w:rStyle w:val="StyleUnderline"/>
          <w:rFonts w:eastAsia="Calibri"/>
        </w:rPr>
        <w:t>Each</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these</w:t>
      </w:r>
      <w:r w:rsidRPr="00F704C3">
        <w:rPr>
          <w:sz w:val="8"/>
        </w:rPr>
        <w:t xml:space="preserve"> </w:t>
      </w:r>
      <w:r w:rsidRPr="00F704C3">
        <w:rPr>
          <w:rStyle w:val="StyleUnderline"/>
          <w:rFonts w:eastAsia="Calibri"/>
        </w:rPr>
        <w:t>scenario</w:t>
      </w:r>
      <w:r w:rsidRPr="00F704C3">
        <w:rPr>
          <w:rFonts w:eastAsia="Calibri"/>
          <w:sz w:val="8"/>
        </w:rPr>
        <w:t>s</w:t>
      </w:r>
      <w:r w:rsidRPr="00F704C3">
        <w:rPr>
          <w:sz w:val="8"/>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involve</w:t>
      </w:r>
      <w:r w:rsidRPr="00F704C3">
        <w:rPr>
          <w:rStyle w:val="StyleUnderline"/>
        </w:rPr>
        <w:t xml:space="preserve"> </w:t>
      </w:r>
      <w:r w:rsidRPr="00F704C3">
        <w:rPr>
          <w:rStyle w:val="StyleUnderline"/>
          <w:rFonts w:eastAsia="Calibri"/>
        </w:rPr>
        <w:t>significant</w:t>
      </w:r>
      <w:r w:rsidRPr="00F704C3">
        <w:rPr>
          <w:rStyle w:val="StyleUnderline"/>
        </w:rPr>
        <w:t xml:space="preserve"> </w:t>
      </w:r>
      <w:r w:rsidRPr="00F704C3">
        <w:rPr>
          <w:rStyle w:val="StyleUnderline"/>
          <w:rFonts w:eastAsia="Calibri"/>
        </w:rPr>
        <w:t>physical</w:t>
      </w:r>
      <w:r w:rsidRPr="00F704C3">
        <w:rPr>
          <w:sz w:val="8"/>
        </w:rPr>
        <w:t xml:space="preserve"> </w:t>
      </w:r>
      <w:r w:rsidRPr="00F704C3">
        <w:rPr>
          <w:rStyle w:val="StyleUnderline"/>
          <w:rFonts w:eastAsia="Calibri"/>
        </w:rPr>
        <w:t>and</w:t>
      </w:r>
      <w:r w:rsidRPr="00F704C3">
        <w:rPr>
          <w:rStyle w:val="StyleUnderline"/>
        </w:rPr>
        <w:t>/</w:t>
      </w:r>
      <w:r w:rsidRPr="00F704C3">
        <w:rPr>
          <w:rFonts w:eastAsia="Calibri"/>
          <w:sz w:val="8"/>
        </w:rPr>
        <w:t>or</w:t>
      </w:r>
      <w:r w:rsidRPr="00F704C3">
        <w:rPr>
          <w:sz w:val="8"/>
        </w:rPr>
        <w:t xml:space="preserve"> </w:t>
      </w:r>
      <w:r w:rsidRPr="00F704C3">
        <w:rPr>
          <w:rStyle w:val="StyleUnderline"/>
          <w:rFonts w:eastAsia="Calibri"/>
        </w:rPr>
        <w:t>non</w:t>
      </w:r>
      <w:r w:rsidRPr="00F704C3">
        <w:rPr>
          <w:rStyle w:val="StyleUnderline"/>
        </w:rPr>
        <w:t>-</w:t>
      </w:r>
      <w:r w:rsidRPr="00F704C3">
        <w:rPr>
          <w:rStyle w:val="StyleUnderline"/>
          <w:rFonts w:eastAsia="Calibri"/>
        </w:rPr>
        <w:t>physical</w:t>
      </w:r>
      <w:r w:rsidRPr="00F704C3">
        <w:rPr>
          <w:rStyle w:val="StyleUnderline"/>
        </w:rPr>
        <w:t xml:space="preserve"> </w:t>
      </w:r>
      <w:r w:rsidRPr="00F704C3">
        <w:rPr>
          <w:rStyle w:val="StyleUnderline"/>
          <w:rFonts w:eastAsia="Calibri"/>
        </w:rPr>
        <w:t>harms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Physically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suffer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possibly</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hard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examples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process</w:t>
      </w:r>
      <w:r w:rsidRPr="00F704C3">
        <w:rPr>
          <w:sz w:val="8"/>
        </w:rPr>
        <w:t xml:space="preserve"> </w:t>
      </w:r>
      <w:r w:rsidRPr="00F704C3">
        <w:rPr>
          <w:rFonts w:eastAsia="Calibri"/>
          <w:sz w:val="8"/>
        </w:rPr>
        <w:t>of</w:t>
      </w:r>
      <w:r w:rsidRPr="00F704C3">
        <w:rPr>
          <w:sz w:val="8"/>
        </w:rPr>
        <w:t xml:space="preserve"> </w:t>
      </w:r>
      <w:r w:rsidRPr="00F704C3">
        <w:rPr>
          <w:rStyle w:val="StyleUnderline"/>
          <w:rFonts w:eastAsia="Calibri"/>
        </w:rPr>
        <w:t>extinction</w:t>
      </w:r>
      <w:r w:rsidRPr="00F704C3">
        <w:rPr>
          <w:rStyle w:val="StyleUnderline"/>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cause</w:t>
      </w:r>
      <w:r w:rsidRPr="00F704C3">
        <w:rPr>
          <w:sz w:val="8"/>
        </w:rPr>
        <w:t xml:space="preserve"> </w:t>
      </w:r>
      <w:r w:rsidRPr="00F704C3">
        <w:rPr>
          <w:rStyle w:val="StyleUnderline"/>
          <w:rFonts w:eastAsia="Calibri"/>
        </w:rPr>
        <w:t>premature</w:t>
      </w:r>
      <w:r w:rsidRPr="00F704C3">
        <w:rPr>
          <w:rStyle w:val="StyleUnderline"/>
        </w:rPr>
        <w:t xml:space="preserve"> </w:t>
      </w:r>
      <w:r w:rsidRPr="00F704C3">
        <w:rPr>
          <w:rStyle w:val="StyleUnderline"/>
          <w:rFonts w:eastAsia="Calibri"/>
        </w:rPr>
        <w:t>death</w:t>
      </w:r>
      <w:r w:rsidRPr="00F704C3">
        <w:rPr>
          <w:sz w:val="8"/>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nuclear</w:t>
      </w:r>
      <w:r w:rsidRPr="00F704C3">
        <w:rPr>
          <w:rStyle w:val="StyleUnderline"/>
        </w:rPr>
        <w:t xml:space="preserve"> </w:t>
      </w:r>
      <w:r w:rsidRPr="00F704C3">
        <w:rPr>
          <w:rStyle w:val="StyleUnderline"/>
          <w:rFonts w:eastAsia="Calibri"/>
        </w:rPr>
        <w:t>winter</w:t>
      </w:r>
      <w:r w:rsidRPr="00F704C3">
        <w:rPr>
          <w:sz w:val="8"/>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killed</w:t>
      </w:r>
      <w:r w:rsidRPr="00F704C3">
        <w:rPr>
          <w:rStyle w:val="StyleUnderline"/>
        </w:rPr>
        <w:t xml:space="preserve"> </w:t>
      </w:r>
      <w:r w:rsidRPr="00F704C3">
        <w:rPr>
          <w:rStyle w:val="StyleUnderline"/>
          <w:rFonts w:eastAsia="Calibri"/>
        </w:rPr>
        <w:t>everyone</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even</w:t>
      </w:r>
      <w:r w:rsidRPr="00F704C3">
        <w:rPr>
          <w:rStyle w:val="StyleUnderline"/>
        </w:rPr>
        <w:t xml:space="preserve"> </w:t>
      </w:r>
      <w:r w:rsidRPr="00F704C3">
        <w:rPr>
          <w:rStyle w:val="StyleUnderline"/>
          <w:rFonts w:eastAsia="Calibri"/>
        </w:rPr>
        <w:t>just</w:t>
      </w:r>
      <w:r w:rsidRPr="00F704C3">
        <w:rPr>
          <w:rStyle w:val="StyleUnderline"/>
        </w:rPr>
        <w:t xml:space="preserve"> </w:t>
      </w:r>
      <w:r w:rsidRPr="00F704C3">
        <w:rPr>
          <w:rStyle w:val="StyleUnderline"/>
          <w:rFonts w:eastAsia="Calibri"/>
        </w:rPr>
        <w:t>every</w:t>
      </w:r>
      <w:r w:rsidRPr="00F704C3">
        <w:rPr>
          <w:rStyle w:val="StyleUnderline"/>
        </w:rPr>
        <w:t xml:space="preserve"> </w:t>
      </w:r>
      <w:r w:rsidRPr="00F704C3">
        <w:rPr>
          <w:rStyle w:val="StyleUnderline"/>
          <w:rFonts w:eastAsia="Calibri"/>
        </w:rPr>
        <w:t>woman</w:t>
      </w:r>
      <w:r w:rsidRPr="00F704C3">
        <w:rPr>
          <w:rStyle w:val="StyleUnderline"/>
        </w:rPr>
        <w:t xml:space="preserve"> </w:t>
      </w:r>
      <w:r w:rsidRPr="00F704C3">
        <w:rPr>
          <w:rStyle w:val="StyleUnderline"/>
          <w:rFonts w:eastAsia="Calibri"/>
        </w:rPr>
        <w:t>under</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age</w:t>
      </w:r>
      <w:r w:rsidRPr="00F704C3">
        <w:rPr>
          <w:rStyle w:val="StyleUnderline"/>
        </w:rPr>
        <w:t xml:space="preserve"> </w:t>
      </w:r>
      <w:r w:rsidRPr="00F704C3">
        <w:rPr>
          <w:rStyle w:val="StyleUnderline"/>
          <w:rFonts w:eastAsia="Calibri"/>
        </w:rPr>
        <w:t>of</w:t>
      </w:r>
      <w:r w:rsidRPr="00F704C3">
        <w:rPr>
          <w:rStyle w:val="StyleUnderline"/>
        </w:rPr>
        <w:t xml:space="preserve"> 50 </w:t>
      </w:r>
      <w:r w:rsidRPr="00F704C3">
        <w:rPr>
          <w:rStyle w:val="StyleUnderline"/>
          <w:rFonts w:eastAsia="Calibri"/>
        </w:rPr>
        <w:t>is</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clear</w:t>
      </w:r>
      <w:r w:rsidRPr="00F704C3">
        <w:rPr>
          <w:rStyle w:val="StyleUnderline"/>
        </w:rPr>
        <w:t xml:space="preserve"> </w:t>
      </w:r>
      <w:r w:rsidRPr="00F704C3">
        <w:rPr>
          <w:rStyle w:val="StyleUnderline"/>
          <w:rFonts w:eastAsia="Calibri"/>
        </w:rPr>
        <w:t>example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such</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case</w:t>
      </w:r>
      <w:r w:rsidRPr="00F704C3">
        <w:rPr>
          <w:sz w:val="8"/>
        </w:rPr>
        <w:t xml:space="preserve">. </w:t>
      </w:r>
      <w:r w:rsidRPr="00F704C3">
        <w:rPr>
          <w:rFonts w:eastAsia="Calibri"/>
          <w:sz w:val="8"/>
        </w:rPr>
        <w:t>Obviously</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types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themselves</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Every</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dies</w:t>
      </w:r>
      <w:r w:rsidRPr="00F704C3">
        <w:rPr>
          <w:sz w:val="8"/>
        </w:rPr>
        <w:t xml:space="preserve"> </w:t>
      </w:r>
      <w:r w:rsidRPr="00F704C3">
        <w:rPr>
          <w:rFonts w:eastAsia="Calibri"/>
          <w:sz w:val="8"/>
        </w:rPr>
        <w:t>eventually</w:t>
      </w:r>
      <w:r w:rsidRPr="00F704C3">
        <w:rPr>
          <w:sz w:val="8"/>
        </w:rPr>
        <w:t xml:space="preserve">, </w:t>
      </w:r>
      <w:r w:rsidRPr="00F704C3">
        <w:rPr>
          <w:rFonts w:eastAsia="Calibri"/>
          <w:sz w:val="8"/>
        </w:rPr>
        <w:t>sometimes</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standard</w:t>
      </w:r>
      <w:r w:rsidRPr="00F704C3">
        <w:rPr>
          <w:sz w:val="8"/>
        </w:rPr>
        <w:t xml:space="preserve"> </w:t>
      </w:r>
      <w:r w:rsidRPr="00F704C3">
        <w:rPr>
          <w:rFonts w:eastAsia="Calibri"/>
          <w:sz w:val="8"/>
        </w:rPr>
        <w:t>expected</w:t>
      </w:r>
      <w:r w:rsidRPr="00F704C3">
        <w:rPr>
          <w:sz w:val="8"/>
        </w:rPr>
        <w:t xml:space="preserve"> </w:t>
      </w:r>
      <w:r w:rsidRPr="00F704C3">
        <w:rPr>
          <w:rFonts w:eastAsia="Calibri"/>
          <w:sz w:val="8"/>
        </w:rPr>
        <w:t>lifespan</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accidents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causes</w:t>
      </w:r>
      <w:r w:rsidRPr="00F704C3">
        <w:rPr>
          <w:sz w:val="8"/>
        </w:rPr>
        <w:t xml:space="preserve"> </w:t>
      </w:r>
      <w:r w:rsidRPr="00F704C3">
        <w:rPr>
          <w:rFonts w:eastAsia="Calibri"/>
          <w:sz w:val="8"/>
        </w:rPr>
        <w:t>like</w:t>
      </w:r>
      <w:r w:rsidRPr="00F704C3">
        <w:rPr>
          <w:sz w:val="8"/>
        </w:rPr>
        <w:t xml:space="preserve"> </w:t>
      </w:r>
      <w:r w:rsidRPr="00F704C3">
        <w:rPr>
          <w:rFonts w:eastAsia="Calibri"/>
          <w:sz w:val="8"/>
        </w:rPr>
        <w:t>spontaneously</w:t>
      </w:r>
      <w:r w:rsidRPr="00F704C3">
        <w:rPr>
          <w:sz w:val="8"/>
        </w:rPr>
        <w:t xml:space="preserve"> </w:t>
      </w:r>
      <w:r w:rsidRPr="00F704C3">
        <w:rPr>
          <w:rFonts w:eastAsia="Calibri"/>
          <w:sz w:val="8"/>
        </w:rPr>
        <w:t>occurring</w:t>
      </w:r>
      <w:r w:rsidRPr="00F704C3">
        <w:rPr>
          <w:sz w:val="8"/>
        </w:rPr>
        <w:t xml:space="preserve"> </w:t>
      </w:r>
      <w:r w:rsidRPr="00F704C3">
        <w:rPr>
          <w:rFonts w:eastAsia="Calibri"/>
          <w:sz w:val="8"/>
        </w:rPr>
        <w:t>incurable</w:t>
      </w:r>
      <w:r w:rsidRPr="00F704C3">
        <w:rPr>
          <w:sz w:val="8"/>
        </w:rPr>
        <w:t xml:space="preserve"> </w:t>
      </w:r>
      <w:r w:rsidRPr="00F704C3">
        <w:rPr>
          <w:rFonts w:eastAsia="Calibri"/>
          <w:sz w:val="8"/>
        </w:rPr>
        <w:t>cancers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disease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moral</w:t>
      </w:r>
      <w:r w:rsidRPr="00F704C3">
        <w:rPr>
          <w:sz w:val="8"/>
        </w:rPr>
        <w:t xml:space="preserve"> </w:t>
      </w:r>
      <w:r w:rsidRPr="00F704C3">
        <w:rPr>
          <w:rFonts w:eastAsia="Calibri"/>
          <w:sz w:val="8"/>
        </w:rPr>
        <w:t>agent</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unavoidably</w:t>
      </w:r>
      <w:r w:rsidRPr="00F704C3">
        <w:rPr>
          <w:sz w:val="8"/>
        </w:rPr>
        <w:t xml:space="preserve"> </w:t>
      </w:r>
      <w:r w:rsidRPr="00F704C3">
        <w:rPr>
          <w:rFonts w:eastAsia="Calibri"/>
          <w:sz w:val="8"/>
        </w:rPr>
        <w:t>kills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prematurely</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reduce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w:t>
      </w:r>
      <w:r w:rsidRPr="00F704C3">
        <w:rPr>
          <w:rFonts w:eastAsia="Calibri"/>
          <w:sz w:val="8"/>
        </w:rPr>
        <w:t>s</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w:t>
      </w:r>
      <w:r w:rsidRPr="00F704C3">
        <w:rPr>
          <w:rFonts w:eastAsia="Calibri"/>
          <w:sz w:val="8"/>
        </w:rPr>
        <w:t>components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figure</w:t>
      </w:r>
      <w:r w:rsidRPr="00F704C3">
        <w:rPr>
          <w:sz w:val="8"/>
        </w:rPr>
        <w:t xml:space="preserve"> </w:t>
      </w:r>
      <w:r w:rsidRPr="00F704C3">
        <w:rPr>
          <w:rFonts w:eastAsia="Calibri"/>
          <w:sz w:val="8"/>
        </w:rPr>
        <w:t>prominently</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w:t>
      </w:r>
      <w:r w:rsidRPr="00F704C3">
        <w:rPr>
          <w:rFonts w:eastAsia="Calibri"/>
          <w:sz w:val="8"/>
        </w:rPr>
        <w:t>Scanlon</w:t>
      </w:r>
      <w:r w:rsidRPr="00F704C3">
        <w:rPr>
          <w:sz w:val="8"/>
        </w:rPr>
        <w:t xml:space="preserve"> 1998, 214). </w:t>
      </w:r>
      <w:r w:rsidRPr="00F704C3">
        <w:rPr>
          <w:rFonts w:eastAsia="Calibri"/>
          <w:sz w:val="8"/>
        </w:rPr>
        <w:t>However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settled</w:t>
      </w:r>
      <w:r w:rsidRPr="00F704C3">
        <w:rPr>
          <w:sz w:val="8"/>
        </w:rPr>
        <w:t xml:space="preserve"> </w:t>
      </w:r>
      <w:r w:rsidRPr="00F704C3">
        <w:rPr>
          <w:rFonts w:eastAsia="Calibri"/>
          <w:sz w:val="8"/>
        </w:rPr>
        <w:t>yet</w:t>
      </w:r>
      <w:r w:rsidRPr="00F704C3">
        <w:rPr>
          <w:sz w:val="8"/>
        </w:rPr>
        <w:t xml:space="preserve"> </w:t>
      </w:r>
      <w:r w:rsidRPr="00F704C3">
        <w:rPr>
          <w:rFonts w:eastAsia="Calibri"/>
          <w:sz w:val="8"/>
        </w:rPr>
        <w:t>whether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setback</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philosophers</w:t>
      </w:r>
      <w:r w:rsidRPr="00F704C3">
        <w:rPr>
          <w:sz w:val="8"/>
        </w:rPr>
        <w:t xml:space="preserve"> </w:t>
      </w:r>
      <w:r w:rsidRPr="00F704C3">
        <w:rPr>
          <w:rFonts w:eastAsia="Calibri"/>
          <w:sz w:val="8"/>
        </w:rPr>
        <w:t>hold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dies</w:t>
      </w:r>
      <w:r w:rsidRPr="00F704C3">
        <w:rPr>
          <w:sz w:val="8"/>
        </w:rPr>
        <w:t xml:space="preserve">, </w:t>
      </w:r>
      <w:r w:rsidRPr="00F704C3">
        <w:rPr>
          <w:rFonts w:eastAsia="Calibri"/>
          <w:sz w:val="8"/>
        </w:rPr>
        <w:t>whilst</w:t>
      </w:r>
      <w:r w:rsidRPr="00F704C3">
        <w:rPr>
          <w:sz w:val="8"/>
        </w:rPr>
        <w:t xml:space="preserve"> </w:t>
      </w:r>
      <w:r w:rsidRPr="00F704C3">
        <w:rPr>
          <w:rFonts w:eastAsia="Calibri"/>
          <w:sz w:val="8"/>
        </w:rPr>
        <w:t>others</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.7 </w:t>
      </w:r>
      <w:r w:rsidRPr="00F704C3">
        <w:rPr>
          <w:rFonts w:eastAsia="Calibri"/>
          <w:sz w:val="8"/>
        </w:rPr>
        <w:t>I</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argue</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regardless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correct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debate</w:t>
      </w:r>
      <w:r w:rsidRPr="00F704C3">
        <w:rPr>
          <w:sz w:val="8"/>
        </w:rPr>
        <w:t xml:space="preserve">, </w:t>
      </w:r>
      <w:r w:rsidRPr="00F704C3">
        <w:rPr>
          <w:rStyle w:val="StyleUnderline"/>
          <w:rFonts w:eastAsia="Calibri"/>
        </w:rPr>
        <w:t>being</w:t>
      </w:r>
      <w:r w:rsidRPr="00F704C3">
        <w:rPr>
          <w:rStyle w:val="StyleUnderline"/>
        </w:rPr>
        <w:t xml:space="preserve"> </w:t>
      </w:r>
      <w:r w:rsidRPr="00F704C3">
        <w:rPr>
          <w:rStyle w:val="StyleUnderline"/>
          <w:rFonts w:eastAsia="Calibri"/>
        </w:rPr>
        <w:t>caused</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die</w:t>
      </w:r>
      <w:r w:rsidRPr="00F704C3">
        <w:rPr>
          <w:rStyle w:val="StyleUnderline"/>
        </w:rPr>
        <w:t xml:space="preserve"> </w:t>
      </w:r>
      <w:r w:rsidRPr="00F704C3">
        <w:rPr>
          <w:rStyle w:val="StyleUnderline"/>
          <w:rFonts w:eastAsia="Calibri"/>
        </w:rPr>
        <w:t>prematurely</w:t>
      </w:r>
      <w:r w:rsidRPr="00F704C3">
        <w:rPr>
          <w:rStyle w:val="StyleUnderline"/>
        </w:rPr>
        <w:t xml:space="preserve"> </w:t>
      </w:r>
      <w:r w:rsidRPr="00F704C3">
        <w:rPr>
          <w:rStyle w:val="StyleUnderline"/>
          <w:rFonts w:eastAsia="Calibri"/>
        </w:rPr>
        <w:t>can</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reason</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reject</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principle</w:t>
      </w:r>
      <w:r w:rsidRPr="00F704C3">
        <w:rPr>
          <w:rStyle w:val="StyleUnderline"/>
        </w:rPr>
        <w:t xml:space="preserve"> </w:t>
      </w:r>
      <w:r w:rsidRPr="00F704C3">
        <w:rPr>
          <w:rStyle w:val="StyleUnderline"/>
          <w:rFonts w:eastAsia="Calibri"/>
        </w:rPr>
        <w:t>when</w:t>
      </w:r>
      <w:r w:rsidRPr="00F704C3">
        <w:rPr>
          <w:rStyle w:val="StyleUnderline"/>
        </w:rPr>
        <w:t xml:space="preserve"> </w:t>
      </w:r>
      <w:r w:rsidRPr="00F704C3">
        <w:rPr>
          <w:rStyle w:val="StyleUnderline"/>
          <w:rFonts w:eastAsia="Calibri"/>
        </w:rPr>
        <w:t>it</w:t>
      </w:r>
      <w:r w:rsidRPr="00F704C3">
        <w:rPr>
          <w:rStyle w:val="StyleUnderline"/>
        </w:rPr>
        <w:t xml:space="preserve"> </w:t>
      </w:r>
      <w:r w:rsidRPr="00F704C3">
        <w:rPr>
          <w:rStyle w:val="StyleUnderline"/>
          <w:rFonts w:eastAsia="Calibri"/>
        </w:rPr>
        <w:t>fails</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show</w:t>
      </w:r>
      <w:r w:rsidRPr="00F704C3">
        <w:rPr>
          <w:rStyle w:val="StyleUnderline"/>
        </w:rPr>
        <w:t xml:space="preserve"> </w:t>
      </w:r>
      <w:r w:rsidRPr="00F704C3">
        <w:rPr>
          <w:rStyle w:val="StyleUnderline"/>
          <w:rFonts w:eastAsia="Calibri"/>
        </w:rPr>
        <w:t>respect</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person</w:t>
      </w:r>
      <w:r w:rsidRPr="00F704C3">
        <w:rPr>
          <w:rStyle w:val="StyleUnderline"/>
        </w:rPr>
        <w:t xml:space="preserve"> </w:t>
      </w:r>
      <w:r w:rsidRPr="00F704C3">
        <w:rPr>
          <w:rStyle w:val="StyleUnderline"/>
          <w:rFonts w:eastAsia="Calibri"/>
        </w:rPr>
        <w:t>as</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rational</w:t>
      </w:r>
      <w:r w:rsidRPr="00F704C3">
        <w:rPr>
          <w:rStyle w:val="StyleUnderline"/>
        </w:rPr>
        <w:t xml:space="preserve"> </w:t>
      </w:r>
      <w:r w:rsidRPr="00F704C3">
        <w:rPr>
          <w:rStyle w:val="StyleUnderline"/>
          <w:rFonts w:eastAsia="Calibri"/>
        </w:rPr>
        <w:t>agent</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recognizing</w:t>
      </w:r>
      <w:r w:rsidRPr="00F704C3">
        <w:rPr>
          <w:sz w:val="8"/>
        </w:rPr>
        <w:t xml:space="preserve"> </w:t>
      </w:r>
      <w:r w:rsidRPr="00F704C3">
        <w:rPr>
          <w:rFonts w:eastAsia="Calibri"/>
          <w:sz w:val="8"/>
        </w:rPr>
        <w:t>others</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beings</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interests</w:t>
      </w:r>
      <w:r w:rsidRPr="00F704C3">
        <w:rPr>
          <w:sz w:val="8"/>
        </w:rPr>
        <w:t xml:space="preserve"> </w:t>
      </w:r>
      <w:r w:rsidRPr="00F704C3">
        <w:rPr>
          <w:rFonts w:eastAsia="Calibri"/>
          <w:sz w:val="8"/>
        </w:rPr>
        <w:t>involves</w:t>
      </w:r>
      <w:r w:rsidRPr="00F704C3">
        <w:rPr>
          <w:sz w:val="8"/>
        </w:rPr>
        <w:t xml:space="preserve"> </w:t>
      </w:r>
      <w:r w:rsidRPr="00F704C3">
        <w:rPr>
          <w:rFonts w:eastAsia="Calibri"/>
          <w:sz w:val="8"/>
        </w:rPr>
        <w:t>seeing</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preserve</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death</w:t>
      </w:r>
      <w:r w:rsidRPr="00F704C3">
        <w:rPr>
          <w:sz w:val="8"/>
        </w:rPr>
        <w:t>: ‘</w:t>
      </w:r>
      <w:r w:rsidRPr="00F704C3">
        <w:rPr>
          <w:rStyle w:val="StyleUnderline"/>
          <w:rFonts w:eastAsia="Calibri"/>
        </w:rPr>
        <w:t>appreciating</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value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life</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primarily</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matter</w:t>
      </w:r>
      <w:r w:rsidRPr="00F704C3">
        <w:rPr>
          <w:rStyle w:val="StyleUnderline"/>
        </w:rPr>
        <w:t xml:space="preserve"> </w:t>
      </w:r>
      <w:r w:rsidRPr="00F704C3">
        <w:rPr>
          <w:rStyle w:val="StyleUnderline"/>
          <w:rFonts w:eastAsia="Calibri"/>
        </w:rPr>
        <w:t>of</w:t>
      </w:r>
      <w:r w:rsidRPr="00F704C3">
        <w:rPr>
          <w:sz w:val="8"/>
        </w:rPr>
        <w:t xml:space="preserve"> </w:t>
      </w:r>
      <w:r w:rsidRPr="00F704C3">
        <w:rPr>
          <w:rStyle w:val="StyleUnderline"/>
          <w:rFonts w:eastAsia="Calibri"/>
        </w:rPr>
        <w:t>seeing</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lives</w:t>
      </w:r>
      <w:r w:rsidRPr="00F704C3">
        <w:rPr>
          <w:rStyle w:val="StyleUnderline"/>
        </w:rPr>
        <w:t xml:space="preserve"> </w:t>
      </w:r>
      <w:r w:rsidRPr="00F704C3">
        <w:rPr>
          <w:rStyle w:val="StyleUnderline"/>
          <w:rFonts w:eastAsia="Calibri"/>
        </w:rPr>
        <w:t>as</w:t>
      </w:r>
      <w:r w:rsidRPr="00F704C3">
        <w:rPr>
          <w:sz w:val="8"/>
        </w:rPr>
        <w:t xml:space="preserve"> </w:t>
      </w:r>
      <w:r w:rsidRPr="00F704C3">
        <w:rPr>
          <w:rFonts w:eastAsia="Calibri"/>
          <w:sz w:val="8"/>
        </w:rPr>
        <w:t>something</w:t>
      </w:r>
      <w:r w:rsidRPr="00F704C3">
        <w:rPr>
          <w:sz w:val="8"/>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respected</w:t>
      </w:r>
      <w:r w:rsidRPr="00F704C3">
        <w:rPr>
          <w:sz w:val="8"/>
        </w:rPr>
        <w:t xml:space="preserve">, </w:t>
      </w:r>
      <w:r w:rsidRPr="00F704C3">
        <w:rPr>
          <w:rFonts w:eastAsia="Calibri"/>
          <w:sz w:val="8"/>
        </w:rPr>
        <w:t>where</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involves</w:t>
      </w:r>
      <w:r w:rsidRPr="00F704C3">
        <w:rPr>
          <w:sz w:val="8"/>
        </w:rPr>
        <w:t xml:space="preserve"> </w:t>
      </w:r>
      <w:r w:rsidRPr="00F704C3">
        <w:rPr>
          <w:rFonts w:eastAsia="Calibri"/>
          <w:sz w:val="8"/>
        </w:rPr>
        <w:t>seeing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destroy</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protect</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want</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go</w:t>
      </w:r>
      <w:r w:rsidRPr="00F704C3">
        <w:rPr>
          <w:sz w:val="8"/>
        </w:rPr>
        <w:t xml:space="preserve"> </w:t>
      </w:r>
      <w:r w:rsidRPr="00F704C3">
        <w:rPr>
          <w:rFonts w:eastAsia="Calibri"/>
          <w:sz w:val="8"/>
        </w:rPr>
        <w:t>well</w:t>
      </w:r>
      <w:r w:rsidRPr="00F704C3">
        <w:rPr>
          <w:sz w:val="8"/>
        </w:rPr>
        <w:t>’ (</w:t>
      </w:r>
      <w:r w:rsidRPr="00F704C3">
        <w:rPr>
          <w:rFonts w:eastAsia="Calibri"/>
          <w:sz w:val="8"/>
        </w:rPr>
        <w:t>Scanlon</w:t>
      </w:r>
      <w:r w:rsidRPr="00F704C3">
        <w:rPr>
          <w:sz w:val="8"/>
        </w:rPr>
        <w:t xml:space="preserve"> 1998, 104). </w:t>
      </w:r>
      <w:r w:rsidRPr="00F704C3">
        <w:rPr>
          <w:rFonts w:eastAsia="Calibri"/>
          <w:sz w:val="8"/>
        </w:rPr>
        <w:t>The</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living</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abstract</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means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sometimes</w:t>
      </w:r>
      <w:r w:rsidRPr="00F704C3">
        <w:rPr>
          <w:sz w:val="8"/>
        </w:rPr>
        <w:t xml:space="preserve"> </w:t>
      </w:r>
      <w:r w:rsidRPr="00F704C3">
        <w:rPr>
          <w:rFonts w:eastAsia="Calibri"/>
          <w:sz w:val="8"/>
        </w:rPr>
        <w:t>fail</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protect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acting</w:t>
      </w:r>
      <w:r w:rsidRPr="00F704C3">
        <w:rPr>
          <w:sz w:val="8"/>
        </w:rPr>
        <w:t xml:space="preserve"> </w:t>
      </w:r>
      <w:r w:rsidRPr="00F704C3">
        <w:rPr>
          <w:rFonts w:eastAsia="Calibri"/>
          <w:sz w:val="8"/>
        </w:rPr>
        <w:t>wrongfully</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still</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living</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faces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unending</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extreme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she</w:t>
      </w:r>
      <w:r w:rsidRPr="00F704C3">
        <w:rPr>
          <w:sz w:val="8"/>
        </w:rPr>
        <w:t xml:space="preserve"> </w:t>
      </w:r>
      <w:r w:rsidRPr="00F704C3">
        <w:rPr>
          <w:rFonts w:eastAsia="Calibri"/>
          <w:sz w:val="8"/>
        </w:rPr>
        <w:t>wishes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committing</w:t>
      </w:r>
      <w:r w:rsidRPr="00F704C3">
        <w:rPr>
          <w:sz w:val="8"/>
        </w:rPr>
        <w:t xml:space="preserve"> </w:t>
      </w:r>
      <w:r w:rsidRPr="00F704C3">
        <w:rPr>
          <w:rFonts w:eastAsia="Calibri"/>
          <w:sz w:val="8"/>
        </w:rPr>
        <w:t>suicide</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suicidal</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shows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lack</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her</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seeking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whose</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has</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want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go</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note</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emphasizes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respect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person</w:t>
      </w:r>
      <w:r w:rsidRPr="00F704C3">
        <w:rPr>
          <w:sz w:val="8"/>
        </w:rPr>
        <w:t>-</w:t>
      </w:r>
      <w:r w:rsidRPr="00F704C3">
        <w:rPr>
          <w:rFonts w:eastAsia="Calibri"/>
          <w:sz w:val="8"/>
        </w:rPr>
        <w:t>affecting</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murder</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disvalue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general</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because</w:t>
      </w:r>
      <w:r w:rsidRPr="00F704C3">
        <w:rPr>
          <w:sz w:val="8"/>
        </w:rPr>
        <w:t xml:space="preserve"> </w:t>
      </w:r>
      <w:r w:rsidRPr="00F704C3">
        <w:rPr>
          <w:rStyle w:val="StyleUnderline"/>
          <w:rFonts w:eastAsia="Calibri"/>
        </w:rPr>
        <w:t>taking</w:t>
      </w:r>
      <w:r w:rsidRPr="00F704C3">
        <w:rPr>
          <w:rStyle w:val="StyleUnderline"/>
        </w:rPr>
        <w:t xml:space="preserve"> </w:t>
      </w:r>
      <w:r w:rsidRPr="00F704C3">
        <w:rPr>
          <w:rStyle w:val="StyleUnderline"/>
          <w:rFonts w:eastAsia="Calibri"/>
        </w:rPr>
        <w:t>someone</w:t>
      </w:r>
      <w:r w:rsidRPr="00F704C3">
        <w:rPr>
          <w:rStyle w:val="StyleUnderline"/>
        </w:rPr>
        <w:t>’</w:t>
      </w:r>
      <w:r w:rsidRPr="00F704C3">
        <w:rPr>
          <w:rStyle w:val="StyleUnderline"/>
          <w:rFonts w:eastAsia="Calibri"/>
        </w:rPr>
        <w:t>s</w:t>
      </w:r>
      <w:r w:rsidRPr="00F704C3">
        <w:rPr>
          <w:rStyle w:val="StyleUnderline"/>
        </w:rPr>
        <w:t xml:space="preserve"> </w:t>
      </w:r>
      <w:r w:rsidRPr="00F704C3">
        <w:rPr>
          <w:rStyle w:val="StyleUnderline"/>
          <w:rFonts w:eastAsia="Calibri"/>
        </w:rPr>
        <w:t>life</w:t>
      </w:r>
      <w:r w:rsidRPr="00F704C3">
        <w:rPr>
          <w:rStyle w:val="StyleUnderline"/>
        </w:rPr>
        <w:t xml:space="preserve"> </w:t>
      </w:r>
      <w:r w:rsidRPr="00F704C3">
        <w:rPr>
          <w:rStyle w:val="StyleUnderline"/>
          <w:rFonts w:eastAsia="Calibri"/>
        </w:rPr>
        <w:t>without</w:t>
      </w:r>
      <w:r w:rsidRPr="00F704C3">
        <w:rPr>
          <w:rStyle w:val="StyleUnderline"/>
        </w:rPr>
        <w:t xml:space="preserve"> </w:t>
      </w:r>
      <w:r w:rsidRPr="00F704C3">
        <w:rPr>
          <w:rStyle w:val="StyleUnderline"/>
          <w:rFonts w:eastAsia="Calibri"/>
        </w:rPr>
        <w:t>their</w:t>
      </w:r>
      <w:r w:rsidRPr="00F704C3">
        <w:rPr>
          <w:rStyle w:val="StyleUnderline"/>
        </w:rPr>
        <w:t xml:space="preserve"> </w:t>
      </w:r>
      <w:r w:rsidRPr="00F704C3">
        <w:rPr>
          <w:rStyle w:val="StyleUnderline"/>
          <w:rFonts w:eastAsia="Calibri"/>
        </w:rPr>
        <w:t>permission</w:t>
      </w:r>
      <w:r w:rsidRPr="00F704C3">
        <w:rPr>
          <w:rStyle w:val="StyleUnderline"/>
        </w:rPr>
        <w:t xml:space="preserve"> </w:t>
      </w:r>
      <w:r w:rsidRPr="00F704C3">
        <w:rPr>
          <w:rStyle w:val="StyleUnderline"/>
          <w:rFonts w:eastAsia="Calibri"/>
        </w:rPr>
        <w:t>shows</w:t>
      </w:r>
      <w:r w:rsidRPr="00F704C3">
        <w:rPr>
          <w:rStyle w:val="StyleUnderline"/>
        </w:rPr>
        <w:t xml:space="preserve"> </w:t>
      </w:r>
      <w:r w:rsidRPr="00F704C3">
        <w:rPr>
          <w:rStyle w:val="StyleUnderline"/>
          <w:rFonts w:eastAsia="Calibri"/>
        </w:rPr>
        <w:t>disrespect</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person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supports</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inclusion</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contractualist</w:t>
      </w:r>
      <w:r w:rsidRPr="00F704C3">
        <w:rPr>
          <w:sz w:val="8"/>
        </w:rPr>
        <w:t xml:space="preserve"> </w:t>
      </w:r>
      <w:r w:rsidRPr="00F704C3">
        <w:rPr>
          <w:rFonts w:eastAsia="Calibri"/>
          <w:sz w:val="8"/>
        </w:rPr>
        <w:t>formula</w:t>
      </w:r>
      <w:r w:rsidRPr="00F704C3">
        <w:rPr>
          <w:sz w:val="8"/>
        </w:rPr>
        <w:t xml:space="preserve">, </w:t>
      </w:r>
      <w:r w:rsidRPr="00F704C3">
        <w:rPr>
          <w:rFonts w:eastAsia="Calibri"/>
          <w:sz w:val="8"/>
        </w:rPr>
        <w:t>regardless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side</w:t>
      </w:r>
      <w:r w:rsidRPr="00F704C3">
        <w:rPr>
          <w:sz w:val="8"/>
        </w:rPr>
        <w:t xml:space="preserve"> </w:t>
      </w:r>
      <w:r w:rsidRPr="00F704C3">
        <w:rPr>
          <w:rFonts w:eastAsia="Calibri"/>
          <w:sz w:val="8"/>
        </w:rPr>
        <w:t>ends</w:t>
      </w:r>
      <w:r w:rsidRPr="00F704C3">
        <w:rPr>
          <w:sz w:val="8"/>
        </w:rPr>
        <w:t xml:space="preserve"> </w:t>
      </w:r>
      <w:r w:rsidRPr="00F704C3">
        <w:rPr>
          <w:rFonts w:eastAsia="Calibri"/>
          <w:sz w:val="8"/>
        </w:rPr>
        <w:t>up</w:t>
      </w:r>
      <w:r w:rsidRPr="00F704C3">
        <w:rPr>
          <w:sz w:val="8"/>
        </w:rPr>
        <w:t xml:space="preserve"> </w:t>
      </w:r>
      <w:r w:rsidRPr="00F704C3">
        <w:rPr>
          <w:rFonts w:eastAsia="Calibri"/>
          <w:sz w:val="8"/>
        </w:rPr>
        <w:t>winning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debate</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turns</w:t>
      </w:r>
      <w:r w:rsidRPr="00F704C3">
        <w:rPr>
          <w:sz w:val="8"/>
        </w:rPr>
        <w:t xml:space="preserve"> </w:t>
      </w:r>
      <w:r w:rsidRPr="00F704C3">
        <w:rPr>
          <w:rFonts w:eastAsia="Calibri"/>
          <w:sz w:val="8"/>
        </w:rPr>
        <w:t>out</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died</w:t>
      </w:r>
      <w:r w:rsidRPr="00F704C3">
        <w:rPr>
          <w:sz w:val="8"/>
        </w:rPr>
        <w:t xml:space="preserve">, </w:t>
      </w:r>
      <w:r w:rsidRPr="00F704C3">
        <w:rPr>
          <w:rFonts w:eastAsia="Calibri"/>
          <w:sz w:val="8"/>
        </w:rPr>
        <w:t>ending</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consent</w:t>
      </w:r>
      <w:r w:rsidRPr="00F704C3">
        <w:rPr>
          <w:sz w:val="8"/>
        </w:rPr>
        <w:t xml:space="preserve"> </w:t>
      </w:r>
      <w:r w:rsidRPr="00F704C3">
        <w:rPr>
          <w:rFonts w:eastAsia="Calibri"/>
          <w:sz w:val="8"/>
        </w:rPr>
        <w:t>shows</w:t>
      </w:r>
      <w:r w:rsidRPr="00F704C3">
        <w:rPr>
          <w:sz w:val="8"/>
        </w:rPr>
        <w:t xml:space="preserve"> </w:t>
      </w:r>
      <w:r w:rsidRPr="00F704C3">
        <w:rPr>
          <w:rFonts w:eastAsia="Calibri"/>
          <w:sz w:val="8"/>
        </w:rPr>
        <w:t>disrespect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permitting</w:t>
      </w:r>
      <w:r w:rsidRPr="00F704C3">
        <w:rPr>
          <w:sz w:val="8"/>
        </w:rPr>
        <w:t xml:space="preserve"> </w:t>
      </w:r>
      <w:r w:rsidRPr="00F704C3">
        <w:rPr>
          <w:rFonts w:eastAsia="Calibri"/>
          <w:sz w:val="8"/>
        </w:rPr>
        <w:t>another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his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her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presumably</w:t>
      </w:r>
      <w:r w:rsidRPr="00F704C3">
        <w:rPr>
          <w:sz w:val="8"/>
        </w:rPr>
        <w:t xml:space="preserve"> </w:t>
      </w:r>
      <w:r w:rsidRPr="00F704C3">
        <w:rPr>
          <w:rFonts w:eastAsia="Calibri"/>
          <w:sz w:val="8"/>
        </w:rPr>
        <w:t>does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wish</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die</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manner</w:t>
      </w:r>
      <w:r w:rsidRPr="00F704C3">
        <w:rPr>
          <w:sz w:val="8"/>
        </w:rPr>
        <w:t xml:space="preserve">. </w:t>
      </w:r>
      <w:r w:rsidRPr="00F704C3">
        <w:rPr>
          <w:rFonts w:eastAsia="Calibri"/>
          <w:sz w:val="8"/>
        </w:rPr>
        <w:t>Thus</w:t>
      </w:r>
      <w:r w:rsidRPr="00F704C3">
        <w:rPr>
          <w:sz w:val="8"/>
        </w:rPr>
        <w:t xml:space="preserve">, </w:t>
      </w:r>
      <w:r w:rsidRPr="00F704C3">
        <w:rPr>
          <w:rStyle w:val="Emphasis"/>
          <w:rFonts w:eastAsia="Calibri"/>
        </w:rPr>
        <w:t>if</w:t>
      </w:r>
      <w:r w:rsidRPr="00F704C3">
        <w:rPr>
          <w:rStyle w:val="Emphasis"/>
        </w:rPr>
        <w:t xml:space="preserve"> </w:t>
      </w:r>
      <w:r w:rsidRPr="00F704C3">
        <w:rPr>
          <w:rStyle w:val="Emphasis"/>
          <w:rFonts w:eastAsia="Calibri"/>
        </w:rPr>
        <w:t>they</w:t>
      </w:r>
      <w:r w:rsidRPr="00F704C3">
        <w:rPr>
          <w:rStyle w:val="Emphasis"/>
        </w:rPr>
        <w:t xml:space="preserve"> </w:t>
      </w:r>
      <w:r w:rsidRPr="00F704C3">
        <w:rPr>
          <w:rStyle w:val="Emphasis"/>
          <w:rFonts w:eastAsia="Calibri"/>
        </w:rPr>
        <w:t>are</w:t>
      </w:r>
      <w:r w:rsidRPr="00F704C3">
        <w:rPr>
          <w:rStyle w:val="Emphasis"/>
        </w:rPr>
        <w:t xml:space="preserve"> </w:t>
      </w:r>
      <w:r w:rsidRPr="00F704C3">
        <w:rPr>
          <w:rStyle w:val="Emphasis"/>
          <w:rFonts w:eastAsia="Calibri"/>
        </w:rPr>
        <w:t>killed</w:t>
      </w:r>
      <w:r w:rsidRPr="00F704C3">
        <w:rPr>
          <w:rStyle w:val="Emphasis"/>
        </w:rPr>
        <w:t xml:space="preserve"> </w:t>
      </w:r>
      <w:r w:rsidRPr="00F704C3">
        <w:rPr>
          <w:rStyle w:val="Emphasis"/>
          <w:rFonts w:eastAsia="Calibri"/>
        </w:rPr>
        <w:t>without</w:t>
      </w:r>
      <w:r w:rsidRPr="00F704C3">
        <w:rPr>
          <w:rStyle w:val="Emphasis"/>
        </w:rPr>
        <w:t xml:space="preserve"> </w:t>
      </w:r>
      <w:r w:rsidRPr="00F704C3">
        <w:rPr>
          <w:rStyle w:val="Emphasis"/>
          <w:rFonts w:eastAsia="Calibri"/>
        </w:rPr>
        <w:t>their</w:t>
      </w:r>
      <w:r w:rsidRPr="00F704C3">
        <w:rPr>
          <w:rStyle w:val="Emphasis"/>
        </w:rPr>
        <w:t xml:space="preserve"> </w:t>
      </w:r>
      <w:r w:rsidRPr="00F704C3">
        <w:rPr>
          <w:rStyle w:val="Emphasis"/>
          <w:rFonts w:eastAsia="Calibri"/>
        </w:rPr>
        <w:t>consent</w:t>
      </w:r>
      <w:r w:rsidRPr="00F704C3">
        <w:rPr>
          <w:rStyle w:val="Emphasis"/>
        </w:rPr>
        <w:t xml:space="preserve">, </w:t>
      </w:r>
      <w:r w:rsidRPr="00F704C3">
        <w:rPr>
          <w:rStyle w:val="Emphasis"/>
          <w:rFonts w:eastAsia="Calibri"/>
        </w:rPr>
        <w:t>their</w:t>
      </w:r>
      <w:r w:rsidRPr="00F704C3">
        <w:rPr>
          <w:rStyle w:val="Emphasis"/>
        </w:rPr>
        <w:t xml:space="preserve"> </w:t>
      </w:r>
      <w:r w:rsidRPr="00F704C3">
        <w:rPr>
          <w:rStyle w:val="Emphasis"/>
          <w:rFonts w:eastAsia="Calibri"/>
        </w:rPr>
        <w:t>interests</w:t>
      </w:r>
      <w:r w:rsidRPr="00F704C3">
        <w:rPr>
          <w:rStyle w:val="Emphasis"/>
        </w:rPr>
        <w:t xml:space="preserve"> </w:t>
      </w:r>
      <w:r w:rsidRPr="00F704C3">
        <w:rPr>
          <w:rStyle w:val="Emphasis"/>
          <w:rFonts w:eastAsia="Calibri"/>
        </w:rPr>
        <w:t>have</w:t>
      </w:r>
      <w:r w:rsidRPr="00F704C3">
        <w:rPr>
          <w:rStyle w:val="Emphasis"/>
        </w:rPr>
        <w:t xml:space="preserve"> </w:t>
      </w:r>
      <w:r w:rsidRPr="00F704C3">
        <w:rPr>
          <w:rStyle w:val="Emphasis"/>
          <w:rFonts w:eastAsia="Calibri"/>
        </w:rPr>
        <w:t>not</w:t>
      </w:r>
      <w:r w:rsidRPr="00F704C3">
        <w:rPr>
          <w:rStyle w:val="Emphasis"/>
        </w:rPr>
        <w:t xml:space="preserve"> </w:t>
      </w:r>
      <w:r w:rsidRPr="00F704C3">
        <w:rPr>
          <w:rStyle w:val="Emphasis"/>
          <w:rFonts w:eastAsia="Calibri"/>
        </w:rPr>
        <w:t>been</w:t>
      </w:r>
      <w:r w:rsidRPr="00F704C3">
        <w:rPr>
          <w:rStyle w:val="Emphasis"/>
        </w:rPr>
        <w:t xml:space="preserve"> </w:t>
      </w:r>
      <w:r w:rsidRPr="00F704C3">
        <w:rPr>
          <w:rStyle w:val="Emphasis"/>
          <w:rFonts w:eastAsia="Calibri"/>
        </w:rPr>
        <w:t>taken</w:t>
      </w:r>
      <w:r w:rsidRPr="00F704C3">
        <w:rPr>
          <w:rStyle w:val="Emphasis"/>
        </w:rPr>
        <w:t xml:space="preserve"> </w:t>
      </w:r>
      <w:r w:rsidRPr="00F704C3">
        <w:rPr>
          <w:rStyle w:val="Emphasis"/>
          <w:rFonts w:eastAsia="Calibri"/>
        </w:rPr>
        <w:t>into</w:t>
      </w:r>
      <w:r w:rsidRPr="00F704C3">
        <w:rPr>
          <w:rStyle w:val="Emphasis"/>
        </w:rPr>
        <w:t xml:space="preserve"> </w:t>
      </w:r>
      <w:r w:rsidRPr="00F704C3">
        <w:rPr>
          <w:rStyle w:val="Emphasis"/>
          <w:rFonts w:eastAsia="Calibri"/>
        </w:rPr>
        <w:t>account</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allowed</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.8 </w:t>
      </w:r>
      <w:r w:rsidRPr="00F704C3">
        <w:rPr>
          <w:rFonts w:eastAsia="Calibri"/>
          <w:sz w:val="8"/>
        </w:rPr>
        <w:t>This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true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murder</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caused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killing</w:t>
      </w:r>
      <w:r w:rsidRPr="00F704C3">
        <w:rPr>
          <w:sz w:val="8"/>
        </w:rPr>
        <w:t xml:space="preserve"> </w:t>
      </w:r>
      <w:r w:rsidRPr="00F704C3">
        <w:rPr>
          <w:rFonts w:eastAsia="Calibri"/>
          <w:sz w:val="8"/>
        </w:rPr>
        <w:t>them</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still</w:t>
      </w:r>
      <w:r w:rsidRPr="00F704C3">
        <w:rPr>
          <w:sz w:val="8"/>
        </w:rPr>
        <w:t xml:space="preserve"> </w:t>
      </w:r>
      <w:r w:rsidRPr="00F704C3">
        <w:rPr>
          <w:rFonts w:eastAsia="Calibri"/>
          <w:sz w:val="8"/>
        </w:rPr>
        <w:t>resulting</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surgically</w:t>
      </w:r>
      <w:r w:rsidRPr="00F704C3">
        <w:rPr>
          <w:sz w:val="8"/>
        </w:rPr>
        <w:t xml:space="preserve"> </w:t>
      </w:r>
      <w:r w:rsidRPr="00F704C3">
        <w:rPr>
          <w:rFonts w:eastAsia="Calibri"/>
          <w:sz w:val="8"/>
        </w:rPr>
        <w:t>removing</w:t>
      </w:r>
      <w:r w:rsidRPr="00F704C3">
        <w:rPr>
          <w:sz w:val="8"/>
        </w:rPr>
        <w:t xml:space="preserve"> </w:t>
      </w:r>
      <w:r w:rsidRPr="00F704C3">
        <w:rPr>
          <w:rFonts w:eastAsia="Calibri"/>
          <w:sz w:val="8"/>
        </w:rPr>
        <w:t>everyone</w:t>
      </w:r>
      <w:r w:rsidRPr="00F704C3">
        <w:rPr>
          <w:sz w:val="8"/>
        </w:rPr>
        <w:t>’</w:t>
      </w:r>
      <w:r w:rsidRPr="00F704C3">
        <w:rPr>
          <w:rFonts w:eastAsia="Calibri"/>
          <w:sz w:val="8"/>
        </w:rPr>
        <w:t>s</w:t>
      </w:r>
      <w:r w:rsidRPr="00F704C3">
        <w:rPr>
          <w:sz w:val="8"/>
        </w:rPr>
        <w:t xml:space="preserve"> </w:t>
      </w:r>
      <w:r w:rsidRPr="00F704C3">
        <w:rPr>
          <w:rFonts w:eastAsia="Calibri"/>
          <w:sz w:val="8"/>
        </w:rPr>
        <w:t>reproductive</w:t>
      </w:r>
      <w:r w:rsidRPr="00F704C3">
        <w:rPr>
          <w:sz w:val="8"/>
        </w:rPr>
        <w:t xml:space="preserve"> </w:t>
      </w:r>
      <w:r w:rsidRPr="00F704C3">
        <w:rPr>
          <w:rFonts w:eastAsia="Calibri"/>
          <w:sz w:val="8"/>
        </w:rPr>
        <w:t>organs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order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creation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any</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Another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nuclear</w:t>
      </w:r>
      <w:r w:rsidRPr="00F704C3">
        <w:rPr>
          <w:rStyle w:val="StyleUnderline"/>
        </w:rPr>
        <w:t xml:space="preserve"> </w:t>
      </w:r>
      <w:r w:rsidRPr="00F704C3">
        <w:rPr>
          <w:rStyle w:val="StyleUnderline"/>
          <w:rFonts w:eastAsia="Calibri"/>
        </w:rPr>
        <w:t>bomb</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did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kill</w:t>
      </w:r>
      <w:r w:rsidRPr="00F704C3">
        <w:rPr>
          <w:rStyle w:val="StyleUnderline"/>
        </w:rPr>
        <w:t xml:space="preserve"> </w:t>
      </w:r>
      <w:r w:rsidRPr="00F704C3">
        <w:rPr>
          <w:rStyle w:val="StyleUnderline"/>
          <w:rFonts w:eastAsia="Calibri"/>
        </w:rPr>
        <w:t>anyone</w:t>
      </w:r>
      <w:r w:rsidRPr="00F704C3">
        <w:rPr>
          <w:rStyle w:val="StyleUnderline"/>
        </w:rPr>
        <w:t xml:space="preserve">, </w:t>
      </w:r>
      <w:r w:rsidRPr="00F704C3">
        <w:rPr>
          <w:rStyle w:val="StyleUnderline"/>
          <w:rFonts w:eastAsia="Calibri"/>
        </w:rPr>
        <w:t>but</w:t>
      </w:r>
      <w:r w:rsidRPr="00F704C3">
        <w:rPr>
          <w:rStyle w:val="StyleUnderline"/>
        </w:rPr>
        <w:t xml:space="preserve"> </w:t>
      </w:r>
      <w:r w:rsidRPr="00F704C3">
        <w:rPr>
          <w:rStyle w:val="StyleUnderline"/>
          <w:rFonts w:eastAsia="Calibri"/>
        </w:rPr>
        <w:t>did</w:t>
      </w:r>
      <w:r w:rsidRPr="00F704C3">
        <w:rPr>
          <w:rStyle w:val="StyleUnderline"/>
        </w:rPr>
        <w:t xml:space="preserve"> </w:t>
      </w:r>
      <w:r w:rsidRPr="00F704C3">
        <w:rPr>
          <w:rStyle w:val="StyleUnderline"/>
          <w:rFonts w:eastAsia="Calibri"/>
        </w:rPr>
        <w:t>painfully</w:t>
      </w:r>
      <w:r w:rsidRPr="00F704C3">
        <w:rPr>
          <w:rStyle w:val="StyleUnderline"/>
        </w:rPr>
        <w:t xml:space="preserve"> </w:t>
      </w:r>
      <w:r w:rsidRPr="00F704C3">
        <w:rPr>
          <w:rStyle w:val="StyleUnderline"/>
          <w:rFonts w:eastAsia="Calibri"/>
        </w:rPr>
        <w:t>render</w:t>
      </w:r>
      <w:r w:rsidRPr="00F704C3">
        <w:rPr>
          <w:rStyle w:val="StyleUnderline"/>
        </w:rPr>
        <w:t xml:space="preserve"> </w:t>
      </w:r>
      <w:r w:rsidRPr="00F704C3">
        <w:rPr>
          <w:rStyle w:val="StyleUnderline"/>
          <w:rFonts w:eastAsia="Calibri"/>
        </w:rPr>
        <w:t>them</w:t>
      </w:r>
      <w:r w:rsidRPr="00F704C3">
        <w:rPr>
          <w:rStyle w:val="StyleUnderline"/>
        </w:rPr>
        <w:t xml:space="preserve"> </w:t>
      </w:r>
      <w:r w:rsidRPr="00F704C3">
        <w:rPr>
          <w:rStyle w:val="StyleUnderline"/>
          <w:rFonts w:eastAsia="Calibri"/>
        </w:rPr>
        <w:t>infertile</w:t>
      </w:r>
      <w:r w:rsidRPr="00F704C3">
        <w:rPr>
          <w:rStyle w:val="StyleUnderline"/>
        </w:rPr>
        <w:t xml:space="preserve"> </w:t>
      </w:r>
      <w:r w:rsidRPr="00F704C3">
        <w:rPr>
          <w:rStyle w:val="StyleUnderline"/>
          <w:rFonts w:eastAsia="Calibri"/>
        </w:rPr>
        <w:t>through</w:t>
      </w:r>
      <w:r w:rsidRPr="00F704C3">
        <w:rPr>
          <w:rStyle w:val="StyleUnderline"/>
        </w:rPr>
        <w:t xml:space="preserve"> </w:t>
      </w:r>
      <w:r w:rsidRPr="00F704C3">
        <w:rPr>
          <w:rStyle w:val="StyleUnderline"/>
          <w:rFonts w:eastAsia="Calibri"/>
        </w:rPr>
        <w:t>illness</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injury</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surgery</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bombs</w:t>
      </w:r>
      <w:r w:rsidRPr="00F704C3">
        <w:rPr>
          <w:sz w:val="8"/>
        </w:rPr>
        <w:t xml:space="preserve">) </w:t>
      </w:r>
      <w:r w:rsidRPr="00F704C3">
        <w:rPr>
          <w:rFonts w:eastAsia="Calibri"/>
          <w:sz w:val="8"/>
        </w:rPr>
        <w:t>was</w:t>
      </w:r>
      <w:r w:rsidRPr="00F704C3">
        <w:rPr>
          <w:sz w:val="8"/>
        </w:rPr>
        <w:t xml:space="preserve"> </w:t>
      </w:r>
      <w:r w:rsidRPr="00F704C3">
        <w:rPr>
          <w:rFonts w:eastAsia="Calibri"/>
          <w:sz w:val="8"/>
        </w:rPr>
        <w:t>inflicted</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came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result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incident</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Furthermore</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situation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bomb</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killed</w:t>
      </w:r>
      <w:r w:rsidRPr="00F704C3">
        <w:rPr>
          <w:sz w:val="8"/>
        </w:rPr>
        <w:t xml:space="preserve"> </w:t>
      </w:r>
      <w:r w:rsidRPr="00F704C3">
        <w:rPr>
          <w:rFonts w:eastAsia="Calibri"/>
          <w:sz w:val="8"/>
        </w:rPr>
        <w:t>enough</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remained</w:t>
      </w:r>
      <w:r w:rsidRPr="00F704C3">
        <w:rPr>
          <w:sz w:val="8"/>
        </w:rPr>
        <w:t xml:space="preserve"> </w:t>
      </w:r>
      <w:r w:rsidRPr="00F704C3">
        <w:rPr>
          <w:rFonts w:eastAsia="Calibri"/>
          <w:sz w:val="8"/>
        </w:rPr>
        <w:t>alive</w:t>
      </w:r>
      <w:r w:rsidRPr="00F704C3">
        <w:rPr>
          <w:sz w:val="8"/>
        </w:rPr>
        <w:t xml:space="preserve">, </w:t>
      </w:r>
      <w:r w:rsidRPr="00F704C3">
        <w:rPr>
          <w:rFonts w:eastAsia="Calibri"/>
          <w:sz w:val="8"/>
        </w:rPr>
        <w:t>but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terrible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injuries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seems</w:t>
      </w:r>
      <w:r w:rsidRPr="00F704C3">
        <w:rPr>
          <w:sz w:val="8"/>
        </w:rPr>
        <w:t xml:space="preserve"> </w:t>
      </w:r>
      <w:r w:rsidRPr="00F704C3">
        <w:rPr>
          <w:rFonts w:eastAsia="Calibri"/>
          <w:sz w:val="8"/>
        </w:rPr>
        <w:t>uncontroversial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infliction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Although</w:t>
      </w:r>
      <w:r w:rsidRPr="00F704C3">
        <w:rPr>
          <w:sz w:val="8"/>
        </w:rPr>
        <w:t xml:space="preserve"> </w:t>
      </w:r>
      <w:r w:rsidRPr="00F704C3">
        <w:rPr>
          <w:rFonts w:eastAsia="Calibri"/>
          <w:sz w:val="8"/>
        </w:rPr>
        <w:t>Scanlon</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plays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significant</w:t>
      </w:r>
      <w:r w:rsidRPr="00F704C3">
        <w:rPr>
          <w:sz w:val="8"/>
        </w:rPr>
        <w:t xml:space="preserve"> </w:t>
      </w:r>
      <w:r w:rsidRPr="00F704C3">
        <w:rPr>
          <w:rFonts w:eastAsia="Calibri"/>
          <w:sz w:val="8"/>
        </w:rPr>
        <w:t>role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indeed</w:t>
      </w:r>
      <w:r w:rsidRPr="00F704C3">
        <w:rPr>
          <w:sz w:val="8"/>
        </w:rPr>
        <w:t xml:space="preserve">, </w:t>
      </w:r>
      <w:r w:rsidRPr="00F704C3">
        <w:rPr>
          <w:rFonts w:eastAsia="Calibri"/>
          <w:sz w:val="8"/>
        </w:rPr>
        <w:t>most</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likely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rejected</w:t>
      </w:r>
      <w:r w:rsidRPr="00F704C3">
        <w:rPr>
          <w:sz w:val="8"/>
        </w:rPr>
        <w:t xml:space="preserve"> </w:t>
      </w:r>
      <w:r w:rsidRPr="00F704C3">
        <w:rPr>
          <w:rFonts w:eastAsia="Calibri"/>
          <w:sz w:val="8"/>
        </w:rPr>
        <w:t>due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w:t>
      </w:r>
      <w:r w:rsidRPr="00F704C3">
        <w:rPr>
          <w:sz w:val="8"/>
        </w:rPr>
        <w:t xml:space="preserve"> </w:t>
      </w:r>
      <w:r w:rsidRPr="00F704C3">
        <w:rPr>
          <w:rFonts w:eastAsia="Calibri"/>
          <w:sz w:val="8"/>
        </w:rPr>
        <w:t>negative</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w:t>
      </w:r>
      <w:r w:rsidRPr="00F704C3">
        <w:rPr>
          <w:rFonts w:eastAsia="Calibri"/>
          <w:sz w:val="8"/>
        </w:rPr>
        <w:t>s</w:t>
      </w:r>
      <w:r w:rsidRPr="00F704C3">
        <w:rPr>
          <w:sz w:val="8"/>
        </w:rPr>
        <w:t xml:space="preserve"> </w:t>
      </w:r>
      <w:r w:rsidRPr="00F704C3">
        <w:rPr>
          <w:rFonts w:eastAsia="Calibri"/>
          <w:sz w:val="8"/>
        </w:rPr>
        <w:t>well</w:t>
      </w:r>
      <w:r w:rsidRPr="00F704C3">
        <w:rPr>
          <w:sz w:val="8"/>
        </w:rPr>
        <w:t>-</w:t>
      </w:r>
      <w:r w:rsidRPr="00F704C3">
        <w:rPr>
          <w:rFonts w:eastAsia="Calibri"/>
          <w:sz w:val="8"/>
        </w:rPr>
        <w:t>being</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otherwise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queried</w:t>
      </w:r>
      <w:r w:rsidRPr="00F704C3">
        <w:rPr>
          <w:sz w:val="8"/>
        </w:rPr>
        <w:t xml:space="preserve"> </w:t>
      </w:r>
      <w:r w:rsidRPr="00F704C3">
        <w:rPr>
          <w:rFonts w:eastAsia="Calibri"/>
          <w:sz w:val="8"/>
        </w:rPr>
        <w:t>here</w:t>
      </w:r>
      <w:r w:rsidRPr="00F704C3">
        <w:rPr>
          <w:sz w:val="8"/>
        </w:rPr>
        <w:t xml:space="preserve"> </w:t>
      </w:r>
      <w:r w:rsidRPr="00F704C3">
        <w:rPr>
          <w:rFonts w:eastAsia="Calibri"/>
          <w:sz w:val="8"/>
        </w:rPr>
        <w:t>whether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involuntariness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suffers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imagine</w:t>
      </w:r>
      <w:r w:rsidRPr="00F704C3">
        <w:rPr>
          <w:sz w:val="8"/>
        </w:rPr>
        <w:t xml:space="preserve"> </w:t>
      </w:r>
      <w:r w:rsidRPr="00F704C3">
        <w:rPr>
          <w:rFonts w:eastAsia="Calibri"/>
          <w:sz w:val="8"/>
        </w:rPr>
        <w:t>acts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rejectable</w:t>
      </w:r>
      <w:r w:rsidRPr="00F704C3">
        <w:rPr>
          <w:sz w:val="8"/>
        </w:rPr>
        <w:t xml:space="preserve"> — </w:t>
      </w:r>
      <w:r w:rsidRPr="00F704C3">
        <w:rPr>
          <w:rFonts w:eastAsia="Calibri"/>
          <w:sz w:val="8"/>
        </w:rPr>
        <w:t>base</w:t>
      </w:r>
      <w:r w:rsidRPr="00F704C3">
        <w:rPr>
          <w:sz w:val="8"/>
        </w:rPr>
        <w:t xml:space="preserve"> </w:t>
      </w:r>
      <w:r w:rsidRPr="00F704C3">
        <w:rPr>
          <w:rFonts w:eastAsia="Calibri"/>
          <w:sz w:val="8"/>
        </w:rPr>
        <w:t>jumping</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life</w:t>
      </w:r>
      <w:r w:rsidRPr="00F704C3">
        <w:rPr>
          <w:sz w:val="8"/>
        </w:rPr>
        <w:t>-</w:t>
      </w:r>
      <w:r w:rsidRPr="00F704C3">
        <w:rPr>
          <w:rFonts w:eastAsia="Calibri"/>
          <w:sz w:val="8"/>
        </w:rPr>
        <w:t>saving</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improving</w:t>
      </w:r>
      <w:r w:rsidRPr="00F704C3">
        <w:rPr>
          <w:sz w:val="8"/>
        </w:rPr>
        <w:t xml:space="preserve"> </w:t>
      </w:r>
      <w:r w:rsidRPr="00F704C3">
        <w:rPr>
          <w:rFonts w:eastAsia="Calibri"/>
          <w:sz w:val="8"/>
        </w:rPr>
        <w:t>surgery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example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other</w:t>
      </w:r>
      <w:r w:rsidRPr="00F704C3">
        <w:rPr>
          <w:sz w:val="8"/>
        </w:rPr>
        <w:t xml:space="preserve"> </w:t>
      </w:r>
      <w:r w:rsidRPr="00F704C3">
        <w:rPr>
          <w:rFonts w:eastAsia="Calibri"/>
          <w:sz w:val="8"/>
        </w:rPr>
        <w:t>hand</w:t>
      </w:r>
      <w:r w:rsidRPr="00F704C3">
        <w:rPr>
          <w:sz w:val="8"/>
        </w:rPr>
        <w:t xml:space="preserve">, </w:t>
      </w:r>
      <w:r w:rsidRPr="00F704C3">
        <w:rPr>
          <w:rFonts w:eastAsia="Calibri"/>
          <w:sz w:val="8"/>
        </w:rPr>
        <w:t>pushing</w:t>
      </w:r>
      <w:r w:rsidRPr="00F704C3">
        <w:rPr>
          <w:sz w:val="8"/>
        </w:rPr>
        <w:t xml:space="preserve"> </w:t>
      </w:r>
      <w:r w:rsidRPr="00F704C3">
        <w:rPr>
          <w:rFonts w:eastAsia="Calibri"/>
          <w:sz w:val="8"/>
        </w:rPr>
        <w:t>someone</w:t>
      </w:r>
      <w:r w:rsidRPr="00F704C3">
        <w:rPr>
          <w:sz w:val="8"/>
        </w:rPr>
        <w:t xml:space="preserve"> </w:t>
      </w:r>
      <w:r w:rsidRPr="00F704C3">
        <w:rPr>
          <w:rFonts w:eastAsia="Calibri"/>
          <w:sz w:val="8"/>
        </w:rPr>
        <w:t>off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cliff</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cutting</w:t>
      </w:r>
      <w:r w:rsidRPr="00F704C3">
        <w:rPr>
          <w:sz w:val="8"/>
        </w:rPr>
        <w:t xml:space="preserve"> </w:t>
      </w:r>
      <w:r w:rsidRPr="00F704C3">
        <w:rPr>
          <w:rFonts w:eastAsia="Calibri"/>
          <w:sz w:val="8"/>
        </w:rPr>
        <w:t>him</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scalpel</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his</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clearly</w:t>
      </w:r>
      <w:r w:rsidRPr="00F704C3">
        <w:rPr>
          <w:sz w:val="8"/>
        </w:rPr>
        <w:t xml:space="preserve"> </w:t>
      </w:r>
      <w:r w:rsidRPr="00F704C3">
        <w:rPr>
          <w:rFonts w:eastAsia="Calibri"/>
          <w:sz w:val="8"/>
        </w:rPr>
        <w:t>rejectable</w:t>
      </w:r>
      <w:r w:rsidRPr="00F704C3">
        <w:rPr>
          <w:sz w:val="8"/>
        </w:rPr>
        <w:t xml:space="preserve"> </w:t>
      </w:r>
      <w:r w:rsidRPr="00F704C3">
        <w:rPr>
          <w:rFonts w:eastAsia="Calibri"/>
          <w:sz w:val="8"/>
        </w:rPr>
        <w:t>acts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difference</w:t>
      </w:r>
      <w:r w:rsidRPr="00F704C3">
        <w:rPr>
          <w:sz w:val="8"/>
        </w:rPr>
        <w:t xml:space="preserve"> </w:t>
      </w:r>
      <w:r w:rsidRPr="00F704C3">
        <w:rPr>
          <w:rFonts w:eastAsia="Calibri"/>
          <w:sz w:val="8"/>
        </w:rPr>
        <w:t>between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two</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former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inflicted</w:t>
      </w:r>
      <w:r w:rsidRPr="00F704C3">
        <w:rPr>
          <w:sz w:val="8"/>
        </w:rPr>
        <w:t xml:space="preserve"> </w:t>
      </w:r>
      <w:r w:rsidRPr="00F704C3">
        <w:rPr>
          <w:rFonts w:eastAsia="Calibri"/>
          <w:sz w:val="8"/>
        </w:rPr>
        <w:t>has</w:t>
      </w:r>
      <w:r w:rsidRPr="00F704C3">
        <w:rPr>
          <w:sz w:val="8"/>
        </w:rPr>
        <w:t xml:space="preserve"> </w:t>
      </w:r>
      <w:r w:rsidRPr="00F704C3">
        <w:rPr>
          <w:rFonts w:eastAsia="Calibri"/>
          <w:sz w:val="8"/>
        </w:rPr>
        <w:t>consented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risk</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My</w:t>
      </w:r>
      <w:r w:rsidRPr="00F704C3">
        <w:rPr>
          <w:sz w:val="8"/>
        </w:rPr>
        <w:t xml:space="preserve"> </w:t>
      </w:r>
      <w:r w:rsidRPr="00F704C3">
        <w:rPr>
          <w:rFonts w:eastAsia="Calibri"/>
          <w:sz w:val="8"/>
        </w:rPr>
        <w:t>view</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separated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cases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reasonable</w:t>
      </w:r>
      <w:r w:rsidRPr="00F704C3">
        <w:rPr>
          <w:sz w:val="8"/>
        </w:rPr>
        <w:t xml:space="preserve"> </w:t>
      </w:r>
      <w:r w:rsidRPr="00F704C3">
        <w:rPr>
          <w:rFonts w:eastAsia="Calibri"/>
          <w:sz w:val="8"/>
        </w:rPr>
        <w:t>rejection</w:t>
      </w:r>
      <w:r w:rsidRPr="00F704C3">
        <w:rPr>
          <w:sz w:val="8"/>
        </w:rPr>
        <w:t xml:space="preserve">. </w:t>
      </w:r>
      <w:r w:rsidRPr="00F704C3">
        <w:rPr>
          <w:rFonts w:eastAsia="Calibri"/>
          <w:sz w:val="8"/>
        </w:rPr>
        <w:t>Thus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allow</w:t>
      </w:r>
      <w:r w:rsidRPr="00F704C3">
        <w:rPr>
          <w:sz w:val="8"/>
        </w:rPr>
        <w:t xml:space="preserve"> </w:t>
      </w:r>
      <w:r w:rsidRPr="00F704C3">
        <w:rPr>
          <w:rFonts w:eastAsia="Calibri"/>
          <w:sz w:val="8"/>
        </w:rPr>
        <w:t>unwanted</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gives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subjected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course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mere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causes</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sufficient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declare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rejectable</w:t>
      </w:r>
      <w:r w:rsidRPr="00F704C3">
        <w:rPr>
          <w:sz w:val="8"/>
        </w:rPr>
        <w:t xml:space="preserve"> — </w:t>
      </w:r>
      <w:r w:rsidRPr="00F704C3">
        <w:rPr>
          <w:rFonts w:eastAsia="Calibri"/>
          <w:sz w:val="8"/>
        </w:rPr>
        <w:t>there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case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offered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favour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death</w:t>
      </w:r>
      <w:r w:rsidRPr="00F704C3">
        <w:rPr>
          <w:sz w:val="8"/>
        </w:rPr>
        <w:t>-</w:t>
      </w:r>
      <w:r w:rsidRPr="00F704C3">
        <w:rPr>
          <w:rFonts w:eastAsia="Calibri"/>
          <w:sz w:val="8"/>
        </w:rPr>
        <w:t>inducing</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One</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offered</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harm</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natural</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better</w:t>
      </w:r>
      <w:r w:rsidRPr="00F704C3">
        <w:rPr>
          <w:sz w:val="8"/>
        </w:rPr>
        <w:t xml:space="preserve"> </w:t>
      </w:r>
      <w:r w:rsidRPr="00F704C3">
        <w:rPr>
          <w:rFonts w:eastAsia="Calibri"/>
          <w:sz w:val="8"/>
        </w:rPr>
        <w:t>place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rightfully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considered</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all</w:t>
      </w:r>
      <w:r w:rsidRPr="00F704C3">
        <w:rPr>
          <w:sz w:val="8"/>
        </w:rPr>
        <w:t>-</w:t>
      </w:r>
      <w:r w:rsidRPr="00F704C3">
        <w:rPr>
          <w:rFonts w:eastAsia="Calibri"/>
          <w:sz w:val="8"/>
        </w:rPr>
        <w:t>things</w:t>
      </w:r>
      <w:r w:rsidRPr="00F704C3">
        <w:rPr>
          <w:sz w:val="8"/>
        </w:rPr>
        <w:t>-</w:t>
      </w:r>
      <w:r w:rsidRPr="00F704C3">
        <w:rPr>
          <w:rFonts w:eastAsia="Calibri"/>
          <w:sz w:val="8"/>
        </w:rPr>
        <w:t>considered</w:t>
      </w:r>
      <w:r w:rsidRPr="00F704C3">
        <w:rPr>
          <w:sz w:val="8"/>
        </w:rPr>
        <w:t xml:space="preserve"> </w:t>
      </w:r>
      <w:r w:rsidRPr="00F704C3">
        <w:rPr>
          <w:rFonts w:eastAsia="Calibri"/>
          <w:sz w:val="8"/>
        </w:rPr>
        <w:t>hindrance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world</w:t>
      </w:r>
      <w:r w:rsidRPr="00F704C3">
        <w:rPr>
          <w:sz w:val="8"/>
        </w:rPr>
        <w:t xml:space="preserve"> </w:t>
      </w:r>
      <w:r w:rsidRPr="00F704C3">
        <w:rPr>
          <w:rFonts w:eastAsia="Calibri"/>
          <w:sz w:val="8"/>
        </w:rPr>
        <w:t>rather</w:t>
      </w:r>
      <w:r w:rsidRPr="00F704C3">
        <w:rPr>
          <w:sz w:val="8"/>
        </w:rPr>
        <w:t xml:space="preserve"> </w:t>
      </w:r>
      <w:r w:rsidRPr="00F704C3">
        <w:rPr>
          <w:rFonts w:eastAsia="Calibri"/>
          <w:sz w:val="8"/>
        </w:rPr>
        <w:t>than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benefit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given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been</w:t>
      </w:r>
      <w:r w:rsidRPr="00F704C3">
        <w:rPr>
          <w:sz w:val="8"/>
        </w:rPr>
        <w:t xml:space="preserve"> </w:t>
      </w:r>
      <w:r w:rsidRPr="00F704C3">
        <w:rPr>
          <w:rFonts w:eastAsia="Calibri"/>
          <w:sz w:val="8"/>
        </w:rPr>
        <w:t>largely</w:t>
      </w:r>
      <w:r w:rsidRPr="00F704C3">
        <w:rPr>
          <w:sz w:val="8"/>
        </w:rPr>
        <w:t xml:space="preserve"> </w:t>
      </w:r>
      <w:r w:rsidRPr="00F704C3">
        <w:rPr>
          <w:rFonts w:eastAsia="Calibri"/>
          <w:sz w:val="8"/>
        </w:rPr>
        <w:t>responsible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species</w:t>
      </w:r>
      <w:r w:rsidRPr="00F704C3">
        <w:rPr>
          <w:sz w:val="8"/>
        </w:rPr>
        <w:t xml:space="preserve">, </w:t>
      </w:r>
      <w:r w:rsidRPr="00F704C3">
        <w:rPr>
          <w:rFonts w:eastAsia="Calibri"/>
          <w:sz w:val="8"/>
        </w:rPr>
        <w:t>pollution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most</w:t>
      </w:r>
      <w:r w:rsidRPr="00F704C3">
        <w:rPr>
          <w:sz w:val="8"/>
        </w:rPr>
        <w:t xml:space="preserve"> </w:t>
      </w:r>
      <w:r w:rsidRPr="00F704C3">
        <w:rPr>
          <w:rFonts w:eastAsia="Calibri"/>
          <w:sz w:val="8"/>
        </w:rPr>
        <w:t>recently</w:t>
      </w:r>
      <w:r w:rsidRPr="00F704C3">
        <w:rPr>
          <w:sz w:val="8"/>
        </w:rPr>
        <w:t xml:space="preserve">, </w:t>
      </w:r>
      <w:r w:rsidRPr="00F704C3">
        <w:rPr>
          <w:rFonts w:eastAsia="Calibri"/>
          <w:sz w:val="8"/>
        </w:rPr>
        <w:t>climate</w:t>
      </w:r>
      <w:r w:rsidRPr="00F704C3">
        <w:rPr>
          <w:sz w:val="8"/>
        </w:rPr>
        <w:t xml:space="preserve"> </w:t>
      </w:r>
      <w:r w:rsidRPr="00F704C3">
        <w:rPr>
          <w:rFonts w:eastAsia="Calibri"/>
          <w:sz w:val="8"/>
        </w:rPr>
        <w:t>change</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negatively</w:t>
      </w:r>
      <w:r w:rsidRPr="00F704C3">
        <w:rPr>
          <w:sz w:val="8"/>
        </w:rPr>
        <w:t xml:space="preserve"> </w:t>
      </w:r>
      <w:r w:rsidRPr="00F704C3">
        <w:rPr>
          <w:rFonts w:eastAsia="Calibri"/>
          <w:sz w:val="8"/>
        </w:rPr>
        <w:t>affected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natural</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ways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only</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beginning</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understand</w:t>
      </w:r>
      <w:r w:rsidRPr="00F704C3">
        <w:rPr>
          <w:sz w:val="8"/>
        </w:rPr>
        <w:t xml:space="preserve">. </w:t>
      </w:r>
      <w:r w:rsidRPr="00F704C3">
        <w:rPr>
          <w:rFonts w:eastAsia="Calibri"/>
          <w:sz w:val="8"/>
        </w:rPr>
        <w:t>Thus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fact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improve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natural</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prevent</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degrading</w:t>
      </w:r>
      <w:r w:rsidRPr="00F704C3">
        <w:rPr>
          <w:sz w:val="8"/>
        </w:rPr>
        <w:t xml:space="preserve"> </w:t>
      </w:r>
      <w:r w:rsidRPr="00F704C3">
        <w:rPr>
          <w:rFonts w:eastAsia="Calibri"/>
          <w:sz w:val="8"/>
        </w:rPr>
        <w:t>further</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favour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weighed</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held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experience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good</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environment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described</w:t>
      </w:r>
      <w:r w:rsidRPr="00F704C3">
        <w:rPr>
          <w:sz w:val="8"/>
        </w:rPr>
        <w:t xml:space="preserve"> </w:t>
      </w:r>
      <w:r w:rsidRPr="00F704C3">
        <w:rPr>
          <w:rFonts w:eastAsia="Calibri"/>
          <w:sz w:val="8"/>
        </w:rPr>
        <w:t>above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definition</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Just</w:t>
      </w:r>
      <w:r w:rsidRPr="00F704C3">
        <w:rPr>
          <w:sz w:val="8"/>
        </w:rPr>
        <w:t xml:space="preserve"> </w:t>
      </w:r>
      <w:r w:rsidRPr="00F704C3">
        <w:rPr>
          <w:rFonts w:eastAsia="Calibri"/>
          <w:sz w:val="8"/>
        </w:rPr>
        <w:t>like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loss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rational</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civilization</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cannot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its</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determining</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countervail</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strong</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avoid</w:t>
      </w:r>
      <w:r w:rsidRPr="00F704C3">
        <w:rPr>
          <w:sz w:val="8"/>
        </w:rPr>
        <w:t xml:space="preserve"> </w:t>
      </w:r>
      <w:r w:rsidRPr="00F704C3">
        <w:rPr>
          <w:rFonts w:eastAsia="Calibri"/>
          <w:sz w:val="8"/>
        </w:rPr>
        <w:t>pain</w:t>
      </w:r>
      <w:r w:rsidRPr="00F704C3">
        <w:rPr>
          <w:sz w:val="8"/>
        </w:rPr>
        <w:t>/</w:t>
      </w:r>
      <w:r w:rsidRPr="00F704C3">
        <w:rPr>
          <w:rFonts w:eastAsia="Calibri"/>
          <w:sz w:val="8"/>
        </w:rPr>
        <w:t>death</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held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who</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suffer</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it</w:t>
      </w:r>
      <w:r w:rsidRPr="00F704C3">
        <w:rPr>
          <w:sz w:val="8"/>
        </w:rPr>
        <w:t xml:space="preserve">.9 </w:t>
      </w:r>
      <w:r w:rsidRPr="00F704C3">
        <w:rPr>
          <w:rFonts w:eastAsia="Calibri"/>
          <w:sz w:val="8"/>
        </w:rPr>
        <w:t>Every</w:t>
      </w:r>
      <w:r w:rsidRPr="00F704C3">
        <w:rPr>
          <w:sz w:val="8"/>
        </w:rPr>
        <w:t xml:space="preserve"> </w:t>
      </w:r>
      <w:r w:rsidRPr="00F704C3">
        <w:rPr>
          <w:rFonts w:eastAsia="Calibri"/>
          <w:sz w:val="8"/>
        </w:rPr>
        <w:t>person</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time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grounds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forced</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endure</w:t>
      </w:r>
      <w:r w:rsidRPr="00F704C3">
        <w:rPr>
          <w:sz w:val="8"/>
        </w:rPr>
        <w:t xml:space="preserve"> </w:t>
      </w:r>
      <w:r w:rsidRPr="00F704C3">
        <w:rPr>
          <w:rFonts w:eastAsia="Calibri"/>
          <w:sz w:val="8"/>
        </w:rPr>
        <w:t>against</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countervailed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considerations</w:t>
      </w:r>
      <w:r w:rsidRPr="00F704C3">
        <w:rPr>
          <w:sz w:val="8"/>
        </w:rPr>
        <w:t xml:space="preserve"> </w:t>
      </w:r>
      <w:r w:rsidRPr="00F704C3">
        <w:rPr>
          <w:rFonts w:eastAsia="Calibri"/>
          <w:sz w:val="8"/>
        </w:rPr>
        <w:t>such</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negative</w:t>
      </w:r>
      <w:r w:rsidRPr="00F704C3">
        <w:rPr>
          <w:sz w:val="8"/>
        </w:rPr>
        <w:t xml:space="preserve"> </w:t>
      </w:r>
      <w:r w:rsidRPr="00F704C3">
        <w:rPr>
          <w:rFonts w:eastAsia="Calibri"/>
          <w:sz w:val="8"/>
        </w:rPr>
        <w:t>impact</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may</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earth</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accomplished</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a</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caused</w:t>
      </w:r>
      <w:r w:rsidRPr="00F704C3">
        <w:rPr>
          <w:sz w:val="8"/>
        </w:rPr>
        <w:t xml:space="preserve"> </w:t>
      </w:r>
      <w:r w:rsidRPr="00F704C3">
        <w:rPr>
          <w:rFonts w:eastAsia="Calibri"/>
          <w:sz w:val="8"/>
        </w:rPr>
        <w:t>involuntary</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quite</w:t>
      </w:r>
      <w:r w:rsidRPr="00F704C3">
        <w:rPr>
          <w:sz w:val="8"/>
        </w:rPr>
        <w:t xml:space="preserve"> </w:t>
      </w:r>
      <w:r w:rsidRPr="00F704C3">
        <w:rPr>
          <w:rFonts w:eastAsia="Calibri"/>
          <w:sz w:val="8"/>
        </w:rPr>
        <w:t>clearly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rejectable</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relevant</w:t>
      </w:r>
      <w:r w:rsidRPr="00F704C3">
        <w:rPr>
          <w:sz w:val="8"/>
        </w:rPr>
        <w:t xml:space="preserve"> </w:t>
      </w:r>
      <w:r w:rsidRPr="00F704C3">
        <w:rPr>
          <w:rFonts w:eastAsia="Calibri"/>
          <w:sz w:val="8"/>
        </w:rPr>
        <w:t>countervailing</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means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came</w:t>
      </w:r>
      <w:r w:rsidRPr="00F704C3">
        <w:rPr>
          <w:sz w:val="8"/>
        </w:rPr>
        <w:t xml:space="preserve"> </w:t>
      </w:r>
      <w:r w:rsidRPr="00F704C3">
        <w:rPr>
          <w:rFonts w:eastAsia="Calibri"/>
          <w:sz w:val="8"/>
        </w:rPr>
        <w:t>about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course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additional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similar</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I</w:t>
      </w:r>
      <w:r w:rsidRPr="00F704C3">
        <w:rPr>
          <w:sz w:val="8"/>
        </w:rPr>
        <w:t xml:space="preserve"> </w:t>
      </w:r>
      <w:r w:rsidRPr="00F704C3">
        <w:rPr>
          <w:rFonts w:eastAsia="Calibri"/>
          <w:sz w:val="8"/>
        </w:rPr>
        <w:t>now</w:t>
      </w:r>
      <w:r w:rsidRPr="00F704C3">
        <w:rPr>
          <w:sz w:val="8"/>
        </w:rPr>
        <w:t xml:space="preserve"> </w:t>
      </w:r>
      <w:r w:rsidRPr="00F704C3">
        <w:rPr>
          <w:rFonts w:eastAsia="Calibri"/>
          <w:sz w:val="8"/>
        </w:rPr>
        <w:t>turn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address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next</w:t>
      </w:r>
      <w:r w:rsidRPr="00F704C3">
        <w:rPr>
          <w:sz w:val="8"/>
        </w:rPr>
        <w:t xml:space="preserve"> </w:t>
      </w:r>
      <w:r w:rsidRPr="00F704C3">
        <w:rPr>
          <w:rFonts w:eastAsia="Calibri"/>
          <w:sz w:val="8"/>
        </w:rPr>
        <w:t>section</w:t>
      </w:r>
      <w:r w:rsidRPr="00F704C3">
        <w:rPr>
          <w:sz w:val="8"/>
        </w:rPr>
        <w:t xml:space="preserve">. 2.4. </w:t>
      </w:r>
      <w:r w:rsidRPr="00F704C3">
        <w:rPr>
          <w:rStyle w:val="Emphasis"/>
          <w:rFonts w:eastAsia="Calibri"/>
        </w:rPr>
        <w:t>Existing</w:t>
      </w:r>
      <w:r w:rsidRPr="00F704C3">
        <w:rPr>
          <w:rStyle w:val="Emphasis"/>
        </w:rPr>
        <w:t xml:space="preserve"> </w:t>
      </w:r>
      <w:r w:rsidRPr="00F704C3">
        <w:rPr>
          <w:rStyle w:val="Emphasis"/>
          <w:rFonts w:eastAsia="Calibri"/>
        </w:rPr>
        <w:t>people</w:t>
      </w:r>
      <w:r w:rsidRPr="00F704C3">
        <w:rPr>
          <w:rStyle w:val="Emphasis"/>
        </w:rPr>
        <w:t xml:space="preserve"> </w:t>
      </w:r>
      <w:r w:rsidRPr="00F704C3">
        <w:rPr>
          <w:rStyle w:val="Emphasis"/>
          <w:rFonts w:eastAsia="Calibri"/>
        </w:rPr>
        <w:t>could</w:t>
      </w:r>
      <w:r w:rsidRPr="00F704C3">
        <w:rPr>
          <w:rStyle w:val="Emphasis"/>
        </w:rPr>
        <w:t xml:space="preserve"> </w:t>
      </w:r>
      <w:r w:rsidRPr="00F704C3">
        <w:rPr>
          <w:rStyle w:val="Emphasis"/>
          <w:rFonts w:eastAsia="Calibri"/>
        </w:rPr>
        <w:t>endure</w:t>
      </w:r>
      <w:r w:rsidRPr="00F704C3">
        <w:rPr>
          <w:rStyle w:val="Emphasis"/>
        </w:rPr>
        <w:t xml:space="preserve"> </w:t>
      </w:r>
      <w:r w:rsidRPr="00F704C3">
        <w:rPr>
          <w:rStyle w:val="Emphasis"/>
          <w:rFonts w:eastAsia="Calibri"/>
        </w:rPr>
        <w:t>non</w:t>
      </w:r>
      <w:r w:rsidRPr="00F704C3">
        <w:rPr>
          <w:rStyle w:val="Emphasis"/>
        </w:rPr>
        <w:t>-</w:t>
      </w:r>
      <w:r w:rsidRPr="00F704C3">
        <w:rPr>
          <w:rStyle w:val="Emphasis"/>
          <w:rFonts w:eastAsia="Calibri"/>
        </w:rPr>
        <w:t>physical</w:t>
      </w:r>
      <w:r w:rsidRPr="00F704C3">
        <w:rPr>
          <w:rStyle w:val="Emphasis"/>
        </w:rPr>
        <w:t xml:space="preserve"> </w:t>
      </w:r>
      <w:r w:rsidRPr="00F704C3">
        <w:rPr>
          <w:rStyle w:val="Emphasis"/>
          <w:rFonts w:eastAsia="Calibri"/>
        </w:rPr>
        <w:t>harms</w:t>
      </w:r>
      <w:r w:rsidRPr="00F704C3">
        <w:rPr>
          <w:sz w:val="8"/>
        </w:rPr>
        <w:t xml:space="preserve"> </w:t>
      </w:r>
      <w:r w:rsidRPr="00F704C3">
        <w:rPr>
          <w:rFonts w:eastAsia="Calibri"/>
          <w:sz w:val="8"/>
        </w:rPr>
        <w:t>I</w:t>
      </w:r>
      <w:r w:rsidRPr="00F704C3">
        <w:rPr>
          <w:sz w:val="8"/>
        </w:rPr>
        <w:t xml:space="preserve"> </w:t>
      </w:r>
      <w:r w:rsidRPr="00F704C3">
        <w:rPr>
          <w:rFonts w:eastAsia="Calibri"/>
          <w:sz w:val="8"/>
        </w:rPr>
        <w:t>said</w:t>
      </w:r>
      <w:r w:rsidRPr="00F704C3">
        <w:rPr>
          <w:sz w:val="8"/>
        </w:rPr>
        <w:t xml:space="preserve"> </w:t>
      </w:r>
      <w:r w:rsidRPr="00F704C3">
        <w:rPr>
          <w:rFonts w:eastAsia="Calibri"/>
          <w:sz w:val="8"/>
        </w:rPr>
        <w:t>earlier</w:t>
      </w:r>
      <w:r w:rsidRPr="00F704C3">
        <w:rPr>
          <w:sz w:val="8"/>
        </w:rPr>
        <w:t xml:space="preserve"> </w:t>
      </w:r>
      <w:r w:rsidRPr="00F704C3">
        <w:rPr>
          <w:rFonts w:eastAsia="Calibri"/>
          <w:sz w:val="8"/>
        </w:rPr>
        <w:t>than</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fact</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itself</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there</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any</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people</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an</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can</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permitting</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However</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impersonal</w:t>
      </w:r>
      <w:r w:rsidRPr="00F704C3">
        <w:rPr>
          <w:sz w:val="8"/>
        </w:rPr>
        <w:t xml:space="preserve"> </w:t>
      </w:r>
      <w:r w:rsidRPr="00F704C3">
        <w:rPr>
          <w:rFonts w:eastAsia="Calibri"/>
          <w:sz w:val="8"/>
        </w:rPr>
        <w:t>reason</w:t>
      </w:r>
      <w:r w:rsidRPr="00F704C3">
        <w:rPr>
          <w:sz w:val="8"/>
        </w:rPr>
        <w:t xml:space="preserve"> </w:t>
      </w:r>
      <w:r w:rsidRPr="00F704C3">
        <w:rPr>
          <w:rStyle w:val="StyleUnderline"/>
          <w:rFonts w:eastAsia="Calibri"/>
        </w:rPr>
        <w:t>could</w:t>
      </w:r>
      <w:r w:rsidRPr="00F704C3">
        <w:rPr>
          <w:rStyle w:val="StyleUnderline"/>
        </w:rPr>
        <w:t xml:space="preserve"> </w:t>
      </w:r>
      <w:r w:rsidRPr="00F704C3">
        <w:rPr>
          <w:rStyle w:val="StyleUnderline"/>
          <w:rFonts w:eastAsia="Calibri"/>
        </w:rPr>
        <w:t>give</w:t>
      </w:r>
      <w:r w:rsidRPr="00F704C3">
        <w:rPr>
          <w:rStyle w:val="StyleUnderline"/>
        </w:rPr>
        <w:t xml:space="preserve"> </w:t>
      </w:r>
      <w:r w:rsidRPr="00F704C3">
        <w:rPr>
          <w:rStyle w:val="StyleUnderline"/>
          <w:rFonts w:eastAsia="Calibri"/>
        </w:rPr>
        <w:t>rise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personal</w:t>
      </w:r>
      <w:r w:rsidRPr="00F704C3">
        <w:rPr>
          <w:rStyle w:val="StyleUnderline"/>
        </w:rPr>
        <w:t xml:space="preserve"> </w:t>
      </w:r>
      <w:r w:rsidRPr="00F704C3">
        <w:rPr>
          <w:rStyle w:val="StyleUnderline"/>
          <w:rFonts w:eastAsia="Calibri"/>
        </w:rPr>
        <w:t>reason</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admissible</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final</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reason</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think</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wrong</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that</w:t>
      </w:r>
      <w:r w:rsidRPr="00F704C3">
        <w:rPr>
          <w:sz w:val="8"/>
        </w:rPr>
        <w:t xml:space="preserve"> </w:t>
      </w:r>
      <w:r w:rsidRPr="00DE7951">
        <w:rPr>
          <w:rStyle w:val="StyleUnderline"/>
          <w:rFonts w:eastAsia="Calibri"/>
          <w:highlight w:val="cyan"/>
        </w:rPr>
        <w:t>there</w:t>
      </w:r>
      <w:r w:rsidRPr="00DE7951">
        <w:rPr>
          <w:rStyle w:val="StyleUnderline"/>
          <w:highlight w:val="cyan"/>
        </w:rPr>
        <w:t xml:space="preserve"> </w:t>
      </w:r>
      <w:r w:rsidRPr="00DE7951">
        <w:rPr>
          <w:rStyle w:val="StyleUnderline"/>
          <w:rFonts w:eastAsia="Calibri"/>
          <w:highlight w:val="cyan"/>
        </w:rPr>
        <w:t>could</w:t>
      </w:r>
      <w:r w:rsidRPr="00DE7951">
        <w:rPr>
          <w:rStyle w:val="StyleUnderline"/>
          <w:highlight w:val="cyan"/>
        </w:rPr>
        <w:t xml:space="preserve"> </w:t>
      </w:r>
      <w:r w:rsidRPr="00DE7951">
        <w:rPr>
          <w:rStyle w:val="StyleUnderline"/>
          <w:rFonts w:eastAsia="Calibri"/>
          <w:highlight w:val="cyan"/>
        </w:rPr>
        <w:t>be</w:t>
      </w:r>
      <w:r w:rsidRPr="00DE7951">
        <w:rPr>
          <w:rStyle w:val="StyleUnderline"/>
          <w:highlight w:val="cyan"/>
        </w:rPr>
        <w:t xml:space="preserve"> </w:t>
      </w:r>
      <w:r w:rsidRPr="00DE7951">
        <w:rPr>
          <w:rStyle w:val="StyleUnderline"/>
          <w:rFonts w:eastAsia="Calibri"/>
          <w:highlight w:val="cyan"/>
        </w:rPr>
        <w:t>various</w:t>
      </w:r>
      <w:r w:rsidRPr="00DE7951">
        <w:rPr>
          <w:rStyle w:val="StyleUnderline"/>
          <w:highlight w:val="cyan"/>
        </w:rPr>
        <w:t xml:space="preserve"> </w:t>
      </w:r>
      <w:r w:rsidRPr="00F704C3">
        <w:rPr>
          <w:rStyle w:val="StyleUnderline"/>
          <w:rFonts w:eastAsia="Calibri"/>
        </w:rPr>
        <w:t>deleterious</w:t>
      </w:r>
      <w:r w:rsidRPr="00F704C3">
        <w:rPr>
          <w:rStyle w:val="StyleUnderline"/>
        </w:rPr>
        <w:t xml:space="preserve"> </w:t>
      </w:r>
      <w:r w:rsidRPr="00DE7951">
        <w:rPr>
          <w:rStyle w:val="StyleUnderline"/>
          <w:rFonts w:eastAsia="Calibri"/>
          <w:highlight w:val="cyan"/>
        </w:rPr>
        <w:t>psychological</w:t>
      </w:r>
      <w:r w:rsidRPr="00DE7951">
        <w:rPr>
          <w:rStyle w:val="StyleUnderline"/>
          <w:highlight w:val="cyan"/>
        </w:rPr>
        <w:t xml:space="preserve"> </w:t>
      </w:r>
      <w:r w:rsidRPr="00DE7951">
        <w:rPr>
          <w:rStyle w:val="StyleUnderline"/>
          <w:rFonts w:eastAsia="Calibri"/>
          <w:highlight w:val="cyan"/>
        </w:rPr>
        <w:t>effects</w:t>
      </w:r>
      <w:r w:rsidRPr="00DE7951">
        <w:rPr>
          <w:sz w:val="8"/>
          <w:highlight w:val="cyan"/>
        </w:rPr>
        <w:t xml:space="preserve"> </w:t>
      </w:r>
      <w:r w:rsidRPr="00F704C3">
        <w:rPr>
          <w:rFonts w:eastAsia="Calibri"/>
          <w:sz w:val="8"/>
        </w:rPr>
        <w:t>that</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endured</w:t>
      </w:r>
      <w:r w:rsidRPr="00F704C3">
        <w:rPr>
          <w:sz w:val="8"/>
        </w:rPr>
        <w:t xml:space="preserve"> </w:t>
      </w:r>
      <w:r w:rsidRPr="00F704C3">
        <w:rPr>
          <w:rFonts w:eastAsia="Calibri"/>
          <w:sz w:val="8"/>
        </w:rPr>
        <w:t>by</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generations</w:t>
      </w:r>
      <w:r w:rsidRPr="00F704C3">
        <w:rPr>
          <w:sz w:val="8"/>
        </w:rPr>
        <w:t xml:space="preserve">. </w:t>
      </w:r>
      <w:r w:rsidRPr="00F704C3">
        <w:rPr>
          <w:rStyle w:val="StyleUnderline"/>
          <w:rFonts w:eastAsia="Calibri"/>
        </w:rPr>
        <w:t>There</w:t>
      </w:r>
      <w:r w:rsidRPr="00F704C3">
        <w:rPr>
          <w:rStyle w:val="StyleUnderline"/>
        </w:rPr>
        <w:t xml:space="preserve"> </w:t>
      </w:r>
      <w:r w:rsidRPr="00F704C3">
        <w:rPr>
          <w:rStyle w:val="StyleUnderline"/>
          <w:rFonts w:eastAsia="Calibri"/>
        </w:rPr>
        <w:t>are</w:t>
      </w:r>
      <w:r w:rsidRPr="00F704C3">
        <w:rPr>
          <w:rStyle w:val="StyleUnderline"/>
        </w:rPr>
        <w:t xml:space="preserve"> </w:t>
      </w:r>
      <w:r w:rsidRPr="00F704C3">
        <w:rPr>
          <w:rStyle w:val="StyleUnderline"/>
          <w:rFonts w:eastAsia="Calibri"/>
        </w:rPr>
        <w:t>two</w:t>
      </w:r>
      <w:r w:rsidRPr="00F704C3">
        <w:rPr>
          <w:rStyle w:val="StyleUnderline"/>
        </w:rPr>
        <w:t xml:space="preserve"> </w:t>
      </w:r>
      <w:r w:rsidRPr="00F704C3">
        <w:rPr>
          <w:rStyle w:val="StyleUnderline"/>
          <w:rFonts w:eastAsia="Calibri"/>
        </w:rPr>
        <w:t>main</w:t>
      </w:r>
      <w:r w:rsidRPr="00F704C3">
        <w:rPr>
          <w:rStyle w:val="StyleUnderline"/>
        </w:rPr>
        <w:t xml:space="preserve"> </w:t>
      </w:r>
      <w:r w:rsidRPr="00F704C3">
        <w:rPr>
          <w:rStyle w:val="StyleUnderline"/>
          <w:rFonts w:eastAsia="Calibri"/>
        </w:rPr>
        <w:t>sources</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this</w:t>
      </w:r>
      <w:r w:rsidRPr="00F704C3">
        <w:rPr>
          <w:rStyle w:val="StyleUnderline"/>
        </w:rPr>
        <w:t xml:space="preserve"> </w:t>
      </w:r>
      <w:r w:rsidRPr="00F704C3">
        <w:rPr>
          <w:rStyle w:val="StyleUnderline"/>
          <w:rFonts w:eastAsia="Calibri"/>
        </w:rPr>
        <w:t>trauma</w:t>
      </w:r>
      <w:r w:rsidRPr="00F704C3">
        <w:rPr>
          <w:sz w:val="8"/>
        </w:rPr>
        <w:t xml:space="preserve">, </w:t>
      </w:r>
      <w:r w:rsidRPr="00F704C3">
        <w:rPr>
          <w:rFonts w:eastAsia="Calibri"/>
          <w:sz w:val="8"/>
        </w:rPr>
        <w:t>both</w:t>
      </w:r>
      <w:r w:rsidRPr="00F704C3">
        <w:rPr>
          <w:sz w:val="8"/>
        </w:rPr>
        <w:t xml:space="preserve"> </w:t>
      </w:r>
      <w:r w:rsidRPr="00F704C3">
        <w:rPr>
          <w:rFonts w:eastAsia="Calibri"/>
          <w:sz w:val="8"/>
        </w:rPr>
        <w:t>arising</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first</w:t>
      </w:r>
      <w:r w:rsidRPr="00F704C3">
        <w:rPr>
          <w:rStyle w:val="StyleUnderline"/>
        </w:rPr>
        <w:t xml:space="preserve"> </w:t>
      </w:r>
      <w:r w:rsidRPr="00F704C3">
        <w:rPr>
          <w:rStyle w:val="StyleUnderline"/>
          <w:rFonts w:eastAsia="Calibri"/>
        </w:rPr>
        <w:t>relates</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individual</w:t>
      </w:r>
      <w:r w:rsidRPr="00F704C3">
        <w:rPr>
          <w:rStyle w:val="StyleUnderline"/>
        </w:rPr>
        <w:t xml:space="preserve"> </w:t>
      </w:r>
      <w:r w:rsidRPr="00F704C3">
        <w:rPr>
          <w:rStyle w:val="StyleUnderline"/>
          <w:rFonts w:eastAsia="Calibri"/>
        </w:rPr>
        <w:t>people</w:t>
      </w:r>
      <w:r w:rsidRPr="00F704C3">
        <w:rPr>
          <w:rStyle w:val="StyleUnderline"/>
        </w:rPr>
        <w:t xml:space="preserve"> </w:t>
      </w:r>
      <w:r w:rsidRPr="00F704C3">
        <w:rPr>
          <w:rStyle w:val="StyleUnderline"/>
          <w:rFonts w:eastAsia="Calibri"/>
        </w:rPr>
        <w:t>and</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undesired</w:t>
      </w:r>
      <w:r w:rsidRPr="00F704C3">
        <w:rPr>
          <w:rStyle w:val="StyleUnderline"/>
        </w:rPr>
        <w:t xml:space="preserve"> </w:t>
      </w:r>
      <w:r w:rsidRPr="00F704C3">
        <w:rPr>
          <w:rStyle w:val="StyleUnderline"/>
          <w:rFonts w:eastAsia="Calibri"/>
        </w:rPr>
        <w:t>negative</w:t>
      </w:r>
      <w:r w:rsidRPr="00F704C3">
        <w:rPr>
          <w:rStyle w:val="StyleUnderline"/>
        </w:rPr>
        <w:t xml:space="preserve"> </w:t>
      </w:r>
      <w:r w:rsidRPr="00F704C3">
        <w:rPr>
          <w:rStyle w:val="StyleUnderline"/>
          <w:rFonts w:eastAsia="Calibri"/>
        </w:rPr>
        <w:t>effect</w:t>
      </w:r>
      <w:r w:rsidRPr="00F704C3">
        <w:rPr>
          <w:rStyle w:val="StyleUnderline"/>
        </w:rPr>
        <w:t xml:space="preserve"> </w:t>
      </w:r>
      <w:r w:rsidRPr="00F704C3">
        <w:rPr>
          <w:rStyle w:val="StyleUnderline"/>
          <w:rFonts w:eastAsia="Calibri"/>
        </w:rPr>
        <w:t>on</w:t>
      </w:r>
      <w:r w:rsidRPr="00F704C3">
        <w:rPr>
          <w:rStyle w:val="StyleUnderline"/>
        </w:rPr>
        <w:t xml:space="preserve"> </w:t>
      </w:r>
      <w:r w:rsidRPr="00F704C3">
        <w:rPr>
          <w:rStyle w:val="StyleUnderline"/>
          <w:rFonts w:eastAsia="Calibri"/>
        </w:rPr>
        <w:t>well</w:t>
      </w:r>
      <w:r w:rsidRPr="00F704C3">
        <w:rPr>
          <w:rStyle w:val="StyleUnderline"/>
        </w:rPr>
        <w:t>-</w:t>
      </w:r>
      <w:r w:rsidRPr="00F704C3">
        <w:rPr>
          <w:rStyle w:val="StyleUnderline"/>
          <w:rFonts w:eastAsia="Calibri"/>
        </w:rPr>
        <w:t>being</w:t>
      </w:r>
      <w:r w:rsidRPr="00F704C3">
        <w:rPr>
          <w:sz w:val="8"/>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experienced</w:t>
      </w:r>
      <w:r w:rsidRPr="00F704C3">
        <w:rPr>
          <w:rStyle w:val="StyleUnderline"/>
        </w:rPr>
        <w:t xml:space="preserve"> </w:t>
      </w:r>
      <w:r w:rsidRPr="00F704C3">
        <w:rPr>
          <w:rStyle w:val="StyleUnderline"/>
          <w:rFonts w:eastAsia="Calibri"/>
        </w:rPr>
        <w:t>by</w:t>
      </w:r>
      <w:r w:rsidRPr="00F704C3">
        <w:rPr>
          <w:rStyle w:val="StyleUnderline"/>
        </w:rPr>
        <w:t xml:space="preserve"> </w:t>
      </w:r>
      <w:r w:rsidRPr="00F704C3">
        <w:rPr>
          <w:rStyle w:val="StyleUnderline"/>
          <w:rFonts w:eastAsia="Calibri"/>
        </w:rPr>
        <w:t>those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wanted</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children</w:t>
      </w:r>
      <w:r w:rsidRPr="00F704C3">
        <w:rPr>
          <w:sz w:val="8"/>
        </w:rPr>
        <w:t xml:space="preserve">. </w:t>
      </w:r>
      <w:r w:rsidRPr="00F704C3">
        <w:rPr>
          <w:rFonts w:eastAsia="Calibri"/>
          <w:sz w:val="8"/>
        </w:rPr>
        <w:t>Whilst</w:t>
      </w:r>
      <w:r w:rsidRPr="00F704C3">
        <w:rPr>
          <w:sz w:val="8"/>
        </w:rPr>
        <w:t xml:space="preserve"> </w:t>
      </w:r>
      <w:r w:rsidRPr="00F704C3">
        <w:rPr>
          <w:rStyle w:val="Emphasis"/>
          <w:rFonts w:eastAsia="Calibri"/>
        </w:rPr>
        <w:t>this</w:t>
      </w:r>
      <w:r w:rsidRPr="00F704C3">
        <w:rPr>
          <w:rStyle w:val="Emphasis"/>
        </w:rPr>
        <w:t xml:space="preserve"> </w:t>
      </w:r>
      <w:r w:rsidRPr="00F704C3">
        <w:rPr>
          <w:rStyle w:val="Emphasis"/>
          <w:rFonts w:eastAsia="Calibri"/>
        </w:rPr>
        <w:t>is</w:t>
      </w:r>
      <w:r w:rsidRPr="00F704C3">
        <w:rPr>
          <w:rStyle w:val="Emphasis"/>
        </w:rPr>
        <w:t xml:space="preserve"> </w:t>
      </w:r>
      <w:r w:rsidRPr="00F704C3">
        <w:rPr>
          <w:rStyle w:val="Emphasis"/>
          <w:rFonts w:eastAsia="Calibri"/>
        </w:rPr>
        <w:t>by</w:t>
      </w:r>
      <w:r w:rsidRPr="00F704C3">
        <w:rPr>
          <w:rStyle w:val="Emphasis"/>
        </w:rPr>
        <w:t xml:space="preserve"> </w:t>
      </w:r>
      <w:r w:rsidRPr="00F704C3">
        <w:rPr>
          <w:rStyle w:val="Emphasis"/>
          <w:rFonts w:eastAsia="Calibri"/>
        </w:rPr>
        <w:t>no</w:t>
      </w:r>
      <w:r w:rsidRPr="00F704C3">
        <w:rPr>
          <w:rStyle w:val="Emphasis"/>
        </w:rPr>
        <w:t xml:space="preserve"> </w:t>
      </w:r>
      <w:r w:rsidRPr="00F704C3">
        <w:rPr>
          <w:rStyle w:val="Emphasis"/>
          <w:rFonts w:eastAsia="Calibri"/>
        </w:rPr>
        <w:t>means</w:t>
      </w:r>
      <w:r w:rsidRPr="00F704C3">
        <w:rPr>
          <w:rStyle w:val="Emphasis"/>
        </w:rPr>
        <w:t xml:space="preserve"> </w:t>
      </w:r>
      <w:r w:rsidRPr="00F704C3">
        <w:rPr>
          <w:rStyle w:val="Emphasis"/>
          <w:rFonts w:eastAsia="Calibri"/>
        </w:rPr>
        <w:t>universa</w:t>
      </w:r>
      <w:r w:rsidRPr="00F704C3">
        <w:rPr>
          <w:rFonts w:eastAsia="Calibri"/>
          <w:sz w:val="8"/>
        </w:rPr>
        <w:t>l</w:t>
      </w:r>
      <w:r w:rsidRPr="00F704C3">
        <w:rPr>
          <w:sz w:val="8"/>
        </w:rPr>
        <w:t xml:space="preserve">, </w:t>
      </w:r>
      <w:r w:rsidRPr="00F704C3">
        <w:rPr>
          <w:rStyle w:val="Emphasis"/>
          <w:rFonts w:eastAsia="Calibri"/>
        </w:rPr>
        <w:t>it</w:t>
      </w:r>
      <w:r w:rsidRPr="00F704C3">
        <w:rPr>
          <w:rStyle w:val="Emphasis"/>
        </w:rPr>
        <w:t xml:space="preserve"> </w:t>
      </w:r>
      <w:r w:rsidRPr="00F704C3">
        <w:rPr>
          <w:rStyle w:val="Emphasis"/>
          <w:rFonts w:eastAsia="Calibri"/>
        </w:rPr>
        <w:t>is</w:t>
      </w:r>
      <w:r w:rsidRPr="00F704C3">
        <w:rPr>
          <w:rStyle w:val="Emphasis"/>
        </w:rPr>
        <w:t xml:space="preserve"> </w:t>
      </w:r>
      <w:r w:rsidRPr="00F704C3">
        <w:rPr>
          <w:rStyle w:val="Emphasis"/>
          <w:rFonts w:eastAsia="Calibri"/>
        </w:rPr>
        <w:t>fair</w:t>
      </w:r>
      <w:r w:rsidRPr="00F704C3">
        <w:rPr>
          <w:rStyle w:val="Emphasis"/>
        </w:rPr>
        <w:t xml:space="preserve"> </w:t>
      </w:r>
      <w:r w:rsidRPr="00F704C3">
        <w:rPr>
          <w:rStyle w:val="Emphasis"/>
          <w:rFonts w:eastAsia="Calibri"/>
        </w:rPr>
        <w:t>to</w:t>
      </w:r>
      <w:r w:rsidRPr="00F704C3">
        <w:rPr>
          <w:rStyle w:val="Emphasis"/>
        </w:rPr>
        <w:t xml:space="preserve"> </w:t>
      </w:r>
      <w:r w:rsidRPr="00F704C3">
        <w:rPr>
          <w:rStyle w:val="Emphasis"/>
          <w:rFonts w:eastAsia="Calibri"/>
        </w:rPr>
        <w:t>say</w:t>
      </w:r>
      <w:r w:rsidRPr="00F704C3">
        <w:rPr>
          <w:rStyle w:val="Emphasis"/>
        </w:rPr>
        <w:t xml:space="preserve"> </w:t>
      </w:r>
      <w:r w:rsidRPr="00F704C3">
        <w:rPr>
          <w:rStyle w:val="Emphasis"/>
          <w:rFonts w:eastAsia="Calibri"/>
        </w:rPr>
        <w:t>that</w:t>
      </w:r>
      <w:r w:rsidRPr="00F704C3">
        <w:rPr>
          <w:rStyle w:val="Emphasis"/>
        </w:rPr>
        <w:t xml:space="preserve"> </w:t>
      </w:r>
      <w:r w:rsidRPr="00F704C3">
        <w:rPr>
          <w:rStyle w:val="Emphasis"/>
          <w:rFonts w:eastAsia="Calibri"/>
        </w:rPr>
        <w:t>a</w:t>
      </w:r>
      <w:r w:rsidRPr="00F704C3">
        <w:rPr>
          <w:rStyle w:val="Emphasis"/>
        </w:rPr>
        <w:t xml:space="preserve"> </w:t>
      </w:r>
      <w:r w:rsidRPr="00F704C3">
        <w:rPr>
          <w:rStyle w:val="Emphasis"/>
          <w:rFonts w:eastAsia="Calibri"/>
        </w:rPr>
        <w:t>good</w:t>
      </w:r>
      <w:r w:rsidRPr="00F704C3">
        <w:rPr>
          <w:rStyle w:val="Emphasis"/>
        </w:rPr>
        <w:t xml:space="preserve"> </w:t>
      </w:r>
      <w:r w:rsidRPr="00F704C3">
        <w:rPr>
          <w:rStyle w:val="Emphasis"/>
          <w:rFonts w:eastAsia="Calibri"/>
        </w:rPr>
        <w:t>proportion</w:t>
      </w:r>
      <w:r w:rsidRPr="00F704C3">
        <w:rPr>
          <w:rStyle w:val="Emphasis"/>
        </w:rPr>
        <w:t xml:space="preserve"> </w:t>
      </w:r>
      <w:r w:rsidRPr="00F704C3">
        <w:rPr>
          <w:rStyle w:val="Emphasis"/>
          <w:rFonts w:eastAsia="Calibri"/>
        </w:rPr>
        <w:t>of</w:t>
      </w:r>
      <w:r w:rsidRPr="00F704C3">
        <w:rPr>
          <w:rStyle w:val="Emphasis"/>
        </w:rPr>
        <w:t xml:space="preserve"> </w:t>
      </w:r>
      <w:r w:rsidRPr="00F704C3">
        <w:rPr>
          <w:rStyle w:val="Emphasis"/>
          <w:rFonts w:eastAsia="Calibri"/>
        </w:rPr>
        <w:t>people</w:t>
      </w:r>
      <w:r w:rsidRPr="00F704C3">
        <w:rPr>
          <w:rStyle w:val="Emphasis"/>
        </w:rPr>
        <w:t xml:space="preserve"> </w:t>
      </w:r>
      <w:r w:rsidRPr="00F704C3">
        <w:rPr>
          <w:rStyle w:val="Emphasis"/>
          <w:rFonts w:eastAsia="Calibri"/>
        </w:rPr>
        <w:t>feel</w:t>
      </w:r>
      <w:r w:rsidRPr="00F704C3">
        <w:rPr>
          <w:rStyle w:val="Emphasis"/>
        </w:rPr>
        <w:t xml:space="preserve"> </w:t>
      </w:r>
      <w:r w:rsidRPr="00F704C3">
        <w:rPr>
          <w:rStyle w:val="Emphasis"/>
          <w:rFonts w:eastAsia="Calibri"/>
        </w:rPr>
        <w:t>a</w:t>
      </w:r>
      <w:r w:rsidRPr="00F704C3">
        <w:rPr>
          <w:rStyle w:val="Emphasis"/>
        </w:rPr>
        <w:t xml:space="preserve"> </w:t>
      </w:r>
      <w:r w:rsidRPr="00F704C3">
        <w:rPr>
          <w:rStyle w:val="Emphasis"/>
          <w:rFonts w:eastAsia="Calibri"/>
        </w:rPr>
        <w:t>strong</w:t>
      </w:r>
      <w:r w:rsidRPr="00F704C3">
        <w:rPr>
          <w:rStyle w:val="Emphasis"/>
        </w:rPr>
        <w:t xml:space="preserve"> </w:t>
      </w:r>
      <w:r w:rsidRPr="00F704C3">
        <w:rPr>
          <w:rStyle w:val="Emphasis"/>
          <w:rFonts w:eastAsia="Calibri"/>
        </w:rPr>
        <w:t>pull</w:t>
      </w:r>
      <w:r w:rsidRPr="00F704C3">
        <w:rPr>
          <w:rStyle w:val="Emphasis"/>
        </w:rPr>
        <w:t xml:space="preserve"> </w:t>
      </w:r>
      <w:r w:rsidRPr="00F704C3">
        <w:rPr>
          <w:rStyle w:val="Emphasis"/>
          <w:rFonts w:eastAsia="Calibri"/>
        </w:rPr>
        <w:t>towards</w:t>
      </w:r>
      <w:r w:rsidRPr="00F704C3">
        <w:rPr>
          <w:rStyle w:val="Emphasis"/>
        </w:rPr>
        <w:t xml:space="preserve"> </w:t>
      </w:r>
      <w:r w:rsidRPr="00F704C3">
        <w:rPr>
          <w:rStyle w:val="Emphasis"/>
          <w:rFonts w:eastAsia="Calibri"/>
        </w:rPr>
        <w:t>reproduction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having</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lineage</w:t>
      </w:r>
      <w:r w:rsidRPr="00F704C3">
        <w:rPr>
          <w:sz w:val="8"/>
        </w:rPr>
        <w:t xml:space="preserve"> </w:t>
      </w:r>
      <w:r w:rsidRPr="00F704C3">
        <w:rPr>
          <w:rFonts w:eastAsia="Calibri"/>
          <w:sz w:val="8"/>
        </w:rPr>
        <w:t>continue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some</w:t>
      </w:r>
      <w:r w:rsidRPr="00F704C3">
        <w:rPr>
          <w:sz w:val="8"/>
        </w:rPr>
        <w:t xml:space="preserve"> </w:t>
      </w:r>
      <w:r w:rsidRPr="00F704C3">
        <w:rPr>
          <w:rFonts w:eastAsia="Calibri"/>
          <w:sz w:val="8"/>
        </w:rPr>
        <w:t>way</w:t>
      </w:r>
      <w:r w:rsidRPr="00F704C3">
        <w:rPr>
          <w:sz w:val="8"/>
        </w:rPr>
        <w:t xml:space="preserve">. </w:t>
      </w:r>
      <w:r w:rsidRPr="00F704C3">
        <w:rPr>
          <w:rFonts w:eastAsia="Calibri"/>
          <w:sz w:val="8"/>
        </w:rPr>
        <w:t>Samuel</w:t>
      </w:r>
      <w:r w:rsidRPr="00F704C3">
        <w:rPr>
          <w:sz w:val="8"/>
        </w:rPr>
        <w:t xml:space="preserve"> </w:t>
      </w:r>
      <w:r w:rsidRPr="00F704C3">
        <w:rPr>
          <w:rFonts w:eastAsia="Calibri"/>
          <w:sz w:val="8"/>
        </w:rPr>
        <w:t>Scheffler</w:t>
      </w:r>
      <w:r w:rsidRPr="00F704C3">
        <w:rPr>
          <w:sz w:val="8"/>
        </w:rPr>
        <w:t xml:space="preserve"> </w:t>
      </w:r>
      <w:r w:rsidRPr="00F704C3">
        <w:rPr>
          <w:rFonts w:eastAsia="Calibri"/>
          <w:sz w:val="8"/>
        </w:rPr>
        <w:t>describes</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pull</w:t>
      </w:r>
      <w:r w:rsidRPr="00F704C3">
        <w:rPr>
          <w:sz w:val="8"/>
        </w:rPr>
        <w:t xml:space="preserve"> </w:t>
      </w:r>
      <w:r w:rsidRPr="00F704C3">
        <w:rPr>
          <w:rFonts w:eastAsia="Calibri"/>
          <w:sz w:val="8"/>
        </w:rPr>
        <w:t>towards</w:t>
      </w:r>
      <w:r w:rsidRPr="00F704C3">
        <w:rPr>
          <w:sz w:val="8"/>
        </w:rPr>
        <w:t xml:space="preserve"> </w:t>
      </w:r>
      <w:r w:rsidRPr="00F704C3">
        <w:rPr>
          <w:rFonts w:eastAsia="Calibri"/>
          <w:sz w:val="8"/>
        </w:rPr>
        <w:t>reproduction</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desire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personalized</w:t>
      </w:r>
      <w:r w:rsidRPr="00F704C3">
        <w:rPr>
          <w:sz w:val="8"/>
        </w:rPr>
        <w:t xml:space="preserve"> </w:t>
      </w:r>
      <w:r w:rsidRPr="00F704C3">
        <w:rPr>
          <w:rFonts w:eastAsia="Calibri"/>
          <w:sz w:val="8"/>
        </w:rPr>
        <w:t>relationship</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future</w:t>
      </w:r>
      <w:r w:rsidRPr="00F704C3">
        <w:rPr>
          <w:sz w:val="8"/>
        </w:rPr>
        <w:t>’ (</w:t>
      </w:r>
      <w:r w:rsidRPr="00F704C3">
        <w:rPr>
          <w:rFonts w:eastAsia="Calibri"/>
          <w:sz w:val="8"/>
        </w:rPr>
        <w:t>Scheffler</w:t>
      </w:r>
      <w:r w:rsidRPr="00F704C3">
        <w:rPr>
          <w:sz w:val="8"/>
        </w:rPr>
        <w:t xml:space="preserve"> 2012, 31). </w:t>
      </w:r>
      <w:r w:rsidRPr="00F704C3">
        <w:rPr>
          <w:rFonts w:eastAsia="Calibri"/>
          <w:sz w:val="8"/>
        </w:rPr>
        <w:t>Reproducing</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widely</w:t>
      </w:r>
      <w:r w:rsidRPr="00F704C3">
        <w:rPr>
          <w:sz w:val="8"/>
        </w:rPr>
        <w:t xml:space="preserve"> </w:t>
      </w:r>
      <w:r w:rsidRPr="00F704C3">
        <w:rPr>
          <w:rFonts w:eastAsia="Calibri"/>
          <w:sz w:val="8"/>
        </w:rPr>
        <w:t>held</w:t>
      </w:r>
      <w:r w:rsidRPr="00F704C3">
        <w:rPr>
          <w:sz w:val="8"/>
        </w:rPr>
        <w:t xml:space="preserve"> </w:t>
      </w:r>
      <w:r w:rsidRPr="00F704C3">
        <w:rPr>
          <w:rFonts w:eastAsia="Calibri"/>
          <w:sz w:val="8"/>
        </w:rPr>
        <w:t>desire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joys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parenthood</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ones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wish</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experience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knowing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they</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descendants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descendants</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endure</w:t>
      </w:r>
      <w:r w:rsidRPr="00F704C3">
        <w:rPr>
          <w:sz w:val="8"/>
        </w:rPr>
        <w:t xml:space="preserve"> </w:t>
      </w:r>
      <w:r w:rsidRPr="00F704C3">
        <w:rPr>
          <w:rFonts w:eastAsia="Calibri"/>
          <w:sz w:val="8"/>
        </w:rPr>
        <w:t>painful</w:t>
      </w:r>
      <w:r w:rsidRPr="00F704C3">
        <w:rPr>
          <w:sz w:val="8"/>
        </w:rPr>
        <w:t xml:space="preserve"> </w:t>
      </w:r>
      <w:r w:rsidRPr="00F704C3">
        <w:rPr>
          <w:rFonts w:eastAsia="Calibri"/>
          <w:sz w:val="8"/>
        </w:rPr>
        <w:t>and</w:t>
      </w:r>
      <w:r w:rsidRPr="00F704C3">
        <w:rPr>
          <w:sz w:val="8"/>
        </w:rPr>
        <w:t>/</w:t>
      </w:r>
      <w:r w:rsidRPr="00F704C3">
        <w:rPr>
          <w:rFonts w:eastAsia="Calibri"/>
          <w:sz w:val="8"/>
        </w:rPr>
        <w:t>or</w:t>
      </w:r>
      <w:r w:rsidRPr="00F704C3">
        <w:rPr>
          <w:sz w:val="8"/>
        </w:rPr>
        <w:t xml:space="preserve"> </w:t>
      </w:r>
      <w:r w:rsidRPr="00F704C3">
        <w:rPr>
          <w:rFonts w:eastAsia="Calibri"/>
          <w:sz w:val="8"/>
        </w:rPr>
        <w:t>premature</w:t>
      </w:r>
      <w:r w:rsidRPr="00F704C3">
        <w:rPr>
          <w:sz w:val="8"/>
        </w:rPr>
        <w:t xml:space="preserve"> </w:t>
      </w:r>
      <w:r w:rsidRPr="00F704C3">
        <w:rPr>
          <w:rFonts w:eastAsia="Calibri"/>
          <w:sz w:val="8"/>
        </w:rPr>
        <w:t>deaths</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create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sense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despair</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pointlessness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life</w:t>
      </w:r>
      <w:r w:rsidRPr="00F704C3">
        <w:rPr>
          <w:sz w:val="8"/>
        </w:rPr>
        <w:t xml:space="preserve">. </w:t>
      </w:r>
      <w:r w:rsidRPr="00F704C3">
        <w:rPr>
          <w:rFonts w:eastAsia="Calibri"/>
          <w:sz w:val="8"/>
        </w:rPr>
        <w:t>Furthermore</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inability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reproduce</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own</w:t>
      </w:r>
      <w:r w:rsidRPr="00F704C3">
        <w:rPr>
          <w:sz w:val="8"/>
        </w:rPr>
        <w:t xml:space="preserve"> </w:t>
      </w:r>
      <w:r w:rsidRPr="00F704C3">
        <w:rPr>
          <w:rFonts w:eastAsia="Calibri"/>
          <w:sz w:val="8"/>
        </w:rPr>
        <w:t>children</w:t>
      </w:r>
      <w:r w:rsidRPr="00F704C3">
        <w:rPr>
          <w:sz w:val="8"/>
        </w:rPr>
        <w:t xml:space="preserve"> </w:t>
      </w:r>
      <w:r w:rsidRPr="00F704C3">
        <w:rPr>
          <w:rFonts w:eastAsia="Calibri"/>
          <w:sz w:val="8"/>
        </w:rPr>
        <w:t>because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w:t>
      </w:r>
      <w:r w:rsidRPr="00F704C3">
        <w:rPr>
          <w:sz w:val="8"/>
        </w:rPr>
        <w:t xml:space="preserve"> </w:t>
      </w:r>
      <w:r w:rsidRPr="00F704C3">
        <w:rPr>
          <w:rFonts w:eastAsia="Calibri"/>
          <w:sz w:val="8"/>
        </w:rPr>
        <w:t>principle</w:t>
      </w:r>
      <w:r w:rsidRPr="00F704C3">
        <w:rPr>
          <w:sz w:val="8"/>
        </w:rPr>
        <w:t>/</w:t>
      </w:r>
      <w:r w:rsidRPr="00F704C3">
        <w:rPr>
          <w:rFonts w:eastAsia="Calibri"/>
          <w:sz w:val="8"/>
        </w:rPr>
        <w:t>policy</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prevents</w:t>
      </w:r>
      <w:r w:rsidRPr="00F704C3">
        <w:rPr>
          <w:sz w:val="8"/>
        </w:rPr>
        <w:t xml:space="preserve"> </w:t>
      </w:r>
      <w:r w:rsidRPr="00F704C3">
        <w:rPr>
          <w:rFonts w:eastAsia="Calibri"/>
          <w:sz w:val="8"/>
        </w:rPr>
        <w:t>you</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bans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interventions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significant</w:t>
      </w:r>
      <w:r w:rsidRPr="00F704C3">
        <w:rPr>
          <w:sz w:val="8"/>
        </w:rPr>
        <w:t xml:space="preserve"> </w:t>
      </w:r>
      <w:r w:rsidRPr="00F704C3">
        <w:rPr>
          <w:rFonts w:eastAsia="Calibri"/>
          <w:sz w:val="8"/>
        </w:rPr>
        <w:t>infringement</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consider</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basic</w:t>
      </w:r>
      <w:r w:rsidRPr="00F704C3">
        <w:rPr>
          <w:sz w:val="8"/>
        </w:rPr>
        <w:t xml:space="preserve"> </w:t>
      </w:r>
      <w:r w:rsidRPr="00F704C3">
        <w:rPr>
          <w:rFonts w:eastAsia="Calibri"/>
          <w:sz w:val="8"/>
        </w:rPr>
        <w:t>right</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control</w:t>
      </w:r>
      <w:r w:rsidRPr="00F704C3">
        <w:rPr>
          <w:sz w:val="8"/>
        </w:rPr>
        <w:t xml:space="preserve"> </w:t>
      </w:r>
      <w:r w:rsidRPr="00F704C3">
        <w:rPr>
          <w:rFonts w:eastAsia="Calibri"/>
          <w:sz w:val="8"/>
        </w:rPr>
        <w:t>what</w:t>
      </w:r>
      <w:r w:rsidRPr="00F704C3">
        <w:rPr>
          <w:sz w:val="8"/>
        </w:rPr>
        <w:t xml:space="preserve"> </w:t>
      </w:r>
      <w:r w:rsidRPr="00F704C3">
        <w:rPr>
          <w:rFonts w:eastAsia="Calibri"/>
          <w:sz w:val="8"/>
        </w:rPr>
        <w:t>happens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body</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knowing</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you</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descendants</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cause</w:t>
      </w:r>
      <w:r w:rsidRPr="00F704C3">
        <w:rPr>
          <w:sz w:val="8"/>
        </w:rPr>
        <w:t xml:space="preserve"> </w:t>
      </w:r>
      <w:r w:rsidRPr="00F704C3">
        <w:rPr>
          <w:rFonts w:eastAsia="Calibri"/>
          <w:sz w:val="8"/>
        </w:rPr>
        <w:t>significant</w:t>
      </w:r>
      <w:r w:rsidRPr="00F704C3">
        <w:rPr>
          <w:sz w:val="8"/>
        </w:rPr>
        <w:t xml:space="preserve"> </w:t>
      </w:r>
      <w:r w:rsidRPr="00F704C3">
        <w:rPr>
          <w:rFonts w:eastAsia="Calibri"/>
          <w:sz w:val="8"/>
        </w:rPr>
        <w:t>psychological</w:t>
      </w:r>
      <w:r w:rsidRPr="00F704C3">
        <w:rPr>
          <w:sz w:val="8"/>
        </w:rPr>
        <w:t xml:space="preserve"> </w:t>
      </w:r>
      <w:r w:rsidRPr="00F704C3">
        <w:rPr>
          <w:rFonts w:eastAsia="Calibri"/>
          <w:sz w:val="8"/>
        </w:rPr>
        <w:t>traumas</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harms</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were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associated</w:t>
      </w:r>
      <w:r w:rsidRPr="00F704C3">
        <w:rPr>
          <w:sz w:val="8"/>
        </w:rPr>
        <w:t xml:space="preserve"> </w:t>
      </w:r>
      <w:r w:rsidRPr="00F704C3">
        <w:rPr>
          <w:rFonts w:eastAsia="Calibri"/>
          <w:sz w:val="8"/>
        </w:rPr>
        <w:t>physical</w:t>
      </w:r>
      <w:r w:rsidRPr="00F704C3">
        <w:rPr>
          <w:sz w:val="8"/>
        </w:rPr>
        <w:t xml:space="preserve"> </w:t>
      </w:r>
      <w:r w:rsidRPr="00F704C3">
        <w:rPr>
          <w:rFonts w:eastAsia="Calibri"/>
          <w:sz w:val="8"/>
        </w:rPr>
        <w:t>harm</w:t>
      </w:r>
      <w:r w:rsidRPr="00F704C3">
        <w:rPr>
          <w:sz w:val="8"/>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second</w:t>
      </w:r>
      <w:r w:rsidRPr="00F704C3">
        <w:rPr>
          <w:rStyle w:val="StyleUnderline"/>
        </w:rPr>
        <w:t xml:space="preserve"> </w:t>
      </w:r>
      <w:r w:rsidRPr="00F704C3">
        <w:rPr>
          <w:rStyle w:val="StyleUnderline"/>
          <w:rFonts w:eastAsia="Calibri"/>
        </w:rPr>
        <w:t>is</w:t>
      </w:r>
      <w:r w:rsidRPr="00F704C3">
        <w:rPr>
          <w:rStyle w:val="StyleUnderline"/>
        </w:rPr>
        <w:t xml:space="preserve"> </w:t>
      </w:r>
      <w:r w:rsidRPr="00F704C3">
        <w:rPr>
          <w:rStyle w:val="StyleUnderline"/>
          <w:rFonts w:eastAsia="Calibri"/>
        </w:rPr>
        <w:t>a</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general</w:t>
      </w:r>
      <w:r w:rsidRPr="00F704C3">
        <w:rPr>
          <w:sz w:val="8"/>
        </w:rPr>
        <w:t xml:space="preserve">, </w:t>
      </w:r>
      <w:r w:rsidRPr="00F704C3">
        <w:rPr>
          <w:rStyle w:val="StyleUnderline"/>
          <w:rFonts w:eastAsia="Calibri"/>
        </w:rPr>
        <w:t>higher</w:t>
      </w:r>
      <w:r w:rsidRPr="00F704C3">
        <w:rPr>
          <w:rStyle w:val="StyleUnderline"/>
        </w:rPr>
        <w:t xml:space="preserve"> </w:t>
      </w:r>
      <w:r w:rsidRPr="00F704C3">
        <w:rPr>
          <w:rStyle w:val="StyleUnderline"/>
          <w:rFonts w:eastAsia="Calibri"/>
        </w:rPr>
        <w:t>level</w:t>
      </w:r>
      <w:r w:rsidRPr="00F704C3">
        <w:rPr>
          <w:rStyle w:val="StyleUnderline"/>
        </w:rPr>
        <w:t xml:space="preserve"> </w:t>
      </w:r>
      <w:r w:rsidRPr="00DE7951">
        <w:rPr>
          <w:rStyle w:val="StyleUnderline"/>
          <w:rFonts w:eastAsia="Calibri"/>
          <w:highlight w:val="cyan"/>
        </w:rPr>
        <w:t>sense</w:t>
      </w:r>
      <w:r w:rsidRPr="00DE7951">
        <w:rPr>
          <w:rStyle w:val="StyleUnderline"/>
          <w:highlight w:val="cyan"/>
        </w:rPr>
        <w:t xml:space="preserve"> </w:t>
      </w:r>
      <w:r w:rsidRPr="00DE7951">
        <w:rPr>
          <w:rStyle w:val="StyleUnderline"/>
          <w:rFonts w:eastAsia="Calibri"/>
          <w:highlight w:val="cyan"/>
        </w:rPr>
        <w:t>of</w:t>
      </w:r>
      <w:r w:rsidRPr="00DE7951">
        <w:rPr>
          <w:rStyle w:val="StyleUnderline"/>
          <w:highlight w:val="cyan"/>
        </w:rPr>
        <w:t xml:space="preserve"> </w:t>
      </w:r>
      <w:r w:rsidRPr="00DE7951">
        <w:rPr>
          <w:rStyle w:val="StyleUnderline"/>
          <w:rFonts w:eastAsia="Calibri"/>
          <w:highlight w:val="cyan"/>
        </w:rPr>
        <w:t>hopelessness</w:t>
      </w:r>
      <w:r w:rsidRPr="00DE7951">
        <w:rPr>
          <w:rStyle w:val="StyleUnderline"/>
          <w:highlight w:val="cyan"/>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despair</w:t>
      </w:r>
      <w:r w:rsidRPr="00F704C3">
        <w:rPr>
          <w:rStyle w:val="StyleUnderline"/>
        </w:rPr>
        <w:t xml:space="preserve"> </w:t>
      </w:r>
      <w:r w:rsidRPr="00F704C3">
        <w:rPr>
          <w:rStyle w:val="StyleUnderline"/>
          <w:rFonts w:eastAsia="Calibri"/>
        </w:rPr>
        <w:t>that</w:t>
      </w:r>
      <w:r w:rsidRPr="00F704C3">
        <w:rPr>
          <w:rStyle w:val="StyleUnderline"/>
        </w:rPr>
        <w:t xml:space="preserve"> </w:t>
      </w:r>
      <w:r w:rsidRPr="00DE7951">
        <w:rPr>
          <w:rStyle w:val="StyleUnderline"/>
          <w:rFonts w:eastAsia="Calibri"/>
          <w:highlight w:val="cyan"/>
        </w:rPr>
        <w:t>there</w:t>
      </w:r>
      <w:r w:rsidRPr="00DE7951">
        <w:rPr>
          <w:rStyle w:val="StyleUnderline"/>
          <w:highlight w:val="cyan"/>
        </w:rPr>
        <w:t xml:space="preserve"> </w:t>
      </w:r>
      <w:r w:rsidRPr="00DE7951">
        <w:rPr>
          <w:rStyle w:val="StyleUnderline"/>
          <w:rFonts w:eastAsia="Calibri"/>
          <w:highlight w:val="cyan"/>
        </w:rPr>
        <w:t>will</w:t>
      </w:r>
      <w:r w:rsidRPr="00DE7951">
        <w:rPr>
          <w:rStyle w:val="StyleUnderline"/>
          <w:highlight w:val="cyan"/>
        </w:rPr>
        <w:t xml:space="preserve"> </w:t>
      </w:r>
      <w:r w:rsidRPr="00DE7951">
        <w:rPr>
          <w:rStyle w:val="StyleUnderline"/>
          <w:rFonts w:eastAsia="Calibri"/>
          <w:highlight w:val="cyan"/>
        </w:rPr>
        <w:t>be</w:t>
      </w:r>
      <w:r w:rsidRPr="00DE7951">
        <w:rPr>
          <w:rStyle w:val="StyleUnderline"/>
          <w:highlight w:val="cyan"/>
        </w:rPr>
        <w:t xml:space="preserve"> </w:t>
      </w:r>
      <w:r w:rsidRPr="00DE7951">
        <w:rPr>
          <w:rStyle w:val="StyleUnderline"/>
          <w:rFonts w:eastAsia="Calibri"/>
          <w:highlight w:val="cyan"/>
        </w:rPr>
        <w:t>no</w:t>
      </w:r>
      <w:r w:rsidRPr="00DE7951">
        <w:rPr>
          <w:rStyle w:val="StyleUnderline"/>
          <w:highlight w:val="cyan"/>
        </w:rPr>
        <w:t xml:space="preserve"> </w:t>
      </w:r>
      <w:r w:rsidRPr="00DE7951">
        <w:rPr>
          <w:rStyle w:val="StyleUnderline"/>
          <w:rFonts w:eastAsia="Calibri"/>
          <w:highlight w:val="cyan"/>
        </w:rPr>
        <w:t>more</w:t>
      </w:r>
      <w:r w:rsidRPr="00DE7951">
        <w:rPr>
          <w:rStyle w:val="StyleUnderline"/>
          <w:highlight w:val="cyan"/>
        </w:rPr>
        <w:t xml:space="preserve"> </w:t>
      </w:r>
      <w:r w:rsidRPr="00DE7951">
        <w:rPr>
          <w:rStyle w:val="StyleUnderline"/>
          <w:rFonts w:eastAsia="Calibri"/>
          <w:highlight w:val="cyan"/>
        </w:rPr>
        <w:t>humans</w:t>
      </w:r>
      <w:r w:rsidRPr="00DE7951">
        <w:rPr>
          <w:rStyle w:val="StyleUnderline"/>
          <w:highlight w:val="cyan"/>
        </w:rPr>
        <w:t xml:space="preserve"> </w:t>
      </w:r>
      <w:r w:rsidRPr="00DE7951">
        <w:rPr>
          <w:rStyle w:val="StyleUnderline"/>
          <w:rFonts w:eastAsia="Calibri"/>
          <w:highlight w:val="cyan"/>
        </w:rPr>
        <w:t>and</w:t>
      </w:r>
      <w:r w:rsidRPr="00DE7951">
        <w:rPr>
          <w:rStyle w:val="StyleUnderline"/>
          <w:highlight w:val="cyan"/>
        </w:rPr>
        <w:t xml:space="preserve"> </w:t>
      </w:r>
      <w:r w:rsidRPr="00DE7951">
        <w:rPr>
          <w:rStyle w:val="StyleUnderline"/>
          <w:rFonts w:eastAsia="Calibri"/>
          <w:highlight w:val="cyan"/>
        </w:rPr>
        <w:t>that</w:t>
      </w:r>
      <w:r w:rsidRPr="00DE7951">
        <w:rPr>
          <w:rStyle w:val="StyleUnderline"/>
          <w:highlight w:val="cyan"/>
        </w:rPr>
        <w:t xml:space="preserve"> </w:t>
      </w:r>
      <w:r w:rsidRPr="00DE7951">
        <w:rPr>
          <w:rStyle w:val="StyleUnderline"/>
          <w:rFonts w:eastAsia="Calibri"/>
          <w:highlight w:val="cyan"/>
        </w:rPr>
        <w:t>your</w:t>
      </w:r>
      <w:r w:rsidRPr="00DE7951">
        <w:rPr>
          <w:rStyle w:val="StyleUnderline"/>
          <w:highlight w:val="cyan"/>
        </w:rPr>
        <w:t xml:space="preserve"> </w:t>
      </w:r>
      <w:r w:rsidRPr="00DE7951">
        <w:rPr>
          <w:rStyle w:val="StyleUnderline"/>
          <w:rFonts w:eastAsia="Calibri"/>
          <w:highlight w:val="cyan"/>
        </w:rPr>
        <w:t>projects</w:t>
      </w:r>
      <w:r w:rsidRPr="00DE7951">
        <w:rPr>
          <w:rStyle w:val="StyleUnderline"/>
          <w:highlight w:val="cyan"/>
        </w:rPr>
        <w:t xml:space="preserve"> </w:t>
      </w:r>
      <w:r w:rsidRPr="00DE7951">
        <w:rPr>
          <w:rStyle w:val="StyleUnderline"/>
          <w:rFonts w:eastAsia="Calibri"/>
          <w:highlight w:val="cyan"/>
        </w:rPr>
        <w:t>will</w:t>
      </w:r>
      <w:r w:rsidRPr="00DE7951">
        <w:rPr>
          <w:rStyle w:val="StyleUnderline"/>
          <w:highlight w:val="cyan"/>
        </w:rPr>
        <w:t xml:space="preserve"> </w:t>
      </w:r>
      <w:r w:rsidRPr="00DE7951">
        <w:rPr>
          <w:rStyle w:val="StyleUnderline"/>
          <w:rFonts w:eastAsia="Calibri"/>
          <w:highlight w:val="cyan"/>
        </w:rPr>
        <w:t>end</w:t>
      </w:r>
      <w:r w:rsidRPr="00DE7951">
        <w:rPr>
          <w:rStyle w:val="StyleUnderline"/>
          <w:highlight w:val="cyan"/>
        </w:rPr>
        <w:t xml:space="preserve"> </w:t>
      </w:r>
      <w:r w:rsidRPr="00DE7951">
        <w:rPr>
          <w:rStyle w:val="StyleUnderline"/>
          <w:rFonts w:eastAsia="Calibri"/>
          <w:highlight w:val="cyan"/>
        </w:rPr>
        <w:t>with</w:t>
      </w:r>
      <w:r w:rsidRPr="00DE7951">
        <w:rPr>
          <w:rStyle w:val="StyleUnderline"/>
          <w:highlight w:val="cyan"/>
        </w:rPr>
        <w:t xml:space="preserve"> </w:t>
      </w:r>
      <w:r w:rsidRPr="00DE7951">
        <w:rPr>
          <w:rStyle w:val="StyleUnderline"/>
          <w:rFonts w:eastAsia="Calibri"/>
          <w:highlight w:val="cyan"/>
        </w:rPr>
        <w:t>you</w:t>
      </w:r>
      <w:r w:rsidRPr="00DE7951">
        <w:rPr>
          <w:sz w:val="8"/>
          <w:highlight w:val="cyan"/>
        </w:rPr>
        <w:t>.</w:t>
      </w:r>
      <w:r w:rsidRPr="00F704C3">
        <w:rPr>
          <w:sz w:val="8"/>
        </w:rPr>
        <w:t xml:space="preserve"> </w:t>
      </w:r>
      <w:r w:rsidRPr="00F704C3">
        <w:rPr>
          <w:rStyle w:val="StyleUnderline"/>
          <w:rFonts w:eastAsia="Calibri"/>
        </w:rPr>
        <w:t>Even</w:t>
      </w:r>
      <w:r w:rsidRPr="00F704C3">
        <w:rPr>
          <w:rStyle w:val="StyleUnderline"/>
        </w:rPr>
        <w:t xml:space="preserve"> </w:t>
      </w:r>
      <w:r w:rsidRPr="00F704C3">
        <w:rPr>
          <w:rStyle w:val="StyleUnderline"/>
          <w:rFonts w:eastAsia="Calibri"/>
        </w:rPr>
        <w:t>those</w:t>
      </w:r>
      <w:r w:rsidRPr="00F704C3">
        <w:rPr>
          <w:rStyle w:val="StyleUnderline"/>
        </w:rPr>
        <w:t xml:space="preserve"> </w:t>
      </w:r>
      <w:r w:rsidRPr="00F704C3">
        <w:rPr>
          <w:rStyle w:val="StyleUnderline"/>
          <w:rFonts w:eastAsia="Calibri"/>
        </w:rPr>
        <w:t>who</w:t>
      </w:r>
      <w:r w:rsidRPr="00F704C3">
        <w:rPr>
          <w:rStyle w:val="StyleUnderline"/>
        </w:rPr>
        <w:t xml:space="preserve"> </w:t>
      </w:r>
      <w:r w:rsidRPr="00F704C3">
        <w:rPr>
          <w:rStyle w:val="StyleUnderline"/>
          <w:rFonts w:eastAsia="Calibri"/>
        </w:rPr>
        <w:t>did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feel</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strong</w:t>
      </w:r>
      <w:r w:rsidRPr="00F704C3">
        <w:rPr>
          <w:rStyle w:val="StyleUnderline"/>
        </w:rPr>
        <w:t xml:space="preserve"> </w:t>
      </w:r>
      <w:r w:rsidRPr="00F704C3">
        <w:rPr>
          <w:rStyle w:val="StyleUnderline"/>
          <w:rFonts w:eastAsia="Calibri"/>
        </w:rPr>
        <w:t>desire</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procreate</w:t>
      </w:r>
      <w:r w:rsidRPr="00F704C3">
        <w:rPr>
          <w:rStyle w:val="StyleUnderline"/>
        </w:rPr>
        <w:t xml:space="preserve"> </w:t>
      </w:r>
      <w:r w:rsidRPr="00F704C3">
        <w:rPr>
          <w:rStyle w:val="StyleUnderline"/>
          <w:rFonts w:eastAsia="Calibri"/>
        </w:rPr>
        <w:t>themselves</w:t>
      </w:r>
      <w:r w:rsidRPr="00F704C3">
        <w:rPr>
          <w:rStyle w:val="StyleUnderline"/>
        </w:rPr>
        <w:t xml:space="preserve"> </w:t>
      </w:r>
      <w:r w:rsidRPr="00F704C3">
        <w:rPr>
          <w:rStyle w:val="StyleUnderline"/>
          <w:rFonts w:eastAsia="Calibri"/>
        </w:rPr>
        <w:t>might</w:t>
      </w:r>
      <w:r w:rsidRPr="00F704C3">
        <w:rPr>
          <w:rStyle w:val="StyleUnderline"/>
        </w:rPr>
        <w:t xml:space="preserve"> </w:t>
      </w:r>
      <w:r w:rsidRPr="00F704C3">
        <w:rPr>
          <w:rStyle w:val="StyleUnderline"/>
          <w:rFonts w:eastAsia="Calibri"/>
        </w:rPr>
        <w:t>feel</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sense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hopelessness</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any</w:t>
      </w:r>
      <w:r w:rsidRPr="00F704C3">
        <w:rPr>
          <w:rStyle w:val="StyleUnderline"/>
        </w:rPr>
        <w:t xml:space="preserve"> </w:t>
      </w:r>
      <w:r w:rsidRPr="00F704C3">
        <w:rPr>
          <w:rStyle w:val="StyleUnderline"/>
          <w:rFonts w:eastAsia="Calibri"/>
        </w:rPr>
        <w:t>projects</w:t>
      </w:r>
      <w:r w:rsidRPr="00F704C3">
        <w:rPr>
          <w:rStyle w:val="StyleUnderline"/>
        </w:rPr>
        <w:t xml:space="preserve"> </w:t>
      </w:r>
      <w:r w:rsidRPr="00F704C3">
        <w:rPr>
          <w:rStyle w:val="StyleUnderline"/>
          <w:rFonts w:eastAsia="Calibri"/>
        </w:rPr>
        <w:t>or</w:t>
      </w:r>
      <w:r w:rsidRPr="00F704C3">
        <w:rPr>
          <w:rStyle w:val="StyleUnderline"/>
        </w:rPr>
        <w:t xml:space="preserve"> </w:t>
      </w:r>
      <w:r w:rsidRPr="00F704C3">
        <w:rPr>
          <w:rStyle w:val="StyleUnderline"/>
          <w:rFonts w:eastAsia="Calibri"/>
        </w:rPr>
        <w:t>goals</w:t>
      </w:r>
      <w:r w:rsidRPr="00F704C3">
        <w:rPr>
          <w:rStyle w:val="StyleUnderline"/>
        </w:rPr>
        <w:t xml:space="preserve"> </w:t>
      </w:r>
      <w:r w:rsidRPr="00F704C3">
        <w:rPr>
          <w:rStyle w:val="StyleUnderline"/>
          <w:rFonts w:eastAsia="Calibri"/>
        </w:rPr>
        <w:t>they</w:t>
      </w:r>
      <w:r w:rsidRPr="00F704C3">
        <w:rPr>
          <w:rStyle w:val="StyleUnderline"/>
        </w:rPr>
        <w:t xml:space="preserve"> </w:t>
      </w:r>
      <w:r w:rsidRPr="00F704C3">
        <w:rPr>
          <w:rStyle w:val="StyleUnderline"/>
          <w:rFonts w:eastAsia="Calibri"/>
        </w:rPr>
        <w:t>have</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future</w:t>
      </w:r>
      <w:r w:rsidRPr="00F704C3">
        <w:rPr>
          <w:rStyle w:val="StyleUnderline"/>
        </w:rPr>
        <w:t xml:space="preserve"> </w:t>
      </w:r>
      <w:r w:rsidRPr="00F704C3">
        <w:rPr>
          <w:rStyle w:val="StyleUnderline"/>
          <w:rFonts w:eastAsia="Calibri"/>
        </w:rPr>
        <w:t>would</w:t>
      </w:r>
      <w:r w:rsidRPr="00F704C3">
        <w:rPr>
          <w:rStyle w:val="StyleUnderline"/>
        </w:rPr>
        <w:t xml:space="preserve"> </w:t>
      </w:r>
      <w:r w:rsidRPr="00F704C3">
        <w:rPr>
          <w:rStyle w:val="StyleUnderline"/>
          <w:rFonts w:eastAsia="Calibri"/>
        </w:rPr>
        <w:t>not</w:t>
      </w:r>
      <w:r w:rsidRPr="00F704C3">
        <w:rPr>
          <w:rStyle w:val="StyleUnderline"/>
        </w:rPr>
        <w:t xml:space="preserve"> </w:t>
      </w:r>
      <w:r w:rsidRPr="00F704C3">
        <w:rPr>
          <w:rStyle w:val="StyleUnderline"/>
          <w:rFonts w:eastAsia="Calibri"/>
        </w:rPr>
        <w:t>be</w:t>
      </w:r>
      <w:r w:rsidRPr="00F704C3">
        <w:rPr>
          <w:rStyle w:val="StyleUnderline"/>
        </w:rPr>
        <w:t xml:space="preserve"> </w:t>
      </w:r>
      <w:r w:rsidRPr="00F704C3">
        <w:rPr>
          <w:rStyle w:val="StyleUnderline"/>
          <w:rFonts w:eastAsia="Calibri"/>
        </w:rPr>
        <w:t>fulfilled</w:t>
      </w:r>
      <w:r w:rsidRPr="00F704C3">
        <w:rPr>
          <w:sz w:val="8"/>
        </w:rPr>
        <w:t xml:space="preserve">. </w:t>
      </w:r>
      <w:r w:rsidRPr="00F704C3">
        <w:rPr>
          <w:rFonts w:eastAsia="Calibri"/>
          <w:sz w:val="8"/>
        </w:rPr>
        <w:t>Many</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projects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goals</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work</w:t>
      </w:r>
      <w:r w:rsidRPr="00F704C3">
        <w:rPr>
          <w:sz w:val="8"/>
        </w:rPr>
        <w:t xml:space="preserve"> </w:t>
      </w:r>
      <w:r w:rsidRPr="00F704C3">
        <w:rPr>
          <w:rFonts w:eastAsia="Calibri"/>
          <w:sz w:val="8"/>
        </w:rPr>
        <w:t>towards</w:t>
      </w:r>
      <w:r w:rsidRPr="00F704C3">
        <w:rPr>
          <w:sz w:val="8"/>
        </w:rPr>
        <w:t xml:space="preserve"> </w:t>
      </w:r>
      <w:r w:rsidRPr="00F704C3">
        <w:rPr>
          <w:rFonts w:eastAsia="Calibri"/>
          <w:sz w:val="8"/>
        </w:rPr>
        <w:t>during</w:t>
      </w:r>
      <w:r w:rsidRPr="00F704C3">
        <w:rPr>
          <w:sz w:val="8"/>
        </w:rPr>
        <w:t xml:space="preserve"> </w:t>
      </w:r>
      <w:r w:rsidRPr="00F704C3">
        <w:rPr>
          <w:rFonts w:eastAsia="Calibri"/>
          <w:sz w:val="8"/>
        </w:rPr>
        <w:t>our</w:t>
      </w:r>
      <w:r w:rsidRPr="00F704C3">
        <w:rPr>
          <w:sz w:val="8"/>
        </w:rPr>
        <w:t xml:space="preserve"> </w:t>
      </w:r>
      <w:r w:rsidRPr="00F704C3">
        <w:rPr>
          <w:rFonts w:eastAsia="Calibri"/>
          <w:sz w:val="8"/>
        </w:rPr>
        <w:t>lifetime</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partly</w:t>
      </w:r>
      <w:r w:rsidRPr="00F704C3">
        <w:rPr>
          <w:sz w:val="8"/>
        </w:rPr>
        <w:t xml:space="preserve"> </w:t>
      </w:r>
      <w:r w:rsidRPr="00F704C3">
        <w:rPr>
          <w:rFonts w:eastAsia="Calibri"/>
          <w:sz w:val="8"/>
        </w:rPr>
        <w:t>future</w:t>
      </w:r>
      <w:r w:rsidRPr="00F704C3">
        <w:rPr>
          <w:sz w:val="8"/>
        </w:rPr>
        <w:t>-</w:t>
      </w:r>
      <w:r w:rsidRPr="00F704C3">
        <w:rPr>
          <w:rFonts w:eastAsia="Calibri"/>
          <w:sz w:val="8"/>
        </w:rPr>
        <w:t>oriented</w:t>
      </w:r>
      <w:r w:rsidRPr="00F704C3">
        <w:rPr>
          <w:sz w:val="8"/>
        </w:rPr>
        <w:t xml:space="preserve">. </w:t>
      </w:r>
      <w:r w:rsidRPr="00F704C3">
        <w:rPr>
          <w:rFonts w:eastAsia="Calibri"/>
          <w:sz w:val="8"/>
        </w:rPr>
        <w:t>Why</w:t>
      </w:r>
      <w:r w:rsidRPr="00F704C3">
        <w:rPr>
          <w:sz w:val="8"/>
        </w:rPr>
        <w:t xml:space="preserve"> </w:t>
      </w:r>
      <w:r w:rsidRPr="00F704C3">
        <w:rPr>
          <w:rFonts w:eastAsia="Calibri"/>
          <w:sz w:val="8"/>
        </w:rPr>
        <w:t>bother</w:t>
      </w:r>
      <w:r w:rsidRPr="00F704C3">
        <w:rPr>
          <w:sz w:val="8"/>
        </w:rPr>
        <w:t xml:space="preserve"> </w:t>
      </w:r>
      <w:r w:rsidRPr="00F704C3">
        <w:rPr>
          <w:rFonts w:eastAsia="Calibri"/>
          <w:sz w:val="8"/>
        </w:rPr>
        <w:t>continuing</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search</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a</w:t>
      </w:r>
      <w:r w:rsidRPr="00F704C3">
        <w:rPr>
          <w:sz w:val="8"/>
        </w:rPr>
        <w:t xml:space="preserve"> </w:t>
      </w:r>
      <w:r w:rsidRPr="00F704C3">
        <w:rPr>
          <w:rFonts w:eastAsia="Calibri"/>
          <w:sz w:val="8"/>
        </w:rPr>
        <w:t>cure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cancer</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found</w:t>
      </w:r>
      <w:r w:rsidRPr="00F704C3">
        <w:rPr>
          <w:sz w:val="8"/>
        </w:rPr>
        <w:t xml:space="preserve"> </w:t>
      </w:r>
      <w:r w:rsidRPr="00F704C3">
        <w:rPr>
          <w:rFonts w:eastAsia="Calibri"/>
          <w:sz w:val="8"/>
        </w:rPr>
        <w:t>within</w:t>
      </w:r>
      <w:r w:rsidRPr="00F704C3">
        <w:rPr>
          <w:sz w:val="8"/>
        </w:rPr>
        <w:t xml:space="preserve"> </w:t>
      </w:r>
      <w:r w:rsidRPr="00F704C3">
        <w:rPr>
          <w:rFonts w:eastAsia="Calibri"/>
          <w:sz w:val="8"/>
        </w:rPr>
        <w:t>humans</w:t>
      </w:r>
      <w:r w:rsidRPr="00F704C3">
        <w:rPr>
          <w:sz w:val="8"/>
        </w:rPr>
        <w:t xml:space="preserve">’ </w:t>
      </w:r>
      <w:r w:rsidRPr="00F704C3">
        <w:rPr>
          <w:rFonts w:eastAsia="Calibri"/>
          <w:sz w:val="8"/>
        </w:rPr>
        <w:t>lifetime</w:t>
      </w:r>
      <w:r w:rsidRPr="00F704C3">
        <w:rPr>
          <w:sz w:val="8"/>
        </w:rPr>
        <w:t xml:space="preserve">, </w:t>
      </w:r>
      <w:r w:rsidRPr="00F704C3">
        <w:rPr>
          <w:rFonts w:eastAsia="Calibri"/>
          <w:sz w:val="8"/>
        </w:rPr>
        <w:t>and</w:t>
      </w:r>
      <w:r w:rsidRPr="00F704C3">
        <w:rPr>
          <w:sz w:val="8"/>
        </w:rPr>
        <w:t>/</w:t>
      </w:r>
      <w:r w:rsidRPr="00F704C3">
        <w:rPr>
          <w:rFonts w:eastAsia="Calibri"/>
          <w:sz w:val="8"/>
        </w:rPr>
        <w:t>or</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will</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future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benefit</w:t>
      </w:r>
      <w:r w:rsidRPr="00F704C3">
        <w:rPr>
          <w:sz w:val="8"/>
        </w:rPr>
        <w:t xml:space="preserve"> </w:t>
      </w:r>
      <w:r w:rsidRPr="00F704C3">
        <w:rPr>
          <w:rFonts w:eastAsia="Calibri"/>
          <w:sz w:val="8"/>
        </w:rPr>
        <w:t>from</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once</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found</w:t>
      </w:r>
      <w:r w:rsidRPr="00F704C3">
        <w:rPr>
          <w:sz w:val="8"/>
        </w:rPr>
        <w:t xml:space="preserve">? </w:t>
      </w:r>
      <w:r w:rsidRPr="00F704C3">
        <w:rPr>
          <w:rFonts w:eastAsia="Calibri"/>
          <w:sz w:val="8"/>
        </w:rPr>
        <w:t>Similar</w:t>
      </w:r>
      <w:r w:rsidRPr="00F704C3">
        <w:rPr>
          <w:sz w:val="8"/>
        </w:rPr>
        <w:t xml:space="preserve"> </w:t>
      </w:r>
      <w:r w:rsidRPr="00F704C3">
        <w:rPr>
          <w:rFonts w:eastAsia="Calibri"/>
          <w:sz w:val="8"/>
        </w:rPr>
        <w:t>projects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goals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might</w:t>
      </w:r>
      <w:r w:rsidRPr="00F704C3">
        <w:rPr>
          <w:sz w:val="8"/>
        </w:rPr>
        <w:t xml:space="preserve"> </w:t>
      </w:r>
      <w:r w:rsidRPr="00F704C3">
        <w:rPr>
          <w:rFonts w:eastAsia="Calibri"/>
          <w:sz w:val="8"/>
        </w:rPr>
        <w:t>lose</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meaning</w:t>
      </w:r>
      <w:r w:rsidRPr="00F704C3">
        <w:rPr>
          <w:sz w:val="8"/>
        </w:rPr>
        <w:t xml:space="preserve"> </w:t>
      </w:r>
      <w:r w:rsidRPr="00F704C3">
        <w:rPr>
          <w:rFonts w:eastAsia="Calibri"/>
          <w:sz w:val="8"/>
        </w:rPr>
        <w:t>when</w:t>
      </w:r>
      <w:r w:rsidRPr="00F704C3">
        <w:rPr>
          <w:sz w:val="8"/>
        </w:rPr>
        <w:t xml:space="preserve"> </w:t>
      </w:r>
      <w:r w:rsidRPr="00F704C3">
        <w:rPr>
          <w:rFonts w:eastAsia="Calibri"/>
          <w:sz w:val="8"/>
        </w:rPr>
        <w:t>confronted</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include</w:t>
      </w:r>
      <w:r w:rsidRPr="00F704C3">
        <w:rPr>
          <w:sz w:val="8"/>
        </w:rPr>
        <w:t xml:space="preserve"> </w:t>
      </w:r>
      <w:r w:rsidRPr="00F704C3">
        <w:rPr>
          <w:rFonts w:eastAsia="Calibri"/>
          <w:sz w:val="8"/>
        </w:rPr>
        <w:t>politics</w:t>
      </w:r>
      <w:r w:rsidRPr="00F704C3">
        <w:rPr>
          <w:sz w:val="8"/>
        </w:rPr>
        <w:t xml:space="preserve">, </w:t>
      </w:r>
      <w:r w:rsidRPr="00F704C3">
        <w:rPr>
          <w:rFonts w:eastAsia="Calibri"/>
          <w:sz w:val="8"/>
        </w:rPr>
        <w:t>artistic</w:t>
      </w:r>
      <w:r w:rsidRPr="00F704C3">
        <w:rPr>
          <w:sz w:val="8"/>
        </w:rPr>
        <w:t xml:space="preserve"> </w:t>
      </w:r>
      <w:r w:rsidRPr="00F704C3">
        <w:rPr>
          <w:rFonts w:eastAsia="Calibri"/>
          <w:sz w:val="8"/>
        </w:rPr>
        <w:t>pursuits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type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philosophical</w:t>
      </w:r>
      <w:r w:rsidRPr="00F704C3">
        <w:rPr>
          <w:sz w:val="8"/>
        </w:rPr>
        <w:t xml:space="preserve"> </w:t>
      </w:r>
      <w:r w:rsidRPr="00F704C3">
        <w:rPr>
          <w:rFonts w:eastAsia="Calibri"/>
          <w:sz w:val="8"/>
        </w:rPr>
        <w:t>work</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which</w:t>
      </w:r>
      <w:r w:rsidRPr="00F704C3">
        <w:rPr>
          <w:sz w:val="8"/>
        </w:rPr>
        <w:t xml:space="preserve"> </w:t>
      </w:r>
      <w:r w:rsidRPr="00F704C3">
        <w:rPr>
          <w:rFonts w:eastAsia="Calibri"/>
          <w:sz w:val="8"/>
        </w:rPr>
        <w:t>this</w:t>
      </w:r>
      <w:r w:rsidRPr="00F704C3">
        <w:rPr>
          <w:sz w:val="8"/>
        </w:rPr>
        <w:t xml:space="preserve"> </w:t>
      </w:r>
      <w:r w:rsidRPr="00F704C3">
        <w:rPr>
          <w:rFonts w:eastAsia="Calibri"/>
          <w:sz w:val="8"/>
        </w:rPr>
        <w:t>paper</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concerned</w:t>
      </w:r>
      <w:r w:rsidRPr="00F704C3">
        <w:rPr>
          <w:sz w:val="8"/>
        </w:rPr>
        <w:t xml:space="preserve">. </w:t>
      </w:r>
      <w:r w:rsidRPr="00F704C3">
        <w:rPr>
          <w:rFonts w:eastAsia="Calibri"/>
          <w:sz w:val="8"/>
        </w:rPr>
        <w:t>Even</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extreme</w:t>
      </w:r>
      <w:r w:rsidRPr="00F704C3">
        <w:rPr>
          <w:sz w:val="8"/>
        </w:rPr>
        <w:t xml:space="preserve">, </w:t>
      </w:r>
      <w:r w:rsidRPr="00F704C3">
        <w:rPr>
          <w:rFonts w:eastAsia="Calibri"/>
          <w:sz w:val="8"/>
        </w:rPr>
        <w:t>through</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words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character</w:t>
      </w:r>
      <w:r w:rsidRPr="00F704C3">
        <w:rPr>
          <w:sz w:val="8"/>
        </w:rPr>
        <w:t xml:space="preserve"> </w:t>
      </w:r>
      <w:r w:rsidRPr="00F704C3">
        <w:rPr>
          <w:rFonts w:eastAsia="Calibri"/>
          <w:sz w:val="8"/>
        </w:rPr>
        <w:t>Theo</w:t>
      </w:r>
      <w:r w:rsidRPr="00F704C3">
        <w:rPr>
          <w:sz w:val="8"/>
        </w:rPr>
        <w:t xml:space="preserve"> </w:t>
      </w:r>
      <w:r w:rsidRPr="00F704C3">
        <w:rPr>
          <w:rFonts w:eastAsia="Calibri"/>
          <w:sz w:val="8"/>
        </w:rPr>
        <w:t>Faron</w:t>
      </w:r>
      <w:r w:rsidRPr="00F704C3">
        <w:rPr>
          <w:sz w:val="8"/>
        </w:rPr>
        <w:t xml:space="preserve">, </w:t>
      </w:r>
      <w:r w:rsidRPr="00F704C3">
        <w:rPr>
          <w:rFonts w:eastAsia="Calibri"/>
          <w:sz w:val="8"/>
        </w:rPr>
        <w:t>P</w:t>
      </w:r>
      <w:r w:rsidRPr="00F704C3">
        <w:rPr>
          <w:sz w:val="8"/>
        </w:rPr>
        <w:t>.</w:t>
      </w:r>
      <w:r w:rsidRPr="00F704C3">
        <w:rPr>
          <w:rFonts w:eastAsia="Calibri"/>
          <w:sz w:val="8"/>
        </w:rPr>
        <w:t>D</w:t>
      </w:r>
      <w:r w:rsidRPr="00F704C3">
        <w:rPr>
          <w:sz w:val="8"/>
        </w:rPr>
        <w:t xml:space="preserve">. </w:t>
      </w:r>
      <w:r w:rsidRPr="00F704C3">
        <w:rPr>
          <w:rFonts w:eastAsia="Calibri"/>
          <w:sz w:val="8"/>
        </w:rPr>
        <w:t>James</w:t>
      </w:r>
      <w:r w:rsidRPr="00F704C3">
        <w:rPr>
          <w:sz w:val="8"/>
        </w:rPr>
        <w:t xml:space="preserve"> </w:t>
      </w:r>
      <w:r w:rsidRPr="00F704C3">
        <w:rPr>
          <w:rFonts w:eastAsia="Calibri"/>
          <w:sz w:val="8"/>
        </w:rPr>
        <w:t>says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his</w:t>
      </w:r>
      <w:r w:rsidRPr="00F704C3">
        <w:rPr>
          <w:sz w:val="8"/>
        </w:rPr>
        <w:t xml:space="preserve"> </w:t>
      </w:r>
      <w:r w:rsidRPr="00F704C3">
        <w:rPr>
          <w:rFonts w:eastAsia="Calibri"/>
          <w:sz w:val="8"/>
        </w:rPr>
        <w:t>novel</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Children</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Men</w:t>
      </w:r>
      <w:r w:rsidRPr="00F704C3">
        <w:rPr>
          <w:sz w:val="8"/>
        </w:rPr>
        <w:t xml:space="preserve"> </w:t>
      </w:r>
      <w:r w:rsidRPr="00F704C3">
        <w:rPr>
          <w:rFonts w:eastAsia="Calibri"/>
          <w:sz w:val="8"/>
        </w:rPr>
        <w:t>that</w:t>
      </w:r>
      <w:r w:rsidRPr="00F704C3">
        <w:rPr>
          <w:sz w:val="8"/>
        </w:rPr>
        <w:t xml:space="preserve"> ‘</w:t>
      </w:r>
      <w:r w:rsidRPr="00F704C3">
        <w:rPr>
          <w:rStyle w:val="StyleUnderline"/>
          <w:rFonts w:eastAsia="Calibri"/>
        </w:rPr>
        <w:t>without</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hope</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posterity</w:t>
      </w:r>
      <w:r w:rsidRPr="00F704C3">
        <w:rPr>
          <w:rStyle w:val="StyleUnderline"/>
        </w:rPr>
        <w:t xml:space="preserve"> </w:t>
      </w:r>
      <w:r w:rsidRPr="00F704C3">
        <w:rPr>
          <w:rStyle w:val="StyleUnderline"/>
          <w:rFonts w:eastAsia="Calibri"/>
        </w:rPr>
        <w:t>for</w:t>
      </w:r>
      <w:r w:rsidRPr="00F704C3">
        <w:rPr>
          <w:rStyle w:val="StyleUnderline"/>
        </w:rPr>
        <w:t xml:space="preserve"> </w:t>
      </w:r>
      <w:r w:rsidRPr="00F704C3">
        <w:rPr>
          <w:rStyle w:val="StyleUnderline"/>
          <w:rFonts w:eastAsia="Calibri"/>
        </w:rPr>
        <w:t>our</w:t>
      </w:r>
      <w:r w:rsidRPr="00F704C3">
        <w:rPr>
          <w:rStyle w:val="StyleUnderline"/>
        </w:rPr>
        <w:t xml:space="preserve"> </w:t>
      </w:r>
      <w:r w:rsidRPr="00F704C3">
        <w:rPr>
          <w:rStyle w:val="StyleUnderline"/>
          <w:rFonts w:eastAsia="Calibri"/>
        </w:rPr>
        <w:t>race</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ourselves</w:t>
      </w:r>
      <w:r w:rsidRPr="00F704C3">
        <w:rPr>
          <w:sz w:val="8"/>
        </w:rPr>
        <w:t xml:space="preserve">, </w:t>
      </w:r>
      <w:r w:rsidRPr="00F704C3">
        <w:rPr>
          <w:rFonts w:eastAsia="Calibri"/>
          <w:sz w:val="8"/>
        </w:rPr>
        <w:t>without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assurance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being</w:t>
      </w:r>
      <w:r w:rsidRPr="00F704C3">
        <w:rPr>
          <w:sz w:val="8"/>
        </w:rPr>
        <w:t xml:space="preserve"> </w:t>
      </w:r>
      <w:r w:rsidRPr="00F704C3">
        <w:rPr>
          <w:rFonts w:eastAsia="Calibri"/>
          <w:sz w:val="8"/>
        </w:rPr>
        <w:t>dead</w:t>
      </w:r>
      <w:r w:rsidRPr="00F704C3">
        <w:rPr>
          <w:sz w:val="8"/>
        </w:rPr>
        <w:t xml:space="preserve"> </w:t>
      </w:r>
      <w:r w:rsidRPr="00F704C3">
        <w:rPr>
          <w:rFonts w:eastAsia="Calibri"/>
          <w:sz w:val="8"/>
        </w:rPr>
        <w:t>yet</w:t>
      </w:r>
      <w:r w:rsidRPr="00F704C3">
        <w:rPr>
          <w:sz w:val="8"/>
        </w:rPr>
        <w:t xml:space="preserve"> </w:t>
      </w:r>
      <w:r w:rsidRPr="00F704C3">
        <w:rPr>
          <w:rFonts w:eastAsia="Calibri"/>
          <w:sz w:val="8"/>
        </w:rPr>
        <w:t>live</w:t>
      </w:r>
      <w:r w:rsidRPr="00F704C3">
        <w:rPr>
          <w:sz w:val="8"/>
        </w:rPr>
        <w:t xml:space="preserve">, </w:t>
      </w:r>
      <w:r w:rsidRPr="00F704C3">
        <w:rPr>
          <w:rStyle w:val="StyleUnderline"/>
          <w:rFonts w:eastAsia="Calibri"/>
        </w:rPr>
        <w:t>all</w:t>
      </w:r>
      <w:r w:rsidRPr="00F704C3">
        <w:rPr>
          <w:rStyle w:val="StyleUnderline"/>
        </w:rPr>
        <w:t xml:space="preserve"> </w:t>
      </w:r>
      <w:r w:rsidRPr="00F704C3">
        <w:rPr>
          <w:rStyle w:val="StyleUnderline"/>
          <w:rFonts w:eastAsia="Calibri"/>
        </w:rPr>
        <w:t>pleasures</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the</w:t>
      </w:r>
      <w:r w:rsidRPr="00F704C3">
        <w:rPr>
          <w:rStyle w:val="StyleUnderline"/>
        </w:rPr>
        <w:t xml:space="preserve"> </w:t>
      </w:r>
      <w:r w:rsidRPr="00F704C3">
        <w:rPr>
          <w:rStyle w:val="StyleUnderline"/>
          <w:rFonts w:eastAsia="Calibri"/>
        </w:rPr>
        <w:t>mind</w:t>
      </w:r>
      <w:r w:rsidRPr="00F704C3">
        <w:rPr>
          <w:rStyle w:val="StyleUnderline"/>
        </w:rPr>
        <w:t xml:space="preserve"> </w:t>
      </w:r>
      <w:r w:rsidRPr="00F704C3">
        <w:rPr>
          <w:rStyle w:val="StyleUnderline"/>
          <w:rFonts w:eastAsia="Calibri"/>
        </w:rPr>
        <w:t>and</w:t>
      </w:r>
      <w:r w:rsidRPr="00F704C3">
        <w:rPr>
          <w:rStyle w:val="StyleUnderline"/>
        </w:rPr>
        <w:t xml:space="preserve"> </w:t>
      </w:r>
      <w:r w:rsidRPr="00F704C3">
        <w:rPr>
          <w:rStyle w:val="StyleUnderline"/>
          <w:rFonts w:eastAsia="Calibri"/>
        </w:rPr>
        <w:t>senses</w:t>
      </w:r>
      <w:r w:rsidRPr="00F704C3">
        <w:rPr>
          <w:rStyle w:val="StyleUnderline"/>
        </w:rPr>
        <w:t xml:space="preserve"> </w:t>
      </w:r>
      <w:r w:rsidRPr="00F704C3">
        <w:rPr>
          <w:rStyle w:val="StyleUnderline"/>
          <w:rFonts w:eastAsia="Calibri"/>
        </w:rPr>
        <w:t>sometimes</w:t>
      </w:r>
      <w:r w:rsidRPr="00F704C3">
        <w:rPr>
          <w:rStyle w:val="StyleUnderline"/>
        </w:rPr>
        <w:t xml:space="preserve"> </w:t>
      </w:r>
      <w:r w:rsidRPr="00F704C3">
        <w:rPr>
          <w:rStyle w:val="StyleUnderline"/>
          <w:rFonts w:eastAsia="Calibri"/>
        </w:rPr>
        <w:t>seem</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me</w:t>
      </w:r>
      <w:r w:rsidRPr="00F704C3">
        <w:rPr>
          <w:rStyle w:val="StyleUnderline"/>
        </w:rPr>
        <w:t xml:space="preserve"> </w:t>
      </w:r>
      <w:r w:rsidRPr="00F704C3">
        <w:rPr>
          <w:rStyle w:val="StyleUnderline"/>
          <w:rFonts w:eastAsia="Calibri"/>
        </w:rPr>
        <w:t>no</w:t>
      </w:r>
      <w:r w:rsidRPr="00F704C3">
        <w:rPr>
          <w:rStyle w:val="StyleUnderline"/>
        </w:rPr>
        <w:t xml:space="preserve"> </w:t>
      </w:r>
      <w:r w:rsidRPr="00F704C3">
        <w:rPr>
          <w:rStyle w:val="StyleUnderline"/>
          <w:rFonts w:eastAsia="Calibri"/>
        </w:rPr>
        <w:t>more</w:t>
      </w:r>
      <w:r w:rsidRPr="00F704C3">
        <w:rPr>
          <w:rStyle w:val="StyleUnderline"/>
        </w:rPr>
        <w:t xml:space="preserve"> </w:t>
      </w:r>
      <w:r w:rsidRPr="00F704C3">
        <w:rPr>
          <w:rStyle w:val="StyleUnderline"/>
          <w:rFonts w:eastAsia="Calibri"/>
        </w:rPr>
        <w:t>than</w:t>
      </w:r>
      <w:r w:rsidRPr="00F704C3">
        <w:rPr>
          <w:rStyle w:val="StyleUnderline"/>
        </w:rPr>
        <w:t xml:space="preserve"> </w:t>
      </w:r>
      <w:r w:rsidRPr="00F704C3">
        <w:rPr>
          <w:rStyle w:val="StyleUnderline"/>
          <w:rFonts w:eastAsia="Calibri"/>
        </w:rPr>
        <w:t>pathetic</w:t>
      </w:r>
      <w:r w:rsidRPr="00F704C3">
        <w:rPr>
          <w:rStyle w:val="StyleUnderline"/>
        </w:rPr>
        <w:t xml:space="preserve"> </w:t>
      </w:r>
      <w:r w:rsidRPr="00F704C3">
        <w:rPr>
          <w:rStyle w:val="StyleUnderline"/>
          <w:rFonts w:eastAsia="Calibri"/>
        </w:rPr>
        <w:t>and</w:t>
      </w:r>
      <w:r w:rsidRPr="00F704C3">
        <w:rPr>
          <w:rStyle w:val="StyleUnderline"/>
        </w:rPr>
        <w:t xml:space="preserve"> </w:t>
      </w:r>
      <w:r w:rsidRPr="00F704C3">
        <w:rPr>
          <w:rStyle w:val="StyleUnderline"/>
          <w:rFonts w:eastAsia="Calibri"/>
        </w:rPr>
        <w:t>crumbling</w:t>
      </w:r>
      <w:r w:rsidRPr="00F704C3">
        <w:rPr>
          <w:rStyle w:val="StyleUnderline"/>
        </w:rPr>
        <w:t xml:space="preserve"> </w:t>
      </w:r>
      <w:r w:rsidRPr="00F704C3">
        <w:rPr>
          <w:rStyle w:val="StyleUnderline"/>
          <w:rFonts w:eastAsia="Calibri"/>
        </w:rPr>
        <w:t>defences</w:t>
      </w:r>
      <w:r w:rsidRPr="00F704C3">
        <w:rPr>
          <w:rStyle w:val="StyleUnderline"/>
        </w:rPr>
        <w:t xml:space="preserve"> </w:t>
      </w:r>
      <w:r w:rsidRPr="00F704C3">
        <w:rPr>
          <w:rStyle w:val="StyleUnderline"/>
          <w:rFonts w:eastAsia="Calibri"/>
        </w:rPr>
        <w:t>shored</w:t>
      </w:r>
      <w:r w:rsidRPr="00F704C3">
        <w:rPr>
          <w:rStyle w:val="StyleUnderline"/>
        </w:rPr>
        <w:t xml:space="preserve"> </w:t>
      </w:r>
      <w:r w:rsidRPr="00F704C3">
        <w:rPr>
          <w:rStyle w:val="StyleUnderline"/>
          <w:rFonts w:eastAsia="Calibri"/>
        </w:rPr>
        <w:t>up</w:t>
      </w:r>
      <w:r w:rsidRPr="00F704C3">
        <w:rPr>
          <w:rStyle w:val="StyleUnderline"/>
        </w:rPr>
        <w:t xml:space="preserve"> </w:t>
      </w:r>
      <w:r w:rsidRPr="00F704C3">
        <w:rPr>
          <w:rStyle w:val="StyleUnderline"/>
          <w:rFonts w:eastAsia="Calibri"/>
        </w:rPr>
        <w:t>against</w:t>
      </w:r>
      <w:r w:rsidRPr="00F704C3">
        <w:rPr>
          <w:rStyle w:val="StyleUnderline"/>
        </w:rPr>
        <w:t xml:space="preserve"> </w:t>
      </w:r>
      <w:r w:rsidRPr="00F704C3">
        <w:rPr>
          <w:rStyle w:val="StyleUnderline"/>
          <w:rFonts w:eastAsia="Calibri"/>
        </w:rPr>
        <w:t>our</w:t>
      </w:r>
      <w:r w:rsidRPr="00F704C3">
        <w:rPr>
          <w:rStyle w:val="StyleUnderline"/>
        </w:rPr>
        <w:t xml:space="preserve"> </w:t>
      </w:r>
      <w:r w:rsidRPr="00F704C3">
        <w:rPr>
          <w:rStyle w:val="StyleUnderline"/>
          <w:rFonts w:eastAsia="Calibri"/>
        </w:rPr>
        <w:t>ruins</w:t>
      </w:r>
      <w:r w:rsidRPr="00F704C3">
        <w:rPr>
          <w:rStyle w:val="StyleUnderline"/>
        </w:rPr>
        <w:t>’</w:t>
      </w:r>
      <w:r w:rsidRPr="00F704C3">
        <w:rPr>
          <w:sz w:val="8"/>
        </w:rPr>
        <w:t xml:space="preserve"> (</w:t>
      </w:r>
      <w:r w:rsidRPr="00F704C3">
        <w:rPr>
          <w:rFonts w:eastAsia="Calibri"/>
          <w:sz w:val="8"/>
        </w:rPr>
        <w:t>James</w:t>
      </w:r>
      <w:r w:rsidRPr="00F704C3">
        <w:rPr>
          <w:sz w:val="8"/>
        </w:rPr>
        <w:t xml:space="preserve"> 2006, 9). </w:t>
      </w:r>
      <w:r w:rsidRPr="00F704C3">
        <w:rPr>
          <w:rFonts w:eastAsia="Calibri"/>
          <w:sz w:val="8"/>
        </w:rPr>
        <w:t>Even</w:t>
      </w:r>
      <w:r w:rsidRPr="00F704C3">
        <w:rPr>
          <w:sz w:val="8"/>
        </w:rPr>
        <w:t xml:space="preserve"> </w:t>
      </w:r>
      <w:r w:rsidRPr="00F704C3">
        <w:rPr>
          <w:rFonts w:eastAsia="Calibri"/>
          <w:sz w:val="8"/>
        </w:rPr>
        <w:t>if</w:t>
      </w:r>
      <w:r w:rsidRPr="00F704C3">
        <w:rPr>
          <w:sz w:val="8"/>
        </w:rPr>
        <w:t xml:space="preserve"> </w:t>
      </w:r>
      <w:r w:rsidRPr="00F704C3">
        <w:rPr>
          <w:rFonts w:eastAsia="Calibri"/>
          <w:sz w:val="8"/>
        </w:rPr>
        <w:t>James</w:t>
      </w:r>
      <w:r w:rsidRPr="00F704C3">
        <w:rPr>
          <w:sz w:val="8"/>
        </w:rPr>
        <w:t xml:space="preserve">’ </w:t>
      </w:r>
      <w:r w:rsidRPr="00F704C3">
        <w:rPr>
          <w:rFonts w:eastAsia="Calibri"/>
          <w:sz w:val="8"/>
        </w:rPr>
        <w:t>claim</w:t>
      </w:r>
      <w:r w:rsidRPr="00F704C3">
        <w:rPr>
          <w:sz w:val="8"/>
        </w:rPr>
        <w:t xml:space="preserve"> </w:t>
      </w:r>
      <w:r w:rsidRPr="00F704C3">
        <w:rPr>
          <w:rFonts w:eastAsia="Calibri"/>
          <w:sz w:val="8"/>
        </w:rPr>
        <w:t>is</w:t>
      </w:r>
      <w:r w:rsidRPr="00F704C3">
        <w:rPr>
          <w:sz w:val="8"/>
        </w:rPr>
        <w:t xml:space="preserve"> </w:t>
      </w:r>
      <w:r w:rsidRPr="00F704C3">
        <w:rPr>
          <w:rFonts w:eastAsia="Calibri"/>
          <w:sz w:val="8"/>
        </w:rPr>
        <w:t>a</w:t>
      </w:r>
      <w:r w:rsidRPr="00F704C3">
        <w:rPr>
          <w:sz w:val="8"/>
        </w:rPr>
        <w:t xml:space="preserve"> </w:t>
      </w:r>
      <w:r w:rsidRPr="00F704C3">
        <w:rPr>
          <w:rFonts w:eastAsia="Calibri"/>
          <w:sz w:val="8"/>
        </w:rPr>
        <w:t>bit</w:t>
      </w:r>
      <w:r w:rsidRPr="00F704C3">
        <w:rPr>
          <w:sz w:val="8"/>
        </w:rPr>
        <w:t xml:space="preserve"> </w:t>
      </w:r>
      <w:r w:rsidRPr="00F704C3">
        <w:rPr>
          <w:rFonts w:eastAsia="Calibri"/>
          <w:sz w:val="8"/>
        </w:rPr>
        <w:t>hyperbolic</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pleasures</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actually</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lost</w:t>
      </w:r>
      <w:r w:rsidRPr="00F704C3">
        <w:rPr>
          <w:sz w:val="8"/>
        </w:rPr>
        <w:t xml:space="preserve">, </w:t>
      </w:r>
      <w:r w:rsidRPr="00F704C3">
        <w:rPr>
          <w:rFonts w:eastAsia="Calibri"/>
          <w:sz w:val="8"/>
        </w:rPr>
        <w:t>I</w:t>
      </w:r>
      <w:r w:rsidRPr="00F704C3">
        <w:rPr>
          <w:sz w:val="8"/>
        </w:rPr>
        <w:t xml:space="preserve"> </w:t>
      </w:r>
      <w:r w:rsidRPr="00F704C3">
        <w:rPr>
          <w:rFonts w:eastAsia="Calibri"/>
          <w:sz w:val="8"/>
        </w:rPr>
        <w:t>agree</w:t>
      </w:r>
      <w:r w:rsidRPr="00F704C3">
        <w:rPr>
          <w:sz w:val="8"/>
        </w:rPr>
        <w:t xml:space="preserve"> </w:t>
      </w:r>
      <w:r w:rsidRPr="00F704C3">
        <w:rPr>
          <w:rFonts w:eastAsia="Calibri"/>
          <w:sz w:val="8"/>
        </w:rPr>
        <w:t>with</w:t>
      </w:r>
      <w:r w:rsidRPr="00F704C3">
        <w:rPr>
          <w:sz w:val="8"/>
        </w:rPr>
        <w:t xml:space="preserve"> </w:t>
      </w:r>
      <w:r w:rsidRPr="00F704C3">
        <w:rPr>
          <w:rFonts w:eastAsia="Calibri"/>
          <w:sz w:val="8"/>
        </w:rPr>
        <w:t>Scheffler</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finding</w:t>
      </w:r>
      <w:r w:rsidRPr="00F704C3">
        <w:rPr>
          <w:sz w:val="8"/>
        </w:rPr>
        <w:t xml:space="preserve"> </w:t>
      </w:r>
      <w:r w:rsidRPr="00F704C3">
        <w:rPr>
          <w:rFonts w:eastAsia="Calibri"/>
          <w:sz w:val="8"/>
        </w:rPr>
        <w:t>it</w:t>
      </w:r>
      <w:r w:rsidRPr="00F704C3">
        <w:rPr>
          <w:sz w:val="8"/>
        </w:rPr>
        <w:t xml:space="preserve"> </w:t>
      </w:r>
      <w:r w:rsidRPr="00F704C3">
        <w:rPr>
          <w:rFonts w:eastAsia="Calibri"/>
          <w:sz w:val="8"/>
        </w:rPr>
        <w:t>not</w:t>
      </w:r>
      <w:r w:rsidRPr="00F704C3">
        <w:rPr>
          <w:sz w:val="8"/>
        </w:rPr>
        <w:t xml:space="preserve"> </w:t>
      </w:r>
      <w:r w:rsidRPr="00F704C3">
        <w:rPr>
          <w:rFonts w:eastAsia="Calibri"/>
          <w:sz w:val="8"/>
        </w:rPr>
        <w:t>implausible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knowledge</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extinction</w:t>
      </w:r>
      <w:r w:rsidRPr="00F704C3">
        <w:rPr>
          <w:sz w:val="8"/>
        </w:rPr>
        <w:t xml:space="preserve"> </w:t>
      </w:r>
      <w:r w:rsidRPr="00F704C3">
        <w:rPr>
          <w:rFonts w:eastAsia="Calibri"/>
          <w:sz w:val="8"/>
        </w:rPr>
        <w:t>was</w:t>
      </w:r>
      <w:r w:rsidRPr="00F704C3">
        <w:rPr>
          <w:sz w:val="8"/>
        </w:rPr>
        <w:t xml:space="preserve"> </w:t>
      </w:r>
      <w:r w:rsidRPr="00F704C3">
        <w:rPr>
          <w:rFonts w:eastAsia="Calibri"/>
          <w:sz w:val="8"/>
        </w:rPr>
        <w:t>coming</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there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be</w:t>
      </w:r>
      <w:r w:rsidRPr="00F704C3">
        <w:rPr>
          <w:sz w:val="8"/>
        </w:rPr>
        <w:t xml:space="preserve"> </w:t>
      </w:r>
      <w:r w:rsidRPr="00F704C3">
        <w:rPr>
          <w:rFonts w:eastAsia="Calibri"/>
          <w:sz w:val="8"/>
        </w:rPr>
        <w:t>no</w:t>
      </w:r>
      <w:r w:rsidRPr="00F704C3">
        <w:rPr>
          <w:sz w:val="8"/>
        </w:rPr>
        <w:t xml:space="preserve"> </w:t>
      </w:r>
      <w:r w:rsidRPr="00F704C3">
        <w:rPr>
          <w:rFonts w:eastAsia="Calibri"/>
          <w:sz w:val="8"/>
        </w:rPr>
        <w:t>more</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would</w:t>
      </w:r>
      <w:r w:rsidRPr="00F704C3">
        <w:rPr>
          <w:sz w:val="8"/>
        </w:rPr>
        <w:t xml:space="preserve"> </w:t>
      </w:r>
      <w:r w:rsidRPr="00F704C3">
        <w:rPr>
          <w:rFonts w:eastAsia="Calibri"/>
          <w:sz w:val="8"/>
        </w:rPr>
        <w:t>have</w:t>
      </w:r>
      <w:r w:rsidRPr="00F704C3">
        <w:rPr>
          <w:sz w:val="8"/>
        </w:rPr>
        <w:t xml:space="preserve"> </w:t>
      </w:r>
      <w:r w:rsidRPr="00F704C3">
        <w:rPr>
          <w:rFonts w:eastAsia="Calibri"/>
          <w:sz w:val="8"/>
        </w:rPr>
        <w:t>at</w:t>
      </w:r>
      <w:r w:rsidRPr="00F704C3">
        <w:rPr>
          <w:sz w:val="8"/>
        </w:rPr>
        <w:t xml:space="preserve"> </w:t>
      </w:r>
      <w:r w:rsidRPr="00F704C3">
        <w:rPr>
          <w:rFonts w:eastAsia="Calibri"/>
          <w:sz w:val="8"/>
        </w:rPr>
        <w:t>least</w:t>
      </w:r>
      <w:r w:rsidRPr="00F704C3">
        <w:rPr>
          <w:sz w:val="8"/>
        </w:rPr>
        <w:t xml:space="preserve"> </w:t>
      </w:r>
      <w:r w:rsidRPr="00F704C3">
        <w:rPr>
          <w:rFonts w:eastAsia="Calibri"/>
          <w:sz w:val="8"/>
        </w:rPr>
        <w:t>a</w:t>
      </w:r>
      <w:r w:rsidRPr="00F704C3">
        <w:rPr>
          <w:sz w:val="8"/>
        </w:rPr>
        <w:t xml:space="preserve"> </w:t>
      </w:r>
      <w:r w:rsidRPr="00F704C3">
        <w:rPr>
          <w:rFonts w:eastAsia="Calibri"/>
          <w:sz w:val="8"/>
        </w:rPr>
        <w:t>general</w:t>
      </w:r>
      <w:r w:rsidRPr="00F704C3">
        <w:rPr>
          <w:sz w:val="8"/>
        </w:rPr>
        <w:t xml:space="preserve"> </w:t>
      </w:r>
      <w:r w:rsidRPr="00F704C3">
        <w:rPr>
          <w:rFonts w:eastAsia="Calibri"/>
          <w:sz w:val="8"/>
        </w:rPr>
        <w:t>depressive</w:t>
      </w:r>
      <w:r w:rsidRPr="00F704C3">
        <w:rPr>
          <w:sz w:val="8"/>
        </w:rPr>
        <w:t xml:space="preserve"> </w:t>
      </w:r>
      <w:r w:rsidRPr="00F704C3">
        <w:rPr>
          <w:rFonts w:eastAsia="Calibri"/>
          <w:sz w:val="8"/>
        </w:rPr>
        <w:t>effect</w:t>
      </w:r>
      <w:r w:rsidRPr="00F704C3">
        <w:rPr>
          <w:sz w:val="8"/>
        </w:rPr>
        <w:t xml:space="preserve"> </w:t>
      </w:r>
      <w:r w:rsidRPr="00F704C3">
        <w:rPr>
          <w:rFonts w:eastAsia="Calibri"/>
          <w:sz w:val="8"/>
        </w:rPr>
        <w:t>on</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motivation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confidence</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value</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joy</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their</w:t>
      </w:r>
      <w:r w:rsidRPr="00F704C3">
        <w:rPr>
          <w:sz w:val="8"/>
        </w:rPr>
        <w:t xml:space="preserve"> </w:t>
      </w:r>
      <w:r w:rsidRPr="00F704C3">
        <w:rPr>
          <w:rFonts w:eastAsia="Calibri"/>
          <w:sz w:val="8"/>
        </w:rPr>
        <w:t>activities</w:t>
      </w:r>
      <w:r w:rsidRPr="00F704C3">
        <w:rPr>
          <w:sz w:val="8"/>
        </w:rPr>
        <w:t xml:space="preserve"> (</w:t>
      </w:r>
      <w:r w:rsidRPr="00F704C3">
        <w:rPr>
          <w:rFonts w:eastAsia="Calibri"/>
          <w:sz w:val="8"/>
        </w:rPr>
        <w:t>Scheffler</w:t>
      </w:r>
      <w:r w:rsidRPr="00F704C3">
        <w:rPr>
          <w:sz w:val="8"/>
        </w:rPr>
        <w:t xml:space="preserve"> 2012, 43). </w:t>
      </w:r>
      <w:r w:rsidRPr="00F704C3">
        <w:rPr>
          <w:rStyle w:val="StyleUnderline"/>
          <w:rFonts w:eastAsia="Calibri"/>
        </w:rPr>
        <w:t>Both</w:t>
      </w:r>
      <w:r w:rsidRPr="00F704C3">
        <w:rPr>
          <w:rStyle w:val="StyleUnderline"/>
        </w:rPr>
        <w:t xml:space="preserve"> </w:t>
      </w:r>
      <w:r w:rsidRPr="00F704C3">
        <w:rPr>
          <w:rStyle w:val="StyleUnderline"/>
          <w:rFonts w:eastAsia="Calibri"/>
        </w:rPr>
        <w:t>sources</w:t>
      </w:r>
      <w:r w:rsidRPr="00F704C3">
        <w:rPr>
          <w:rStyle w:val="StyleUnderline"/>
        </w:rPr>
        <w:t xml:space="preserve"> </w:t>
      </w:r>
      <w:r w:rsidRPr="00F704C3">
        <w:rPr>
          <w:rStyle w:val="StyleUnderline"/>
          <w:rFonts w:eastAsia="Calibri"/>
        </w:rPr>
        <w:t>of</w:t>
      </w:r>
      <w:r w:rsidRPr="00F704C3">
        <w:rPr>
          <w:rStyle w:val="StyleUnderline"/>
        </w:rPr>
        <w:t xml:space="preserve"> </w:t>
      </w:r>
      <w:r w:rsidRPr="00F704C3">
        <w:rPr>
          <w:rStyle w:val="StyleUnderline"/>
          <w:rFonts w:eastAsia="Calibri"/>
        </w:rPr>
        <w:t>psychological</w:t>
      </w:r>
      <w:r w:rsidRPr="00F704C3">
        <w:rPr>
          <w:rStyle w:val="StyleUnderline"/>
        </w:rPr>
        <w:t xml:space="preserve"> </w:t>
      </w:r>
      <w:r w:rsidRPr="00F704C3">
        <w:rPr>
          <w:rStyle w:val="StyleUnderline"/>
          <w:rFonts w:eastAsia="Calibri"/>
        </w:rPr>
        <w:t>harm</w:t>
      </w:r>
      <w:r w:rsidRPr="00F704C3">
        <w:rPr>
          <w:rStyle w:val="StyleUnderline"/>
        </w:rPr>
        <w:t xml:space="preserve"> </w:t>
      </w:r>
      <w:r w:rsidRPr="00F704C3">
        <w:rPr>
          <w:rStyle w:val="StyleUnderline"/>
          <w:rFonts w:eastAsia="Calibri"/>
        </w:rPr>
        <w:t>are</w:t>
      </w:r>
      <w:r w:rsidRPr="00F704C3">
        <w:rPr>
          <w:rStyle w:val="StyleUnderline"/>
        </w:rPr>
        <w:t xml:space="preserve"> </w:t>
      </w:r>
      <w:r w:rsidRPr="00F704C3">
        <w:rPr>
          <w:rStyle w:val="StyleUnderline"/>
          <w:rFonts w:eastAsia="Calibri"/>
        </w:rPr>
        <w:t>personal</w:t>
      </w:r>
      <w:r w:rsidRPr="00F704C3">
        <w:rPr>
          <w:rStyle w:val="StyleUnderline"/>
        </w:rPr>
        <w:t xml:space="preserve"> </w:t>
      </w:r>
      <w:r w:rsidRPr="00F704C3">
        <w:rPr>
          <w:rStyle w:val="StyleUnderline"/>
          <w:rFonts w:eastAsia="Calibri"/>
        </w:rPr>
        <w:t>reasons</w:t>
      </w:r>
      <w:r w:rsidRPr="00F704C3">
        <w:rPr>
          <w:rStyle w:val="StyleUnderline"/>
        </w:rPr>
        <w:t xml:space="preserve"> </w:t>
      </w:r>
      <w:r w:rsidRPr="00F704C3">
        <w:rPr>
          <w:rStyle w:val="StyleUnderline"/>
          <w:rFonts w:eastAsia="Calibri"/>
        </w:rPr>
        <w:t>to</w:t>
      </w:r>
      <w:r w:rsidRPr="00F704C3">
        <w:rPr>
          <w:rStyle w:val="StyleUnderline"/>
        </w:rPr>
        <w:t xml:space="preserve"> </w:t>
      </w:r>
      <w:r w:rsidRPr="00F704C3">
        <w:rPr>
          <w:rStyle w:val="StyleUnderline"/>
          <w:rFonts w:eastAsia="Calibri"/>
        </w:rPr>
        <w:t>reject</w:t>
      </w:r>
      <w:r w:rsidRPr="00F704C3">
        <w:rPr>
          <w:rStyle w:val="StyleUnderline"/>
        </w:rPr>
        <w:t xml:space="preserve"> </w:t>
      </w:r>
      <w:r w:rsidRPr="00F704C3">
        <w:rPr>
          <w:rStyle w:val="StyleUnderline"/>
          <w:rFonts w:eastAsia="Calibri"/>
        </w:rPr>
        <w:t>a</w:t>
      </w:r>
      <w:r w:rsidRPr="00F704C3">
        <w:rPr>
          <w:rStyle w:val="StyleUnderline"/>
        </w:rPr>
        <w:t xml:space="preserve"> </w:t>
      </w:r>
      <w:r w:rsidRPr="00F704C3">
        <w:rPr>
          <w:rStyle w:val="StyleUnderline"/>
          <w:rFonts w:eastAsia="Calibri"/>
        </w:rPr>
        <w:t>principle</w:t>
      </w:r>
      <w:r w:rsidRPr="00F704C3">
        <w:rPr>
          <w:rStyle w:val="StyleUnderline"/>
        </w:rPr>
        <w:t xml:space="preserve"> </w:t>
      </w:r>
      <w:r w:rsidRPr="00F704C3">
        <w:rPr>
          <w:rStyle w:val="StyleUnderline"/>
          <w:rFonts w:eastAsia="Calibri"/>
        </w:rPr>
        <w:t>that</w:t>
      </w:r>
      <w:r w:rsidRPr="00F704C3">
        <w:rPr>
          <w:rStyle w:val="StyleUnderline"/>
        </w:rPr>
        <w:t xml:space="preserve"> </w:t>
      </w:r>
      <w:r w:rsidRPr="00F704C3">
        <w:rPr>
          <w:rStyle w:val="StyleUnderline"/>
          <w:rFonts w:eastAsia="Calibri"/>
        </w:rPr>
        <w:t>permitted</w:t>
      </w:r>
      <w:r w:rsidRPr="00F704C3">
        <w:rPr>
          <w:rStyle w:val="StyleUnderline"/>
        </w:rPr>
        <w:t xml:space="preserve"> </w:t>
      </w:r>
      <w:r w:rsidRPr="00F704C3">
        <w:rPr>
          <w:rStyle w:val="StyleUnderline"/>
          <w:rFonts w:eastAsia="Calibri"/>
        </w:rPr>
        <w:t>human</w:t>
      </w:r>
      <w:r w:rsidRPr="00F704C3">
        <w:rPr>
          <w:rStyle w:val="StyleUnderline"/>
        </w:rPr>
        <w:t xml:space="preserve"> </w:t>
      </w:r>
      <w:r w:rsidRPr="00F704C3">
        <w:rPr>
          <w:rStyle w:val="StyleUnderline"/>
          <w:rFonts w:eastAsia="Calibri"/>
        </w:rPr>
        <w:t>extinction</w:t>
      </w:r>
      <w:r w:rsidRPr="00F704C3">
        <w:rPr>
          <w:sz w:val="8"/>
        </w:rPr>
        <w:t xml:space="preserve">. </w:t>
      </w:r>
      <w:r w:rsidRPr="00F704C3">
        <w:rPr>
          <w:rFonts w:eastAsia="Calibri"/>
          <w:sz w:val="8"/>
        </w:rPr>
        <w:t>Existing</w:t>
      </w:r>
      <w:r w:rsidRPr="00F704C3">
        <w:rPr>
          <w:sz w:val="8"/>
        </w:rPr>
        <w:t xml:space="preserve"> </w:t>
      </w:r>
      <w:r w:rsidRPr="00F704C3">
        <w:rPr>
          <w:rFonts w:eastAsia="Calibri"/>
          <w:sz w:val="8"/>
        </w:rPr>
        <w:t>people</w:t>
      </w:r>
      <w:r w:rsidRPr="00F704C3">
        <w:rPr>
          <w:sz w:val="8"/>
        </w:rPr>
        <w:t xml:space="preserve"> </w:t>
      </w:r>
      <w:r w:rsidRPr="00F704C3">
        <w:rPr>
          <w:rFonts w:eastAsia="Calibri"/>
          <w:sz w:val="8"/>
        </w:rPr>
        <w:t>could</w:t>
      </w:r>
      <w:r w:rsidRPr="00F704C3">
        <w:rPr>
          <w:sz w:val="8"/>
        </w:rPr>
        <w:t xml:space="preserve"> </w:t>
      </w:r>
      <w:r w:rsidRPr="00F704C3">
        <w:rPr>
          <w:rFonts w:eastAsia="Calibri"/>
          <w:sz w:val="8"/>
        </w:rPr>
        <w:t>therefore</w:t>
      </w:r>
      <w:r w:rsidRPr="00F704C3">
        <w:rPr>
          <w:sz w:val="8"/>
        </w:rPr>
        <w:t xml:space="preserve"> </w:t>
      </w:r>
      <w:r w:rsidRPr="00F704C3">
        <w:rPr>
          <w:rFonts w:eastAsia="Calibri"/>
          <w:sz w:val="8"/>
        </w:rPr>
        <w:t>reasonably</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principle</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either</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Psychological</w:t>
      </w:r>
      <w:r w:rsidRPr="00F704C3">
        <w:rPr>
          <w:sz w:val="8"/>
        </w:rPr>
        <w:t xml:space="preserve"> </w:t>
      </w:r>
      <w:r w:rsidRPr="00F704C3">
        <w:rPr>
          <w:rFonts w:eastAsia="Calibri"/>
          <w:sz w:val="8"/>
        </w:rPr>
        <w:t>pain</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inability</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pursue</w:t>
      </w:r>
      <w:r w:rsidRPr="00F704C3">
        <w:rPr>
          <w:sz w:val="8"/>
        </w:rPr>
        <w:t xml:space="preserve"> </w:t>
      </w:r>
      <w:r w:rsidRPr="00F704C3">
        <w:rPr>
          <w:rFonts w:eastAsia="Calibri"/>
          <w:sz w:val="8"/>
        </w:rPr>
        <w:t>your</w:t>
      </w:r>
      <w:r w:rsidRPr="00F704C3">
        <w:rPr>
          <w:sz w:val="8"/>
        </w:rPr>
        <w:t xml:space="preserve"> </w:t>
      </w:r>
      <w:r w:rsidRPr="00F704C3">
        <w:rPr>
          <w:rFonts w:eastAsia="Calibri"/>
          <w:sz w:val="8"/>
        </w:rPr>
        <w:t>personal</w:t>
      </w:r>
      <w:r w:rsidRPr="00F704C3">
        <w:rPr>
          <w:sz w:val="8"/>
        </w:rPr>
        <w:t xml:space="preserve"> </w:t>
      </w:r>
      <w:r w:rsidRPr="00F704C3">
        <w:rPr>
          <w:rFonts w:eastAsia="Calibri"/>
          <w:sz w:val="8"/>
        </w:rPr>
        <w:t>projects</w:t>
      </w:r>
      <w:r w:rsidRPr="00F704C3">
        <w:rPr>
          <w:sz w:val="8"/>
        </w:rPr>
        <w:t xml:space="preserve">, </w:t>
      </w:r>
      <w:r w:rsidRPr="00F704C3">
        <w:rPr>
          <w:rFonts w:eastAsia="Calibri"/>
          <w:sz w:val="8"/>
        </w:rPr>
        <w:t>goals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aims</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all</w:t>
      </w:r>
      <w:r w:rsidRPr="00F704C3">
        <w:rPr>
          <w:sz w:val="8"/>
        </w:rPr>
        <w:t xml:space="preserve"> </w:t>
      </w:r>
      <w:r w:rsidRPr="00F704C3">
        <w:rPr>
          <w:rFonts w:eastAsia="Calibri"/>
          <w:sz w:val="8"/>
        </w:rPr>
        <w:t>acceptable</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rejecting</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in</w:t>
      </w:r>
      <w:r w:rsidRPr="00F704C3">
        <w:rPr>
          <w:sz w:val="8"/>
        </w:rPr>
        <w:t xml:space="preserve"> </w:t>
      </w:r>
      <w:r w:rsidRPr="00F704C3">
        <w:rPr>
          <w:rFonts w:eastAsia="Calibri"/>
          <w:sz w:val="8"/>
        </w:rPr>
        <w:t>the</w:t>
      </w:r>
      <w:r w:rsidRPr="00F704C3">
        <w:rPr>
          <w:sz w:val="8"/>
        </w:rPr>
        <w:t xml:space="preserve"> </w:t>
      </w:r>
      <w:r w:rsidRPr="00F704C3">
        <w:rPr>
          <w:rFonts w:eastAsia="Calibri"/>
          <w:sz w:val="8"/>
        </w:rPr>
        <w:t>contractualist</w:t>
      </w:r>
      <w:r w:rsidRPr="00F704C3">
        <w:rPr>
          <w:sz w:val="8"/>
        </w:rPr>
        <w:t xml:space="preserve"> </w:t>
      </w:r>
      <w:r w:rsidRPr="00F704C3">
        <w:rPr>
          <w:rFonts w:eastAsia="Calibri"/>
          <w:sz w:val="8"/>
        </w:rPr>
        <w:t>framework</w:t>
      </w:r>
      <w:r w:rsidRPr="00F704C3">
        <w:rPr>
          <w:sz w:val="8"/>
        </w:rPr>
        <w:t xml:space="preserve">. </w:t>
      </w:r>
      <w:r w:rsidRPr="00F704C3">
        <w:rPr>
          <w:rFonts w:eastAsia="Calibri"/>
          <w:sz w:val="8"/>
        </w:rPr>
        <w:t>So</w:t>
      </w:r>
      <w:r w:rsidRPr="00F704C3">
        <w:rPr>
          <w:sz w:val="8"/>
        </w:rPr>
        <w:t xml:space="preserve"> </w:t>
      </w:r>
      <w:r w:rsidRPr="00F704C3">
        <w:rPr>
          <w:rFonts w:eastAsia="Calibri"/>
          <w:sz w:val="8"/>
        </w:rPr>
        <w:t>too</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infringements</w:t>
      </w:r>
      <w:r w:rsidRPr="00F704C3">
        <w:rPr>
          <w:sz w:val="8"/>
        </w:rPr>
        <w:t xml:space="preserve"> </w:t>
      </w:r>
      <w:r w:rsidRPr="00F704C3">
        <w:rPr>
          <w:rFonts w:eastAsia="Calibri"/>
          <w:sz w:val="8"/>
        </w:rPr>
        <w:t>of</w:t>
      </w:r>
      <w:r w:rsidRPr="00F704C3">
        <w:rPr>
          <w:sz w:val="8"/>
        </w:rPr>
        <w:t xml:space="preserve"> </w:t>
      </w:r>
      <w:r w:rsidRPr="00F704C3">
        <w:rPr>
          <w:rFonts w:eastAsia="Calibri"/>
          <w:sz w:val="8"/>
        </w:rPr>
        <w:t>rights</w:t>
      </w:r>
      <w:r w:rsidRPr="00F704C3">
        <w:rPr>
          <w:sz w:val="8"/>
        </w:rPr>
        <w:t xml:space="preserve"> </w:t>
      </w:r>
      <w:r w:rsidRPr="00F704C3">
        <w:rPr>
          <w:rFonts w:eastAsia="Calibri"/>
          <w:sz w:val="8"/>
        </w:rPr>
        <w:t>and</w:t>
      </w:r>
      <w:r w:rsidRPr="00F704C3">
        <w:rPr>
          <w:sz w:val="8"/>
        </w:rPr>
        <w:t xml:space="preserve"> </w:t>
      </w:r>
      <w:r w:rsidRPr="00F704C3">
        <w:rPr>
          <w:rFonts w:eastAsia="Calibri"/>
          <w:sz w:val="8"/>
        </w:rPr>
        <w:t>entitlements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we</w:t>
      </w:r>
      <w:r w:rsidRPr="00F704C3">
        <w:rPr>
          <w:sz w:val="8"/>
        </w:rPr>
        <w:t xml:space="preserve"> </w:t>
      </w:r>
      <w:r w:rsidRPr="00F704C3">
        <w:rPr>
          <w:rFonts w:eastAsia="Calibri"/>
          <w:sz w:val="8"/>
        </w:rPr>
        <w:t>accept</w:t>
      </w:r>
      <w:r w:rsidRPr="00F704C3">
        <w:rPr>
          <w:sz w:val="8"/>
        </w:rPr>
        <w:t xml:space="preserve"> </w:t>
      </w:r>
      <w:r w:rsidRPr="00F704C3">
        <w:rPr>
          <w:rFonts w:eastAsia="Calibri"/>
          <w:sz w:val="8"/>
        </w:rPr>
        <w:t>as</w:t>
      </w:r>
      <w:r w:rsidRPr="00F704C3">
        <w:rPr>
          <w:sz w:val="8"/>
        </w:rPr>
        <w:t xml:space="preserve"> </w:t>
      </w:r>
      <w:r w:rsidRPr="00F704C3">
        <w:rPr>
          <w:rFonts w:eastAsia="Calibri"/>
          <w:sz w:val="8"/>
        </w:rPr>
        <w:t>important</w:t>
      </w:r>
      <w:r w:rsidRPr="00F704C3">
        <w:rPr>
          <w:sz w:val="8"/>
        </w:rPr>
        <w:t xml:space="preserve"> </w:t>
      </w:r>
      <w:r w:rsidRPr="00F704C3">
        <w:rPr>
          <w:rFonts w:eastAsia="Calibri"/>
          <w:sz w:val="8"/>
        </w:rPr>
        <w:t>for</w:t>
      </w:r>
      <w:r w:rsidRPr="00F704C3">
        <w:rPr>
          <w:sz w:val="8"/>
        </w:rPr>
        <w:t xml:space="preserve"> </w:t>
      </w:r>
      <w:r w:rsidRPr="00F704C3">
        <w:rPr>
          <w:rFonts w:eastAsia="Calibri"/>
          <w:sz w:val="8"/>
        </w:rPr>
        <w:t>people</w:t>
      </w:r>
      <w:r w:rsidRPr="00F704C3">
        <w:rPr>
          <w:sz w:val="8"/>
        </w:rPr>
        <w:t>’</w:t>
      </w:r>
      <w:r w:rsidRPr="00F704C3">
        <w:rPr>
          <w:rFonts w:eastAsia="Calibri"/>
          <w:sz w:val="8"/>
        </w:rPr>
        <w:t>s</w:t>
      </w:r>
      <w:r w:rsidRPr="00F704C3">
        <w:rPr>
          <w:sz w:val="8"/>
        </w:rPr>
        <w:t xml:space="preserve"> </w:t>
      </w:r>
      <w:r w:rsidRPr="00F704C3">
        <w:rPr>
          <w:rFonts w:eastAsia="Calibri"/>
          <w:sz w:val="8"/>
        </w:rPr>
        <w:t>lives</w:t>
      </w:r>
      <w:r w:rsidRPr="00F704C3">
        <w:rPr>
          <w:sz w:val="8"/>
        </w:rPr>
        <w:t xml:space="preserve">. </w:t>
      </w:r>
      <w:r w:rsidRPr="00F704C3">
        <w:rPr>
          <w:rFonts w:eastAsia="Calibri"/>
          <w:sz w:val="8"/>
        </w:rPr>
        <w:t>These</w:t>
      </w:r>
      <w:r w:rsidRPr="00F704C3">
        <w:rPr>
          <w:sz w:val="8"/>
        </w:rPr>
        <w:t xml:space="preserve"> </w:t>
      </w:r>
      <w:r w:rsidRPr="00F704C3">
        <w:rPr>
          <w:rFonts w:eastAsia="Calibri"/>
          <w:sz w:val="8"/>
        </w:rPr>
        <w:t>psychological</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then</w:t>
      </w:r>
      <w:r w:rsidRPr="00F704C3">
        <w:rPr>
          <w:sz w:val="8"/>
        </w:rPr>
        <w:t xml:space="preserve">, </w:t>
      </w:r>
      <w:r w:rsidRPr="00F704C3">
        <w:rPr>
          <w:rFonts w:eastAsia="Calibri"/>
          <w:sz w:val="8"/>
        </w:rPr>
        <w:t>are</w:t>
      </w:r>
      <w:r w:rsidRPr="00F704C3">
        <w:rPr>
          <w:sz w:val="8"/>
        </w:rPr>
        <w:t xml:space="preserve"> </w:t>
      </w:r>
      <w:r w:rsidRPr="00F704C3">
        <w:rPr>
          <w:rFonts w:eastAsia="Calibri"/>
          <w:sz w:val="8"/>
        </w:rPr>
        <w:t>also</w:t>
      </w:r>
      <w:r w:rsidRPr="00F704C3">
        <w:rPr>
          <w:sz w:val="8"/>
        </w:rPr>
        <w:t xml:space="preserve"> </w:t>
      </w:r>
      <w:r w:rsidRPr="00F704C3">
        <w:rPr>
          <w:rFonts w:eastAsia="Calibri"/>
          <w:sz w:val="8"/>
        </w:rPr>
        <w:t>valid</w:t>
      </w:r>
      <w:r w:rsidRPr="00F704C3">
        <w:rPr>
          <w:sz w:val="8"/>
        </w:rPr>
        <w:t xml:space="preserve"> </w:t>
      </w:r>
      <w:r w:rsidRPr="00F704C3">
        <w:rPr>
          <w:rFonts w:eastAsia="Calibri"/>
          <w:sz w:val="8"/>
        </w:rPr>
        <w:t>reasons</w:t>
      </w:r>
      <w:r w:rsidRPr="00F704C3">
        <w:rPr>
          <w:sz w:val="8"/>
        </w:rPr>
        <w:t xml:space="preserve"> </w:t>
      </w:r>
      <w:r w:rsidRPr="00F704C3">
        <w:rPr>
          <w:rFonts w:eastAsia="Calibri"/>
          <w:sz w:val="8"/>
        </w:rPr>
        <w:t>to</w:t>
      </w:r>
      <w:r w:rsidRPr="00F704C3">
        <w:rPr>
          <w:sz w:val="8"/>
        </w:rPr>
        <w:t xml:space="preserve"> </w:t>
      </w:r>
      <w:r w:rsidRPr="00F704C3">
        <w:rPr>
          <w:rFonts w:eastAsia="Calibri"/>
          <w:sz w:val="8"/>
        </w:rPr>
        <w:t>reject</w:t>
      </w:r>
      <w:r w:rsidRPr="00F704C3">
        <w:rPr>
          <w:sz w:val="8"/>
        </w:rPr>
        <w:t xml:space="preserve"> </w:t>
      </w:r>
      <w:r w:rsidRPr="00F704C3">
        <w:rPr>
          <w:rFonts w:eastAsia="Calibri"/>
          <w:sz w:val="8"/>
        </w:rPr>
        <w:t>principles</w:t>
      </w:r>
      <w:r w:rsidRPr="00F704C3">
        <w:rPr>
          <w:sz w:val="8"/>
        </w:rPr>
        <w:t xml:space="preserve"> </w:t>
      </w:r>
      <w:r w:rsidRPr="00F704C3">
        <w:rPr>
          <w:rFonts w:eastAsia="Calibri"/>
          <w:sz w:val="8"/>
        </w:rPr>
        <w:t>that</w:t>
      </w:r>
      <w:r w:rsidRPr="00F704C3">
        <w:rPr>
          <w:sz w:val="8"/>
        </w:rPr>
        <w:t xml:space="preserve"> </w:t>
      </w:r>
      <w:r w:rsidRPr="00F704C3">
        <w:rPr>
          <w:rFonts w:eastAsia="Calibri"/>
          <w:sz w:val="8"/>
        </w:rPr>
        <w:t>permitted</w:t>
      </w:r>
      <w:r w:rsidRPr="00F704C3">
        <w:rPr>
          <w:sz w:val="8"/>
        </w:rPr>
        <w:t xml:space="preserve"> </w:t>
      </w:r>
      <w:r w:rsidRPr="00F704C3">
        <w:rPr>
          <w:rFonts w:eastAsia="Calibri"/>
          <w:sz w:val="8"/>
        </w:rPr>
        <w:t>or</w:t>
      </w:r>
      <w:r w:rsidRPr="00F704C3">
        <w:rPr>
          <w:sz w:val="8"/>
        </w:rPr>
        <w:t xml:space="preserve"> </w:t>
      </w:r>
      <w:r w:rsidRPr="00F704C3">
        <w:rPr>
          <w:rFonts w:eastAsia="Calibri"/>
          <w:sz w:val="8"/>
        </w:rPr>
        <w:t>required</w:t>
      </w:r>
      <w:r w:rsidRPr="00F704C3">
        <w:rPr>
          <w:sz w:val="8"/>
        </w:rPr>
        <w:t xml:space="preserve"> </w:t>
      </w:r>
      <w:r w:rsidRPr="00F704C3">
        <w:rPr>
          <w:rFonts w:eastAsia="Calibri"/>
          <w:sz w:val="8"/>
        </w:rPr>
        <w:t>human</w:t>
      </w:r>
      <w:r w:rsidRPr="00F704C3">
        <w:rPr>
          <w:sz w:val="8"/>
        </w:rPr>
        <w:t xml:space="preserve"> </w:t>
      </w:r>
      <w:r w:rsidRPr="00F704C3">
        <w:rPr>
          <w:rFonts w:eastAsia="Calibri"/>
          <w:sz w:val="8"/>
        </w:rPr>
        <w:t>extinction</w:t>
      </w:r>
      <w:r w:rsidRPr="00F704C3">
        <w:rPr>
          <w:sz w:val="8"/>
        </w:rPr>
        <w:t xml:space="preserve">. </w:t>
      </w:r>
    </w:p>
    <w:p w14:paraId="0676AEB9" w14:textId="77777777" w:rsidR="00524266" w:rsidRDefault="00524266" w:rsidP="00524266">
      <w:pPr>
        <w:rPr>
          <w:rFonts w:asciiTheme="minorHAnsi" w:hAnsiTheme="minorHAnsi" w:cstheme="minorBidi"/>
        </w:rPr>
      </w:pPr>
    </w:p>
    <w:p w14:paraId="1219A875" w14:textId="77777777" w:rsidR="00524266" w:rsidRPr="000C3ADC" w:rsidRDefault="00524266" w:rsidP="00524266"/>
    <w:p w14:paraId="7D603B49" w14:textId="77777777" w:rsidR="00524266" w:rsidRPr="000474B1" w:rsidRDefault="00524266" w:rsidP="00524266"/>
    <w:p w14:paraId="6FCF54DB" w14:textId="77777777" w:rsidR="00524266" w:rsidRPr="00F72EC4" w:rsidRDefault="00524266" w:rsidP="00524266">
      <w:pPr>
        <w:pStyle w:val="Heading3"/>
        <w:rPr>
          <w:rFonts w:cs="Arial"/>
        </w:rPr>
      </w:pPr>
      <w:r w:rsidRPr="00F72EC4">
        <w:rPr>
          <w:rFonts w:cs="Arial"/>
        </w:rPr>
        <w:t xml:space="preserve">AT: No Politics / Reform </w:t>
      </w:r>
    </w:p>
    <w:p w14:paraId="7FF740C7" w14:textId="77777777" w:rsidR="00524266" w:rsidRPr="00F72EC4" w:rsidRDefault="00524266" w:rsidP="00524266">
      <w:pPr>
        <w:pStyle w:val="Heading4"/>
        <w:rPr>
          <w:rFonts w:cs="Arial"/>
        </w:rPr>
      </w:pPr>
      <w:r w:rsidRPr="00F72EC4">
        <w:rPr>
          <w:rFonts w:cs="Arial"/>
        </w:rPr>
        <w:t xml:space="preserve">Disability must be politicized---this is the </w:t>
      </w:r>
      <w:r w:rsidRPr="00F72EC4">
        <w:rPr>
          <w:rFonts w:cs="Arial"/>
          <w:u w:val="single"/>
        </w:rPr>
        <w:t>only way to secure collective rights</w:t>
      </w:r>
      <w:r w:rsidRPr="00F72EC4">
        <w:rPr>
          <w:rFonts w:cs="Arial"/>
        </w:rPr>
        <w:t xml:space="preserve">---the retreat from politics reifies </w:t>
      </w:r>
      <w:r w:rsidRPr="00F72EC4">
        <w:rPr>
          <w:rFonts w:cs="Arial"/>
          <w:u w:val="single"/>
        </w:rPr>
        <w:t>ableist tropes of charity politics</w:t>
      </w:r>
      <w:r w:rsidRPr="00F72EC4">
        <w:rPr>
          <w:rFonts w:cs="Arial"/>
        </w:rPr>
        <w:t xml:space="preserve"> and naively tries to wish problems away</w:t>
      </w:r>
    </w:p>
    <w:p w14:paraId="4B7D0FCC" w14:textId="77777777" w:rsidR="00524266" w:rsidRPr="00F72EC4" w:rsidRDefault="00524266" w:rsidP="00524266">
      <w:r w:rsidRPr="00F72EC4">
        <w:rPr>
          <w:rStyle w:val="Style13ptBold"/>
        </w:rPr>
        <w:t>Ruckelshaus 17</w:t>
      </w:r>
      <w:r w:rsidRPr="00F72EC4">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17D3E88B" w14:textId="77777777" w:rsidR="00524266" w:rsidRPr="00F72EC4" w:rsidRDefault="00524266" w:rsidP="00524266">
      <w:pPr>
        <w:rPr>
          <w:rStyle w:val="Emphasis"/>
          <w:sz w:val="24"/>
        </w:rPr>
      </w:pPr>
      <w:r w:rsidRPr="00A8009A">
        <w:rPr>
          <w:rStyle w:val="StyleUnderline"/>
          <w:highlight w:val="cyan"/>
        </w:rPr>
        <w:t>Disability rights enjoy a seemingly ironclad</w:t>
      </w:r>
      <w:r w:rsidRPr="00A8009A">
        <w:rPr>
          <w:sz w:val="16"/>
          <w:highlight w:val="cyan"/>
        </w:rPr>
        <w:t xml:space="preserve"> </w:t>
      </w:r>
      <w:r w:rsidRPr="00A8009A">
        <w:rPr>
          <w:rStyle w:val="StyleUnderline"/>
          <w:highlight w:val="cyan"/>
        </w:rPr>
        <w:t>moral consensus</w:t>
      </w:r>
      <w:r w:rsidRPr="00F72EC4">
        <w:rPr>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sidRPr="00F72EC4">
        <w:rPr>
          <w:rStyle w:val="StyleUnderline"/>
        </w:rPr>
        <w:t>Initially, this harmony would seem helpful.</w:t>
      </w:r>
      <w:r w:rsidRPr="00F72EC4">
        <w:rPr>
          <w:sz w:val="16"/>
        </w:rPr>
        <w:t xml:space="preserve"> Free from partisan discord, advancements for the approximately 57 million Americans with disabilities should be easier to achieve, borne aloft by the wings of certain progress. </w:t>
      </w:r>
      <w:r w:rsidRPr="00A8009A">
        <w:rPr>
          <w:rStyle w:val="StyleUnderline"/>
          <w:highlight w:val="cyan"/>
        </w:rPr>
        <w:t xml:space="preserve">Why, then, do </w:t>
      </w:r>
      <w:r w:rsidRPr="00A8009A">
        <w:rPr>
          <w:rStyle w:val="Emphasis"/>
          <w:highlight w:val="cyan"/>
        </w:rPr>
        <w:t>rampant unemployment and educational disparities endure</w:t>
      </w:r>
      <w:r w:rsidRPr="00F72EC4">
        <w:rPr>
          <w:sz w:val="16"/>
        </w:rPr>
        <w:t xml:space="preserve">, and why does success remain the exception? I think </w:t>
      </w:r>
      <w:r w:rsidRPr="00A8009A">
        <w:rPr>
          <w:rStyle w:val="StyleUnderline"/>
          <w:highlight w:val="cyan"/>
        </w:rPr>
        <w:t>part of the reason is the insulation of our pro-disabled political consensus. Its logic is rooted not in any deep belief in</w:t>
      </w:r>
      <w:r w:rsidRPr="00F72EC4">
        <w:rPr>
          <w:sz w:val="16"/>
        </w:rPr>
        <w:t xml:space="preserve"> the </w:t>
      </w:r>
      <w:r w:rsidRPr="00A8009A">
        <w:rPr>
          <w:rStyle w:val="StyleUnderline"/>
          <w:highlight w:val="cyan"/>
        </w:rPr>
        <w:t>equal worth of citizens</w:t>
      </w:r>
      <w:r w:rsidRPr="00F72EC4">
        <w:rPr>
          <w:rStyle w:val="StyleUnderline"/>
        </w:rPr>
        <w:t xml:space="preserve"> with disabilities</w:t>
      </w:r>
      <w:r w:rsidRPr="00A8009A">
        <w:rPr>
          <w:rStyle w:val="StyleUnderline"/>
          <w:highlight w:val="cyan"/>
        </w:rPr>
        <w:t>,</w:t>
      </w:r>
      <w:r w:rsidRPr="00F72EC4">
        <w:rPr>
          <w:rStyle w:val="StyleUnderline"/>
        </w:rPr>
        <w:t xml:space="preserve"> but </w:t>
      </w:r>
      <w:r w:rsidRPr="00F72EC4">
        <w:rPr>
          <w:sz w:val="16"/>
        </w:rPr>
        <w:t xml:space="preserve">rather in </w:t>
      </w:r>
      <w:r w:rsidRPr="00F72EC4">
        <w:rPr>
          <w:rStyle w:val="StyleUnderline"/>
        </w:rPr>
        <w:t xml:space="preserve">a </w:t>
      </w:r>
      <w:r w:rsidRPr="00A8009A">
        <w:rPr>
          <w:rStyle w:val="Emphasis"/>
          <w:highlight w:val="cyan"/>
        </w:rPr>
        <w:t>general aversion to disability</w:t>
      </w:r>
      <w:r w:rsidRPr="00A8009A">
        <w:rPr>
          <w:rStyle w:val="StyleUnderline"/>
          <w:highlight w:val="cyan"/>
        </w:rPr>
        <w:t>.</w:t>
      </w:r>
      <w:r w:rsidRPr="00F72EC4">
        <w:rPr>
          <w:rStyle w:val="StyleUnderline"/>
        </w:rPr>
        <w:t xml:space="preserve"> This is </w:t>
      </w:r>
      <w:r w:rsidRPr="00A8009A">
        <w:rPr>
          <w:rStyle w:val="StyleUnderline"/>
          <w:highlight w:val="cyan"/>
        </w:rPr>
        <w:t xml:space="preserve">related to the </w:t>
      </w:r>
      <w:r w:rsidRPr="00A8009A">
        <w:rPr>
          <w:rStyle w:val="Emphasis"/>
          <w:highlight w:val="cyan"/>
        </w:rPr>
        <w:t>charity impulse</w:t>
      </w:r>
      <w:r w:rsidRPr="00A8009A">
        <w:rPr>
          <w:rStyle w:val="StyleUnderline"/>
          <w:highlight w:val="cyan"/>
        </w:rPr>
        <w:t xml:space="preserve"> that</w:t>
      </w:r>
      <w:r w:rsidRPr="00F72EC4">
        <w:rPr>
          <w:rStyle w:val="StyleUnderline"/>
        </w:rPr>
        <w:t xml:space="preserve"> </w:t>
      </w:r>
      <w:r w:rsidRPr="00F72EC4">
        <w:rPr>
          <w:sz w:val="16"/>
        </w:rPr>
        <w:t xml:space="preserve">has </w:t>
      </w:r>
      <w:r w:rsidRPr="00A8009A">
        <w:rPr>
          <w:rStyle w:val="StyleUnderline"/>
          <w:highlight w:val="cyan"/>
        </w:rPr>
        <w:t>always</w:t>
      </w:r>
      <w:r w:rsidRPr="00F72EC4">
        <w:rPr>
          <w:rStyle w:val="StyleUnderline"/>
        </w:rPr>
        <w:t xml:space="preserve"> </w:t>
      </w:r>
      <w:r w:rsidRPr="00A8009A">
        <w:rPr>
          <w:rStyle w:val="StyleUnderline"/>
          <w:highlight w:val="cyan"/>
        </w:rPr>
        <w:t>surrounded disability — and</w:t>
      </w:r>
      <w:r w:rsidRPr="00F72EC4">
        <w:rPr>
          <w:rStyle w:val="StyleUnderline"/>
        </w:rPr>
        <w:t xml:space="preserve"> </w:t>
      </w:r>
      <w:r w:rsidRPr="00F72EC4">
        <w:rPr>
          <w:sz w:val="16"/>
        </w:rPr>
        <w:t xml:space="preserve">has </w:t>
      </w:r>
      <w:r w:rsidRPr="00A8009A">
        <w:rPr>
          <w:rStyle w:val="StyleUnderline"/>
          <w:highlight w:val="cyan"/>
        </w:rPr>
        <w:t>constrained liberation efforts by assuming</w:t>
      </w:r>
      <w:r w:rsidRPr="00F72EC4">
        <w:rPr>
          <w:rStyle w:val="StyleUnderline"/>
        </w:rPr>
        <w:t xml:space="preserve"> that </w:t>
      </w:r>
      <w:r w:rsidRPr="00A8009A">
        <w:rPr>
          <w:rStyle w:val="StyleUnderline"/>
          <w:highlight w:val="cyan"/>
        </w:rPr>
        <w:t>inequities are</w:t>
      </w:r>
      <w:r w:rsidRPr="00F72EC4">
        <w:rPr>
          <w:rStyle w:val="StyleUnderline"/>
        </w:rPr>
        <w:t xml:space="preserve"> unfortunate but natural realities </w:t>
      </w:r>
      <w:r w:rsidRPr="00A8009A">
        <w:rPr>
          <w:rStyle w:val="StyleUnderline"/>
          <w:highlight w:val="cyan"/>
        </w:rPr>
        <w:t xml:space="preserve">to be mitigated through compassion, </w:t>
      </w:r>
      <w:r w:rsidRPr="00A8009A">
        <w:rPr>
          <w:rStyle w:val="Emphasis"/>
          <w:highlight w:val="cyan"/>
        </w:rPr>
        <w:t>rather than politically structured injustices.</w:t>
      </w:r>
      <w:r w:rsidRPr="00F72EC4">
        <w:rPr>
          <w:rStyle w:val="StyleUnderline"/>
        </w:rPr>
        <w:t xml:space="preserve"> There is also a profound lack of disabled people in the public sphere, meaning </w:t>
      </w:r>
      <w:r w:rsidRPr="00F72EC4">
        <w:rPr>
          <w:sz w:val="16"/>
        </w:rPr>
        <w:t xml:space="preserve">any </w:t>
      </w:r>
      <w:r w:rsidRPr="00F72EC4">
        <w:rPr>
          <w:rStyle w:val="StyleUnderline"/>
        </w:rPr>
        <w:t xml:space="preserve">substantive discussion that does occur is extremely rare. </w:t>
      </w:r>
      <w:r w:rsidRPr="00F72EC4">
        <w:rPr>
          <w:sz w:val="16"/>
        </w:rPr>
        <w:t xml:space="preserve">I suspect </w:t>
      </w:r>
      <w:r w:rsidRPr="00F72EC4">
        <w:rPr>
          <w:rStyle w:val="StyleUnderline"/>
        </w:rPr>
        <w:t xml:space="preserve">many </w:t>
      </w:r>
      <w:r w:rsidRPr="00A8009A">
        <w:rPr>
          <w:rStyle w:val="StyleUnderline"/>
          <w:highlight w:val="cyan"/>
        </w:rPr>
        <w:t>people</w:t>
      </w:r>
      <w:r w:rsidRPr="00F72EC4">
        <w:rPr>
          <w:rStyle w:val="StyleUnderline"/>
        </w:rPr>
        <w:t xml:space="preserve"> </w:t>
      </w:r>
      <w:r w:rsidRPr="00F72EC4">
        <w:rPr>
          <w:sz w:val="16"/>
        </w:rPr>
        <w:t xml:space="preserve">I talk to about disability </w:t>
      </w:r>
      <w:r w:rsidRPr="00A8009A">
        <w:rPr>
          <w:rStyle w:val="StyleUnderline"/>
          <w:highlight w:val="cyan"/>
        </w:rPr>
        <w:t xml:space="preserve">maintain an implicit hope that, </w:t>
      </w:r>
      <w:r w:rsidRPr="00A8009A">
        <w:rPr>
          <w:rStyle w:val="Emphasis"/>
          <w:highlight w:val="cyan"/>
        </w:rPr>
        <w:t>if they nod as vigorously as possible, the issue will simply go away.</w:t>
      </w:r>
      <w:r w:rsidRPr="00F72EC4">
        <w:rPr>
          <w:sz w:val="16"/>
        </w:rPr>
        <w:t xml:space="preserve"> In this way, </w:t>
      </w:r>
      <w:r w:rsidRPr="00F72EC4">
        <w:rPr>
          <w:rStyle w:val="StyleUnderline"/>
        </w:rPr>
        <w:t xml:space="preserve">support for disability rights is similar to the act of expressing perfunctory thanks to </w:t>
      </w:r>
      <w:r w:rsidRPr="00F72EC4">
        <w:rPr>
          <w:sz w:val="16"/>
        </w:rPr>
        <w:t xml:space="preserve">military </w:t>
      </w:r>
      <w:r w:rsidRPr="00F72EC4">
        <w:rPr>
          <w:rStyle w:val="StyleUnderline"/>
        </w:rPr>
        <w:t xml:space="preserve">veterans. </w:t>
      </w:r>
      <w:r w:rsidRPr="00A8009A">
        <w:rPr>
          <w:rStyle w:val="StyleUnderline"/>
          <w:highlight w:val="cyan"/>
        </w:rPr>
        <w:t xml:space="preserve">It </w:t>
      </w:r>
      <w:r w:rsidRPr="00F72EC4">
        <w:rPr>
          <w:rStyle w:val="Emphasis"/>
        </w:rPr>
        <w:t xml:space="preserve">temporarily </w:t>
      </w:r>
      <w:r w:rsidRPr="00A8009A">
        <w:rPr>
          <w:rStyle w:val="Emphasis"/>
          <w:highlight w:val="cyan"/>
        </w:rPr>
        <w:t>absolves us of</w:t>
      </w:r>
      <w:r w:rsidRPr="00F72EC4">
        <w:rPr>
          <w:rStyle w:val="StyleUnderline"/>
        </w:rPr>
        <w:t xml:space="preserve"> </w:t>
      </w:r>
      <w:r w:rsidRPr="00F72EC4">
        <w:rPr>
          <w:sz w:val="16"/>
        </w:rPr>
        <w:t xml:space="preserve">the </w:t>
      </w:r>
      <w:r w:rsidRPr="00A8009A">
        <w:rPr>
          <w:rStyle w:val="Emphasis"/>
          <w:highlight w:val="cyan"/>
        </w:rPr>
        <w:t>responsibility</w:t>
      </w:r>
      <w:r w:rsidRPr="00A8009A">
        <w:rPr>
          <w:rStyle w:val="StyleUnderline"/>
          <w:highlight w:val="cyan"/>
        </w:rPr>
        <w:t xml:space="preserve"> to address the </w:t>
      </w:r>
      <w:r w:rsidRPr="00A8009A">
        <w:rPr>
          <w:rStyle w:val="Emphasis"/>
          <w:highlight w:val="cyan"/>
        </w:rPr>
        <w:t>heart of the matter</w:t>
      </w:r>
      <w:r w:rsidRPr="00F72EC4">
        <w:rPr>
          <w:rStyle w:val="Emphasis"/>
        </w:rPr>
        <w:t>.</w:t>
      </w:r>
      <w:r w:rsidRPr="00F72EC4">
        <w:rPr>
          <w:rStyle w:val="StyleUnderline"/>
        </w:rPr>
        <w:t xml:space="preserve"> </w:t>
      </w:r>
      <w:r w:rsidRPr="00F72EC4">
        <w:rPr>
          <w:sz w:val="16"/>
        </w:rPr>
        <w:t xml:space="preserve">Moreover, </w:t>
      </w:r>
      <w:r w:rsidRPr="00F72EC4">
        <w:rPr>
          <w:rStyle w:val="StyleUnderline"/>
        </w:rPr>
        <w:t xml:space="preserve">the apparent moral consensus may be </w:t>
      </w:r>
      <w:r w:rsidRPr="00F72EC4">
        <w:rPr>
          <w:rStyle w:val="Emphasis"/>
        </w:rPr>
        <w:t>mostly superficial</w:t>
      </w:r>
      <w:r w:rsidRPr="00F72EC4">
        <w:rPr>
          <w:rStyle w:val="StyleUnderline"/>
        </w:rPr>
        <w:t xml:space="preserve">. In trying to enact accessibility, disability advocates encounter increasing resistance as </w:t>
      </w:r>
      <w:r w:rsidRPr="00F72EC4">
        <w:rPr>
          <w:sz w:val="16"/>
        </w:rPr>
        <w:t xml:space="preserve">the effort and costs involved in </w:t>
      </w:r>
      <w:r w:rsidRPr="00F72EC4">
        <w:rPr>
          <w:rStyle w:val="StyleUnderline"/>
        </w:rPr>
        <w:t>proposals come closer to being realized.</w:t>
      </w:r>
      <w:r w:rsidRPr="00F72EC4">
        <w:rPr>
          <w:sz w:val="16"/>
        </w:rPr>
        <w:t xml:space="preserve"> (Consider the neighborhood store that decides it’s just too costly to install a ramp, or the community lecture that excludes deaf attendees by refusing to hire a sign-language interpreter.) </w:t>
      </w:r>
      <w:r w:rsidRPr="00A8009A">
        <w:rPr>
          <w:rStyle w:val="StyleUnderline"/>
          <w:highlight w:val="cyan"/>
        </w:rPr>
        <w:t xml:space="preserve">Instead of facilitating change, false unity actually </w:t>
      </w:r>
      <w:r w:rsidRPr="00A8009A">
        <w:rPr>
          <w:rStyle w:val="Emphasis"/>
          <w:highlight w:val="cyan"/>
        </w:rPr>
        <w:t>restrains change.</w:t>
      </w:r>
      <w:r w:rsidRPr="00A8009A">
        <w:rPr>
          <w:rStyle w:val="StyleUnderline"/>
          <w:highlight w:val="cyan"/>
        </w:rPr>
        <w:t xml:space="preserve"> It </w:t>
      </w:r>
      <w:r w:rsidRPr="00A8009A">
        <w:rPr>
          <w:rStyle w:val="Emphasis"/>
          <w:highlight w:val="cyan"/>
        </w:rPr>
        <w:t>stifles the more substantive conversations true progress requires</w:t>
      </w:r>
      <w:r w:rsidRPr="00F72EC4">
        <w:rPr>
          <w:rStyle w:val="Emphasis"/>
        </w:rPr>
        <w:t>.</w:t>
      </w:r>
      <w:r w:rsidRPr="00F72EC4">
        <w:rPr>
          <w:sz w:val="16"/>
        </w:rPr>
        <w:t xml:space="preserve"> And </w:t>
      </w:r>
      <w:r w:rsidRPr="00F72EC4">
        <w:rPr>
          <w:rStyle w:val="StyleUnderline"/>
        </w:rPr>
        <w:t>our inability to speak</w:t>
      </w:r>
      <w:r w:rsidRPr="00F72EC4">
        <w:rPr>
          <w:sz w:val="16"/>
        </w:rPr>
        <w:t xml:space="preserve"> honestly — and </w:t>
      </w:r>
      <w:r w:rsidRPr="00F72EC4">
        <w:rPr>
          <w:rStyle w:val="StyleUnderline"/>
        </w:rPr>
        <w:t xml:space="preserve">contentiously — about disability shows how the politics of disability is in this sense non-political. We are </w:t>
      </w:r>
      <w:r w:rsidRPr="00F72EC4">
        <w:rPr>
          <w:sz w:val="16"/>
        </w:rPr>
        <w:t xml:space="preserve">the </w:t>
      </w:r>
      <w:r w:rsidRPr="00F72EC4">
        <w:rPr>
          <w:rStyle w:val="StyleUnderline"/>
        </w:rPr>
        <w:t xml:space="preserve">worse for it. </w:t>
      </w:r>
      <w:r w:rsidRPr="00F72EC4">
        <w:rPr>
          <w:sz w:val="16"/>
        </w:rPr>
        <w:t xml:space="preserve">In addition to greater participation in the public sphere, </w:t>
      </w:r>
      <w:r w:rsidRPr="00F72EC4">
        <w:rPr>
          <w:rStyle w:val="StyleUnderline"/>
        </w:rPr>
        <w:t xml:space="preserve">true progress for citizens with disabilities will require a willingness to confront the issues head-on, </w:t>
      </w:r>
      <w:r w:rsidRPr="00F72EC4">
        <w:rPr>
          <w:sz w:val="16"/>
        </w:rPr>
        <w:t xml:space="preserve">even when — especially when — citizens disagree on competing solutions. </w:t>
      </w:r>
      <w:r w:rsidRPr="00A8009A">
        <w:rPr>
          <w:rStyle w:val="Emphasis"/>
          <w:highlight w:val="cyan"/>
        </w:rPr>
        <w:t>We must politicize disability</w:t>
      </w:r>
      <w:r w:rsidRPr="00F72EC4">
        <w:rPr>
          <w:sz w:val="16"/>
        </w:rPr>
        <w:t xml:space="preserve"> — not in the cable-news, grandstanding kind of way, but in the term’s more formal sense. The work of the Belgian political theorist Chantal Mouffe can help illuminate what’s at stake. Mouffe begins with the premise that </w:t>
      </w:r>
      <w:r w:rsidRPr="00F72EC4">
        <w:rPr>
          <w:rStyle w:val="StyleUnderline"/>
        </w:rPr>
        <w:t xml:space="preserve">human relations are inherently antagonistic: </w:t>
      </w:r>
      <w:r w:rsidRPr="00A8009A">
        <w:rPr>
          <w:rStyle w:val="StyleUnderline"/>
          <w:highlight w:val="cyan"/>
        </w:rPr>
        <w:t>Political change always requires controversial transfers in power or prestige, and it is an illusion to imagine politics without confrontation</w:t>
      </w:r>
      <w:r w:rsidRPr="00F72EC4">
        <w:rPr>
          <w:sz w:val="16"/>
        </w:rPr>
        <w:t xml:space="preserve">. Per this “agonistic” conception of democracy, a healthy political order is one that prefers vigorous, good-faith argumentation to complacent consensus. </w:t>
      </w:r>
      <w:r w:rsidRPr="00A8009A">
        <w:rPr>
          <w:rStyle w:val="StyleUnderline"/>
          <w:highlight w:val="cyan"/>
        </w:rPr>
        <w:t xml:space="preserve">Until we publicly </w:t>
      </w:r>
      <w:r w:rsidRPr="00A8009A">
        <w:rPr>
          <w:rStyle w:val="Emphasis"/>
          <w:highlight w:val="cyan"/>
        </w:rPr>
        <w:t>recognize real disagreements</w:t>
      </w:r>
      <w:r w:rsidRPr="00A8009A">
        <w:rPr>
          <w:rStyle w:val="StyleUnderline"/>
          <w:highlight w:val="cyan"/>
        </w:rPr>
        <w:t xml:space="preserve"> surrounding disability</w:t>
      </w:r>
      <w:r w:rsidRPr="00F72EC4">
        <w:rPr>
          <w:rStyle w:val="StyleUnderline"/>
        </w:rPr>
        <w:t xml:space="preserve"> and accessibility</w:t>
      </w:r>
      <w:r w:rsidRPr="00F72EC4">
        <w:rPr>
          <w:sz w:val="16"/>
        </w:rPr>
        <w:t xml:space="preserve">, Mouffe would insist, </w:t>
      </w:r>
      <w:r w:rsidRPr="00A8009A">
        <w:rPr>
          <w:rStyle w:val="StyleUnderline"/>
          <w:highlight w:val="cyan"/>
        </w:rPr>
        <w:t xml:space="preserve">we are </w:t>
      </w:r>
      <w:r w:rsidRPr="00A8009A">
        <w:rPr>
          <w:rStyle w:val="Emphasis"/>
          <w:highlight w:val="cyan"/>
        </w:rPr>
        <w:t>doomed to a vacuous, empty debate that is neither political nor productive.</w:t>
      </w:r>
      <w:r w:rsidRPr="00F72EC4">
        <w:rPr>
          <w:rStyle w:val="Emphasis"/>
        </w:rPr>
        <w:t xml:space="preserve"> </w:t>
      </w:r>
      <w:r w:rsidRPr="00F72EC4">
        <w:rPr>
          <w:sz w:val="16"/>
        </w:rPr>
        <w:t xml:space="preserve">Recall the Kovaleski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be; it avoids the drama and messiness that now seem to define our common life. Avoiding politics might be possible if </w:t>
      </w:r>
      <w:r w:rsidRPr="00F72EC4">
        <w:rPr>
          <w:rStyle w:val="StyleUnderline"/>
        </w:rPr>
        <w:t>disability</w:t>
      </w:r>
      <w:r w:rsidRPr="00F72EC4">
        <w:rPr>
          <w:sz w:val="16"/>
        </w:rPr>
        <w:t xml:space="preserve"> were an exclusively private affair. But it </w:t>
      </w:r>
      <w:r w:rsidRPr="00F72EC4">
        <w:rPr>
          <w:rStyle w:val="StyleUnderline"/>
        </w:rPr>
        <w:t xml:space="preserve">is fundamentally a public concern, affecting everyone directly or indirectly and revealing our obligations to one another as members of a democratic society. Issues of accessibility can be fully addressed only through public institutions and collective effort. </w:t>
      </w:r>
      <w:r w:rsidRPr="00A8009A">
        <w:rPr>
          <w:rStyle w:val="Emphasis"/>
          <w:sz w:val="24"/>
          <w:highlight w:val="cyan"/>
        </w:rPr>
        <w:t>For the disability community, there is no answer but politics.</w:t>
      </w:r>
    </w:p>
    <w:p w14:paraId="378CD165" w14:textId="77777777" w:rsidR="00524266" w:rsidRPr="00F72EC4" w:rsidRDefault="00524266" w:rsidP="00524266"/>
    <w:p w14:paraId="3049F2AC" w14:textId="77777777" w:rsidR="00524266" w:rsidRPr="00F72EC4" w:rsidRDefault="00524266" w:rsidP="00524266">
      <w:pPr>
        <w:pStyle w:val="Heading4"/>
        <w:rPr>
          <w:rFonts w:cs="Arial"/>
        </w:rPr>
      </w:pPr>
      <w:r w:rsidRPr="00F72EC4">
        <w:rPr>
          <w:rFonts w:cs="Arial"/>
        </w:rPr>
        <w:t xml:space="preserve">Disengagement makes </w:t>
      </w:r>
      <w:r w:rsidRPr="00F72EC4">
        <w:rPr>
          <w:rFonts w:cs="Arial"/>
          <w:u w:val="single"/>
        </w:rPr>
        <w:t>every impact worse</w:t>
      </w:r>
      <w:r w:rsidRPr="00F72EC4">
        <w:rPr>
          <w:rFonts w:cs="Arial"/>
        </w:rPr>
        <w:t xml:space="preserve"> and only </w:t>
      </w:r>
      <w:r w:rsidRPr="00F72EC4">
        <w:rPr>
          <w:rFonts w:cs="Arial"/>
          <w:u w:val="single"/>
        </w:rPr>
        <w:t>robust academic scrutiny</w:t>
      </w:r>
      <w:r w:rsidRPr="00F72EC4">
        <w:rPr>
          <w:rFonts w:cs="Arial"/>
        </w:rPr>
        <w:t xml:space="preserve"> paired with a push for </w:t>
      </w:r>
      <w:r w:rsidRPr="00F72EC4">
        <w:rPr>
          <w:rFonts w:cs="Arial"/>
          <w:u w:val="single"/>
        </w:rPr>
        <w:t>increased access</w:t>
      </w:r>
      <w:r w:rsidRPr="00F72EC4">
        <w:rPr>
          <w:rFonts w:cs="Arial"/>
        </w:rPr>
        <w:t xml:space="preserve"> to basic services solves the case  </w:t>
      </w:r>
    </w:p>
    <w:p w14:paraId="1FEF884D" w14:textId="77777777" w:rsidR="00524266" w:rsidRPr="00F72EC4" w:rsidRDefault="00524266" w:rsidP="00524266">
      <w:r w:rsidRPr="00F72EC4">
        <w:rPr>
          <w:rStyle w:val="Style13ptBold"/>
        </w:rPr>
        <w:t>Block</w:t>
      </w:r>
      <w:r w:rsidRPr="00F72EC4">
        <w:rPr>
          <w:rStyle w:val="Strong"/>
          <w:rFonts w:cs="Arial"/>
          <w:shd w:val="clear" w:color="auto" w:fill="FFFFFF"/>
        </w:rPr>
        <w:t xml:space="preserve"> and Friedner </w:t>
      </w:r>
      <w:r w:rsidRPr="00F72EC4">
        <w:rPr>
          <w:rStyle w:val="Style13ptBold"/>
        </w:rPr>
        <w:t>2017</w:t>
      </w:r>
      <w:r w:rsidRPr="00F72EC4">
        <w:rPr>
          <w:sz w:val="21"/>
          <w:szCs w:val="21"/>
          <w:shd w:val="clear" w:color="auto" w:fill="FFFFFF"/>
        </w:rPr>
        <w:t> </w:t>
      </w:r>
      <w:r w:rsidRPr="00F72EC4">
        <w:t>(Pamela, Professor and Director of the Concentration in Disability Studies for the Ph.D. Program in Health and Rehabilitation Sciences, a former President of the Society for Disability Studies (2009-2010), and a Fellow of the Society for Applied Anthropology and Michele, PhD and Assistant Professor of Health and Rehabilitaion Sciences, Anthropology and Disability Studies at Stony Brook University, "Teaching Disability Studies in the Era of Trump," </w:t>
      </w:r>
      <w:hyperlink r:id="rId8" w:history="1">
        <w:r w:rsidRPr="00F72EC4">
          <w:rPr>
            <w:rStyle w:val="Hyperlink"/>
            <w:bCs/>
          </w:rPr>
          <w:t>http://somatosphere.net/2017/08/teaching-disability-studies-in-the-era-of-trump.html</w:t>
        </w:r>
      </w:hyperlink>
      <w:r w:rsidRPr="00F72EC4">
        <w:t>, August 23, 2017)spaldlose</w:t>
      </w:r>
    </w:p>
    <w:p w14:paraId="434CC751" w14:textId="77777777" w:rsidR="00524266" w:rsidRPr="00F72EC4" w:rsidRDefault="00524266" w:rsidP="00524266">
      <w:pPr>
        <w:rPr>
          <w:sz w:val="16"/>
        </w:rPr>
      </w:pPr>
      <w:r w:rsidRPr="00F72EC4">
        <w:rPr>
          <w:sz w:val="16"/>
        </w:rPr>
        <w:t xml:space="preserve">Countless </w:t>
      </w:r>
      <w:r w:rsidRPr="00F72EC4">
        <w:rPr>
          <w:rStyle w:val="StyleUnderline"/>
        </w:rPr>
        <w:t xml:space="preserve">hundreds of </w:t>
      </w:r>
      <w:r w:rsidRPr="00A8009A">
        <w:rPr>
          <w:rStyle w:val="StyleUnderline"/>
          <w:highlight w:val="cyan"/>
        </w:rPr>
        <w:t>thousands</w:t>
      </w:r>
      <w:r w:rsidRPr="00F72EC4">
        <w:rPr>
          <w:sz w:val="16"/>
        </w:rPr>
        <w:t xml:space="preserve"> in the US – and millions worldwide </w:t>
      </w:r>
      <w:r w:rsidRPr="00A8009A">
        <w:rPr>
          <w:rStyle w:val="StyleUnderline"/>
          <w:highlight w:val="cyan"/>
        </w:rPr>
        <w:t>suffered and died at</w:t>
      </w:r>
      <w:r w:rsidRPr="00F72EC4">
        <w:rPr>
          <w:rStyle w:val="StyleUnderline"/>
        </w:rPr>
        <w:t xml:space="preserve"> the hands of </w:t>
      </w:r>
      <w:r w:rsidRPr="00A8009A">
        <w:rPr>
          <w:rStyle w:val="StyleUnderline"/>
          <w:highlight w:val="cyan"/>
        </w:rPr>
        <w:t>eugenics</w:t>
      </w:r>
      <w:r w:rsidRPr="00F72EC4">
        <w:rPr>
          <w:rStyle w:val="StyleUnderline"/>
        </w:rPr>
        <w:t xml:space="preserve"> ideologies and practices</w:t>
      </w:r>
      <w:r w:rsidRPr="00F72EC4">
        <w:rPr>
          <w:sz w:val="16"/>
        </w:rPr>
        <w:t xml:space="preserve"> (Kevles 1998, Lifton 1986). </w:t>
      </w:r>
      <w:r w:rsidRPr="00A8009A">
        <w:rPr>
          <w:rStyle w:val="StyleUnderline"/>
          <w:highlight w:val="cyan"/>
        </w:rPr>
        <w:t>There is potential for suffering</w:t>
      </w:r>
      <w:r w:rsidRPr="00F72EC4">
        <w:rPr>
          <w:sz w:val="16"/>
        </w:rPr>
        <w:t xml:space="preserve"> in the current practices of making inconvenient populations disappear, </w:t>
      </w:r>
      <w:r w:rsidRPr="00F72EC4">
        <w:rPr>
          <w:rStyle w:val="StyleUnderline"/>
        </w:rPr>
        <w:t xml:space="preserve">in incarcerating and ejecting </w:t>
      </w:r>
      <w:r w:rsidRPr="00A8009A">
        <w:rPr>
          <w:rStyle w:val="StyleUnderline"/>
          <w:highlight w:val="cyan"/>
        </w:rPr>
        <w:t>on a grand scale</w:t>
      </w:r>
      <w:r w:rsidRPr="00F72EC4">
        <w:rPr>
          <w:sz w:val="16"/>
        </w:rPr>
        <w:t xml:space="preserve">, in determining who is and is not entitled to what kinds of health, education and social supports, </w:t>
      </w:r>
      <w:r w:rsidRPr="00A8009A">
        <w:rPr>
          <w:rStyle w:val="StyleUnderline"/>
          <w:highlight w:val="cyan"/>
        </w:rPr>
        <w:t>and</w:t>
      </w:r>
      <w:r w:rsidRPr="00F72EC4">
        <w:rPr>
          <w:rStyle w:val="StyleUnderline"/>
        </w:rPr>
        <w:t xml:space="preserve"> </w:t>
      </w:r>
      <w:r w:rsidRPr="00F72EC4">
        <w:rPr>
          <w:rStyle w:val="Emphasis"/>
        </w:rPr>
        <w:t xml:space="preserve">in </w:t>
      </w:r>
      <w:r w:rsidRPr="00A8009A">
        <w:rPr>
          <w:rStyle w:val="Emphasis"/>
          <w:highlight w:val="cyan"/>
        </w:rPr>
        <w:t>the gutting of</w:t>
      </w:r>
      <w:r w:rsidRPr="00F72EC4">
        <w:rPr>
          <w:rStyle w:val="Emphasis"/>
        </w:rPr>
        <w:t xml:space="preserve"> the already-thin </w:t>
      </w:r>
      <w:r w:rsidRPr="00A8009A">
        <w:rPr>
          <w:rStyle w:val="Emphasis"/>
          <w:highlight w:val="cyan"/>
        </w:rPr>
        <w:t>social safety net</w:t>
      </w:r>
      <w:r w:rsidRPr="00F72EC4">
        <w:rPr>
          <w:sz w:val="16"/>
        </w:rPr>
        <w:t xml:space="preserve">. </w:t>
      </w:r>
      <w:r w:rsidRPr="00A8009A">
        <w:rPr>
          <w:rStyle w:val="Emphasis"/>
          <w:highlight w:val="cyan"/>
        </w:rPr>
        <w:t>We know</w:t>
      </w:r>
      <w:r w:rsidRPr="00F72EC4">
        <w:rPr>
          <w:rStyle w:val="Emphasis"/>
        </w:rPr>
        <w:t xml:space="preserve"> that already </w:t>
      </w:r>
      <w:r w:rsidRPr="00A8009A">
        <w:rPr>
          <w:rStyle w:val="Emphasis"/>
          <w:highlight w:val="cyan"/>
        </w:rPr>
        <w:t>vulnerable people will die</w:t>
      </w:r>
      <w:r w:rsidRPr="00F72EC4">
        <w:rPr>
          <w:sz w:val="16"/>
        </w:rPr>
        <w:t xml:space="preserve">. We know many disabled people are vulnerable. We are already seeing it unfold. </w:t>
      </w:r>
      <w:r w:rsidRPr="00F72EC4">
        <w:rPr>
          <w:rStyle w:val="StyleUnderline"/>
        </w:rPr>
        <w:t xml:space="preserve">Although disabled people are not </w:t>
      </w:r>
      <w:r w:rsidRPr="00F72EC4">
        <w:rPr>
          <w:rStyle w:val="Emphasis"/>
        </w:rPr>
        <w:t>specifically targeted</w:t>
      </w:r>
      <w:r w:rsidRPr="00F72EC4">
        <w:rPr>
          <w:sz w:val="16"/>
        </w:rPr>
        <w:t xml:space="preserve"> (at this point anyway) – disability is used as a justification to contain other populations, immigrant populations who are represented as criminals, unstable, and violent. Both targeted immigrant groups, Muslims and those from Central and Latin America, have a history of being pathologized and dehumanized in ways that incorporate disability (Block, Balcazar and Keys 2001, Patel 2014). We can also see a familiar way that gender, sexuality, addiction, mental illness and criminality are brought into play to identify urban black populations as threatening (Ben Moshe et al. 2014). </w:t>
      </w:r>
      <w:r w:rsidRPr="00F72EC4">
        <w:rPr>
          <w:rStyle w:val="StyleUnderline"/>
        </w:rPr>
        <w:t>A consistent similarity between eugenics and the Trump era is this deployment of intersectional characteristics and the mobilization of disability as a means of making broader claims to discredit other kinds of differences</w:t>
      </w:r>
      <w:r w:rsidRPr="00F72EC4">
        <w:rPr>
          <w:sz w:val="16"/>
        </w:rPr>
        <w:t xml:space="preserve">. Disability functions as what Snyder and Mitchell (2013) call narrative prosthesis – in other words as a prop with no real engagement with material conditions or experiences of disability and disablement. While we saw forms of able-nationalism (Snyder and Mitchell 2010) before, there is something distinct happening under Trump whereby </w:t>
      </w:r>
      <w:r w:rsidRPr="00F72EC4">
        <w:rPr>
          <w:rStyle w:val="Emphasis"/>
        </w:rPr>
        <w:t>it does not even seem that there is a mask of benevolence</w:t>
      </w:r>
      <w:r w:rsidRPr="00F72EC4">
        <w:rPr>
          <w:sz w:val="16"/>
        </w:rPr>
        <w:t xml:space="preserve">: </w:t>
      </w:r>
      <w:r w:rsidRPr="00A8009A">
        <w:rPr>
          <w:rStyle w:val="StyleUnderline"/>
          <w:highlight w:val="cyan"/>
        </w:rPr>
        <w:t>disability has been discredited</w:t>
      </w:r>
      <w:r w:rsidRPr="00F72EC4">
        <w:rPr>
          <w:rStyle w:val="StyleUnderline"/>
        </w:rPr>
        <w:t xml:space="preserve"> starting </w:t>
      </w:r>
      <w:r w:rsidRPr="00A8009A">
        <w:rPr>
          <w:rStyle w:val="StyleUnderline"/>
          <w:highlight w:val="cyan"/>
        </w:rPr>
        <w:t>from Trump’s actions</w:t>
      </w:r>
      <w:r w:rsidRPr="00F72EC4">
        <w:rPr>
          <w:rStyle w:val="StyleUnderline"/>
        </w:rPr>
        <w:t xml:space="preserve"> </w:t>
      </w:r>
      <w:r w:rsidRPr="00A8009A">
        <w:rPr>
          <w:rStyle w:val="StyleUnderline"/>
          <w:highlight w:val="cyan"/>
        </w:rPr>
        <w:t>mocking a disabled reporter</w:t>
      </w:r>
      <w:r w:rsidRPr="00F72EC4">
        <w:rPr>
          <w:rStyle w:val="StyleUnderline"/>
        </w:rPr>
        <w:t xml:space="preserve"> on the campaign trail to Jeff Sessions’ and Betsy DeVos’ comments about disabled children in schools</w:t>
      </w:r>
      <w:r w:rsidRPr="00F72EC4">
        <w:rPr>
          <w:sz w:val="16"/>
        </w:rPr>
        <w:t xml:space="preserve">. However, </w:t>
      </w:r>
      <w:r w:rsidRPr="00A8009A">
        <w:rPr>
          <w:rStyle w:val="Emphasis"/>
          <w:highlight w:val="cyan"/>
        </w:rPr>
        <w:t>it is possible that</w:t>
      </w:r>
      <w:r w:rsidRPr="00F72EC4">
        <w:rPr>
          <w:rStyle w:val="Emphasis"/>
        </w:rPr>
        <w:t xml:space="preserve"> the </w:t>
      </w:r>
      <w:r w:rsidRPr="00A8009A">
        <w:rPr>
          <w:rStyle w:val="Emphasis"/>
          <w:highlight w:val="cyan"/>
        </w:rPr>
        <w:t>lack of benevolence will provide an opportunity for politics</w:t>
      </w:r>
      <w:r w:rsidRPr="00F72EC4">
        <w:rPr>
          <w:rStyle w:val="Emphasis"/>
        </w:rPr>
        <w:t xml:space="preserve"> to emerge</w:t>
      </w:r>
      <w:r w:rsidRPr="00F72EC4">
        <w:rPr>
          <w:sz w:val="16"/>
        </w:rPr>
        <w:t xml:space="preserve">. Indeed, </w:t>
      </w:r>
      <w:r w:rsidRPr="00A8009A">
        <w:rPr>
          <w:rStyle w:val="Emphasis"/>
          <w:highlight w:val="cyan"/>
        </w:rPr>
        <w:t>we have seen the mobilization of disabled voters</w:t>
      </w:r>
      <w:r w:rsidRPr="00F72EC4">
        <w:rPr>
          <w:rStyle w:val="Emphasis"/>
        </w:rPr>
        <w:t xml:space="preserve"> </w:t>
      </w:r>
      <w:r w:rsidRPr="00A8009A">
        <w:rPr>
          <w:rStyle w:val="Emphasis"/>
          <w:highlight w:val="cyan"/>
        </w:rPr>
        <w:t>with</w:t>
      </w:r>
      <w:r w:rsidRPr="00F72EC4">
        <w:rPr>
          <w:rStyle w:val="Emphasis"/>
        </w:rPr>
        <w:t xml:space="preserve"> #</w:t>
      </w:r>
      <w:r w:rsidRPr="00A8009A">
        <w:rPr>
          <w:rStyle w:val="Emphasis"/>
          <w:highlight w:val="cyan"/>
        </w:rPr>
        <w:t>cripthevote</w:t>
      </w:r>
      <w:r w:rsidRPr="00F72EC4">
        <w:rPr>
          <w:rStyle w:val="Emphasis"/>
        </w:rPr>
        <w:t xml:space="preserve"> #Iamapreexistingcondition </w:t>
      </w:r>
      <w:r w:rsidRPr="00A8009A">
        <w:rPr>
          <w:rStyle w:val="Emphasis"/>
          <w:highlight w:val="cyan"/>
        </w:rPr>
        <w:t>and</w:t>
      </w:r>
      <w:r w:rsidRPr="00F72EC4">
        <w:rPr>
          <w:rStyle w:val="Emphasis"/>
        </w:rPr>
        <w:t xml:space="preserve"> </w:t>
      </w:r>
      <w:r w:rsidRPr="00A8009A">
        <w:rPr>
          <w:rStyle w:val="Emphasis"/>
          <w:highlight w:val="cyan"/>
        </w:rPr>
        <w:t>the</w:t>
      </w:r>
      <w:r w:rsidRPr="00F72EC4">
        <w:rPr>
          <w:rStyle w:val="Emphasis"/>
        </w:rPr>
        <w:t xml:space="preserve"> January 2017 </w:t>
      </w:r>
      <w:r w:rsidRPr="00A8009A">
        <w:rPr>
          <w:rStyle w:val="Emphasis"/>
          <w:highlight w:val="cyan"/>
        </w:rPr>
        <w:t>Women’s March, which planners argued was the largest gathering of disabled people</w:t>
      </w:r>
      <w:r w:rsidRPr="00F72EC4">
        <w:rPr>
          <w:rStyle w:val="Emphasis"/>
        </w:rPr>
        <w:t xml:space="preserve"> in the United States</w:t>
      </w:r>
      <w:r w:rsidRPr="00F72EC4">
        <w:rPr>
          <w:sz w:val="16"/>
        </w:rPr>
        <w:t xml:space="preserve">, an interesting claim to consider. </w:t>
      </w:r>
      <w:r w:rsidRPr="00A8009A">
        <w:rPr>
          <w:rStyle w:val="Emphasis"/>
          <w:highlight w:val="cyan"/>
        </w:rPr>
        <w:t>There appears</w:t>
      </w:r>
      <w:r w:rsidRPr="00F72EC4">
        <w:rPr>
          <w:rStyle w:val="Emphasis"/>
        </w:rPr>
        <w:t xml:space="preserve"> </w:t>
      </w:r>
      <w:r w:rsidRPr="00A8009A">
        <w:rPr>
          <w:rStyle w:val="Emphasis"/>
          <w:highlight w:val="cyan"/>
        </w:rPr>
        <w:t>to be a great deal of grass roots activism</w:t>
      </w:r>
      <w:r w:rsidRPr="00F72EC4">
        <w:rPr>
          <w:rStyle w:val="Emphasis"/>
        </w:rPr>
        <w:t xml:space="preserve"> as well</w:t>
      </w:r>
      <w:r w:rsidRPr="00F72EC4">
        <w:rPr>
          <w:sz w:val="16"/>
        </w:rPr>
        <w:t xml:space="preserve">, </w:t>
      </w:r>
      <w:r w:rsidRPr="00A8009A">
        <w:rPr>
          <w:rStyle w:val="StyleUnderline"/>
          <w:highlight w:val="cyan"/>
        </w:rPr>
        <w:t>in school district</w:t>
      </w:r>
      <w:r w:rsidRPr="00F72EC4">
        <w:rPr>
          <w:rStyle w:val="StyleUnderline"/>
        </w:rPr>
        <w:t xml:space="preserve"> meetings, in </w:t>
      </w:r>
      <w:r w:rsidRPr="00A8009A">
        <w:rPr>
          <w:rStyle w:val="StyleUnderline"/>
          <w:highlight w:val="cyan"/>
        </w:rPr>
        <w:t>local</w:t>
      </w:r>
      <w:r w:rsidRPr="00F72EC4">
        <w:rPr>
          <w:rStyle w:val="StyleUnderline"/>
        </w:rPr>
        <w:t xml:space="preserve"> disability </w:t>
      </w:r>
      <w:r w:rsidRPr="00A8009A">
        <w:rPr>
          <w:rStyle w:val="StyleUnderline"/>
          <w:highlight w:val="cyan"/>
        </w:rPr>
        <w:t>groups</w:t>
      </w:r>
      <w:r w:rsidRPr="00F72EC4">
        <w:rPr>
          <w:rStyle w:val="StyleUnderline"/>
        </w:rPr>
        <w:t xml:space="preserve"> forming to lobby local representatives, </w:t>
      </w:r>
      <w:r w:rsidRPr="00A8009A">
        <w:rPr>
          <w:rStyle w:val="StyleUnderline"/>
          <w:highlight w:val="cyan"/>
        </w:rPr>
        <w:t>and</w:t>
      </w:r>
      <w:r w:rsidRPr="00F72EC4">
        <w:rPr>
          <w:rStyle w:val="StyleUnderline"/>
        </w:rPr>
        <w:t xml:space="preserve"> on </w:t>
      </w:r>
      <w:r w:rsidRPr="00A8009A">
        <w:rPr>
          <w:rStyle w:val="StyleUnderline"/>
          <w:highlight w:val="cyan"/>
        </w:rPr>
        <w:t>college campuses</w:t>
      </w:r>
      <w:r w:rsidRPr="00F72EC4">
        <w:rPr>
          <w:rStyle w:val="StyleUnderline"/>
        </w:rPr>
        <w:t>.</w:t>
      </w:r>
      <w:r w:rsidRPr="00F72EC4">
        <w:rPr>
          <w:sz w:val="16"/>
        </w:rPr>
        <w:t xml:space="preserve"> We know that </w:t>
      </w:r>
      <w:r w:rsidRPr="00A8009A">
        <w:rPr>
          <w:rStyle w:val="Emphasis"/>
          <w:highlight w:val="cyan"/>
        </w:rPr>
        <w:t>we are in for some hard times</w:t>
      </w:r>
      <w:r w:rsidRPr="00F72EC4">
        <w:rPr>
          <w:sz w:val="16"/>
        </w:rPr>
        <w:t xml:space="preserve">; we know that </w:t>
      </w:r>
      <w:r w:rsidRPr="00A8009A">
        <w:rPr>
          <w:rStyle w:val="StyleUnderline"/>
          <w:highlight w:val="cyan"/>
        </w:rPr>
        <w:t>people will die</w:t>
      </w:r>
      <w:r w:rsidRPr="00F72EC4">
        <w:rPr>
          <w:rStyle w:val="StyleUnderline"/>
        </w:rPr>
        <w:t xml:space="preserve"> and indeed are already dying </w:t>
      </w:r>
      <w:r w:rsidRPr="00A8009A">
        <w:rPr>
          <w:rStyle w:val="Emphasis"/>
          <w:highlight w:val="cyan"/>
        </w:rPr>
        <w:t>from the ever-growing holes in the</w:t>
      </w:r>
      <w:r w:rsidRPr="00F72EC4">
        <w:rPr>
          <w:rStyle w:val="Emphasis"/>
        </w:rPr>
        <w:t xml:space="preserve"> US </w:t>
      </w:r>
      <w:r w:rsidRPr="00A8009A">
        <w:rPr>
          <w:rStyle w:val="Emphasis"/>
          <w:highlight w:val="cyan"/>
        </w:rPr>
        <w:t>health system</w:t>
      </w:r>
      <w:r w:rsidRPr="00F72EC4">
        <w:rPr>
          <w:sz w:val="16"/>
        </w:rPr>
        <w:t xml:space="preserve">. </w:t>
      </w:r>
      <w:r w:rsidRPr="00F72EC4">
        <w:rPr>
          <w:rStyle w:val="StyleUnderline"/>
        </w:rPr>
        <w:t>The largest provider of mental health services</w:t>
      </w:r>
      <w:r w:rsidRPr="00F72EC4">
        <w:rPr>
          <w:sz w:val="16"/>
        </w:rPr>
        <w:t xml:space="preserve"> in the country </w:t>
      </w:r>
      <w:r w:rsidRPr="00F72EC4">
        <w:rPr>
          <w:rStyle w:val="StyleUnderline"/>
        </w:rPr>
        <w:t xml:space="preserve">is the US prison system </w:t>
      </w:r>
      <w:r w:rsidRPr="00F72EC4">
        <w:rPr>
          <w:sz w:val="16"/>
        </w:rPr>
        <w:t xml:space="preserve">and the already active school-to-prison pipeline and for-profit incarceration centers for prisoners of all sorts have ample opportunity for growth in this era (Ben Moshe et al. 2014). </w:t>
      </w:r>
      <w:r w:rsidRPr="00A8009A">
        <w:rPr>
          <w:rStyle w:val="StyleUnderline"/>
          <w:highlight w:val="cyan"/>
        </w:rPr>
        <w:t>We grew up in</w:t>
      </w:r>
      <w:r w:rsidRPr="00F72EC4">
        <w:rPr>
          <w:rStyle w:val="StyleUnderline"/>
        </w:rPr>
        <w:t xml:space="preserve"> the age of </w:t>
      </w:r>
      <w:r w:rsidRPr="00A8009A">
        <w:rPr>
          <w:rStyle w:val="StyleUnderline"/>
          <w:highlight w:val="cyan"/>
        </w:rPr>
        <w:t>deinstitutionalization</w:t>
      </w:r>
      <w:r w:rsidRPr="00F72EC4">
        <w:rPr>
          <w:rStyle w:val="StyleUnderline"/>
        </w:rPr>
        <w:t xml:space="preserve"> but we are living in a time now in which </w:t>
      </w:r>
      <w:r w:rsidRPr="00A8009A">
        <w:rPr>
          <w:rStyle w:val="StyleUnderline"/>
          <w:highlight w:val="cyan"/>
        </w:rPr>
        <w:t>there are</w:t>
      </w:r>
      <w:r w:rsidRPr="00F72EC4">
        <w:rPr>
          <w:rStyle w:val="StyleUnderline"/>
        </w:rPr>
        <w:t xml:space="preserve"> both </w:t>
      </w:r>
      <w:r w:rsidRPr="00A8009A">
        <w:rPr>
          <w:rStyle w:val="StyleUnderline"/>
          <w:highlight w:val="cyan"/>
        </w:rPr>
        <w:t>vocal calls</w:t>
      </w:r>
      <w:r w:rsidRPr="00F72EC4">
        <w:rPr>
          <w:rStyle w:val="StyleUnderline"/>
        </w:rPr>
        <w:t xml:space="preserve"> and quiet structural changes </w:t>
      </w:r>
      <w:r w:rsidRPr="00A8009A">
        <w:rPr>
          <w:rStyle w:val="StyleUnderline"/>
          <w:highlight w:val="cyan"/>
        </w:rPr>
        <w:t>that entrap disabled</w:t>
      </w:r>
      <w:r w:rsidRPr="00F72EC4">
        <w:rPr>
          <w:rStyle w:val="StyleUnderline"/>
        </w:rPr>
        <w:t xml:space="preserve"> people in institutions</w:t>
      </w:r>
      <w:r w:rsidRPr="00F72EC4">
        <w:rPr>
          <w:sz w:val="16"/>
        </w:rPr>
        <w:t xml:space="preserve"> of various sorts. </w:t>
      </w:r>
      <w:r w:rsidRPr="00F72EC4">
        <w:rPr>
          <w:rStyle w:val="Emphasis"/>
        </w:rPr>
        <w:t xml:space="preserve">Thus </w:t>
      </w:r>
      <w:r w:rsidRPr="00A8009A">
        <w:rPr>
          <w:rStyle w:val="Emphasis"/>
          <w:highlight w:val="cyan"/>
        </w:rPr>
        <w:t>it is our</w:t>
      </w:r>
      <w:r w:rsidRPr="00F72EC4">
        <w:rPr>
          <w:rStyle w:val="Emphasis"/>
        </w:rPr>
        <w:t xml:space="preserve"> (sad) </w:t>
      </w:r>
      <w:r w:rsidRPr="00A8009A">
        <w:rPr>
          <w:rStyle w:val="Emphasis"/>
          <w:highlight w:val="cyan"/>
        </w:rPr>
        <w:t>responsibility</w:t>
      </w:r>
      <w:r w:rsidRPr="00F72EC4">
        <w:rPr>
          <w:sz w:val="16"/>
        </w:rPr>
        <w:t xml:space="preserve"> as anthropologists and disability studies scholars </w:t>
      </w:r>
      <w:r w:rsidRPr="00A8009A">
        <w:rPr>
          <w:rStyle w:val="Emphasis"/>
          <w:highlight w:val="cyan"/>
        </w:rPr>
        <w:t>to direct</w:t>
      </w:r>
      <w:r w:rsidRPr="00F72EC4">
        <w:rPr>
          <w:rStyle w:val="Emphasis"/>
        </w:rPr>
        <w:t xml:space="preserve"> our </w:t>
      </w:r>
      <w:r w:rsidRPr="00A8009A">
        <w:rPr>
          <w:rStyle w:val="Emphasis"/>
          <w:highlight w:val="cyan"/>
        </w:rPr>
        <w:t>students to study these trends</w:t>
      </w:r>
      <w:r w:rsidRPr="00F72EC4">
        <w:rPr>
          <w:rStyle w:val="Emphasis"/>
        </w:rPr>
        <w:t xml:space="preserve"> and </w:t>
      </w:r>
      <w:r w:rsidRPr="00A8009A">
        <w:rPr>
          <w:rStyle w:val="Emphasis"/>
          <w:highlight w:val="cyan"/>
        </w:rPr>
        <w:t>as activists to prepare to resist</w:t>
      </w:r>
      <w:r w:rsidRPr="00F72EC4">
        <w:rPr>
          <w:rStyle w:val="Emphasis"/>
        </w:rPr>
        <w:t xml:space="preserve"> them</w:t>
      </w:r>
      <w:r w:rsidRPr="00F72EC4">
        <w:rPr>
          <w:sz w:val="16"/>
        </w:rPr>
        <w:t>.</w:t>
      </w:r>
    </w:p>
    <w:p w14:paraId="738743FE" w14:textId="77777777" w:rsidR="00524266" w:rsidRPr="00450EF8" w:rsidRDefault="00524266" w:rsidP="00524266"/>
    <w:p w14:paraId="274851C0" w14:textId="77777777" w:rsidR="00524266" w:rsidRDefault="00524266" w:rsidP="00524266">
      <w:pPr>
        <w:pStyle w:val="Heading3"/>
      </w:pPr>
      <w:r>
        <w:t xml:space="preserve">AT: Resiliency </w:t>
      </w:r>
    </w:p>
    <w:p w14:paraId="5ED02012" w14:textId="77777777" w:rsidR="00524266" w:rsidRDefault="00524266" w:rsidP="00524266">
      <w:pPr>
        <w:pStyle w:val="Heading4"/>
      </w:pPr>
      <w:r>
        <w:t xml:space="preserve">Care Work occludes </w:t>
      </w:r>
      <w:r w:rsidRPr="00BD0165">
        <w:rPr>
          <w:u w:val="single"/>
        </w:rPr>
        <w:t>meaningful changes</w:t>
      </w:r>
      <w:r>
        <w:t xml:space="preserve"> which have made the lives of disabled people </w:t>
      </w:r>
      <w:r w:rsidRPr="00BD0165">
        <w:rPr>
          <w:i/>
        </w:rPr>
        <w:t>better</w:t>
      </w:r>
    </w:p>
    <w:p w14:paraId="716B367E" w14:textId="77777777" w:rsidR="00524266" w:rsidRDefault="00524266" w:rsidP="00524266">
      <w:r w:rsidRPr="00D356A2">
        <w:rPr>
          <w:rStyle w:val="Style13ptBold"/>
        </w:rPr>
        <w:t>Shakespeare 1</w:t>
      </w:r>
      <w:r>
        <w:rPr>
          <w:rStyle w:val="Style13ptBold"/>
        </w:rPr>
        <w:t>4</w:t>
      </w:r>
      <w:r>
        <w:t xml:space="preserve"> (Tom, Professor of Disability Research, Norwich Medical School, PhD Cambridge University, Senior Lecturer in Medical Sociology at the University of East Anglia, </w:t>
      </w:r>
      <w:r w:rsidRPr="00D356A2">
        <w:rPr>
          <w:i/>
        </w:rPr>
        <w:t>Disability Rights and Wrongs Revisited</w:t>
      </w:r>
      <w:r>
        <w:t>, Second edition, Routledge 2014)</w:t>
      </w:r>
    </w:p>
    <w:p w14:paraId="39166574" w14:textId="77777777" w:rsidR="00524266" w:rsidRPr="00BD0165" w:rsidRDefault="00524266" w:rsidP="00524266">
      <w:pPr>
        <w:rPr>
          <w:sz w:val="16"/>
        </w:rPr>
      </w:pPr>
      <w:r w:rsidRPr="00BD0165">
        <w:rPr>
          <w:sz w:val="16"/>
        </w:rPr>
        <w:t xml:space="preserve">I think that </w:t>
      </w:r>
      <w:r w:rsidRPr="00BD0165">
        <w:rPr>
          <w:rStyle w:val="StyleUnderline"/>
        </w:rPr>
        <w:t>some of the considerable attention given to hate crime</w:t>
      </w:r>
      <w:r w:rsidRPr="00BD0165">
        <w:rPr>
          <w:sz w:val="16"/>
        </w:rPr>
        <w:t xml:space="preserve"> </w:t>
      </w:r>
      <w:r w:rsidRPr="00BD0165">
        <w:rPr>
          <w:rStyle w:val="StyleUnderline"/>
        </w:rPr>
        <w:t xml:space="preserve">is part of </w:t>
      </w:r>
      <w:r w:rsidRPr="00574B93">
        <w:rPr>
          <w:rStyle w:val="StyleUnderline"/>
          <w:highlight w:val="green"/>
        </w:rPr>
        <w:t>this</w:t>
      </w:r>
      <w:r w:rsidRPr="00BD0165">
        <w:rPr>
          <w:rStyle w:val="StyleUnderline"/>
        </w:rPr>
        <w:t xml:space="preserve"> generalised </w:t>
      </w:r>
      <w:r w:rsidRPr="00574B93">
        <w:rPr>
          <w:rStyle w:val="StyleUnderline"/>
          <w:highlight w:val="green"/>
        </w:rPr>
        <w:t>tendency to stress the victimhood of disabled people</w:t>
      </w:r>
      <w:r w:rsidRPr="00BD0165">
        <w:rPr>
          <w:sz w:val="16"/>
        </w:rPr>
        <w:t xml:space="preserve"> (Quarmby, 2011; Roulstone and Mason-Bish, 2013). </w:t>
      </w:r>
      <w:r w:rsidRPr="00BD0165">
        <w:rPr>
          <w:rStyle w:val="StyleUnderline"/>
        </w:rPr>
        <w:t xml:space="preserve">This way of thinking </w:t>
      </w:r>
      <w:r w:rsidRPr="00574B93">
        <w:rPr>
          <w:rStyle w:val="StyleUnderline"/>
          <w:highlight w:val="green"/>
        </w:rPr>
        <w:t xml:space="preserve">serves to </w:t>
      </w:r>
      <w:r w:rsidRPr="00574B93">
        <w:rPr>
          <w:rStyle w:val="Emphasis"/>
          <w:highlight w:val="green"/>
        </w:rPr>
        <w:t>obscure the progress that has been made</w:t>
      </w:r>
      <w:r w:rsidRPr="00574B93">
        <w:rPr>
          <w:rStyle w:val="StyleUnderline"/>
          <w:highlight w:val="green"/>
        </w:rPr>
        <w:t xml:space="preserve"> in recent decades</w:t>
      </w:r>
      <w:r w:rsidRPr="00BD0165">
        <w:rPr>
          <w:sz w:val="16"/>
        </w:rPr>
        <w:t xml:space="preserve">, often </w:t>
      </w:r>
      <w:r w:rsidRPr="00574B93">
        <w:rPr>
          <w:rStyle w:val="StyleUnderline"/>
          <w:highlight w:val="green"/>
        </w:rPr>
        <w:t xml:space="preserve">due to the political </w:t>
      </w:r>
      <w:r w:rsidRPr="00574B93">
        <w:rPr>
          <w:rStyle w:val="Emphasis"/>
          <w:highlight w:val="green"/>
        </w:rPr>
        <w:t>mobilisation of disabled people</w:t>
      </w:r>
      <w:r w:rsidRPr="00BD0165">
        <w:rPr>
          <w:rStyle w:val="Emphasis"/>
        </w:rPr>
        <w:t xml:space="preserve"> </w:t>
      </w:r>
      <w:r w:rsidRPr="00574B93">
        <w:rPr>
          <w:rStyle w:val="Emphasis"/>
          <w:highlight w:val="green"/>
        </w:rPr>
        <w:t>themselves</w:t>
      </w:r>
      <w:r w:rsidRPr="00BD0165">
        <w:rPr>
          <w:sz w:val="16"/>
        </w:rPr>
        <w:t xml:space="preserve">. It is true that </w:t>
      </w:r>
      <w:r w:rsidRPr="00574B93">
        <w:rPr>
          <w:rStyle w:val="StyleUnderline"/>
          <w:highlight w:val="green"/>
        </w:rPr>
        <w:t>disabled people continue to do less well than the majority of society</w:t>
      </w:r>
      <w:r w:rsidRPr="00BD0165">
        <w:rPr>
          <w:sz w:val="16"/>
        </w:rPr>
        <w:t xml:space="preserve">, </w:t>
      </w:r>
      <w:r w:rsidRPr="00574B93">
        <w:rPr>
          <w:rStyle w:val="StyleUnderline"/>
          <w:highlight w:val="green"/>
        </w:rPr>
        <w:t>and there is much to be done to ensure equality</w:t>
      </w:r>
      <w:r w:rsidRPr="00BD0165">
        <w:rPr>
          <w:rStyle w:val="StyleUnderline"/>
        </w:rPr>
        <w:t xml:space="preserve"> and inclusion</w:t>
      </w:r>
      <w:r w:rsidRPr="00BD0165">
        <w:rPr>
          <w:sz w:val="16"/>
        </w:rPr>
        <w:t>. At the time of writing, a savage attack on the living standards of disabled people is underway (</w:t>
      </w:r>
      <w:hyperlink r:id="rId9" w:history="1">
        <w:r w:rsidRPr="00BD0165">
          <w:rPr>
            <w:rStyle w:val="Hyperlink"/>
            <w:sz w:val="16"/>
          </w:rPr>
          <w:t>www.wearespartacus.org.uk</w:t>
        </w:r>
      </w:hyperlink>
      <w:r w:rsidRPr="00BD0165">
        <w:rPr>
          <w:sz w:val="16"/>
        </w:rPr>
        <w:t xml:space="preserve">), in the form of tightened eligibility criteria for Personal Independence Payment (formerly Disability Living Allowance) and Employment Support Allowance (formerly Inacapacity Benefit), </w:t>
      </w:r>
      <w:r w:rsidRPr="00BD0165">
        <w:rPr>
          <w:rStyle w:val="StyleUnderline"/>
        </w:rPr>
        <w:t>together with a cultural backlash that associates disabled benefit claimants with scroungers</w:t>
      </w:r>
      <w:r w:rsidRPr="00BD0165">
        <w:rPr>
          <w:sz w:val="16"/>
        </w:rPr>
        <w:t xml:space="preserve"> (Strathclyde Centre for Disability Research, 2012). But notwithstanding these very serious problems with welfare reform, </w:t>
      </w:r>
      <w:r w:rsidRPr="00574B93">
        <w:rPr>
          <w:rStyle w:val="StyleUnderline"/>
          <w:highlight w:val="green"/>
        </w:rPr>
        <w:t xml:space="preserve">conditions for disabled people </w:t>
      </w:r>
      <w:r w:rsidRPr="00574B93">
        <w:rPr>
          <w:rStyle w:val="Emphasis"/>
          <w:highlight w:val="green"/>
        </w:rPr>
        <w:t>have improved in other ways</w:t>
      </w:r>
      <w:r w:rsidRPr="00BD0165">
        <w:rPr>
          <w:rStyle w:val="StyleUnderline"/>
        </w:rPr>
        <w:t xml:space="preserve"> over the last twenty years, </w:t>
      </w:r>
      <w:r w:rsidRPr="00574B93">
        <w:rPr>
          <w:rStyle w:val="StyleUnderline"/>
          <w:highlight w:val="green"/>
        </w:rPr>
        <w:t>thanks to the Disability Discrimination Acts and Equality Act</w:t>
      </w:r>
      <w:r w:rsidRPr="00BD0165">
        <w:rPr>
          <w:rStyle w:val="StyleUnderline"/>
        </w:rPr>
        <w:t xml:space="preserve"> </w:t>
      </w:r>
      <w:r w:rsidRPr="00BD0165">
        <w:rPr>
          <w:sz w:val="16"/>
        </w:rPr>
        <w:t>and other initiatives.</w:t>
      </w:r>
    </w:p>
    <w:p w14:paraId="2B3ED95A" w14:textId="77777777" w:rsidR="00524266" w:rsidRPr="00BD0165" w:rsidRDefault="00524266" w:rsidP="00524266">
      <w:pPr>
        <w:rPr>
          <w:sz w:val="16"/>
        </w:rPr>
      </w:pPr>
      <w:r w:rsidRPr="00BD0165">
        <w:rPr>
          <w:sz w:val="16"/>
        </w:rPr>
        <w:t xml:space="preserve">Office of Disability Issues statistics (2013) state that </w:t>
      </w:r>
      <w:r w:rsidRPr="00BD0165">
        <w:rPr>
          <w:rStyle w:val="StyleUnderline"/>
        </w:rPr>
        <w:t xml:space="preserve">between 2002–12, </w:t>
      </w:r>
      <w:r w:rsidRPr="00574B93">
        <w:rPr>
          <w:rStyle w:val="StyleUnderline"/>
          <w:highlight w:val="green"/>
        </w:rPr>
        <w:t>the employment gap between disabled and non-disabled people reduced by 10 percent</w:t>
      </w:r>
      <w:r w:rsidRPr="00BD0165">
        <w:rPr>
          <w:rStyle w:val="StyleUnderline"/>
        </w:rPr>
        <w:t>age points</w:t>
      </w:r>
      <w:r w:rsidRPr="00BD0165">
        <w:rPr>
          <w:sz w:val="16"/>
        </w:rPr>
        <w:t xml:space="preserve">. Between 2005/6 and 2010/11, </w:t>
      </w:r>
      <w:r w:rsidRPr="00BD0165">
        <w:rPr>
          <w:rStyle w:val="StyleUnderline"/>
        </w:rPr>
        <w:t>the numbers attaining five or more</w:t>
      </w:r>
      <w:r w:rsidRPr="00BD0165">
        <w:rPr>
          <w:sz w:val="16"/>
        </w:rPr>
        <w:t xml:space="preserve"> GCSE A–C </w:t>
      </w:r>
      <w:r w:rsidRPr="00574B93">
        <w:rPr>
          <w:rStyle w:val="StyleUnderline"/>
          <w:highlight w:val="green"/>
        </w:rPr>
        <w:t>pass rates have increased from</w:t>
      </w:r>
      <w:r w:rsidRPr="00BD0165">
        <w:rPr>
          <w:rStyle w:val="StyleUnderline"/>
        </w:rPr>
        <w:t xml:space="preserve"> approximately </w:t>
      </w:r>
      <w:r w:rsidRPr="00574B93">
        <w:rPr>
          <w:rStyle w:val="StyleUnderline"/>
          <w:highlight w:val="green"/>
        </w:rPr>
        <w:t>20</w:t>
      </w:r>
      <w:r w:rsidRPr="00BD0165">
        <w:rPr>
          <w:rStyle w:val="StyleUnderline"/>
        </w:rPr>
        <w:t xml:space="preserve"> per cent </w:t>
      </w:r>
      <w:r w:rsidRPr="00574B93">
        <w:rPr>
          <w:rStyle w:val="StyleUnderline"/>
          <w:highlight w:val="green"/>
        </w:rPr>
        <w:t>to</w:t>
      </w:r>
      <w:r w:rsidRPr="00BD0165">
        <w:rPr>
          <w:rStyle w:val="StyleUnderline"/>
        </w:rPr>
        <w:t xml:space="preserve"> approximately </w:t>
      </w:r>
      <w:r w:rsidRPr="00574B93">
        <w:rPr>
          <w:rStyle w:val="StyleUnderline"/>
          <w:highlight w:val="green"/>
        </w:rPr>
        <w:t>60 per cent</w:t>
      </w:r>
      <w:r w:rsidRPr="00BD0165">
        <w:rPr>
          <w:sz w:val="16"/>
        </w:rPr>
        <w:t xml:space="preserve"> for special educational needs students without a statement of special educational needs, and from approximately 9 per cent to approximately 25 per cent for students who do have a statement of special educational need. Between 2004/5 and 2011/12, </w:t>
      </w:r>
      <w:r w:rsidRPr="00574B93">
        <w:rPr>
          <w:rStyle w:val="StyleUnderline"/>
          <w:highlight w:val="green"/>
        </w:rPr>
        <w:t>the number of accessible buses increased</w:t>
      </w:r>
      <w:r w:rsidRPr="00BD0165">
        <w:rPr>
          <w:rStyle w:val="StyleUnderline"/>
        </w:rPr>
        <w:t xml:space="preserve"> from 52 per cent </w:t>
      </w:r>
      <w:r w:rsidRPr="00574B93">
        <w:rPr>
          <w:rStyle w:val="StyleUnderline"/>
          <w:highlight w:val="green"/>
        </w:rPr>
        <w:t>to 88 per cent</w:t>
      </w:r>
      <w:r w:rsidRPr="00BD0165">
        <w:rPr>
          <w:rStyle w:val="StyleUnderline"/>
        </w:rPr>
        <w:t xml:space="preserve"> of buses</w:t>
      </w:r>
      <w:r w:rsidRPr="00BD0165">
        <w:rPr>
          <w:sz w:val="16"/>
        </w:rPr>
        <w:t xml:space="preserve">. For people with learning difficulties, the government’s Valuing People White Paper (Department of Health, 2001), drafted with </w:t>
      </w:r>
      <w:r w:rsidRPr="00BD0165">
        <w:rPr>
          <w:rStyle w:val="StyleUnderline"/>
        </w:rPr>
        <w:t xml:space="preserve">the </w:t>
      </w:r>
      <w:r w:rsidRPr="00574B93">
        <w:rPr>
          <w:rStyle w:val="StyleUnderline"/>
          <w:highlight w:val="green"/>
        </w:rPr>
        <w:t>participation of people with learning difficulties</w:t>
      </w:r>
      <w:r w:rsidRPr="00BD0165">
        <w:rPr>
          <w:rStyle w:val="StyleUnderline"/>
        </w:rPr>
        <w:t xml:space="preserve"> themselves, </w:t>
      </w:r>
      <w:r w:rsidRPr="00574B93">
        <w:rPr>
          <w:rStyle w:val="StyleUnderline"/>
          <w:highlight w:val="green"/>
        </w:rPr>
        <w:t>has put the principles of rights, independence, choice and inclusion at the centre of policy</w:t>
      </w:r>
      <w:r w:rsidRPr="007F2BE5">
        <w:rPr>
          <w:sz w:val="16"/>
        </w:rPr>
        <w:t>.</w:t>
      </w:r>
      <w:r w:rsidRPr="00BD0165">
        <w:rPr>
          <w:sz w:val="16"/>
        </w:rPr>
        <w:t xml:space="preserve"> Although many other statistics and policies are still woeful, </w:t>
      </w:r>
      <w:r w:rsidRPr="00574B93">
        <w:rPr>
          <w:rStyle w:val="Emphasis"/>
          <w:highlight w:val="green"/>
        </w:rPr>
        <w:t>there are some signs of progress</w:t>
      </w:r>
      <w:r w:rsidRPr="00BD0165">
        <w:rPr>
          <w:sz w:val="16"/>
        </w:rPr>
        <w:t>.</w:t>
      </w:r>
    </w:p>
    <w:p w14:paraId="25250CBE" w14:textId="77777777" w:rsidR="00524266" w:rsidRPr="00BD0165" w:rsidRDefault="00524266" w:rsidP="00524266">
      <w:pPr>
        <w:rPr>
          <w:sz w:val="16"/>
        </w:rPr>
      </w:pPr>
      <w:r w:rsidRPr="00574B93">
        <w:rPr>
          <w:rStyle w:val="StyleUnderline"/>
          <w:highlight w:val="green"/>
        </w:rPr>
        <w:t xml:space="preserve">Denying progress is as </w:t>
      </w:r>
      <w:r w:rsidRPr="00574B93">
        <w:rPr>
          <w:rStyle w:val="Emphasis"/>
          <w:highlight w:val="green"/>
        </w:rPr>
        <w:t>misguided</w:t>
      </w:r>
      <w:r w:rsidRPr="00574B93">
        <w:rPr>
          <w:rStyle w:val="StyleUnderline"/>
          <w:highlight w:val="green"/>
        </w:rPr>
        <w:t xml:space="preserve"> as </w:t>
      </w:r>
      <w:r w:rsidRPr="00574B93">
        <w:rPr>
          <w:rStyle w:val="Emphasis"/>
          <w:highlight w:val="green"/>
        </w:rPr>
        <w:t>overlooking the continuing problems</w:t>
      </w:r>
      <w:r w:rsidRPr="00BD0165">
        <w:rPr>
          <w:sz w:val="16"/>
        </w:rPr>
        <w:t xml:space="preserve">. </w:t>
      </w:r>
      <w:r w:rsidRPr="00574B93">
        <w:rPr>
          <w:rStyle w:val="StyleUnderline"/>
          <w:highlight w:val="green"/>
        </w:rPr>
        <w:t>The consequence of</w:t>
      </w:r>
      <w:r w:rsidRPr="00BD0165">
        <w:rPr>
          <w:rStyle w:val="StyleUnderline"/>
        </w:rPr>
        <w:t xml:space="preserve"> taking up a victim position and of </w:t>
      </w:r>
      <w:r w:rsidRPr="00574B93">
        <w:rPr>
          <w:rStyle w:val="StyleUnderline"/>
          <w:highlight w:val="green"/>
        </w:rPr>
        <w:t xml:space="preserve">exaggerating the differences and the polarity between the minority group and the mainstream is that politics can become </w:t>
      </w:r>
      <w:r w:rsidRPr="00574B93">
        <w:rPr>
          <w:rStyle w:val="Emphasis"/>
          <w:highlight w:val="green"/>
        </w:rPr>
        <w:t>more extreme</w:t>
      </w:r>
      <w:r w:rsidRPr="00574B93">
        <w:rPr>
          <w:sz w:val="16"/>
          <w:highlight w:val="green"/>
        </w:rPr>
        <w:t xml:space="preserve">, </w:t>
      </w:r>
      <w:r w:rsidRPr="00574B93">
        <w:rPr>
          <w:rStyle w:val="Emphasis"/>
          <w:highlight w:val="green"/>
        </w:rPr>
        <w:t>separatist</w:t>
      </w:r>
      <w:r w:rsidRPr="00574B93">
        <w:rPr>
          <w:sz w:val="16"/>
          <w:highlight w:val="green"/>
        </w:rPr>
        <w:t xml:space="preserve">, </w:t>
      </w:r>
      <w:r w:rsidRPr="00574B93">
        <w:rPr>
          <w:rStyle w:val="Emphasis"/>
          <w:highlight w:val="green"/>
        </w:rPr>
        <w:t>vanguardist</w:t>
      </w:r>
      <w:r w:rsidRPr="00574B93">
        <w:rPr>
          <w:sz w:val="16"/>
          <w:highlight w:val="green"/>
        </w:rPr>
        <w:t xml:space="preserve"> </w:t>
      </w:r>
      <w:r w:rsidRPr="00574B93">
        <w:rPr>
          <w:rStyle w:val="StyleUnderline"/>
          <w:highlight w:val="green"/>
        </w:rPr>
        <w:t>and</w:t>
      </w:r>
      <w:r w:rsidRPr="00574B93">
        <w:rPr>
          <w:sz w:val="16"/>
          <w:highlight w:val="green"/>
        </w:rPr>
        <w:t xml:space="preserve"> </w:t>
      </w:r>
      <w:r w:rsidRPr="00574B93">
        <w:rPr>
          <w:rStyle w:val="Emphasis"/>
          <w:highlight w:val="green"/>
        </w:rPr>
        <w:t>aggressive</w:t>
      </w:r>
      <w:r w:rsidRPr="00BD0165">
        <w:rPr>
          <w:sz w:val="16"/>
        </w:rPr>
        <w:t xml:space="preserve">. </w:t>
      </w:r>
      <w:r w:rsidRPr="00574B93">
        <w:rPr>
          <w:rStyle w:val="StyleUnderline"/>
          <w:highlight w:val="green"/>
        </w:rPr>
        <w:t>The politics of coalition</w:t>
      </w:r>
      <w:r w:rsidRPr="00BD0165">
        <w:rPr>
          <w:sz w:val="16"/>
        </w:rPr>
        <w:t xml:space="preserve"> (Lee, 2002: 158) </w:t>
      </w:r>
      <w:r w:rsidRPr="00574B93">
        <w:rPr>
          <w:rStyle w:val="Emphasis"/>
          <w:highlight w:val="green"/>
        </w:rPr>
        <w:t>becomes less likely</w:t>
      </w:r>
      <w:r w:rsidRPr="00BD0165">
        <w:rPr>
          <w:sz w:val="16"/>
        </w:rPr>
        <w:t>.</w:t>
      </w:r>
    </w:p>
    <w:p w14:paraId="19668D99" w14:textId="77777777" w:rsidR="00524266" w:rsidRPr="00BD0165" w:rsidRDefault="00524266" w:rsidP="00524266">
      <w:pPr>
        <w:rPr>
          <w:sz w:val="16"/>
        </w:rPr>
      </w:pPr>
      <w:r w:rsidRPr="00BD0165">
        <w:rPr>
          <w:rStyle w:val="StyleUnderline"/>
        </w:rPr>
        <w:t>The victim position can be reassuring for individuals</w:t>
      </w:r>
      <w:r w:rsidRPr="00BD0165">
        <w:rPr>
          <w:sz w:val="16"/>
        </w:rPr>
        <w:t xml:space="preserve">. It explains that any problems they might encounter, or failure they experience, has resulted from oppression, not from any fault of their own. </w:t>
      </w:r>
      <w:r w:rsidRPr="00574B93">
        <w:rPr>
          <w:rStyle w:val="StyleUnderline"/>
          <w:highlight w:val="green"/>
        </w:rPr>
        <w:t xml:space="preserve">It gives an </w:t>
      </w:r>
      <w:r w:rsidRPr="00574B93">
        <w:rPr>
          <w:rStyle w:val="Emphasis"/>
          <w:highlight w:val="green"/>
        </w:rPr>
        <w:t>excuse for not trying</w:t>
      </w:r>
      <w:r w:rsidRPr="00BD0165">
        <w:rPr>
          <w:rStyle w:val="StyleUnderline"/>
        </w:rPr>
        <w:t xml:space="preserve">, </w:t>
      </w:r>
      <w:r w:rsidRPr="00574B93">
        <w:rPr>
          <w:rStyle w:val="StyleUnderline"/>
          <w:highlight w:val="green"/>
        </w:rPr>
        <w:t xml:space="preserve">because </w:t>
      </w:r>
      <w:r w:rsidRPr="00574B93">
        <w:rPr>
          <w:rStyle w:val="Emphasis"/>
          <w:highlight w:val="green"/>
        </w:rPr>
        <w:t>all efforts are doomed</w:t>
      </w:r>
      <w:r w:rsidRPr="00574B93">
        <w:rPr>
          <w:rStyle w:val="StyleUnderline"/>
          <w:highlight w:val="green"/>
        </w:rPr>
        <w:t xml:space="preserve">, and </w:t>
      </w:r>
      <w:r w:rsidRPr="00574B93">
        <w:rPr>
          <w:rStyle w:val="Emphasis"/>
          <w:highlight w:val="green"/>
        </w:rPr>
        <w:t>all change is illusory</w:t>
      </w:r>
      <w:r w:rsidRPr="00BD0165">
        <w:rPr>
          <w:sz w:val="16"/>
        </w:rPr>
        <w:t xml:space="preserve">. The victim position also makes the success of other people who seemingly share your status become very threatening. </w:t>
      </w:r>
      <w:r w:rsidRPr="00574B93">
        <w:rPr>
          <w:rStyle w:val="StyleUnderline"/>
          <w:highlight w:val="green"/>
        </w:rPr>
        <w:t>If some disabled people have achieved their goals</w:t>
      </w:r>
      <w:r w:rsidRPr="00574B93">
        <w:rPr>
          <w:sz w:val="16"/>
          <w:highlight w:val="green"/>
        </w:rPr>
        <w:t>,</w:t>
      </w:r>
      <w:r w:rsidRPr="00BD0165">
        <w:rPr>
          <w:sz w:val="16"/>
        </w:rPr>
        <w:t xml:space="preserve"> </w:t>
      </w:r>
      <w:r w:rsidRPr="00BD0165">
        <w:rPr>
          <w:rStyle w:val="StyleUnderline"/>
        </w:rPr>
        <w:t>or have managed to be successful in a disabling society</w:t>
      </w:r>
      <w:r w:rsidRPr="00BD0165">
        <w:rPr>
          <w:sz w:val="16"/>
        </w:rPr>
        <w:t xml:space="preserve">, </w:t>
      </w:r>
      <w:r w:rsidRPr="00574B93">
        <w:rPr>
          <w:rStyle w:val="StyleUnderline"/>
          <w:highlight w:val="green"/>
        </w:rPr>
        <w:t>then this undermines the victimhood analysis</w:t>
      </w:r>
      <w:r w:rsidRPr="00BD0165">
        <w:rPr>
          <w:sz w:val="16"/>
        </w:rPr>
        <w:t xml:space="preserve">. For this reason, </w:t>
      </w:r>
      <w:r w:rsidRPr="00574B93">
        <w:rPr>
          <w:rStyle w:val="StyleUnderline"/>
          <w:highlight w:val="green"/>
        </w:rPr>
        <w:t xml:space="preserve">it becomes important to </w:t>
      </w:r>
      <w:r w:rsidRPr="00574B93">
        <w:rPr>
          <w:rStyle w:val="Emphasis"/>
          <w:highlight w:val="green"/>
        </w:rPr>
        <w:t>disown</w:t>
      </w:r>
      <w:r w:rsidRPr="00574B93">
        <w:rPr>
          <w:rStyle w:val="StyleUnderline"/>
          <w:highlight w:val="green"/>
        </w:rPr>
        <w:t xml:space="preserve"> or </w:t>
      </w:r>
      <w:r w:rsidRPr="00574B93">
        <w:rPr>
          <w:rStyle w:val="Emphasis"/>
          <w:highlight w:val="green"/>
        </w:rPr>
        <w:t>condemn</w:t>
      </w:r>
      <w:r w:rsidRPr="00574B93">
        <w:rPr>
          <w:rStyle w:val="StyleUnderline"/>
          <w:highlight w:val="green"/>
        </w:rPr>
        <w:t xml:space="preserve"> the ‘tall poppies’ who</w:t>
      </w:r>
      <w:r w:rsidRPr="00BD0165">
        <w:rPr>
          <w:rStyle w:val="StyleUnderline"/>
        </w:rPr>
        <w:t xml:space="preserve"> have </w:t>
      </w:r>
      <w:r w:rsidRPr="00574B93">
        <w:rPr>
          <w:rStyle w:val="StyleUnderline"/>
          <w:highlight w:val="green"/>
        </w:rPr>
        <w:t>succeeded</w:t>
      </w:r>
      <w:r w:rsidRPr="00BD0165">
        <w:rPr>
          <w:sz w:val="16"/>
        </w:rPr>
        <w:t xml:space="preserve">. </w:t>
      </w:r>
    </w:p>
    <w:p w14:paraId="0E52DF62" w14:textId="77777777" w:rsidR="00524266" w:rsidRPr="00BD0165" w:rsidRDefault="00524266" w:rsidP="00524266">
      <w:pPr>
        <w:rPr>
          <w:sz w:val="16"/>
        </w:rPr>
      </w:pPr>
      <w:r w:rsidRPr="00BD0165">
        <w:rPr>
          <w:sz w:val="16"/>
        </w:rPr>
        <w:t xml:space="preserve">Underlying identity politics, the social model can play an important psychological role for disabled people. </w:t>
      </w:r>
      <w:r w:rsidRPr="00574B93">
        <w:rPr>
          <w:rStyle w:val="StyleUnderline"/>
          <w:highlight w:val="green"/>
        </w:rPr>
        <w:t xml:space="preserve">It is a powerful way of denying both the </w:t>
      </w:r>
      <w:r w:rsidRPr="00574B93">
        <w:rPr>
          <w:rStyle w:val="Emphasis"/>
          <w:highlight w:val="green"/>
        </w:rPr>
        <w:t>relevance</w:t>
      </w:r>
      <w:r w:rsidRPr="00574B93">
        <w:rPr>
          <w:rStyle w:val="StyleUnderline"/>
          <w:highlight w:val="green"/>
        </w:rPr>
        <w:t xml:space="preserve"> and the </w:t>
      </w:r>
      <w:r w:rsidRPr="00574B93">
        <w:rPr>
          <w:rStyle w:val="Emphasis"/>
          <w:highlight w:val="green"/>
        </w:rPr>
        <w:t>negativity of impairment</w:t>
      </w:r>
      <w:r w:rsidRPr="00BD0165">
        <w:rPr>
          <w:sz w:val="16"/>
        </w:rPr>
        <w:t>. Activists can maintain that their problems are not their deficits of body or mind, but are due to the society in which they live. By combining with others who share this belief, their own self-image is reinforced, and they can achieve solidarity and self-respect. The social model became ideologically dominant precisely because it moved away from the individual and the personal and the psychological. This may explain how difficult it has been for social model perspectives to engage with the question of impairment: how could an identity-sustaining theory include what had been disavowed?</w:t>
      </w:r>
    </w:p>
    <w:p w14:paraId="1C5059F1" w14:textId="77777777" w:rsidR="00524266" w:rsidRDefault="00524266" w:rsidP="00524266">
      <w:pPr>
        <w:rPr>
          <w:sz w:val="16"/>
        </w:rPr>
      </w:pPr>
      <w:r w:rsidRPr="00BD0165">
        <w:rPr>
          <w:sz w:val="16"/>
        </w:rPr>
        <w:t xml:space="preserve">At the heart of the social model approach to disability is a kind of denial. </w:t>
      </w:r>
      <w:r w:rsidRPr="00BD0165">
        <w:rPr>
          <w:rStyle w:val="StyleUnderline"/>
        </w:rPr>
        <w:t>Social model theory enables disabled people to</w:t>
      </w:r>
      <w:r w:rsidRPr="00BD0165">
        <w:rPr>
          <w:sz w:val="16"/>
        </w:rPr>
        <w:t xml:space="preserve"> deny the relevance of their impaired bodies or brains, and </w:t>
      </w:r>
      <w:r w:rsidRPr="00BD0165">
        <w:rPr>
          <w:rStyle w:val="StyleUnderline"/>
        </w:rPr>
        <w:t>seek equality with non-disabled people on the basis of similarity</w:t>
      </w:r>
      <w:r w:rsidRPr="00BD0165">
        <w:rPr>
          <w:sz w:val="16"/>
        </w:rPr>
        <w:t xml:space="preserve">. What divides disabled from non-disabled people, in this formulation, is the imposition of social oppression and social exclusion. Moreover, </w:t>
      </w:r>
      <w:r w:rsidRPr="00574B93">
        <w:rPr>
          <w:rStyle w:val="StyleUnderline"/>
          <w:highlight w:val="green"/>
        </w:rPr>
        <w:t xml:space="preserve">the identity politics that is fuelled by this ideology </w:t>
      </w:r>
      <w:r w:rsidRPr="00574B93">
        <w:rPr>
          <w:rStyle w:val="Emphasis"/>
          <w:highlight w:val="green"/>
        </w:rPr>
        <w:t>paradoxically</w:t>
      </w:r>
      <w:r w:rsidRPr="00574B93">
        <w:rPr>
          <w:rStyle w:val="StyleUnderline"/>
          <w:highlight w:val="green"/>
        </w:rPr>
        <w:t xml:space="preserve"> depends on strengthening the coherence and separateness of the disability group</w:t>
      </w:r>
      <w:r w:rsidRPr="00BD0165">
        <w:rPr>
          <w:sz w:val="16"/>
        </w:rPr>
        <w:t xml:space="preserve">. </w:t>
      </w:r>
      <w:r w:rsidRPr="00BD0165">
        <w:rPr>
          <w:rStyle w:val="StyleUnderline"/>
        </w:rPr>
        <w:t>Disabled people are contrasted with non-disabled people</w:t>
      </w:r>
      <w:r w:rsidRPr="00BD0165">
        <w:rPr>
          <w:sz w:val="16"/>
        </w:rPr>
        <w:t xml:space="preserve">. </w:t>
      </w:r>
      <w:r w:rsidRPr="00BD0165">
        <w:rPr>
          <w:rStyle w:val="StyleUnderline"/>
        </w:rPr>
        <w:t>Non-disabled people and the non-disabled world are increasingly seen as oppressive and hostile</w:t>
      </w:r>
      <w:r w:rsidRPr="00BD0165">
        <w:rPr>
          <w:sz w:val="16"/>
        </w:rPr>
        <w:t xml:space="preserve">. </w:t>
      </w:r>
      <w:r w:rsidRPr="00574B93">
        <w:rPr>
          <w:rStyle w:val="StyleUnderline"/>
          <w:highlight w:val="green"/>
        </w:rPr>
        <w:t>Those who claim to help disabled people</w:t>
      </w:r>
      <w:r w:rsidRPr="00BD0165">
        <w:rPr>
          <w:sz w:val="16"/>
        </w:rPr>
        <w:t xml:space="preserve"> – </w:t>
      </w:r>
      <w:r w:rsidRPr="00BD0165">
        <w:rPr>
          <w:rStyle w:val="StyleUnderline"/>
        </w:rPr>
        <w:t>professionals, charities, governments</w:t>
      </w:r>
      <w:r w:rsidRPr="00BD0165">
        <w:rPr>
          <w:sz w:val="16"/>
        </w:rPr>
        <w:t xml:space="preserve"> – </w:t>
      </w:r>
      <w:r w:rsidRPr="00574B93">
        <w:rPr>
          <w:rStyle w:val="StyleUnderline"/>
          <w:highlight w:val="green"/>
        </w:rPr>
        <w:t xml:space="preserve">are </w:t>
      </w:r>
      <w:r w:rsidRPr="00574B93">
        <w:rPr>
          <w:rStyle w:val="Emphasis"/>
          <w:highlight w:val="green"/>
        </w:rPr>
        <w:t>rejected</w:t>
      </w:r>
      <w:r w:rsidRPr="00BD0165">
        <w:rPr>
          <w:sz w:val="16"/>
        </w:rPr>
        <w:t xml:space="preserve">. </w:t>
      </w:r>
      <w:r w:rsidRPr="001C725A">
        <w:rPr>
          <w:rStyle w:val="StyleUnderline"/>
        </w:rPr>
        <w:t>A strong political identity</w:t>
      </w:r>
      <w:r w:rsidRPr="00BD0165">
        <w:rPr>
          <w:sz w:val="16"/>
        </w:rPr>
        <w:t xml:space="preserve">, which should be a means to an end, </w:t>
      </w:r>
      <w:r w:rsidRPr="00BD0165">
        <w:rPr>
          <w:rStyle w:val="StyleUnderline"/>
        </w:rPr>
        <w:t>has become an end in itself</w:t>
      </w:r>
      <w:r w:rsidRPr="00BD0165">
        <w:rPr>
          <w:sz w:val="16"/>
        </w:rPr>
        <w:t xml:space="preserve">. </w:t>
      </w:r>
      <w:r w:rsidRPr="00574B93">
        <w:rPr>
          <w:rStyle w:val="StyleUnderline"/>
          <w:highlight w:val="green"/>
        </w:rPr>
        <w:t>Rather than looking outward</w:t>
      </w:r>
      <w:r w:rsidRPr="00574B93">
        <w:rPr>
          <w:sz w:val="16"/>
          <w:highlight w:val="green"/>
        </w:rPr>
        <w:t xml:space="preserve">, </w:t>
      </w:r>
      <w:r w:rsidRPr="00574B93">
        <w:rPr>
          <w:rStyle w:val="StyleUnderline"/>
          <w:highlight w:val="green"/>
        </w:rPr>
        <w:t xml:space="preserve">the disability movement has often </w:t>
      </w:r>
      <w:r w:rsidRPr="00574B93">
        <w:rPr>
          <w:rStyle w:val="Emphasis"/>
          <w:highlight w:val="green"/>
        </w:rPr>
        <w:t>turned</w:t>
      </w:r>
      <w:r w:rsidRPr="00574B93">
        <w:rPr>
          <w:rStyle w:val="StyleUnderline"/>
          <w:highlight w:val="green"/>
        </w:rPr>
        <w:t xml:space="preserve"> </w:t>
      </w:r>
      <w:r w:rsidRPr="00574B93">
        <w:rPr>
          <w:rStyle w:val="Emphasis"/>
          <w:highlight w:val="green"/>
        </w:rPr>
        <w:t>inwards</w:t>
      </w:r>
      <w:r w:rsidRPr="00BD0165">
        <w:rPr>
          <w:sz w:val="16"/>
        </w:rPr>
        <w:t xml:space="preserve">. </w:t>
      </w:r>
      <w:r w:rsidRPr="00574B93">
        <w:rPr>
          <w:rStyle w:val="StyleUnderline"/>
          <w:highlight w:val="green"/>
        </w:rPr>
        <w:t>Rather than building bridges</w:t>
      </w:r>
      <w:r w:rsidRPr="00BD0165">
        <w:rPr>
          <w:sz w:val="16"/>
        </w:rPr>
        <w:t xml:space="preserve"> with other groups or seeking the integration of its members within society, </w:t>
      </w:r>
      <w:r w:rsidRPr="00574B93">
        <w:rPr>
          <w:rStyle w:val="StyleUnderline"/>
          <w:highlight w:val="green"/>
        </w:rPr>
        <w:t>the vanguard of the disability movement has often been</w:t>
      </w:r>
      <w:r w:rsidRPr="00574B93">
        <w:rPr>
          <w:sz w:val="16"/>
          <w:highlight w:val="green"/>
        </w:rPr>
        <w:t xml:space="preserve"> </w:t>
      </w:r>
      <w:r w:rsidRPr="00574B93">
        <w:rPr>
          <w:rStyle w:val="Emphasis"/>
          <w:highlight w:val="green"/>
        </w:rPr>
        <w:t>separatist</w:t>
      </w:r>
      <w:r w:rsidRPr="00BD0165">
        <w:rPr>
          <w:sz w:val="16"/>
        </w:rPr>
        <w:t xml:space="preserve">, promoting a notion of ‘us’, the disabled people, against ‘them’, the non-disabled oppressors (Holdsworth, 1993; Branfield, 1998, 1999). </w:t>
      </w:r>
      <w:r w:rsidRPr="00BD0165">
        <w:rPr>
          <w:rStyle w:val="StyleUnderline"/>
        </w:rPr>
        <w:t xml:space="preserve">For </w:t>
      </w:r>
      <w:r w:rsidRPr="001C725A">
        <w:rPr>
          <w:rStyle w:val="StyleUnderline"/>
        </w:rPr>
        <w:t>disability activists</w:t>
      </w:r>
      <w:r w:rsidRPr="00BD0165">
        <w:rPr>
          <w:rStyle w:val="StyleUnderline"/>
        </w:rPr>
        <w:t xml:space="preserve">, this has been powerful and motivating, but </w:t>
      </w:r>
      <w:r w:rsidRPr="00574B93">
        <w:rPr>
          <w:rStyle w:val="StyleUnderline"/>
          <w:highlight w:val="green"/>
        </w:rPr>
        <w:t xml:space="preserve">as the basis for disability politics, it has been </w:t>
      </w:r>
      <w:r w:rsidRPr="00574B93">
        <w:rPr>
          <w:rStyle w:val="Emphasis"/>
          <w:highlight w:val="green"/>
        </w:rPr>
        <w:t>counter-productive</w:t>
      </w:r>
      <w:r w:rsidRPr="00BD0165">
        <w:rPr>
          <w:sz w:val="16"/>
        </w:rPr>
        <w:t>.</w:t>
      </w:r>
    </w:p>
    <w:p w14:paraId="519733E3" w14:textId="77777777" w:rsidR="00524266" w:rsidRDefault="00524266" w:rsidP="00524266">
      <w:pPr>
        <w:pStyle w:val="Heading3"/>
      </w:pPr>
      <w:r>
        <w:t>1NC – Theory</w:t>
      </w:r>
    </w:p>
    <w:p w14:paraId="30AE744A" w14:textId="77777777" w:rsidR="00524266" w:rsidRPr="00552A1E" w:rsidRDefault="00524266" w:rsidP="00524266">
      <w:pPr>
        <w:keepNext/>
        <w:keepLines/>
        <w:spacing w:before="40" w:after="0"/>
        <w:outlineLvl w:val="3"/>
        <w:rPr>
          <w:rFonts w:eastAsiaTheme="majorEastAsia" w:cs="Times New Roman"/>
          <w:b/>
          <w:iCs/>
          <w:sz w:val="26"/>
        </w:rPr>
      </w:pPr>
      <w:r>
        <w:rPr>
          <w:rFonts w:eastAsiaTheme="majorEastAsia" w:cs="Times New Roman"/>
          <w:b/>
          <w:iCs/>
          <w:sz w:val="26"/>
        </w:rPr>
        <w:t xml:space="preserve">Theories are </w:t>
      </w:r>
      <w:r>
        <w:rPr>
          <w:rFonts w:eastAsiaTheme="majorEastAsia" w:cs="Times New Roman"/>
          <w:b/>
          <w:iCs/>
          <w:sz w:val="26"/>
          <w:u w:val="single"/>
        </w:rPr>
        <w:t>holistically false</w:t>
      </w:r>
      <w:r>
        <w:rPr>
          <w:rFonts w:eastAsiaTheme="majorEastAsia" w:cs="Times New Roman"/>
          <w:b/>
          <w:iCs/>
          <w:sz w:val="26"/>
        </w:rPr>
        <w:t xml:space="preserve"> until </w:t>
      </w:r>
      <w:r>
        <w:rPr>
          <w:rFonts w:eastAsiaTheme="majorEastAsia" w:cs="Times New Roman"/>
          <w:b/>
          <w:iCs/>
          <w:sz w:val="26"/>
          <w:u w:val="single"/>
        </w:rPr>
        <w:t>proven otherwise</w:t>
      </w:r>
      <w:r>
        <w:rPr>
          <w:rFonts w:eastAsiaTheme="majorEastAsia" w:cs="Times New Roman"/>
          <w:b/>
          <w:iCs/>
          <w:sz w:val="26"/>
        </w:rPr>
        <w:t xml:space="preserve"> – infallibility links </w:t>
      </w:r>
      <w:r>
        <w:rPr>
          <w:rFonts w:eastAsiaTheme="majorEastAsia" w:cs="Times New Roman"/>
          <w:b/>
          <w:iCs/>
          <w:sz w:val="26"/>
          <w:u w:val="single"/>
        </w:rPr>
        <w:t>harder</w:t>
      </w:r>
      <w:r>
        <w:rPr>
          <w:rFonts w:eastAsiaTheme="majorEastAsia" w:cs="Times New Roman"/>
          <w:b/>
          <w:iCs/>
          <w:sz w:val="26"/>
        </w:rPr>
        <w:t xml:space="preserve"> critiques of </w:t>
      </w:r>
      <w:r>
        <w:rPr>
          <w:rFonts w:eastAsiaTheme="majorEastAsia" w:cs="Times New Roman"/>
          <w:b/>
          <w:iCs/>
          <w:sz w:val="26"/>
          <w:u w:val="single"/>
        </w:rPr>
        <w:t>humanist omnipotence</w:t>
      </w:r>
      <w:r>
        <w:rPr>
          <w:rFonts w:eastAsiaTheme="majorEastAsia" w:cs="Times New Roman"/>
          <w:b/>
          <w:iCs/>
          <w:sz w:val="26"/>
        </w:rPr>
        <w:t xml:space="preserve"> </w:t>
      </w:r>
    </w:p>
    <w:p w14:paraId="2FB01925" w14:textId="77777777" w:rsidR="00524266" w:rsidRPr="008B0AC3" w:rsidRDefault="00524266" w:rsidP="00524266">
      <w:r w:rsidRPr="008B0AC3">
        <w:rPr>
          <w:b/>
          <w:bCs/>
          <w:sz w:val="26"/>
        </w:rPr>
        <w:t>McConachie 7</w:t>
      </w:r>
      <w:r>
        <w:t xml:space="preserve"> [</w:t>
      </w:r>
      <w:r w:rsidRPr="008B0AC3">
        <w:t>Brian, Chair of Theatre Arts at the University of Pittsburgh, "Falsifiable Theories for Theatre and Performance Studies", Theatre Journal 59.4 (2007), 553-577, MUSE</w:t>
      </w:r>
      <w:r>
        <w:t>]</w:t>
      </w:r>
    </w:p>
    <w:p w14:paraId="11C16740" w14:textId="77777777" w:rsidR="00524266" w:rsidRPr="001467B3" w:rsidRDefault="00524266" w:rsidP="00524266">
      <w:pPr>
        <w:rPr>
          <w:u w:val="single"/>
        </w:rPr>
      </w:pPr>
      <w:r w:rsidRPr="00552A1E">
        <w:rPr>
          <w:sz w:val="16"/>
        </w:rPr>
        <w:t xml:space="preserve">Can the master theorists in our critical theory consensus make the same claim? </w:t>
      </w:r>
      <w:r w:rsidRPr="00552A1E">
        <w:rPr>
          <w:highlight w:val="cyan"/>
          <w:u w:val="single"/>
        </w:rPr>
        <w:t>All</w:t>
      </w:r>
      <w:r w:rsidRPr="00552A1E">
        <w:rPr>
          <w:u w:val="single"/>
        </w:rPr>
        <w:t xml:space="preserve"> scientific </w:t>
      </w:r>
      <w:r w:rsidRPr="00552A1E">
        <w:rPr>
          <w:highlight w:val="cyan"/>
          <w:u w:val="single"/>
        </w:rPr>
        <w:t>assertions are potentially falsifiable</w:t>
      </w:r>
      <w:r w:rsidRPr="00552A1E">
        <w:rPr>
          <w:u w:val="single"/>
        </w:rPr>
        <w:t xml:space="preserve"> through the use of the scientific method</w:t>
      </w:r>
      <w:r w:rsidRPr="00552A1E">
        <w:rPr>
          <w:sz w:val="16"/>
        </w:rPr>
        <w:t xml:space="preserve">, but what experiments or logics would the master theorists accept as a basis for the falsifiability of their ideas? Looking at the theorists featured in Critical Theory and Performance, one might say that they represent a range of approaches that admit of greater or lesser degrees of falsifiability. At one end of the continuum, the theories of Bourdieu, Habermas, Gramsci, and Williams generally work within the falsifiability protocols of social science, which (though open to dispute) have been fairly well established for fifty years. When Raymond Williams's version of Gramsci's hegemony theory was gaining a curious audience among historians, its potential falsifiability was widely discussed.46 </w:t>
      </w:r>
      <w:r w:rsidRPr="00552A1E">
        <w:rPr>
          <w:highlight w:val="cyan"/>
          <w:u w:val="single"/>
        </w:rPr>
        <w:t xml:space="preserve">While </w:t>
      </w:r>
      <w:r w:rsidRPr="00552A1E">
        <w:rPr>
          <w:b/>
          <w:iCs/>
          <w:highlight w:val="cyan"/>
          <w:u w:val="single"/>
          <w:bdr w:val="single" w:sz="8" w:space="0" w:color="auto"/>
        </w:rPr>
        <w:t>social scientists</w:t>
      </w:r>
      <w:r w:rsidRPr="00552A1E">
        <w:rPr>
          <w:sz w:val="16"/>
        </w:rPr>
        <w:t xml:space="preserve">, including historians, </w:t>
      </w:r>
      <w:r w:rsidRPr="00552A1E">
        <w:rPr>
          <w:highlight w:val="cyan"/>
          <w:u w:val="single"/>
        </w:rPr>
        <w:t xml:space="preserve">cannot apply falsifiability </w:t>
      </w:r>
      <w:r w:rsidRPr="00552A1E">
        <w:rPr>
          <w:u w:val="single"/>
        </w:rPr>
        <w:t>to their work with the same rigor as scientists</w:t>
      </w:r>
      <w:r w:rsidRPr="00552A1E">
        <w:rPr>
          <w:sz w:val="16"/>
        </w:rPr>
        <w:t xml:space="preserve"> who work with nonhuman subjects, </w:t>
      </w:r>
      <w:r w:rsidRPr="00552A1E">
        <w:rPr>
          <w:b/>
          <w:iCs/>
          <w:u w:val="single"/>
          <w:bdr w:val="single" w:sz="8" w:space="0" w:color="auto"/>
        </w:rPr>
        <w:t xml:space="preserve">their </w:t>
      </w:r>
      <w:r w:rsidRPr="00552A1E">
        <w:rPr>
          <w:b/>
          <w:iCs/>
          <w:highlight w:val="cyan"/>
          <w:u w:val="single"/>
          <w:bdr w:val="single" w:sz="8" w:space="0" w:color="auto"/>
        </w:rPr>
        <w:t>standards concerning evidence</w:t>
      </w:r>
      <w:r w:rsidRPr="00552A1E">
        <w:rPr>
          <w:b/>
          <w:iCs/>
          <w:u w:val="single"/>
          <w:bdr w:val="single" w:sz="8" w:space="0" w:color="auto"/>
        </w:rPr>
        <w:t xml:space="preserve">, economy, and consistency </w:t>
      </w:r>
      <w:r w:rsidRPr="00552A1E">
        <w:rPr>
          <w:b/>
          <w:iCs/>
          <w:highlight w:val="cyan"/>
          <w:u w:val="single"/>
          <w:bdr w:val="single" w:sz="8" w:space="0" w:color="auto"/>
        </w:rPr>
        <w:t>are high</w:t>
      </w:r>
      <w:r w:rsidRPr="00552A1E">
        <w:rPr>
          <w:b/>
          <w:iCs/>
          <w:u w:val="single"/>
          <w:bdr w:val="single" w:sz="8" w:space="0" w:color="auto"/>
        </w:rPr>
        <w:t>.</w:t>
      </w:r>
      <w:r w:rsidRPr="00552A1E">
        <w:rPr>
          <w:sz w:val="16"/>
        </w:rPr>
        <w:t xml:space="preserve">47 </w:t>
      </w:r>
      <w:r w:rsidRPr="00552A1E">
        <w:rPr>
          <w:u w:val="single"/>
        </w:rPr>
        <w:t>Somewhere in the middle</w:t>
      </w:r>
      <w:r w:rsidRPr="00552A1E">
        <w:rPr>
          <w:sz w:val="16"/>
        </w:rPr>
        <w:t xml:space="preserve"> of the continuum of falsifiability, perhaps, </w:t>
      </w:r>
      <w:r w:rsidRPr="00552A1E">
        <w:rPr>
          <w:u w:val="single"/>
        </w:rPr>
        <w:t>are</w:t>
      </w:r>
      <w:r w:rsidRPr="00552A1E">
        <w:rPr>
          <w:sz w:val="16"/>
        </w:rPr>
        <w:t xml:space="preserve"> the </w:t>
      </w:r>
      <w:r w:rsidRPr="00552A1E">
        <w:rPr>
          <w:u w:val="single"/>
        </w:rPr>
        <w:t>psychoanalytic theories of Freud</w:t>
      </w:r>
      <w:r w:rsidRPr="00552A1E">
        <w:rPr>
          <w:sz w:val="16"/>
        </w:rPr>
        <w:t xml:space="preserve">, their synthesis with semiotics in </w:t>
      </w:r>
      <w:r w:rsidRPr="00552A1E">
        <w:rPr>
          <w:u w:val="single"/>
        </w:rPr>
        <w:t>Lacan, and the many</w:t>
      </w:r>
      <w:r w:rsidRPr="00552A1E">
        <w:rPr>
          <w:sz w:val="16"/>
        </w:rPr>
        <w:t xml:space="preserve"> theorists </w:t>
      </w:r>
      <w:r w:rsidRPr="00552A1E">
        <w:rPr>
          <w:u w:val="single"/>
        </w:rPr>
        <w:t>who build their own ideas on</w:t>
      </w:r>
      <w:r w:rsidRPr="00552A1E">
        <w:rPr>
          <w:sz w:val="16"/>
        </w:rPr>
        <w:t xml:space="preserve"> some version of </w:t>
      </w:r>
      <w:r w:rsidRPr="00552A1E">
        <w:rPr>
          <w:u w:val="single"/>
        </w:rPr>
        <w:t>a psychoanalytic base</w:t>
      </w:r>
      <w:r w:rsidRPr="00552A1E">
        <w:rPr>
          <w:sz w:val="16"/>
        </w:rPr>
        <w:t xml:space="preserve">. Their </w:t>
      </w:r>
      <w:r w:rsidRPr="00552A1E">
        <w:rPr>
          <w:u w:val="single"/>
        </w:rPr>
        <w:t>advocates often claim scientific validity for these</w:t>
      </w:r>
      <w:r w:rsidRPr="00552A1E">
        <w:rPr>
          <w:sz w:val="16"/>
        </w:rPr>
        <w:t xml:space="preserve"> theories. </w:t>
      </w:r>
      <w:r w:rsidRPr="00552A1E">
        <w:rPr>
          <w:b/>
          <w:iCs/>
          <w:u w:val="single"/>
          <w:bdr w:val="single" w:sz="8" w:space="0" w:color="auto"/>
        </w:rPr>
        <w:t xml:space="preserve">Most </w:t>
      </w:r>
      <w:r w:rsidRPr="00552A1E">
        <w:rPr>
          <w:b/>
          <w:iCs/>
          <w:highlight w:val="cyan"/>
          <w:u w:val="single"/>
          <w:bdr w:val="single" w:sz="8" w:space="0" w:color="auto"/>
        </w:rPr>
        <w:t>psychologists</w:t>
      </w:r>
      <w:r w:rsidRPr="00552A1E">
        <w:rPr>
          <w:sz w:val="16"/>
        </w:rPr>
        <w:t xml:space="preserve">, however, </w:t>
      </w:r>
      <w:r w:rsidRPr="00552A1E">
        <w:rPr>
          <w:b/>
          <w:iCs/>
          <w:u w:val="single"/>
          <w:bdr w:val="single" w:sz="8" w:space="0" w:color="auto"/>
        </w:rPr>
        <w:t xml:space="preserve">have </w:t>
      </w:r>
      <w:r w:rsidRPr="00552A1E">
        <w:rPr>
          <w:b/>
          <w:iCs/>
          <w:highlight w:val="cyan"/>
          <w:u w:val="single"/>
          <w:bdr w:val="single" w:sz="8" w:space="0" w:color="auto"/>
        </w:rPr>
        <w:t xml:space="preserve">rejected psychoanalysis and its spin-offs </w:t>
      </w:r>
      <w:r w:rsidRPr="00552A1E">
        <w:rPr>
          <w:b/>
          <w:iCs/>
          <w:u w:val="single"/>
          <w:bdr w:val="single" w:sz="8" w:space="0" w:color="auto"/>
        </w:rPr>
        <w:t>as unfalsifiable</w:t>
      </w:r>
      <w:r w:rsidRPr="00552A1E">
        <w:rPr>
          <w:sz w:val="16"/>
        </w:rPr>
        <w:t xml:space="preserve">. In her Psychoanalysis and Cognitive Science, for example, Wilma </w:t>
      </w:r>
      <w:r w:rsidRPr="00552A1E">
        <w:rPr>
          <w:u w:val="single"/>
        </w:rPr>
        <w:t xml:space="preserve">Bucci concludes that Freud's </w:t>
      </w:r>
      <w:r w:rsidRPr="00552A1E">
        <w:rPr>
          <w:highlight w:val="cyan"/>
          <w:u w:val="single"/>
        </w:rPr>
        <w:t xml:space="preserve">meta-psychology has not "been subject to the empirical evaluation </w:t>
      </w:r>
      <w:r w:rsidRPr="00552A1E">
        <w:rPr>
          <w:u w:val="single"/>
        </w:rPr>
        <w:t>and theory development that is necessary for a scientific field</w:t>
      </w:r>
      <w:r w:rsidRPr="00552A1E">
        <w:rPr>
          <w:sz w:val="16"/>
        </w:rPr>
        <w:t xml:space="preserve">." Specifically, </w:t>
      </w:r>
      <w:r w:rsidRPr="00552A1E">
        <w:rPr>
          <w:u w:val="single"/>
        </w:rPr>
        <w:t xml:space="preserve">the type of </w:t>
      </w:r>
      <w:r w:rsidRPr="00552A1E">
        <w:rPr>
          <w:highlight w:val="cyan"/>
          <w:u w:val="single"/>
        </w:rPr>
        <w:t>systematic inference</w:t>
      </w:r>
      <w:r w:rsidRPr="00552A1E">
        <w:rPr>
          <w:u w:val="single"/>
        </w:rPr>
        <w:t xml:space="preserve"> that is applied in</w:t>
      </w:r>
      <w:r w:rsidRPr="00552A1E">
        <w:rPr>
          <w:sz w:val="16"/>
        </w:rPr>
        <w:t xml:space="preserve"> cognitive science and in all modern </w:t>
      </w:r>
      <w:r w:rsidRPr="00552A1E">
        <w:rPr>
          <w:u w:val="single"/>
        </w:rPr>
        <w:t xml:space="preserve">science </w:t>
      </w:r>
      <w:r w:rsidRPr="00552A1E">
        <w:rPr>
          <w:highlight w:val="cyan"/>
          <w:u w:val="single"/>
        </w:rPr>
        <w:t xml:space="preserve">requires explicit </w:t>
      </w:r>
      <w:r w:rsidRPr="00552A1E">
        <w:rPr>
          <w:rStyle w:val="Emphasis"/>
          <w:highlight w:val="cyan"/>
        </w:rPr>
        <w:t>definitions</w:t>
      </w:r>
      <w:r w:rsidRPr="00552A1E">
        <w:rPr>
          <w:highlight w:val="cyan"/>
          <w:u w:val="single"/>
        </w:rPr>
        <w:t xml:space="preserve"> that limit</w:t>
      </w:r>
      <w:r w:rsidRPr="00552A1E">
        <w:rPr>
          <w:u w:val="single"/>
        </w:rPr>
        <w:t xml:space="preserve"> the meaning of the </w:t>
      </w:r>
      <w:r w:rsidRPr="00552A1E">
        <w:rPr>
          <w:rStyle w:val="Emphasis"/>
          <w:highlight w:val="cyan"/>
        </w:rPr>
        <w:t>concepts</w:t>
      </w:r>
      <w:r w:rsidRPr="00552A1E">
        <w:rPr>
          <w:u w:val="single"/>
        </w:rPr>
        <w:t xml:space="preserve">, correspondence rules </w:t>
      </w:r>
      <w:r w:rsidRPr="00552A1E">
        <w:rPr>
          <w:sz w:val="16"/>
        </w:rPr>
        <w:t xml:space="preserve">mapping hypothetical constructs and intervening variables onto observable events, </w:t>
      </w:r>
      <w:r w:rsidRPr="00552A1E">
        <w:rPr>
          <w:u w:val="single"/>
        </w:rPr>
        <w:t>and means of assessing reliability</w:t>
      </w:r>
      <w:r w:rsidRPr="00552A1E">
        <w:rPr>
          <w:sz w:val="16"/>
        </w:rPr>
        <w:t xml:space="preserve"> of observation. </w:t>
      </w:r>
      <w:r w:rsidRPr="00552A1E">
        <w:rPr>
          <w:u w:val="single"/>
        </w:rPr>
        <w:t xml:space="preserve">Each of the indicators that analysts rely on to make </w:t>
      </w:r>
      <w:r w:rsidRPr="00552A1E">
        <w:rPr>
          <w:highlight w:val="cyan"/>
          <w:u w:val="single"/>
        </w:rPr>
        <w:t>inferences about</w:t>
      </w:r>
      <w:r w:rsidRPr="00552A1E">
        <w:rPr>
          <w:u w:val="single"/>
        </w:rPr>
        <w:t xml:space="preserve"> the conscious and </w:t>
      </w:r>
      <w:r w:rsidRPr="00552A1E">
        <w:rPr>
          <w:highlight w:val="cyan"/>
          <w:u w:val="single"/>
        </w:rPr>
        <w:t>unconscious states</w:t>
      </w:r>
      <w:r w:rsidRPr="00552A1E">
        <w:rPr>
          <w:u w:val="single"/>
        </w:rPr>
        <w:t xml:space="preserve"> of other persons</w:t>
      </w:r>
      <w:r w:rsidRPr="00552A1E">
        <w:rPr>
          <w:sz w:val="16"/>
        </w:rPr>
        <w:t xml:space="preserve"> (as [End Page 571] about one's own conscious states) </w:t>
      </w:r>
      <w:r w:rsidRPr="00552A1E">
        <w:rPr>
          <w:highlight w:val="cyan"/>
          <w:u w:val="single"/>
        </w:rPr>
        <w:t>must</w:t>
      </w:r>
      <w:r w:rsidRPr="00552A1E">
        <w:rPr>
          <w:u w:val="single"/>
        </w:rPr>
        <w:t xml:space="preserve"> itself </w:t>
      </w:r>
      <w:r w:rsidRPr="00552A1E">
        <w:rPr>
          <w:highlight w:val="cyan"/>
          <w:u w:val="single"/>
        </w:rPr>
        <w:t xml:space="preserve">be </w:t>
      </w:r>
      <w:r w:rsidRPr="00552A1E">
        <w:rPr>
          <w:rStyle w:val="Emphasis"/>
          <w:highlight w:val="cyan"/>
        </w:rPr>
        <w:t>independently validated</w:t>
      </w:r>
      <w:r w:rsidRPr="00552A1E">
        <w:rPr>
          <w:sz w:val="16"/>
        </w:rPr>
        <w:t xml:space="preserve"> as having the implications that are assumed.48 In defense, Freudians and Lacanians often claim that their theories are consonant with good science because their concepts have been scientifically validated in therapeutic sessions.49 </w:t>
      </w:r>
      <w:r w:rsidRPr="00552A1E">
        <w:rPr>
          <w:b/>
          <w:iCs/>
          <w:highlight w:val="cyan"/>
          <w:u w:val="single"/>
          <w:bdr w:val="single" w:sz="8" w:space="0" w:color="auto"/>
        </w:rPr>
        <w:t>But clinical success</w:t>
      </w:r>
      <w:r w:rsidRPr="00552A1E">
        <w:rPr>
          <w:sz w:val="16"/>
        </w:rPr>
        <w:t xml:space="preserve">, however it is measured, </w:t>
      </w:r>
      <w:r w:rsidRPr="00552A1E">
        <w:rPr>
          <w:b/>
          <w:iCs/>
          <w:highlight w:val="cyan"/>
          <w:u w:val="single"/>
          <w:bdr w:val="single" w:sz="8" w:space="0" w:color="auto"/>
        </w:rPr>
        <w:t>is not the same as empirical verification</w:t>
      </w:r>
      <w:r w:rsidRPr="00552A1E">
        <w:rPr>
          <w:sz w:val="16"/>
        </w:rPr>
        <w:t xml:space="preserve">. Just because "the talking cure" has been effective in some cases does not mean that Freud's or Lacan's explanation for why it worked is valid. Humans have had many explanations for fire over the centuries, but understanding why and how combustion really works must rely on recent physics and chemistry. </w:t>
      </w:r>
      <w:r w:rsidRPr="00552A1E">
        <w:rPr>
          <w:u w:val="single"/>
        </w:rPr>
        <w:t xml:space="preserve">At the other end of the continuum are theorists such as </w:t>
      </w:r>
      <w:r w:rsidRPr="00552A1E">
        <w:rPr>
          <w:rStyle w:val="Emphasis"/>
          <w:highlight w:val="cyan"/>
        </w:rPr>
        <w:t>Baudrillard</w:t>
      </w:r>
      <w:r w:rsidRPr="00552A1E">
        <w:rPr>
          <w:u w:val="single"/>
        </w:rPr>
        <w:t>, Derrida,</w:t>
      </w:r>
      <w:r w:rsidRPr="00552A1E">
        <w:rPr>
          <w:sz w:val="16"/>
        </w:rPr>
        <w:t xml:space="preserve"> Féral, </w:t>
      </w:r>
      <w:r w:rsidRPr="00552A1E">
        <w:rPr>
          <w:u w:val="single"/>
        </w:rPr>
        <w:t>and</w:t>
      </w:r>
      <w:r w:rsidRPr="00552A1E">
        <w:rPr>
          <w:sz w:val="16"/>
        </w:rPr>
        <w:t xml:space="preserve"> other </w:t>
      </w:r>
      <w:r w:rsidRPr="00552A1E">
        <w:rPr>
          <w:u w:val="single"/>
        </w:rPr>
        <w:t xml:space="preserve">poststructuralists, whose </w:t>
      </w:r>
      <w:r w:rsidRPr="00552A1E">
        <w:rPr>
          <w:highlight w:val="cyan"/>
          <w:u w:val="single"/>
        </w:rPr>
        <w:t>radical skepticism challenges</w:t>
      </w:r>
      <w:r w:rsidRPr="00552A1E">
        <w:rPr>
          <w:sz w:val="16"/>
        </w:rPr>
        <w:t xml:space="preserve"> the ability of </w:t>
      </w:r>
      <w:r w:rsidRPr="00552A1E">
        <w:rPr>
          <w:rStyle w:val="Emphasis"/>
          <w:highlight w:val="cyan"/>
        </w:rPr>
        <w:t>science</w:t>
      </w:r>
      <w:r w:rsidRPr="00552A1E">
        <w:rPr>
          <w:sz w:val="16"/>
        </w:rPr>
        <w:t xml:space="preserve"> or any other discourse to provide a valid standard of falsifiability. </w:t>
      </w:r>
      <w:r w:rsidRPr="00552A1E">
        <w:rPr>
          <w:rStyle w:val="StyleUnderline"/>
          <w:highlight w:val="cyan"/>
        </w:rPr>
        <w:t>The relativism</w:t>
      </w:r>
      <w:r w:rsidRPr="00552A1E">
        <w:rPr>
          <w:rStyle w:val="StyleUnderline"/>
        </w:rPr>
        <w:t xml:space="preserve"> of poststructuralism, including its challenges to empirical verification, </w:t>
      </w:r>
      <w:r w:rsidRPr="00552A1E">
        <w:rPr>
          <w:rStyle w:val="StyleUnderline"/>
          <w:highlight w:val="cyan"/>
        </w:rPr>
        <w:t xml:space="preserve">defies any </w:t>
      </w:r>
      <w:r w:rsidRPr="00552A1E">
        <w:rPr>
          <w:rStyle w:val="Emphasis"/>
          <w:highlight w:val="cyan"/>
        </w:rPr>
        <w:t>protocols</w:t>
      </w:r>
      <w:r w:rsidRPr="00552A1E">
        <w:rPr>
          <w:rStyle w:val="StyleUnderline"/>
        </w:rPr>
        <w:t xml:space="preserve"> </w:t>
      </w:r>
      <w:r w:rsidRPr="00552A1E">
        <w:rPr>
          <w:rStyle w:val="StyleUnderline"/>
          <w:highlight w:val="cyan"/>
        </w:rPr>
        <w:t>that</w:t>
      </w:r>
      <w:r w:rsidRPr="00552A1E">
        <w:rPr>
          <w:rStyle w:val="StyleUnderline"/>
        </w:rPr>
        <w:t xml:space="preserve"> might </w:t>
      </w:r>
      <w:r w:rsidRPr="00552A1E">
        <w:rPr>
          <w:rStyle w:val="StyleUnderline"/>
          <w:highlight w:val="cyan"/>
        </w:rPr>
        <w:t>stabilize knowledge</w:t>
      </w:r>
      <w:r w:rsidRPr="00552A1E">
        <w:rPr>
          <w:rStyle w:val="StyleUnderline"/>
        </w:rPr>
        <w:t xml:space="preserve"> based on the slippery signifiers provided by language</w:t>
      </w:r>
      <w:r w:rsidRPr="00552A1E">
        <w:rPr>
          <w:sz w:val="16"/>
        </w:rPr>
        <w:t xml:space="preserve">. Despite what they take to be the inherent contradictions of textual assertions, </w:t>
      </w:r>
      <w:r w:rsidRPr="00552A1E">
        <w:rPr>
          <w:rStyle w:val="StyleUnderline"/>
          <w:highlight w:val="cyan"/>
        </w:rPr>
        <w:t>poststructuralists</w:t>
      </w:r>
      <w:r w:rsidRPr="00552A1E">
        <w:rPr>
          <w:sz w:val="16"/>
        </w:rPr>
        <w:t xml:space="preserve"> from Lyotard to Derrida </w:t>
      </w:r>
      <w:r w:rsidRPr="00552A1E">
        <w:rPr>
          <w:rStyle w:val="StyleUnderline"/>
          <w:highlight w:val="cyan"/>
        </w:rPr>
        <w:t>rely chiefly on</w:t>
      </w:r>
      <w:r w:rsidRPr="00552A1E">
        <w:rPr>
          <w:rStyle w:val="StyleUnderline"/>
        </w:rPr>
        <w:t xml:space="preserve"> </w:t>
      </w:r>
      <w:r w:rsidRPr="00552A1E">
        <w:rPr>
          <w:rStyle w:val="Emphasis"/>
        </w:rPr>
        <w:t>logic</w:t>
      </w:r>
      <w:r w:rsidRPr="00552A1E">
        <w:rPr>
          <w:rStyle w:val="StyleUnderline"/>
        </w:rPr>
        <w:t xml:space="preserve"> and </w:t>
      </w:r>
      <w:r w:rsidRPr="00552A1E">
        <w:rPr>
          <w:rStyle w:val="Emphasis"/>
          <w:highlight w:val="cyan"/>
        </w:rPr>
        <w:t>argumentation</w:t>
      </w:r>
      <w:r w:rsidRPr="00552A1E">
        <w:rPr>
          <w:sz w:val="16"/>
          <w:highlight w:val="cyan"/>
        </w:rPr>
        <w:t xml:space="preserve"> </w:t>
      </w:r>
      <w:r w:rsidRPr="00552A1E">
        <w:rPr>
          <w:rStyle w:val="StyleUnderline"/>
          <w:highlight w:val="cyan"/>
        </w:rPr>
        <w:t>rather than</w:t>
      </w:r>
      <w:r w:rsidRPr="00552A1E">
        <w:rPr>
          <w:rStyle w:val="StyleUnderline"/>
        </w:rPr>
        <w:t xml:space="preserve"> </w:t>
      </w:r>
      <w:r w:rsidRPr="00552A1E">
        <w:rPr>
          <w:rStyle w:val="Emphasis"/>
        </w:rPr>
        <w:t>scientific</w:t>
      </w:r>
      <w:r w:rsidRPr="00552A1E">
        <w:rPr>
          <w:rStyle w:val="StyleUnderline"/>
        </w:rPr>
        <w:t xml:space="preserve"> or </w:t>
      </w:r>
      <w:r w:rsidRPr="00552A1E">
        <w:rPr>
          <w:rStyle w:val="Emphasis"/>
        </w:rPr>
        <w:t xml:space="preserve">historical </w:t>
      </w:r>
      <w:r w:rsidRPr="00552A1E">
        <w:rPr>
          <w:rStyle w:val="Emphasis"/>
          <w:highlight w:val="cyan"/>
        </w:rPr>
        <w:t>evidence</w:t>
      </w:r>
      <w:r w:rsidRPr="00552A1E">
        <w:rPr>
          <w:sz w:val="16"/>
        </w:rPr>
        <w:t xml:space="preserve">. Within the assumptions of poststructuralism, Derrida's gnomic remark, "There is nothing beyond the text," is simply unfalsifiable. The critic who wishes to rely on what Derrida might have meant in that statement, however, will have to ignore a great deal of good science in linguistics and evolutionary psychology to be able to assess the probable truth of Derrida's assertion.50 Brian </w:t>
      </w:r>
      <w:r w:rsidRPr="00552A1E">
        <w:rPr>
          <w:highlight w:val="cyan"/>
          <w:u w:val="single"/>
        </w:rPr>
        <w:t>Vickers challenges the</w:t>
      </w:r>
      <w:r w:rsidRPr="00552A1E">
        <w:rPr>
          <w:u w:val="single"/>
        </w:rPr>
        <w:t xml:space="preserve"> </w:t>
      </w:r>
      <w:r w:rsidRPr="00552A1E">
        <w:rPr>
          <w:rStyle w:val="Emphasis"/>
          <w:highlight w:val="cyan"/>
        </w:rPr>
        <w:t>weak</w:t>
      </w:r>
      <w:r w:rsidRPr="00552A1E">
        <w:rPr>
          <w:u w:val="single"/>
        </w:rPr>
        <w:t xml:space="preserve"> scientific </w:t>
      </w:r>
      <w:r w:rsidRPr="00552A1E">
        <w:rPr>
          <w:rStyle w:val="Emphasis"/>
          <w:highlight w:val="cyan"/>
        </w:rPr>
        <w:t>credentials</w:t>
      </w:r>
      <w:r w:rsidRPr="00552A1E">
        <w:rPr>
          <w:u w:val="single"/>
        </w:rPr>
        <w:t xml:space="preserve"> of several </w:t>
      </w:r>
      <w:r w:rsidRPr="00552A1E">
        <w:rPr>
          <w:highlight w:val="cyan"/>
          <w:u w:val="single"/>
        </w:rPr>
        <w:t>of the master theorists</w:t>
      </w:r>
      <w:r w:rsidRPr="00552A1E">
        <w:rPr>
          <w:u w:val="single"/>
        </w:rPr>
        <w:t xml:space="preserve"> </w:t>
      </w:r>
      <w:r w:rsidRPr="00552A1E">
        <w:rPr>
          <w:sz w:val="16"/>
        </w:rPr>
        <w:t xml:space="preserve">that many humanist academics have embraced. </w:t>
      </w:r>
      <w:r w:rsidRPr="00552A1E">
        <w:rPr>
          <w:u w:val="single"/>
        </w:rPr>
        <w:t>As he points out</w:t>
      </w:r>
      <w:r w:rsidRPr="00552A1E">
        <w:rPr>
          <w:sz w:val="16"/>
        </w:rPr>
        <w:t xml:space="preserve"> with acerbity: </w:t>
      </w:r>
      <w:r w:rsidRPr="00552A1E">
        <w:rPr>
          <w:u w:val="single"/>
        </w:rPr>
        <w:t xml:space="preserve">Freud's work is </w:t>
      </w:r>
      <w:r w:rsidRPr="00552A1E">
        <w:rPr>
          <w:b/>
          <w:iCs/>
          <w:u w:val="single"/>
          <w:bdr w:val="single" w:sz="8" w:space="0" w:color="auto"/>
        </w:rPr>
        <w:t>notoriously speculative</w:t>
      </w:r>
      <w:r w:rsidRPr="00552A1E">
        <w:rPr>
          <w:u w:val="single"/>
        </w:rPr>
        <w:t xml:space="preserve">, a vast theoretical edifice elaborated with a mere pretense of corroboration, citing "clinical </w:t>
      </w:r>
      <w:r w:rsidRPr="00552A1E">
        <w:rPr>
          <w:highlight w:val="cyan"/>
          <w:u w:val="single"/>
        </w:rPr>
        <w:t xml:space="preserve">observations" </w:t>
      </w:r>
      <w:r w:rsidRPr="00552A1E">
        <w:rPr>
          <w:u w:val="single"/>
        </w:rPr>
        <w:t xml:space="preserve">which </w:t>
      </w:r>
      <w:r w:rsidRPr="00552A1E">
        <w:rPr>
          <w:highlight w:val="cyan"/>
          <w:u w:val="single"/>
        </w:rPr>
        <w:t>turn out</w:t>
      </w:r>
      <w:r w:rsidRPr="00552A1E">
        <w:rPr>
          <w:u w:val="single"/>
        </w:rPr>
        <w:t xml:space="preserve"> to be </w:t>
      </w:r>
      <w:r w:rsidRPr="00552A1E">
        <w:rPr>
          <w:highlight w:val="cyan"/>
          <w:u w:val="single"/>
        </w:rPr>
        <w:t xml:space="preserve">false, with </w:t>
      </w:r>
      <w:r w:rsidRPr="00552A1E">
        <w:rPr>
          <w:b/>
          <w:iCs/>
          <w:highlight w:val="cyan"/>
          <w:u w:val="single"/>
          <w:bdr w:val="single" w:sz="8" w:space="0" w:color="auto"/>
        </w:rPr>
        <w:t>contrary evidence suppressed, data manipulated</w:t>
      </w:r>
      <w:r w:rsidRPr="00552A1E">
        <w:rPr>
          <w:highlight w:val="cyan"/>
          <w:u w:val="single"/>
        </w:rPr>
        <w:t>, building up</w:t>
      </w:r>
      <w:r w:rsidRPr="00552A1E">
        <w:rPr>
          <w:u w:val="single"/>
        </w:rPr>
        <w:t xml:space="preserve"> over a forty-year period </w:t>
      </w:r>
      <w:r w:rsidRPr="00552A1E">
        <w:rPr>
          <w:highlight w:val="cyan"/>
          <w:u w:val="single"/>
        </w:rPr>
        <w:t xml:space="preserve">a </w:t>
      </w:r>
      <w:r w:rsidRPr="00552A1E">
        <w:rPr>
          <w:b/>
          <w:iCs/>
          <w:highlight w:val="cyan"/>
          <w:u w:val="single"/>
          <w:bdr w:val="single" w:sz="8" w:space="0" w:color="auto"/>
        </w:rPr>
        <w:t>self-obscuring, self-protective mythology</w:t>
      </w:r>
      <w:r w:rsidRPr="00552A1E">
        <w:rPr>
          <w:sz w:val="16"/>
        </w:rPr>
        <w:t xml:space="preserve">. The system of </w:t>
      </w:r>
      <w:r w:rsidRPr="00552A1E">
        <w:rPr>
          <w:u w:val="single"/>
        </w:rPr>
        <w:t>Derrida</w:t>
      </w:r>
      <w:r w:rsidRPr="00552A1E">
        <w:rPr>
          <w:sz w:val="16"/>
        </w:rPr>
        <w:t xml:space="preserve">, although disavowing systematicity, </w:t>
      </w:r>
      <w:r w:rsidRPr="00552A1E">
        <w:rPr>
          <w:u w:val="single"/>
        </w:rPr>
        <w:t xml:space="preserve">is </w:t>
      </w:r>
      <w:r w:rsidRPr="00552A1E">
        <w:rPr>
          <w:highlight w:val="cyan"/>
          <w:u w:val="single"/>
        </w:rPr>
        <w:t>based on</w:t>
      </w:r>
      <w:r w:rsidRPr="00552A1E">
        <w:rPr>
          <w:u w:val="single"/>
        </w:rPr>
        <w:t xml:space="preserve"> several </w:t>
      </w:r>
      <w:r w:rsidRPr="00552A1E">
        <w:rPr>
          <w:rStyle w:val="Emphasis"/>
          <w:highlight w:val="cyan"/>
        </w:rPr>
        <w:t>unproven theses</w:t>
      </w:r>
      <w:r w:rsidRPr="00552A1E">
        <w:rPr>
          <w:u w:val="single"/>
        </w:rPr>
        <w:t xml:space="preserve"> </w:t>
      </w:r>
      <w:r w:rsidRPr="00552A1E">
        <w:rPr>
          <w:highlight w:val="cyan"/>
          <w:u w:val="single"/>
        </w:rPr>
        <w:t>about</w:t>
      </w:r>
      <w:r w:rsidRPr="00552A1E">
        <w:rPr>
          <w:u w:val="single"/>
        </w:rPr>
        <w:t xml:space="preserve"> the nature of </w:t>
      </w:r>
      <w:r w:rsidRPr="00552A1E">
        <w:rPr>
          <w:highlight w:val="cyan"/>
          <w:u w:val="single"/>
        </w:rPr>
        <w:t>language</w:t>
      </w:r>
      <w:r w:rsidRPr="00552A1E">
        <w:rPr>
          <w:u w:val="single"/>
        </w:rPr>
        <w:t xml:space="preserve"> which are </w:t>
      </w:r>
      <w:r w:rsidRPr="00552A1E">
        <w:rPr>
          <w:highlight w:val="cyan"/>
          <w:u w:val="single"/>
        </w:rPr>
        <w:t>supported by a</w:t>
      </w:r>
      <w:r w:rsidRPr="00552A1E">
        <w:rPr>
          <w:u w:val="single"/>
        </w:rPr>
        <w:t xml:space="preserve"> </w:t>
      </w:r>
      <w:r w:rsidRPr="00552A1E">
        <w:rPr>
          <w:rStyle w:val="Emphasis"/>
          <w:highlight w:val="cyan"/>
        </w:rPr>
        <w:t>vast</w:t>
      </w:r>
      <w:r w:rsidRPr="00552A1E">
        <w:rPr>
          <w:u w:val="single"/>
        </w:rPr>
        <w:t xml:space="preserve"> expanding </w:t>
      </w:r>
      <w:r w:rsidRPr="00552A1E">
        <w:rPr>
          <w:rStyle w:val="Emphasis"/>
          <w:highlight w:val="cyan"/>
        </w:rPr>
        <w:t>web of idiosyncratic terminology</w:t>
      </w:r>
      <w:r w:rsidRPr="00552A1E">
        <w:rPr>
          <w:sz w:val="16"/>
        </w:rPr>
        <w:t xml:space="preserve">. . . . </w:t>
      </w:r>
      <w:r w:rsidRPr="00552A1E">
        <w:rPr>
          <w:b/>
          <w:iCs/>
          <w:highlight w:val="cyan"/>
          <w:u w:val="single"/>
          <w:bdr w:val="single" w:sz="8" w:space="0" w:color="auto"/>
        </w:rPr>
        <w:t>Lacan's system</w:t>
      </w:r>
      <w:r w:rsidRPr="00552A1E">
        <w:rPr>
          <w:u w:val="single"/>
        </w:rPr>
        <w:t>, even more vastly elaborated</w:t>
      </w:r>
      <w:r w:rsidRPr="00552A1E">
        <w:rPr>
          <w:sz w:val="16"/>
        </w:rPr>
        <w:t xml:space="preserve"> . . . </w:t>
      </w:r>
      <w:r w:rsidRPr="00552A1E">
        <w:rPr>
          <w:b/>
          <w:iCs/>
          <w:highlight w:val="cyan"/>
          <w:u w:val="single"/>
          <w:bdr w:val="single" w:sz="8" w:space="0" w:color="auto"/>
        </w:rPr>
        <w:t>is a series of devices for evading accountability</w:t>
      </w:r>
      <w:r w:rsidRPr="00552A1E">
        <w:rPr>
          <w:sz w:val="16"/>
          <w:highlight w:val="cyan"/>
        </w:rPr>
        <w:t>.</w:t>
      </w:r>
      <w:r w:rsidRPr="00552A1E">
        <w:rPr>
          <w:sz w:val="16"/>
        </w:rPr>
        <w:t xml:space="preserve"> . . . </w:t>
      </w:r>
      <w:r w:rsidRPr="00552A1E">
        <w:rPr>
          <w:rStyle w:val="StyleUnderline"/>
          <w:highlight w:val="cyan"/>
        </w:rPr>
        <w:t>Foucault places himself above criticism</w:t>
      </w:r>
      <w:r w:rsidRPr="00552A1E">
        <w:rPr>
          <w:sz w:val="16"/>
        </w:rPr>
        <w:t xml:space="preserve">.51 Whether all of Vickers's charges are valid may be less important than his general point: he presents suggestive evidence that these </w:t>
      </w:r>
      <w:r w:rsidRPr="00552A1E">
        <w:rPr>
          <w:u w:val="single"/>
        </w:rPr>
        <w:t>master theorists tried to place their ideas beyond the protocols of falsifiability</w:t>
      </w:r>
      <w:r w:rsidRPr="00552A1E">
        <w:rPr>
          <w:sz w:val="16"/>
        </w:rPr>
        <w:t xml:space="preserve">. </w:t>
      </w:r>
    </w:p>
    <w:p w14:paraId="43A2CEAD" w14:textId="1FBCE73E" w:rsidR="00524266" w:rsidRDefault="00524266" w:rsidP="00524266">
      <w:pPr>
        <w:pStyle w:val="Heading1"/>
      </w:pPr>
      <w:r>
        <w:t>2NC</w:t>
      </w:r>
    </w:p>
    <w:p w14:paraId="2CFFF31E" w14:textId="17E9551E" w:rsidR="00524266" w:rsidRPr="00524266" w:rsidRDefault="00524266" w:rsidP="00524266">
      <w:pPr>
        <w:pStyle w:val="Heading3"/>
      </w:pPr>
      <w:r>
        <w:t>FW</w:t>
      </w:r>
    </w:p>
    <w:p w14:paraId="22D09503" w14:textId="77777777" w:rsidR="00524266" w:rsidRDefault="00524266" w:rsidP="00524266">
      <w:pPr>
        <w:pStyle w:val="Heading4"/>
        <w:shd w:val="clear" w:color="auto" w:fill="FFFFFF"/>
        <w:spacing w:line="278" w:lineRule="atLeast"/>
        <w:rPr>
          <w:rFonts w:cs="Calibri"/>
          <w:color w:val="222222"/>
          <w:szCs w:val="26"/>
        </w:rPr>
      </w:pPr>
      <w:r>
        <w:rPr>
          <w:rFonts w:cs="Calibri"/>
          <w:color w:val="222222"/>
          <w:szCs w:val="26"/>
        </w:rPr>
        <w:t>Insolvency is good to affirm Care Work – means if the doubt the effectiveness that solves better – we’re blue</w:t>
      </w:r>
    </w:p>
    <w:p w14:paraId="36F155CE" w14:textId="77777777" w:rsidR="00524266" w:rsidRDefault="00524266" w:rsidP="00524266">
      <w:pPr>
        <w:shd w:val="clear" w:color="auto" w:fill="FFFFFF"/>
        <w:spacing w:line="235" w:lineRule="atLeast"/>
        <w:rPr>
          <w:color w:val="222222"/>
        </w:rPr>
      </w:pPr>
      <w:r>
        <w:rPr>
          <w:b/>
          <w:bCs/>
          <w:color w:val="222222"/>
          <w:sz w:val="26"/>
          <w:szCs w:val="26"/>
          <w:shd w:val="clear" w:color="auto" w:fill="00FFFF"/>
        </w:rPr>
        <w:t>Hedva 21</w:t>
      </w:r>
      <w:r>
        <w:rPr>
          <w:color w:val="222222"/>
        </w:rPr>
        <w:t> (Johanna Hedva – Non-binary Korean-American writer, artist, musician, and astrologer. (March 2021) “CARE SYLLABUS interview” </w:t>
      </w:r>
      <w:hyperlink r:id="rId10" w:tgtFrame="_blank" w:history="1">
        <w:r>
          <w:rPr>
            <w:rStyle w:val="Hyperlink"/>
            <w:color w:val="1155CC"/>
          </w:rPr>
          <w:t>https://www.caresyllabus.org/johanna-hedva-care-syllabus-interview</w:t>
        </w:r>
      </w:hyperlink>
      <w:r>
        <w:rPr>
          <w:color w:val="222222"/>
        </w:rPr>
        <w:t>, DOA: 8/11/21, kbb)</w:t>
      </w:r>
    </w:p>
    <w:p w14:paraId="63757EC6" w14:textId="77777777" w:rsidR="00524266" w:rsidRDefault="00524266" w:rsidP="00524266">
      <w:pPr>
        <w:shd w:val="clear" w:color="auto" w:fill="FFFFFF"/>
        <w:spacing w:line="235" w:lineRule="atLeast"/>
        <w:rPr>
          <w:color w:val="222222"/>
        </w:rPr>
      </w:pPr>
      <w:r>
        <w:rPr>
          <w:color w:val="222222"/>
          <w:sz w:val="14"/>
          <w:szCs w:val="14"/>
        </w:rPr>
        <w:t>VP: Some of the guiding questions of our project include “whose role is it to care for whom?,” and “What are the cost, labors, and rewards of care?” We also have a question, “When it might be better to care less?” What would that look like to you? JH: I think </w:t>
      </w:r>
      <w:r>
        <w:rPr>
          <w:color w:val="222222"/>
          <w:shd w:val="clear" w:color="auto" w:fill="00FF00"/>
        </w:rPr>
        <w:t>one</w:t>
      </w:r>
      <w:r>
        <w:rPr>
          <w:color w:val="222222"/>
        </w:rPr>
        <w:t> of the </w:t>
      </w:r>
      <w:r>
        <w:rPr>
          <w:color w:val="222222"/>
          <w:shd w:val="clear" w:color="auto" w:fill="00FF00"/>
        </w:rPr>
        <w:t>misconception</w:t>
      </w:r>
      <w:r>
        <w:rPr>
          <w:color w:val="222222"/>
        </w:rPr>
        <w:t>s that people have about care </w:t>
      </w:r>
      <w:r>
        <w:rPr>
          <w:color w:val="222222"/>
          <w:shd w:val="clear" w:color="auto" w:fill="00FF00"/>
        </w:rPr>
        <w:t>is that care is </w:t>
      </w:r>
      <w:r>
        <w:rPr>
          <w:b/>
          <w:bCs/>
          <w:color w:val="222222"/>
          <w:bdr w:val="single" w:sz="8" w:space="0" w:color="auto" w:frame="1"/>
          <w:shd w:val="clear" w:color="auto" w:fill="00FF00"/>
        </w:rPr>
        <w:t>given and taken</w:t>
      </w:r>
      <w:r>
        <w:rPr>
          <w:color w:val="222222"/>
          <w:sz w:val="14"/>
          <w:szCs w:val="14"/>
        </w:rPr>
        <w:t>, and that those are binary. </w:t>
      </w:r>
      <w:r>
        <w:rPr>
          <w:color w:val="222222"/>
        </w:rPr>
        <w:t>That it’s </w:t>
      </w:r>
      <w:r>
        <w:rPr>
          <w:color w:val="222222"/>
          <w:shd w:val="clear" w:color="auto" w:fill="00FF00"/>
        </w:rPr>
        <w:t>made into</w:t>
      </w:r>
      <w:r>
        <w:rPr>
          <w:color w:val="222222"/>
        </w:rPr>
        <w:t> this </w:t>
      </w:r>
      <w:r>
        <w:rPr>
          <w:b/>
          <w:bCs/>
          <w:color w:val="222222"/>
          <w:bdr w:val="single" w:sz="8" w:space="0" w:color="auto" w:frame="1"/>
          <w:shd w:val="clear" w:color="auto" w:fill="00FF00"/>
        </w:rPr>
        <w:t>transactional debt</w:t>
      </w:r>
      <w:r>
        <w:rPr>
          <w:color w:val="222222"/>
        </w:rPr>
        <w:t> relationship </w:t>
      </w:r>
      <w:r>
        <w:rPr>
          <w:b/>
          <w:bCs/>
          <w:color w:val="222222"/>
          <w:bdr w:val="single" w:sz="8" w:space="0" w:color="auto" w:frame="1"/>
          <w:shd w:val="clear" w:color="auto" w:fill="00FF00"/>
        </w:rPr>
        <w:t>where if I take</w:t>
      </w:r>
      <w:r>
        <w:rPr>
          <w:b/>
          <w:bCs/>
          <w:color w:val="222222"/>
          <w:bdr w:val="single" w:sz="8" w:space="0" w:color="auto" w:frame="1"/>
        </w:rPr>
        <w:t> from you, </w:t>
      </w:r>
      <w:r>
        <w:rPr>
          <w:b/>
          <w:bCs/>
          <w:color w:val="222222"/>
          <w:bdr w:val="single" w:sz="8" w:space="0" w:color="auto" w:frame="1"/>
          <w:shd w:val="clear" w:color="auto" w:fill="00FF00"/>
        </w:rPr>
        <w:t>then I owe</w:t>
      </w:r>
      <w:r>
        <w:rPr>
          <w:b/>
          <w:bCs/>
          <w:color w:val="222222"/>
          <w:bdr w:val="single" w:sz="8" w:space="0" w:color="auto" w:frame="1"/>
        </w:rPr>
        <w:t> you.</w:t>
      </w:r>
      <w:r>
        <w:rPr>
          <w:color w:val="222222"/>
        </w:rPr>
        <w:t> Or, if I take from society, then I owe them or I’m a burden or whatever. </w:t>
      </w:r>
      <w:r>
        <w:rPr>
          <w:color w:val="222222"/>
          <w:sz w:val="14"/>
          <w:szCs w:val="14"/>
        </w:rPr>
        <w:t>I mean, </w:t>
      </w:r>
      <w:r>
        <w:rPr>
          <w:b/>
          <w:bCs/>
          <w:color w:val="222222"/>
          <w:bdr w:val="single" w:sz="8" w:space="0" w:color="auto" w:frame="1"/>
          <w:shd w:val="clear" w:color="auto" w:fill="00FF00"/>
        </w:rPr>
        <w:t>of course</w:t>
      </w:r>
      <w:r>
        <w:rPr>
          <w:color w:val="222222"/>
        </w:rPr>
        <w:t>, your </w:t>
      </w:r>
      <w:r>
        <w:rPr>
          <w:color w:val="222222"/>
          <w:shd w:val="clear" w:color="auto" w:fill="00FFFF"/>
        </w:rPr>
        <w:t>care</w:t>
      </w:r>
      <w:r>
        <w:rPr>
          <w:color w:val="222222"/>
        </w:rPr>
        <w:t> relationship </w:t>
      </w:r>
      <w:r>
        <w:rPr>
          <w:color w:val="222222"/>
          <w:shd w:val="clear" w:color="auto" w:fill="00FFFF"/>
        </w:rPr>
        <w:t>is </w:t>
      </w:r>
      <w:r>
        <w:rPr>
          <w:b/>
          <w:bCs/>
          <w:color w:val="222222"/>
          <w:bdr w:val="single" w:sz="8" w:space="0" w:color="auto" w:frame="1"/>
          <w:shd w:val="clear" w:color="auto" w:fill="00FFFF"/>
        </w:rPr>
        <w:t>always insolvent.</w:t>
      </w:r>
      <w:r>
        <w:rPr>
          <w:color w:val="222222"/>
          <w:sz w:val="14"/>
          <w:szCs w:val="14"/>
          <w:shd w:val="clear" w:color="auto" w:fill="00FFFF"/>
        </w:rPr>
        <w:t> </w:t>
      </w:r>
      <w:r>
        <w:rPr>
          <w:color w:val="222222"/>
          <w:shd w:val="clear" w:color="auto" w:fill="00FFFF"/>
        </w:rPr>
        <w:t>You’re </w:t>
      </w:r>
      <w:r>
        <w:rPr>
          <w:b/>
          <w:bCs/>
          <w:color w:val="222222"/>
          <w:bdr w:val="single" w:sz="8" w:space="0" w:color="auto" w:frame="1"/>
          <w:shd w:val="clear" w:color="auto" w:fill="00FFFF"/>
        </w:rPr>
        <w:t>never</w:t>
      </w:r>
      <w:r>
        <w:rPr>
          <w:color w:val="222222"/>
          <w:shd w:val="clear" w:color="auto" w:fill="00FFFF"/>
        </w:rPr>
        <w:t> going to pay</w:t>
      </w:r>
      <w:r>
        <w:rPr>
          <w:color w:val="222222"/>
        </w:rPr>
        <w:t> any of </w:t>
      </w:r>
      <w:r>
        <w:rPr>
          <w:color w:val="222222"/>
          <w:shd w:val="clear" w:color="auto" w:fill="00FFFF"/>
        </w:rPr>
        <w:t>it back</w:t>
      </w:r>
      <w:r>
        <w:rPr>
          <w:color w:val="222222"/>
        </w:rPr>
        <w:t>, it’s always going to be one of debt</w:t>
      </w:r>
      <w:r>
        <w:rPr>
          <w:color w:val="222222"/>
          <w:sz w:val="14"/>
          <w:szCs w:val="14"/>
        </w:rPr>
        <w:t>. But </w:t>
      </w:r>
      <w:r>
        <w:rPr>
          <w:color w:val="222222"/>
          <w:shd w:val="clear" w:color="auto" w:fill="00FF00"/>
        </w:rPr>
        <w:t>the trick </w:t>
      </w:r>
      <w:r>
        <w:rPr>
          <w:color w:val="222222"/>
        </w:rPr>
        <w:t>here </w:t>
      </w:r>
      <w:r>
        <w:rPr>
          <w:color w:val="222222"/>
          <w:shd w:val="clear" w:color="auto" w:fill="00FF00"/>
        </w:rPr>
        <w:t>is to </w:t>
      </w:r>
      <w:r>
        <w:rPr>
          <w:b/>
          <w:bCs/>
          <w:color w:val="222222"/>
          <w:bdr w:val="single" w:sz="8" w:space="0" w:color="auto" w:frame="1"/>
          <w:shd w:val="clear" w:color="auto" w:fill="00FF00"/>
        </w:rPr>
        <w:t>reframe what debt </w:t>
      </w:r>
      <w:r>
        <w:rPr>
          <w:color w:val="222222"/>
          <w:shd w:val="clear" w:color="auto" w:fill="00FF00"/>
        </w:rPr>
        <w:t>means, how it structures</w:t>
      </w:r>
      <w:r>
        <w:rPr>
          <w:color w:val="222222"/>
          <w:sz w:val="14"/>
          <w:szCs w:val="14"/>
        </w:rPr>
        <w:t> our understanding of autonomy, value. The dominant ideology is, if I’m in debt, I’m somehow a moral failure, I have less value as a citizen, I’m not pulling my weight. </w:t>
      </w:r>
      <w:r>
        <w:rPr>
          <w:color w:val="222222"/>
        </w:rPr>
        <w:t>But really, </w:t>
      </w:r>
      <w:r>
        <w:rPr>
          <w:b/>
          <w:bCs/>
          <w:color w:val="222222"/>
          <w:bdr w:val="single" w:sz="8" w:space="0" w:color="auto" w:frame="1"/>
        </w:rPr>
        <w:t>debt</w:t>
      </w:r>
      <w:r>
        <w:rPr>
          <w:color w:val="222222"/>
        </w:rPr>
        <w:t> is a way of thinking about</w:t>
      </w:r>
      <w:r>
        <w:rPr>
          <w:color w:val="222222"/>
          <w:shd w:val="clear" w:color="auto" w:fill="00FF00"/>
        </w:rPr>
        <w:t> </w:t>
      </w:r>
      <w:r>
        <w:rPr>
          <w:b/>
          <w:bCs/>
          <w:color w:val="222222"/>
          <w:bdr w:val="single" w:sz="8" w:space="0" w:color="auto" w:frame="1"/>
          <w:shd w:val="clear" w:color="auto" w:fill="00FF00"/>
        </w:rPr>
        <w:t>interdependency</w:t>
      </w:r>
      <w:r>
        <w:rPr>
          <w:color w:val="222222"/>
          <w:sz w:val="14"/>
          <w:szCs w:val="14"/>
        </w:rPr>
        <w:t> — </w:t>
      </w:r>
      <w:r>
        <w:rPr>
          <w:color w:val="222222"/>
          <w:shd w:val="clear" w:color="auto" w:fill="00FF00"/>
        </w:rPr>
        <w:t>it’s a relationship that</w:t>
      </w:r>
      <w:r>
        <w:rPr>
          <w:color w:val="222222"/>
          <w:sz w:val="14"/>
          <w:szCs w:val="14"/>
        </w:rPr>
        <w:t> exists in process, in how it</w:t>
      </w:r>
      <w:r>
        <w:rPr>
          <w:color w:val="222222"/>
        </w:rPr>
        <w:t> </w:t>
      </w:r>
      <w:r>
        <w:rPr>
          <w:b/>
          <w:bCs/>
          <w:color w:val="222222"/>
          <w:bdr w:val="single" w:sz="8" w:space="0" w:color="auto" w:frame="1"/>
          <w:shd w:val="clear" w:color="auto" w:fill="00FF00"/>
        </w:rPr>
        <w:t>entangles</w:t>
      </w:r>
      <w:r>
        <w:rPr>
          <w:color w:val="222222"/>
          <w:shd w:val="clear" w:color="auto" w:fill="00FF00"/>
        </w:rPr>
        <w:t> us with </w:t>
      </w:r>
      <w:r>
        <w:rPr>
          <w:b/>
          <w:bCs/>
          <w:color w:val="222222"/>
          <w:bdr w:val="single" w:sz="8" w:space="0" w:color="auto" w:frame="1"/>
          <w:shd w:val="clear" w:color="auto" w:fill="00FF00"/>
        </w:rPr>
        <w:t>each other, with resources, with time.</w:t>
      </w:r>
      <w:r>
        <w:rPr>
          <w:color w:val="222222"/>
        </w:rPr>
        <w:t> </w:t>
      </w:r>
      <w:r>
        <w:rPr>
          <w:b/>
          <w:bCs/>
          <w:color w:val="222222"/>
          <w:bdr w:val="single" w:sz="8" w:space="0" w:color="auto" w:frame="1"/>
        </w:rPr>
        <w:t>We are all of us indebted, in debt, in so many ways, always and forever. </w:t>
      </w:r>
      <w:r>
        <w:rPr>
          <w:color w:val="222222"/>
          <w:sz w:val="14"/>
          <w:szCs w:val="14"/>
        </w:rPr>
        <w:t>A lot of the stuff that comes up when you’re newly disabled — because of a diagnosis, or an injury, or maybe you got COVID, it happens in many ways — is a measure of your own internalized ableism, which is often just an encounter with the fact that you need, the fact that you need care. </w:t>
      </w:r>
      <w:r>
        <w:rPr>
          <w:color w:val="222222"/>
        </w:rPr>
        <w:t>We’ve been taught, and everything in our world is suited, to make this an affliction, shameful, a measure of weakness — and one that needs to be punished. In crip communities, we like to talk about capacity rather than capability or ability</w:t>
      </w:r>
      <w:r>
        <w:rPr>
          <w:color w:val="222222"/>
          <w:sz w:val="14"/>
          <w:szCs w:val="14"/>
        </w:rPr>
        <w:t>. And I think that’s one of the ways of understanding care. </w:t>
      </w:r>
      <w:r>
        <w:rPr>
          <w:color w:val="222222"/>
          <w:shd w:val="clear" w:color="auto" w:fill="00FF00"/>
        </w:rPr>
        <w:t>It’s </w:t>
      </w:r>
      <w:r>
        <w:rPr>
          <w:b/>
          <w:bCs/>
          <w:color w:val="222222"/>
          <w:bdr w:val="single" w:sz="8" w:space="0" w:color="auto" w:frame="1"/>
          <w:shd w:val="clear" w:color="auto" w:fill="00FF00"/>
        </w:rPr>
        <w:t>not</w:t>
      </w:r>
      <w:r>
        <w:rPr>
          <w:color w:val="222222"/>
          <w:shd w:val="clear" w:color="auto" w:fill="00FF00"/>
        </w:rPr>
        <w:t> to say</w:t>
      </w:r>
      <w:r>
        <w:rPr>
          <w:color w:val="222222"/>
        </w:rPr>
        <w:t> that </w:t>
      </w:r>
      <w:r>
        <w:rPr>
          <w:color w:val="222222"/>
          <w:shd w:val="clear" w:color="auto" w:fill="00FF00"/>
        </w:rPr>
        <w:t>you should</w:t>
      </w:r>
      <w:r>
        <w:rPr>
          <w:color w:val="222222"/>
        </w:rPr>
        <w:t> be able to </w:t>
      </w:r>
      <w:r>
        <w:rPr>
          <w:b/>
          <w:bCs/>
          <w:color w:val="222222"/>
          <w:bdr w:val="single" w:sz="8" w:space="0" w:color="auto" w:frame="1"/>
          <w:shd w:val="clear" w:color="auto" w:fill="00FF00"/>
        </w:rPr>
        <w:t>infinitely care</w:t>
      </w:r>
      <w:r>
        <w:rPr>
          <w:color w:val="222222"/>
        </w:rPr>
        <w:t> for someone else or for yourself. That’s not it at all. </w:t>
      </w:r>
      <w:r>
        <w:rPr>
          <w:color w:val="222222"/>
          <w:shd w:val="clear" w:color="auto" w:fill="00FF00"/>
        </w:rPr>
        <w:t>The point</w:t>
      </w:r>
      <w:r>
        <w:rPr>
          <w:color w:val="222222"/>
        </w:rPr>
        <w:t> actually, from a crip perspective, </w:t>
      </w:r>
      <w:r>
        <w:rPr>
          <w:color w:val="222222"/>
          <w:shd w:val="clear" w:color="auto" w:fill="00FF00"/>
        </w:rPr>
        <w:t>is </w:t>
      </w:r>
      <w:r>
        <w:rPr>
          <w:b/>
          <w:bCs/>
          <w:color w:val="222222"/>
          <w:bdr w:val="single" w:sz="8" w:space="0" w:color="auto" w:frame="1"/>
          <w:shd w:val="clear" w:color="auto" w:fill="00FF00"/>
        </w:rPr>
        <w:t>how hard it is to care</w:t>
      </w:r>
      <w:r>
        <w:rPr>
          <w:b/>
          <w:bCs/>
          <w:color w:val="222222"/>
          <w:bdr w:val="single" w:sz="8" w:space="0" w:color="auto" w:frame="1"/>
        </w:rPr>
        <w:t> for ourselves, for others, </w:t>
      </w:r>
      <w:r>
        <w:rPr>
          <w:b/>
          <w:bCs/>
          <w:color w:val="222222"/>
          <w:bdr w:val="single" w:sz="8" w:space="0" w:color="auto" w:frame="1"/>
          <w:shd w:val="clear" w:color="auto" w:fill="00FF00"/>
        </w:rPr>
        <w:t>how many resources care requires, how much time and energy</w:t>
      </w:r>
      <w:r>
        <w:rPr>
          <w:color w:val="222222"/>
        </w:rPr>
        <w:t> — </w:t>
      </w:r>
      <w:r>
        <w:rPr>
          <w:b/>
          <w:bCs/>
          <w:color w:val="222222"/>
          <w:bdr w:val="single" w:sz="8" w:space="0" w:color="auto" w:frame="1"/>
          <w:shd w:val="clear" w:color="auto" w:fill="00FF00"/>
        </w:rPr>
        <w:t>and so we can’t</w:t>
      </w:r>
      <w:r>
        <w:rPr>
          <w:b/>
          <w:bCs/>
          <w:color w:val="222222"/>
          <w:bdr w:val="single" w:sz="8" w:space="0" w:color="auto" w:frame="1"/>
        </w:rPr>
        <w:t> and shouldn’t </w:t>
      </w:r>
      <w:r>
        <w:rPr>
          <w:b/>
          <w:bCs/>
          <w:color w:val="222222"/>
          <w:bdr w:val="single" w:sz="8" w:space="0" w:color="auto" w:frame="1"/>
          <w:shd w:val="clear" w:color="auto" w:fill="00FF00"/>
        </w:rPr>
        <w:t>do it alone.</w:t>
      </w:r>
      <w:r>
        <w:rPr>
          <w:b/>
          <w:bCs/>
          <w:color w:val="222222"/>
          <w:bdr w:val="single" w:sz="8" w:space="0" w:color="auto" w:frame="1"/>
        </w:rPr>
        <w:t> </w:t>
      </w:r>
      <w:r>
        <w:rPr>
          <w:color w:val="222222"/>
          <w:sz w:val="14"/>
          <w:szCs w:val="14"/>
        </w:rPr>
        <w:t>It’s </w:t>
      </w:r>
      <w:r>
        <w:rPr>
          <w:b/>
          <w:bCs/>
          <w:color w:val="222222"/>
          <w:bdr w:val="single" w:sz="8" w:space="0" w:color="auto" w:frame="1"/>
          <w:shd w:val="clear" w:color="auto" w:fill="00FF00"/>
        </w:rPr>
        <w:t>ableism</w:t>
      </w:r>
      <w:r>
        <w:rPr>
          <w:color w:val="222222"/>
          <w:sz w:val="14"/>
          <w:szCs w:val="14"/>
        </w:rPr>
        <w:t> that </w:t>
      </w:r>
      <w:r>
        <w:rPr>
          <w:b/>
          <w:bCs/>
          <w:color w:val="222222"/>
          <w:bdr w:val="single" w:sz="8" w:space="0" w:color="auto" w:frame="1"/>
          <w:shd w:val="clear" w:color="auto" w:fill="00FF00"/>
        </w:rPr>
        <w:t>insists you</w:t>
      </w:r>
      <w:r>
        <w:rPr>
          <w:b/>
          <w:bCs/>
          <w:color w:val="222222"/>
          <w:bdr w:val="single" w:sz="8" w:space="0" w:color="auto" w:frame="1"/>
        </w:rPr>
        <w:t> should </w:t>
      </w:r>
      <w:r>
        <w:rPr>
          <w:b/>
          <w:bCs/>
          <w:color w:val="222222"/>
          <w:bdr w:val="single" w:sz="8" w:space="0" w:color="auto" w:frame="1"/>
          <w:shd w:val="clear" w:color="auto" w:fill="00FF00"/>
        </w:rPr>
        <w:t>do it </w:t>
      </w:r>
      <w:r>
        <w:rPr>
          <w:b/>
          <w:bCs/>
          <w:color w:val="222222"/>
          <w:bdr w:val="single" w:sz="8" w:space="0" w:color="auto" w:frame="1"/>
        </w:rPr>
        <w:t>all </w:t>
      </w:r>
      <w:r>
        <w:rPr>
          <w:b/>
          <w:bCs/>
          <w:color w:val="222222"/>
          <w:bdr w:val="single" w:sz="8" w:space="0" w:color="auto" w:frame="1"/>
          <w:shd w:val="clear" w:color="auto" w:fill="00FF00"/>
        </w:rPr>
        <w:t>alone</w:t>
      </w:r>
      <w:r>
        <w:rPr>
          <w:color w:val="222222"/>
          <w:sz w:val="14"/>
          <w:szCs w:val="14"/>
        </w:rPr>
        <w:t>, </w:t>
      </w:r>
      <w:r>
        <w:rPr>
          <w:b/>
          <w:bCs/>
          <w:color w:val="222222"/>
          <w:bdr w:val="single" w:sz="8" w:space="0" w:color="auto" w:frame="1"/>
          <w:shd w:val="clear" w:color="auto" w:fill="00FF00"/>
        </w:rPr>
        <w:t>and that your worth</w:t>
      </w:r>
      <w:r>
        <w:rPr>
          <w:b/>
          <w:bCs/>
          <w:color w:val="222222"/>
          <w:bdr w:val="single" w:sz="8" w:space="0" w:color="auto" w:frame="1"/>
        </w:rPr>
        <w:t> as a human </w:t>
      </w:r>
      <w:r>
        <w:rPr>
          <w:b/>
          <w:bCs/>
          <w:color w:val="222222"/>
          <w:bdr w:val="single" w:sz="8" w:space="0" w:color="auto" w:frame="1"/>
          <w:shd w:val="clear" w:color="auto" w:fill="00FF00"/>
        </w:rPr>
        <w:t>is higher if you need less care</w:t>
      </w:r>
      <w:r>
        <w:rPr>
          <w:b/>
          <w:bCs/>
          <w:color w:val="222222"/>
          <w:bdr w:val="single" w:sz="8" w:space="0" w:color="auto" w:frame="1"/>
        </w:rPr>
        <w:t> or support.</w:t>
      </w:r>
      <w:r>
        <w:rPr>
          <w:color w:val="222222"/>
          <w:sz w:val="14"/>
          <w:szCs w:val="14"/>
        </w:rPr>
        <w:t> I think ableism is the most pernicious of the ideologies that structures our world — because it’s so insidious, it’s so unchecked. It’s the bedrock of valuing people based on an invented hierarchy of normalcy. Let me quote Mia Mingus here, who puts it perfectly: “</w:t>
      </w:r>
      <w:r>
        <w:rPr>
          <w:b/>
          <w:bCs/>
          <w:color w:val="222222"/>
          <w:bdr w:val="single" w:sz="8" w:space="0" w:color="auto" w:frame="1"/>
        </w:rPr>
        <w:t>Ableism cuts across all of our movements because ableism dictates how bodies should function against a mythical norm — an able-bodied standard of white supremacy, heterosexism, sexism, economic exploitation, moral/religious beliefs, age, and ability</w:t>
      </w:r>
      <w:r>
        <w:rPr>
          <w:color w:val="222222"/>
          <w:sz w:val="14"/>
          <w:szCs w:val="14"/>
        </w:rPr>
        <w:t>.” I think the reason why it’s so hard for people to encounter their own ableism is because you really have </w:t>
      </w:r>
      <w:r>
        <w:rPr>
          <w:color w:val="222222"/>
        </w:rPr>
        <w:t>to look at yourself at your most fragile, vulnerable, incapacitated, and understand that you’re going to die in pain, that you are going to need more and more care, that your suffering will increase. You’re not going to be able to walk. You’re going to get dementia</w:t>
      </w:r>
      <w:r>
        <w:rPr>
          <w:color w:val="222222"/>
          <w:sz w:val="14"/>
          <w:szCs w:val="14"/>
        </w:rPr>
        <w:t>. And yes, these are horrifying things to accept — and certainly to accept that they’re going to happen to you, let alone someone that you love. But what ableism has done is to bring shame, persecution, discrimination to these very natural states of life. To say that pain and suffering and weakness and need are somehow errors, wrong, mistakes. That’s why I think it’s so metal, to be crip is fucking metal, because it’s pain, stains, leaks, blood, shit. Really gnarly shit. And it’s not turning away from it, or denying it. It’s facing it, fully, and asking others to face it with you. When I was doing the book tour for On Hell, I was talking about how I wanted to make a book about rage and care. At one event, somebody in the audience said, “but those are the same.” Oh my god, mind blown. It’s true. The more rage that you feel about something, the more it shows you care for it. And vice versa. I’ve never felt more cared for, bodily, emotionally, than when I’m in the audience of a metal show and we all know we’re going to scream our rage at the top of our lungs together. When I was at a metal festival a couple of years ago, I asked for ADA seating, and they just gave me a barstool and told me to put it wherever I wanted. At some point, it got really rowdy. This woman and her partner who were standing next to me, they noticed that the crowd was like pushing on me, and I was wobbling on my barstool, and they just stepped in front to protect me. I didn’t say anything to them. They didn’t say anything to me. She just reached over, and brought her husband to stand on the other side. </w:t>
      </w:r>
      <w:r>
        <w:rPr>
          <w:b/>
          <w:bCs/>
          <w:color w:val="222222"/>
          <w:bdr w:val="single" w:sz="8" w:space="0" w:color="auto" w:frame="1"/>
          <w:shd w:val="clear" w:color="auto" w:fill="00FF00"/>
        </w:rPr>
        <w:t>Care just </w:t>
      </w:r>
      <w:r>
        <w:rPr>
          <w:b/>
          <w:bCs/>
          <w:color w:val="222222"/>
          <w:bdr w:val="single" w:sz="8" w:space="0" w:color="auto" w:frame="1"/>
        </w:rPr>
        <w:t>kind of </w:t>
      </w:r>
      <w:r>
        <w:rPr>
          <w:b/>
          <w:bCs/>
          <w:color w:val="222222"/>
          <w:bdr w:val="single" w:sz="8" w:space="0" w:color="auto" w:frame="1"/>
          <w:shd w:val="clear" w:color="auto" w:fill="00FF00"/>
        </w:rPr>
        <w:t>shows up </w:t>
      </w:r>
      <w:r>
        <w:rPr>
          <w:b/>
          <w:bCs/>
          <w:color w:val="222222"/>
          <w:bdr w:val="single" w:sz="8" w:space="0" w:color="auto" w:frame="1"/>
        </w:rPr>
        <w:t>that way</w:t>
      </w:r>
      <w:r>
        <w:rPr>
          <w:color w:val="222222"/>
          <w:sz w:val="14"/>
          <w:szCs w:val="14"/>
        </w:rPr>
        <w:t>. That isn’t the version of care that you might think of, someone bringing you soup in bed, or something. </w:t>
      </w:r>
      <w:r>
        <w:rPr>
          <w:color w:val="222222"/>
          <w:shd w:val="clear" w:color="auto" w:fill="00FF00"/>
        </w:rPr>
        <w:t>It’s</w:t>
      </w:r>
      <w:r>
        <w:rPr>
          <w:color w:val="222222"/>
        </w:rPr>
        <w:t> more </w:t>
      </w:r>
      <w:r>
        <w:rPr>
          <w:color w:val="222222"/>
          <w:shd w:val="clear" w:color="auto" w:fill="00FF00"/>
        </w:rPr>
        <w:t>about these </w:t>
      </w:r>
      <w:r>
        <w:rPr>
          <w:b/>
          <w:bCs/>
          <w:color w:val="222222"/>
          <w:bdr w:val="single" w:sz="8" w:space="0" w:color="auto" w:frame="1"/>
          <w:shd w:val="clear" w:color="auto" w:fill="00FF00"/>
        </w:rPr>
        <w:t>collective</w:t>
      </w:r>
      <w:r>
        <w:rPr>
          <w:b/>
          <w:bCs/>
          <w:color w:val="222222"/>
          <w:bdr w:val="single" w:sz="8" w:space="0" w:color="auto" w:frame="1"/>
        </w:rPr>
        <w:t> </w:t>
      </w:r>
      <w:r>
        <w:rPr>
          <w:b/>
          <w:bCs/>
          <w:color w:val="222222"/>
          <w:bdr w:val="single" w:sz="8" w:space="0" w:color="auto" w:frame="1"/>
          <w:shd w:val="clear" w:color="auto" w:fill="00FF00"/>
        </w:rPr>
        <w:t>moments</w:t>
      </w:r>
      <w:r>
        <w:rPr>
          <w:color w:val="222222"/>
          <w:sz w:val="14"/>
          <w:szCs w:val="14"/>
          <w:shd w:val="clear" w:color="auto" w:fill="00FF00"/>
        </w:rPr>
        <w:t>. </w:t>
      </w:r>
      <w:r>
        <w:rPr>
          <w:color w:val="222222"/>
          <w:shd w:val="clear" w:color="auto" w:fill="00FF00"/>
        </w:rPr>
        <w:t>When we’re talking about care</w:t>
      </w:r>
      <w:r>
        <w:rPr>
          <w:color w:val="222222"/>
        </w:rPr>
        <w:t>, </w:t>
      </w:r>
      <w:r>
        <w:rPr>
          <w:color w:val="222222"/>
          <w:shd w:val="clear" w:color="auto" w:fill="00FF00"/>
        </w:rPr>
        <w:t>we’re talking about this</w:t>
      </w:r>
      <w:r>
        <w:rPr>
          <w:color w:val="222222"/>
        </w:rPr>
        <w:t> really </w:t>
      </w:r>
      <w:r>
        <w:rPr>
          <w:b/>
          <w:bCs/>
          <w:color w:val="222222"/>
          <w:bdr w:val="single" w:sz="8" w:space="0" w:color="auto" w:frame="1"/>
          <w:shd w:val="clear" w:color="auto" w:fill="00FF00"/>
        </w:rPr>
        <w:t>intense</w:t>
      </w:r>
      <w:r>
        <w:rPr>
          <w:b/>
          <w:bCs/>
          <w:color w:val="222222"/>
          <w:bdr w:val="single" w:sz="8" w:space="0" w:color="auto" w:frame="1"/>
        </w:rPr>
        <w:t> kind of </w:t>
      </w:r>
      <w:r>
        <w:rPr>
          <w:b/>
          <w:bCs/>
          <w:color w:val="222222"/>
          <w:bdr w:val="single" w:sz="8" w:space="0" w:color="auto" w:frame="1"/>
          <w:shd w:val="clear" w:color="auto" w:fill="00FF00"/>
        </w:rPr>
        <w:t>capacity</w:t>
      </w:r>
      <w:r>
        <w:rPr>
          <w:color w:val="222222"/>
        </w:rPr>
        <w:t> </w:t>
      </w:r>
      <w:r>
        <w:rPr>
          <w:color w:val="222222"/>
          <w:sz w:val="14"/>
          <w:szCs w:val="14"/>
        </w:rPr>
        <w:t>that we all have to be together</w:t>
      </w:r>
      <w:r>
        <w:rPr>
          <w:color w:val="222222"/>
        </w:rPr>
        <w:t>, </w:t>
      </w:r>
      <w:r>
        <w:rPr>
          <w:b/>
          <w:bCs/>
          <w:color w:val="222222"/>
          <w:bdr w:val="single" w:sz="8" w:space="0" w:color="auto" w:frame="1"/>
          <w:shd w:val="clear" w:color="auto" w:fill="00FF00"/>
        </w:rPr>
        <w:t>to do what is needed for us to get together.</w:t>
      </w:r>
      <w:r>
        <w:rPr>
          <w:b/>
          <w:bCs/>
          <w:color w:val="222222"/>
          <w:bdr w:val="single" w:sz="8" w:space="0" w:color="auto" w:frame="1"/>
        </w:rPr>
        <w:t> </w:t>
      </w:r>
      <w:r>
        <w:rPr>
          <w:color w:val="222222"/>
          <w:sz w:val="14"/>
          <w:szCs w:val="14"/>
        </w:rPr>
        <w:t>As a crip person, you get good at saying what you need and what you don’t need. And saying what you can and can’t do. In COVID, people were doing that a little bit more. The needs we all have were brought to the foreground, which pushed care to the foreground. We saw that </w:t>
      </w:r>
      <w:r>
        <w:rPr>
          <w:b/>
          <w:bCs/>
          <w:color w:val="222222"/>
          <w:bdr w:val="single" w:sz="8" w:space="0" w:color="auto" w:frame="1"/>
          <w:shd w:val="clear" w:color="auto" w:fill="00FF00"/>
        </w:rPr>
        <w:t>everyone needs these things, everyone needs support</w:t>
      </w:r>
      <w:r>
        <w:rPr>
          <w:color w:val="222222"/>
          <w:sz w:val="14"/>
          <w:szCs w:val="14"/>
        </w:rPr>
        <w:t>. People improvised, tried new things, learned what was possible and not and why. </w:t>
      </w:r>
      <w:r>
        <w:rPr>
          <w:b/>
          <w:bCs/>
          <w:color w:val="222222"/>
          <w:bdr w:val="single" w:sz="8" w:space="0" w:color="auto" w:frame="1"/>
          <w:shd w:val="clear" w:color="auto" w:fill="00FF00"/>
        </w:rPr>
        <w:t>Which is how care works.</w:t>
      </w:r>
    </w:p>
    <w:p w14:paraId="2D8D61F3" w14:textId="77777777" w:rsidR="00524266" w:rsidRDefault="00524266" w:rsidP="00524266">
      <w:pPr>
        <w:pStyle w:val="Heading4"/>
        <w:shd w:val="clear" w:color="auto" w:fill="FFFFFF"/>
        <w:spacing w:line="278" w:lineRule="atLeast"/>
        <w:rPr>
          <w:rFonts w:cs="Calibri"/>
          <w:color w:val="222222"/>
          <w:szCs w:val="26"/>
        </w:rPr>
      </w:pPr>
      <w:r>
        <w:rPr>
          <w:rFonts w:cs="Calibri"/>
          <w:color w:val="222222"/>
          <w:szCs w:val="26"/>
        </w:rPr>
        <w:t>Debate </w:t>
      </w:r>
      <w:r>
        <w:rPr>
          <w:rFonts w:cs="Calibri"/>
          <w:color w:val="222222"/>
          <w:szCs w:val="26"/>
          <w:u w:val="single"/>
        </w:rPr>
        <w:t>does not change</w:t>
      </w:r>
      <w:r>
        <w:rPr>
          <w:rFonts w:cs="Calibri"/>
          <w:color w:val="222222"/>
          <w:szCs w:val="26"/>
        </w:rPr>
        <w:t> the </w:t>
      </w:r>
      <w:r>
        <w:rPr>
          <w:rFonts w:cs="Calibri"/>
          <w:color w:val="222222"/>
          <w:szCs w:val="26"/>
          <w:u w:val="single"/>
        </w:rPr>
        <w:t>fundamental values</w:t>
      </w:r>
      <w:r>
        <w:rPr>
          <w:rFonts w:cs="Calibri"/>
          <w:color w:val="222222"/>
          <w:szCs w:val="26"/>
        </w:rPr>
        <w:t> of its participants, but it </w:t>
      </w:r>
      <w:r>
        <w:rPr>
          <w:rFonts w:cs="Calibri"/>
          <w:color w:val="222222"/>
          <w:szCs w:val="26"/>
          <w:u w:val="single"/>
        </w:rPr>
        <w:t>does</w:t>
      </w:r>
      <w:r>
        <w:rPr>
          <w:rFonts w:cs="Calibri"/>
          <w:color w:val="222222"/>
          <w:szCs w:val="26"/>
        </w:rPr>
        <w:t> trend them away from </w:t>
      </w:r>
      <w:r>
        <w:rPr>
          <w:rFonts w:cs="Calibri"/>
          <w:color w:val="222222"/>
          <w:szCs w:val="26"/>
          <w:u w:val="single"/>
        </w:rPr>
        <w:t>over-reliance</w:t>
      </w:r>
      <w:r>
        <w:rPr>
          <w:rFonts w:cs="Calibri"/>
          <w:color w:val="222222"/>
          <w:szCs w:val="26"/>
        </w:rPr>
        <w:t> on their </w:t>
      </w:r>
      <w:r>
        <w:rPr>
          <w:rFonts w:cs="Calibri"/>
          <w:color w:val="222222"/>
          <w:szCs w:val="26"/>
          <w:u w:val="single"/>
        </w:rPr>
        <w:t>initial</w:t>
      </w:r>
      <w:r>
        <w:rPr>
          <w:rFonts w:cs="Calibri"/>
          <w:color w:val="222222"/>
          <w:szCs w:val="26"/>
        </w:rPr>
        <w:t>, </w:t>
      </w:r>
      <w:r>
        <w:rPr>
          <w:rFonts w:cs="Calibri"/>
          <w:color w:val="222222"/>
          <w:szCs w:val="26"/>
          <w:u w:val="single"/>
        </w:rPr>
        <w:t>unvetted</w:t>
      </w:r>
      <w:r>
        <w:rPr>
          <w:rFonts w:cs="Calibri"/>
          <w:color w:val="222222"/>
          <w:szCs w:val="26"/>
        </w:rPr>
        <w:t> gut reactions to </w:t>
      </w:r>
      <w:r>
        <w:rPr>
          <w:rFonts w:cs="Calibri"/>
          <w:color w:val="222222"/>
          <w:szCs w:val="26"/>
          <w:u w:val="single"/>
        </w:rPr>
        <w:t>symbolic politics</w:t>
      </w:r>
      <w:r>
        <w:rPr>
          <w:rFonts w:cs="Calibri"/>
          <w:color w:val="222222"/>
          <w:szCs w:val="26"/>
        </w:rPr>
        <w:t> in favor of more </w:t>
      </w:r>
      <w:r>
        <w:rPr>
          <w:rFonts w:cs="Calibri"/>
          <w:color w:val="222222"/>
          <w:szCs w:val="26"/>
          <w:u w:val="single"/>
        </w:rPr>
        <w:t>complex</w:t>
      </w:r>
      <w:r>
        <w:rPr>
          <w:rFonts w:cs="Calibri"/>
          <w:color w:val="222222"/>
          <w:szCs w:val="26"/>
        </w:rPr>
        <w:t>, </w:t>
      </w:r>
      <w:r>
        <w:rPr>
          <w:rFonts w:cs="Calibri"/>
          <w:color w:val="222222"/>
          <w:szCs w:val="26"/>
          <w:u w:val="single"/>
        </w:rPr>
        <w:t>deep understandings</w:t>
      </w:r>
      <w:r>
        <w:rPr>
          <w:rFonts w:cs="Calibri"/>
          <w:color w:val="222222"/>
          <w:szCs w:val="26"/>
        </w:rPr>
        <w:t> of issues – that </w:t>
      </w:r>
      <w:r>
        <w:rPr>
          <w:rFonts w:cs="Calibri"/>
          <w:color w:val="222222"/>
          <w:szCs w:val="26"/>
          <w:u w:val="single"/>
        </w:rPr>
        <w:t>takes out their link turn</w:t>
      </w:r>
      <w:r>
        <w:rPr>
          <w:rFonts w:cs="Calibri"/>
          <w:color w:val="222222"/>
          <w:szCs w:val="26"/>
        </w:rPr>
        <w:t> and </w:t>
      </w:r>
      <w:r>
        <w:rPr>
          <w:rFonts w:cs="Calibri"/>
          <w:color w:val="222222"/>
          <w:szCs w:val="26"/>
          <w:u w:val="single"/>
        </w:rPr>
        <w:t>magnifies the link</w:t>
      </w:r>
    </w:p>
    <w:p w14:paraId="23F36FF6" w14:textId="77777777" w:rsidR="00524266" w:rsidRDefault="00524266" w:rsidP="00524266">
      <w:pPr>
        <w:shd w:val="clear" w:color="auto" w:fill="FFFFFF"/>
        <w:spacing w:line="235" w:lineRule="atLeast"/>
        <w:rPr>
          <w:color w:val="222222"/>
        </w:rPr>
      </w:pPr>
      <w:r>
        <w:rPr>
          <w:b/>
          <w:bCs/>
          <w:color w:val="222222"/>
          <w:sz w:val="26"/>
          <w:szCs w:val="26"/>
        </w:rPr>
        <w:t>Niemeyer 11</w:t>
      </w:r>
      <w:r>
        <w:rPr>
          <w:color w:val="222222"/>
        </w:rPr>
        <w:t> [Simon Niemeyer, Centre for Deliberative Global Governance, Research School of Social Sciences, The Australian National University. The Emancipatory Effect of Deliberation: Empirical Lessons from Mini-Publics. 2011. </w:t>
      </w:r>
      <w:hyperlink r:id="rId11" w:tgtFrame="_blank" w:history="1">
        <w:r>
          <w:rPr>
            <w:rStyle w:val="Hyperlink"/>
            <w:color w:val="1155CC"/>
          </w:rPr>
          <w:t>https://unige.ch/sciences-societe/socio/files/2114/0533/6108/002.pdf</w:t>
        </w:r>
      </w:hyperlink>
      <w:r>
        <w:rPr>
          <w:color w:val="222222"/>
        </w:rPr>
        <w:t>]</w:t>
      </w:r>
    </w:p>
    <w:p w14:paraId="4D1AEB2F" w14:textId="77777777" w:rsidR="00524266" w:rsidRDefault="00524266" w:rsidP="00524266">
      <w:pPr>
        <w:shd w:val="clear" w:color="auto" w:fill="FFFFFF"/>
        <w:spacing w:line="235" w:lineRule="atLeast"/>
        <w:rPr>
          <w:color w:val="222222"/>
        </w:rPr>
      </w:pPr>
      <w:r>
        <w:rPr>
          <w:color w:val="222222"/>
          <w:u w:val="single"/>
        </w:rPr>
        <w:t>The </w:t>
      </w:r>
      <w:r>
        <w:rPr>
          <w:b/>
          <w:bCs/>
          <w:color w:val="222222"/>
          <w:u w:val="single"/>
          <w:bdr w:val="single" w:sz="8" w:space="0" w:color="auto" w:frame="1"/>
          <w:shd w:val="clear" w:color="auto" w:fill="00FFFF"/>
        </w:rPr>
        <w:t>results</w:t>
      </w:r>
      <w:r>
        <w:rPr>
          <w:color w:val="222222"/>
          <w:u w:val="single"/>
          <w:shd w:val="clear" w:color="auto" w:fill="00FFFF"/>
        </w:rPr>
        <w:t> of</w:t>
      </w:r>
      <w:r>
        <w:rPr>
          <w:color w:val="222222"/>
          <w:sz w:val="16"/>
          <w:szCs w:val="16"/>
        </w:rPr>
        <w:t> the </w:t>
      </w:r>
      <w:r>
        <w:rPr>
          <w:color w:val="222222"/>
          <w:u w:val="single"/>
        </w:rPr>
        <w:t>two </w:t>
      </w:r>
      <w:r>
        <w:rPr>
          <w:b/>
          <w:bCs/>
          <w:color w:val="222222"/>
          <w:u w:val="single"/>
          <w:bdr w:val="single" w:sz="8" w:space="0" w:color="auto" w:frame="1"/>
          <w:shd w:val="clear" w:color="auto" w:fill="00FFFF"/>
        </w:rPr>
        <w:t>case studies</w:t>
      </w:r>
      <w:r>
        <w:rPr>
          <w:color w:val="222222"/>
          <w:sz w:val="16"/>
          <w:szCs w:val="16"/>
        </w:rPr>
        <w:t> </w:t>
      </w:r>
      <w:r>
        <w:rPr>
          <w:color w:val="222222"/>
          <w:u w:val="single"/>
        </w:rPr>
        <w:t>in this article </w:t>
      </w:r>
      <w:r>
        <w:rPr>
          <w:color w:val="222222"/>
          <w:u w:val="single"/>
          <w:shd w:val="clear" w:color="auto" w:fill="00FFFF"/>
        </w:rPr>
        <w:t>suggest</w:t>
      </w:r>
      <w:r>
        <w:rPr>
          <w:color w:val="222222"/>
          <w:u w:val="single"/>
        </w:rPr>
        <w:t> that </w:t>
      </w:r>
      <w:r>
        <w:rPr>
          <w:b/>
          <w:bCs/>
          <w:color w:val="222222"/>
          <w:u w:val="single"/>
          <w:bdr w:val="single" w:sz="8" w:space="0" w:color="auto" w:frame="1"/>
          <w:shd w:val="clear" w:color="auto" w:fill="00FFFF"/>
        </w:rPr>
        <w:t>deliberation</w:t>
      </w:r>
      <w:r>
        <w:rPr>
          <w:color w:val="222222"/>
          <w:u w:val="single"/>
          <w:shd w:val="clear" w:color="auto" w:fill="00FFFF"/>
        </w:rPr>
        <w:t> </w:t>
      </w:r>
      <w:r>
        <w:rPr>
          <w:b/>
          <w:bCs/>
          <w:color w:val="222222"/>
          <w:u w:val="single"/>
          <w:bdr w:val="single" w:sz="8" w:space="0" w:color="auto" w:frame="1"/>
          <w:shd w:val="clear" w:color="auto" w:fill="00FFFF"/>
        </w:rPr>
        <w:t>does not</w:t>
      </w:r>
      <w:r>
        <w:rPr>
          <w:color w:val="222222"/>
          <w:u w:val="single"/>
        </w:rPr>
        <w:t> fundamentally </w:t>
      </w:r>
      <w:r>
        <w:rPr>
          <w:b/>
          <w:bCs/>
          <w:color w:val="222222"/>
          <w:u w:val="single"/>
          <w:bdr w:val="single" w:sz="8" w:space="0" w:color="auto" w:frame="1"/>
          <w:shd w:val="clear" w:color="auto" w:fill="00FFFF"/>
        </w:rPr>
        <w:t>change individuals</w:t>
      </w:r>
      <w:r>
        <w:rPr>
          <w:color w:val="222222"/>
          <w:u w:val="single"/>
        </w:rPr>
        <w:t> or inculcate a sense of moral duty</w:t>
      </w:r>
      <w:r>
        <w:rPr>
          <w:color w:val="222222"/>
          <w:sz w:val="16"/>
          <w:szCs w:val="16"/>
        </w:rPr>
        <w:t>. </w:t>
      </w:r>
      <w:r>
        <w:rPr>
          <w:color w:val="222222"/>
          <w:u w:val="single"/>
        </w:rPr>
        <w:t>The particular </w:t>
      </w:r>
      <w:r>
        <w:rPr>
          <w:b/>
          <w:bCs/>
          <w:color w:val="222222"/>
          <w:u w:val="single"/>
          <w:bdr w:val="single" w:sz="8" w:space="0" w:color="auto" w:frame="1"/>
          <w:shd w:val="clear" w:color="auto" w:fill="00FFFF"/>
        </w:rPr>
        <w:t>values</w:t>
      </w:r>
      <w:r>
        <w:rPr>
          <w:color w:val="222222"/>
          <w:u w:val="single"/>
        </w:rPr>
        <w:t> that prevailed in both issues </w:t>
      </w:r>
      <w:r>
        <w:rPr>
          <w:color w:val="222222"/>
          <w:u w:val="single"/>
          <w:shd w:val="clear" w:color="auto" w:fill="00FFFF"/>
        </w:rPr>
        <w:t>were </w:t>
      </w:r>
      <w:r>
        <w:rPr>
          <w:b/>
          <w:bCs/>
          <w:color w:val="222222"/>
          <w:u w:val="single"/>
          <w:bdr w:val="single" w:sz="8" w:space="0" w:color="auto" w:frame="1"/>
          <w:shd w:val="clear" w:color="auto" w:fill="00FFFF"/>
        </w:rPr>
        <w:t>always present</w:t>
      </w:r>
      <w:r>
        <w:rPr>
          <w:color w:val="222222"/>
          <w:sz w:val="16"/>
          <w:szCs w:val="16"/>
        </w:rPr>
        <w:t> (and measurable), </w:t>
      </w:r>
      <w:r>
        <w:rPr>
          <w:b/>
          <w:bCs/>
          <w:color w:val="222222"/>
          <w:bdr w:val="single" w:sz="8" w:space="0" w:color="auto" w:frame="1"/>
          <w:shd w:val="clear" w:color="auto" w:fill="00FFFF"/>
        </w:rPr>
        <w:t>even if</w:t>
      </w:r>
      <w:r>
        <w:rPr>
          <w:color w:val="222222"/>
          <w:u w:val="single"/>
        </w:rPr>
        <w:t> they were </w:t>
      </w:r>
      <w:r>
        <w:rPr>
          <w:b/>
          <w:bCs/>
          <w:color w:val="222222"/>
          <w:u w:val="single"/>
          <w:bdr w:val="single" w:sz="8" w:space="0" w:color="auto" w:frame="1"/>
          <w:shd w:val="clear" w:color="auto" w:fill="00FFFF"/>
        </w:rPr>
        <w:t>latent</w:t>
      </w:r>
      <w:r>
        <w:rPr>
          <w:color w:val="222222"/>
          <w:sz w:val="16"/>
          <w:szCs w:val="16"/>
        </w:rPr>
        <w:t> in expressed preferences. Before deliberation, most participants believed they were acting in the public interest,69 but good intentions alone are not sufficient to formulate civic-minded preferences. </w:t>
      </w:r>
      <w:r>
        <w:rPr>
          <w:b/>
          <w:bCs/>
          <w:color w:val="222222"/>
          <w:bdr w:val="single" w:sz="8" w:space="0" w:color="auto" w:frame="1"/>
        </w:rPr>
        <w:t>Predeliberative preferences</w:t>
      </w:r>
      <w:r>
        <w:rPr>
          <w:color w:val="222222"/>
          <w:u w:val="single"/>
        </w:rPr>
        <w:t> were more </w:t>
      </w:r>
      <w:r>
        <w:rPr>
          <w:b/>
          <w:bCs/>
          <w:color w:val="222222"/>
          <w:u w:val="single"/>
          <w:bdr w:val="single" w:sz="8" w:space="0" w:color="auto" w:frame="1"/>
        </w:rPr>
        <w:t>strongly influenced</w:t>
      </w:r>
      <w:r>
        <w:rPr>
          <w:color w:val="222222"/>
          <w:u w:val="single"/>
        </w:rPr>
        <w:t> by discourses associated with </w:t>
      </w:r>
      <w:r>
        <w:rPr>
          <w:b/>
          <w:bCs/>
          <w:color w:val="222222"/>
          <w:u w:val="single"/>
          <w:bdr w:val="single" w:sz="8" w:space="0" w:color="auto" w:frame="1"/>
        </w:rPr>
        <w:t>symbolic politics</w:t>
      </w:r>
      <w:r>
        <w:rPr>
          <w:color w:val="222222"/>
          <w:sz w:val="16"/>
          <w:szCs w:val="16"/>
        </w:rPr>
        <w:t>. Following deliberation, symbolic cues reduced the “cost” of arriving at a decision,70 but the cognitive shortcut resulted in positions that did not properly reflect participants’ overall subjectivity.</w:t>
      </w:r>
    </w:p>
    <w:p w14:paraId="1CBD5A78" w14:textId="77777777" w:rsidR="00524266" w:rsidRDefault="00524266" w:rsidP="00524266">
      <w:pPr>
        <w:shd w:val="clear" w:color="auto" w:fill="FFFFFF"/>
        <w:spacing w:line="235" w:lineRule="atLeast"/>
        <w:rPr>
          <w:color w:val="222222"/>
        </w:rPr>
      </w:pPr>
      <w:r>
        <w:rPr>
          <w:color w:val="222222"/>
          <w:u w:val="single"/>
          <w:shd w:val="clear" w:color="auto" w:fill="00FFFF"/>
        </w:rPr>
        <w:t>Before deliberation, symbolic politics</w:t>
      </w:r>
      <w:r>
        <w:rPr>
          <w:color w:val="222222"/>
          <w:sz w:val="16"/>
          <w:szCs w:val="16"/>
        </w:rPr>
        <w:t>—or at least the mere presence of potent symbols—</w:t>
      </w:r>
      <w:r>
        <w:rPr>
          <w:b/>
          <w:bCs/>
          <w:color w:val="222222"/>
          <w:bdr w:val="single" w:sz="8" w:space="0" w:color="auto" w:frame="1"/>
          <w:shd w:val="clear" w:color="auto" w:fill="00FFFF"/>
        </w:rPr>
        <w:t>distorted</w:t>
      </w:r>
      <w:r>
        <w:rPr>
          <w:color w:val="222222"/>
          <w:sz w:val="16"/>
          <w:szCs w:val="16"/>
        </w:rPr>
        <w:t> </w:t>
      </w:r>
      <w:r>
        <w:rPr>
          <w:color w:val="222222"/>
          <w:u w:val="single"/>
        </w:rPr>
        <w:t>participants’ </w:t>
      </w:r>
      <w:r>
        <w:rPr>
          <w:b/>
          <w:bCs/>
          <w:color w:val="222222"/>
          <w:u w:val="single"/>
          <w:bdr w:val="single" w:sz="8" w:space="0" w:color="auto" w:frame="1"/>
          <w:shd w:val="clear" w:color="auto" w:fill="00FFFF"/>
        </w:rPr>
        <w:t>preferences</w:t>
      </w:r>
      <w:r>
        <w:rPr>
          <w:color w:val="222222"/>
          <w:sz w:val="16"/>
          <w:szCs w:val="16"/>
        </w:rPr>
        <w:t>. </w:t>
      </w:r>
      <w:r>
        <w:rPr>
          <w:color w:val="222222"/>
          <w:u w:val="single"/>
          <w:shd w:val="clear" w:color="auto" w:fill="00FFFF"/>
        </w:rPr>
        <w:t>This process may be</w:t>
      </w:r>
      <w:r>
        <w:rPr>
          <w:color w:val="222222"/>
          <w:u w:val="single"/>
        </w:rPr>
        <w:t> </w:t>
      </w:r>
      <w:r>
        <w:rPr>
          <w:b/>
          <w:bCs/>
          <w:color w:val="222222"/>
          <w:u w:val="single"/>
          <w:bdr w:val="single" w:sz="8" w:space="0" w:color="auto" w:frame="1"/>
        </w:rPr>
        <w:t>manipulative and </w:t>
      </w:r>
      <w:r>
        <w:rPr>
          <w:b/>
          <w:bCs/>
          <w:color w:val="222222"/>
          <w:u w:val="single"/>
          <w:bdr w:val="single" w:sz="8" w:space="0" w:color="auto" w:frame="1"/>
          <w:shd w:val="clear" w:color="auto" w:fill="00FFFF"/>
        </w:rPr>
        <w:t>overt</w:t>
      </w:r>
      <w:r>
        <w:rPr>
          <w:color w:val="222222"/>
          <w:sz w:val="16"/>
          <w:szCs w:val="16"/>
        </w:rPr>
        <w:t>, as in the case of the Bloomfield Track, </w:t>
      </w:r>
      <w:r>
        <w:rPr>
          <w:color w:val="222222"/>
          <w:u w:val="single"/>
          <w:shd w:val="clear" w:color="auto" w:fill="00FFFF"/>
        </w:rPr>
        <w:t>or </w:t>
      </w:r>
      <w:r>
        <w:rPr>
          <w:b/>
          <w:bCs/>
          <w:color w:val="222222"/>
          <w:u w:val="single"/>
          <w:bdr w:val="single" w:sz="8" w:space="0" w:color="auto" w:frame="1"/>
          <w:shd w:val="clear" w:color="auto" w:fill="00FFFF"/>
        </w:rPr>
        <w:t>incidental</w:t>
      </w:r>
      <w:r>
        <w:rPr>
          <w:color w:val="222222"/>
          <w:sz w:val="16"/>
          <w:szCs w:val="16"/>
        </w:rPr>
        <w:t>, as in the case of the Fremantle Bridge. </w:t>
      </w:r>
      <w:r>
        <w:rPr>
          <w:b/>
          <w:bCs/>
          <w:color w:val="222222"/>
          <w:bdr w:val="single" w:sz="8" w:space="0" w:color="auto" w:frame="1"/>
          <w:shd w:val="clear" w:color="auto" w:fill="00FFFF"/>
        </w:rPr>
        <w:t>Deliberation</w:t>
      </w:r>
      <w:r>
        <w:rPr>
          <w:color w:val="222222"/>
          <w:u w:val="single"/>
        </w:rPr>
        <w:t> successfully </w:t>
      </w:r>
      <w:r>
        <w:rPr>
          <w:b/>
          <w:bCs/>
          <w:color w:val="222222"/>
          <w:u w:val="single"/>
          <w:bdr w:val="single" w:sz="8" w:space="0" w:color="auto" w:frame="1"/>
          <w:shd w:val="clear" w:color="auto" w:fill="00FFFF"/>
        </w:rPr>
        <w:t>corrected</w:t>
      </w:r>
      <w:r>
        <w:rPr>
          <w:color w:val="222222"/>
          <w:u w:val="single"/>
        </w:rPr>
        <w:t> </w:t>
      </w:r>
      <w:r>
        <w:rPr>
          <w:color w:val="222222"/>
          <w:u w:val="single"/>
          <w:shd w:val="clear" w:color="auto" w:fill="00FFFF"/>
        </w:rPr>
        <w:t>the </w:t>
      </w:r>
      <w:r>
        <w:rPr>
          <w:b/>
          <w:bCs/>
          <w:color w:val="222222"/>
          <w:u w:val="single"/>
          <w:bdr w:val="single" w:sz="8" w:space="0" w:color="auto" w:frame="1"/>
          <w:shd w:val="clear" w:color="auto" w:fill="00FFFF"/>
        </w:rPr>
        <w:t>influence</w:t>
      </w:r>
      <w:r>
        <w:rPr>
          <w:color w:val="222222"/>
          <w:u w:val="single"/>
          <w:shd w:val="clear" w:color="auto" w:fill="00FFFF"/>
        </w:rPr>
        <w:t> of </w:t>
      </w:r>
      <w:r>
        <w:rPr>
          <w:b/>
          <w:bCs/>
          <w:color w:val="222222"/>
          <w:u w:val="single"/>
          <w:bdr w:val="single" w:sz="8" w:space="0" w:color="auto" w:frame="1"/>
          <w:shd w:val="clear" w:color="auto" w:fill="00FFFF"/>
        </w:rPr>
        <w:t>symbolic politics</w:t>
      </w:r>
      <w:r>
        <w:rPr>
          <w:color w:val="222222"/>
          <w:u w:val="single"/>
        </w:rPr>
        <w:t> because </w:t>
      </w:r>
      <w:r>
        <w:rPr>
          <w:color w:val="222222"/>
          <w:u w:val="single"/>
          <w:shd w:val="clear" w:color="auto" w:fill="00FFFF"/>
        </w:rPr>
        <w:t>it provided</w:t>
      </w:r>
      <w:r>
        <w:rPr>
          <w:color w:val="222222"/>
          <w:u w:val="single"/>
        </w:rPr>
        <w:t> both the </w:t>
      </w:r>
      <w:r>
        <w:rPr>
          <w:b/>
          <w:bCs/>
          <w:color w:val="222222"/>
          <w:u w:val="single"/>
          <w:bdr w:val="single" w:sz="8" w:space="0" w:color="auto" w:frame="1"/>
          <w:shd w:val="clear" w:color="auto" w:fill="00FFFF"/>
        </w:rPr>
        <w:t>incentive</w:t>
      </w:r>
      <w:r>
        <w:rPr>
          <w:color w:val="222222"/>
          <w:u w:val="single"/>
          <w:shd w:val="clear" w:color="auto" w:fill="00FFFF"/>
        </w:rPr>
        <w:t> and</w:t>
      </w:r>
      <w:r>
        <w:rPr>
          <w:color w:val="222222"/>
          <w:u w:val="single"/>
        </w:rPr>
        <w:t> the </w:t>
      </w:r>
      <w:r>
        <w:rPr>
          <w:b/>
          <w:bCs/>
          <w:color w:val="222222"/>
          <w:u w:val="single"/>
          <w:bdr w:val="single" w:sz="8" w:space="0" w:color="auto" w:frame="1"/>
          <w:shd w:val="clear" w:color="auto" w:fill="00FFFF"/>
        </w:rPr>
        <w:t>means to develop positions</w:t>
      </w:r>
      <w:r>
        <w:rPr>
          <w:color w:val="222222"/>
          <w:u w:val="single"/>
          <w:shd w:val="clear" w:color="auto" w:fill="00FFFF"/>
        </w:rPr>
        <w:t> on</w:t>
      </w:r>
      <w:r>
        <w:rPr>
          <w:color w:val="222222"/>
          <w:u w:val="single"/>
        </w:rPr>
        <w:t> an </w:t>
      </w:r>
      <w:r>
        <w:rPr>
          <w:b/>
          <w:bCs/>
          <w:color w:val="222222"/>
          <w:u w:val="single"/>
          <w:bdr w:val="single" w:sz="8" w:space="0" w:color="auto" w:frame="1"/>
        </w:rPr>
        <w:t>intersubjective set</w:t>
      </w:r>
      <w:r>
        <w:rPr>
          <w:color w:val="222222"/>
          <w:u w:val="single"/>
        </w:rPr>
        <w:t> of </w:t>
      </w:r>
      <w:r>
        <w:rPr>
          <w:b/>
          <w:bCs/>
          <w:color w:val="222222"/>
          <w:u w:val="single"/>
          <w:bdr w:val="single" w:sz="8" w:space="0" w:color="auto" w:frame="1"/>
        </w:rPr>
        <w:t>recognized </w:t>
      </w:r>
      <w:r>
        <w:rPr>
          <w:b/>
          <w:bCs/>
          <w:color w:val="222222"/>
          <w:u w:val="single"/>
          <w:bdr w:val="single" w:sz="8" w:space="0" w:color="auto" w:frame="1"/>
          <w:shd w:val="clear" w:color="auto" w:fill="00FFFF"/>
        </w:rPr>
        <w:t>issues</w:t>
      </w:r>
      <w:r>
        <w:rPr>
          <w:color w:val="222222"/>
          <w:u w:val="single"/>
        </w:rPr>
        <w:t> that </w:t>
      </w:r>
      <w:r>
        <w:rPr>
          <w:b/>
          <w:bCs/>
          <w:color w:val="222222"/>
          <w:u w:val="single"/>
          <w:bdr w:val="single" w:sz="8" w:space="0" w:color="auto" w:frame="1"/>
        </w:rPr>
        <w:t>extended </w:t>
      </w:r>
      <w:r>
        <w:rPr>
          <w:b/>
          <w:bCs/>
          <w:color w:val="222222"/>
          <w:u w:val="single"/>
          <w:bdr w:val="single" w:sz="8" w:space="0" w:color="auto" w:frame="1"/>
          <w:shd w:val="clear" w:color="auto" w:fill="00FFFF"/>
        </w:rPr>
        <w:t>beyond</w:t>
      </w:r>
      <w:r>
        <w:rPr>
          <w:color w:val="222222"/>
          <w:u w:val="single"/>
        </w:rPr>
        <w:t> the </w:t>
      </w:r>
      <w:r>
        <w:rPr>
          <w:b/>
          <w:bCs/>
          <w:color w:val="222222"/>
          <w:u w:val="single"/>
          <w:bdr w:val="single" w:sz="8" w:space="0" w:color="auto" w:frame="1"/>
        </w:rPr>
        <w:t>narrow set</w:t>
      </w:r>
      <w:r>
        <w:rPr>
          <w:color w:val="222222"/>
          <w:u w:val="single"/>
        </w:rPr>
        <w:t> of </w:t>
      </w:r>
      <w:r>
        <w:rPr>
          <w:b/>
          <w:bCs/>
          <w:color w:val="222222"/>
          <w:u w:val="single"/>
          <w:bdr w:val="single" w:sz="8" w:space="0" w:color="auto" w:frame="1"/>
        </w:rPr>
        <w:t>unhelpful </w:t>
      </w:r>
      <w:r>
        <w:rPr>
          <w:b/>
          <w:bCs/>
          <w:color w:val="222222"/>
          <w:u w:val="single"/>
          <w:bdr w:val="single" w:sz="8" w:space="0" w:color="auto" w:frame="1"/>
          <w:shd w:val="clear" w:color="auto" w:fill="00FFFF"/>
        </w:rPr>
        <w:t>symbolic ones</w:t>
      </w:r>
      <w:r>
        <w:rPr>
          <w:color w:val="222222"/>
          <w:sz w:val="16"/>
          <w:szCs w:val="16"/>
        </w:rPr>
        <w:t>. The mechanism whereby this occurred did not so much involve changing incentive structures, as predicted by institutional rational choice.71 Rather, </w:t>
      </w:r>
      <w:r>
        <w:rPr>
          <w:color w:val="222222"/>
          <w:u w:val="single"/>
          <w:shd w:val="clear" w:color="auto" w:fill="00FFFF"/>
        </w:rPr>
        <w:t>it </w:t>
      </w:r>
      <w:r>
        <w:rPr>
          <w:b/>
          <w:bCs/>
          <w:color w:val="222222"/>
          <w:u w:val="single"/>
          <w:bdr w:val="single" w:sz="8" w:space="0" w:color="auto" w:frame="1"/>
          <w:shd w:val="clear" w:color="auto" w:fill="00FFFF"/>
        </w:rPr>
        <w:t>changed the decision pathway</w:t>
      </w:r>
      <w:r>
        <w:rPr>
          <w:color w:val="222222"/>
          <w:u w:val="single"/>
          <w:shd w:val="clear" w:color="auto" w:fill="00FFFF"/>
        </w:rPr>
        <w:t> from</w:t>
      </w:r>
      <w:r>
        <w:rPr>
          <w:color w:val="222222"/>
          <w:u w:val="single"/>
        </w:rPr>
        <w:t> a </w:t>
      </w:r>
      <w:r>
        <w:rPr>
          <w:b/>
          <w:bCs/>
          <w:color w:val="222222"/>
          <w:u w:val="single"/>
          <w:bdr w:val="single" w:sz="8" w:space="0" w:color="auto" w:frame="1"/>
          <w:shd w:val="clear" w:color="auto" w:fill="00FFFF"/>
        </w:rPr>
        <w:t>casual understanding</w:t>
      </w:r>
      <w:r>
        <w:rPr>
          <w:color w:val="222222"/>
          <w:u w:val="single"/>
          <w:shd w:val="clear" w:color="auto" w:fill="00FFFF"/>
        </w:rPr>
        <w:t> of </w:t>
      </w:r>
      <w:r>
        <w:rPr>
          <w:b/>
          <w:bCs/>
          <w:color w:val="222222"/>
          <w:u w:val="single"/>
          <w:bdr w:val="single" w:sz="8" w:space="0" w:color="auto" w:frame="1"/>
          <w:shd w:val="clear" w:color="auto" w:fill="00FFFF"/>
        </w:rPr>
        <w:t>emotionally appealing content</w:t>
      </w:r>
      <w:r>
        <w:rPr>
          <w:color w:val="222222"/>
          <w:u w:val="single"/>
          <w:shd w:val="clear" w:color="auto" w:fill="00FFFF"/>
        </w:rPr>
        <w:t> to a </w:t>
      </w:r>
      <w:r>
        <w:rPr>
          <w:b/>
          <w:bCs/>
          <w:color w:val="222222"/>
          <w:u w:val="single"/>
          <w:bdr w:val="single" w:sz="8" w:space="0" w:color="auto" w:frame="1"/>
          <w:shd w:val="clear" w:color="auto" w:fill="00FFFF"/>
        </w:rPr>
        <w:t>deeper understanding</w:t>
      </w:r>
      <w:r>
        <w:rPr>
          <w:color w:val="222222"/>
          <w:sz w:val="16"/>
          <w:szCs w:val="16"/>
        </w:rPr>
        <w:t> that allowed participants to better express their own subjectivity. </w:t>
      </w:r>
      <w:r>
        <w:rPr>
          <w:color w:val="222222"/>
          <w:u w:val="single"/>
        </w:rPr>
        <w:t>The change was as much a function of </w:t>
      </w:r>
      <w:r>
        <w:rPr>
          <w:b/>
          <w:bCs/>
          <w:color w:val="222222"/>
          <w:u w:val="single"/>
          <w:bdr w:val="single" w:sz="8" w:space="0" w:color="auto" w:frame="1"/>
          <w:shd w:val="clear" w:color="auto" w:fill="00FFFF"/>
        </w:rPr>
        <w:t>stripping away</w:t>
      </w:r>
      <w:r>
        <w:rPr>
          <w:color w:val="222222"/>
          <w:u w:val="single"/>
        </w:rPr>
        <w:t> the impact of </w:t>
      </w:r>
      <w:r>
        <w:rPr>
          <w:b/>
          <w:bCs/>
          <w:color w:val="222222"/>
          <w:u w:val="single"/>
          <w:bdr w:val="single" w:sz="8" w:space="0" w:color="auto" w:frame="1"/>
          <w:shd w:val="clear" w:color="auto" w:fill="00FFFF"/>
        </w:rPr>
        <w:t>symbolic arguments</w:t>
      </w:r>
      <w:r>
        <w:rPr>
          <w:color w:val="222222"/>
          <w:u w:val="single"/>
        </w:rPr>
        <w:t> as it was due to participants’ </w:t>
      </w:r>
      <w:r>
        <w:rPr>
          <w:b/>
          <w:bCs/>
          <w:color w:val="222222"/>
          <w:u w:val="single"/>
          <w:bdr w:val="single" w:sz="8" w:space="0" w:color="auto" w:frame="1"/>
          <w:shd w:val="clear" w:color="auto" w:fill="00FFFF"/>
        </w:rPr>
        <w:t>increased</w:t>
      </w:r>
      <w:r>
        <w:rPr>
          <w:b/>
          <w:bCs/>
          <w:color w:val="222222"/>
          <w:u w:val="single"/>
          <w:bdr w:val="single" w:sz="8" w:space="0" w:color="auto" w:frame="1"/>
        </w:rPr>
        <w:t> </w:t>
      </w:r>
      <w:r>
        <w:rPr>
          <w:b/>
          <w:bCs/>
          <w:color w:val="222222"/>
          <w:u w:val="single"/>
          <w:bdr w:val="single" w:sz="8" w:space="0" w:color="auto" w:frame="1"/>
          <w:shd w:val="clear" w:color="auto" w:fill="00FFFF"/>
        </w:rPr>
        <w:t>ability</w:t>
      </w:r>
      <w:r>
        <w:rPr>
          <w:color w:val="222222"/>
          <w:u w:val="single"/>
          <w:shd w:val="clear" w:color="auto" w:fill="00FFFF"/>
        </w:rPr>
        <w:t> and </w:t>
      </w:r>
      <w:r>
        <w:rPr>
          <w:b/>
          <w:bCs/>
          <w:color w:val="222222"/>
          <w:u w:val="single"/>
          <w:bdr w:val="single" w:sz="8" w:space="0" w:color="auto" w:frame="1"/>
          <w:shd w:val="clear" w:color="auto" w:fill="00FFFF"/>
        </w:rPr>
        <w:t>willingness</w:t>
      </w:r>
      <w:r>
        <w:rPr>
          <w:color w:val="222222"/>
          <w:u w:val="single"/>
          <w:shd w:val="clear" w:color="auto" w:fill="00FFFF"/>
        </w:rPr>
        <w:t> to </w:t>
      </w:r>
      <w:r>
        <w:rPr>
          <w:b/>
          <w:bCs/>
          <w:color w:val="222222"/>
          <w:u w:val="single"/>
          <w:bdr w:val="single" w:sz="8" w:space="0" w:color="auto" w:frame="1"/>
          <w:shd w:val="clear" w:color="auto" w:fill="00FFFF"/>
        </w:rPr>
        <w:t>deal with issue complexity</w:t>
      </w:r>
      <w:r>
        <w:rPr>
          <w:color w:val="222222"/>
          <w:sz w:val="16"/>
          <w:szCs w:val="16"/>
        </w:rPr>
        <w:t>. This suggests that </w:t>
      </w:r>
      <w:r>
        <w:rPr>
          <w:color w:val="222222"/>
          <w:u w:val="single"/>
          <w:shd w:val="clear" w:color="auto" w:fill="00FFFF"/>
        </w:rPr>
        <w:t>the</w:t>
      </w:r>
      <w:r>
        <w:rPr>
          <w:color w:val="222222"/>
          <w:u w:val="single"/>
        </w:rPr>
        <w:t> transformative </w:t>
      </w:r>
      <w:r>
        <w:rPr>
          <w:color w:val="222222"/>
          <w:u w:val="single"/>
          <w:shd w:val="clear" w:color="auto" w:fill="00FFFF"/>
        </w:rPr>
        <w:t>effect might be</w:t>
      </w:r>
      <w:r>
        <w:rPr>
          <w:color w:val="222222"/>
          <w:u w:val="single"/>
        </w:rPr>
        <w:t> more </w:t>
      </w:r>
      <w:r>
        <w:rPr>
          <w:b/>
          <w:bCs/>
          <w:color w:val="222222"/>
          <w:u w:val="single"/>
          <w:bdr w:val="single" w:sz="8" w:space="0" w:color="auto" w:frame="1"/>
          <w:shd w:val="clear" w:color="auto" w:fill="00FFFF"/>
        </w:rPr>
        <w:t>easily replicated</w:t>
      </w:r>
      <w:r>
        <w:rPr>
          <w:color w:val="222222"/>
          <w:u w:val="single"/>
          <w:shd w:val="clear" w:color="auto" w:fill="00FFFF"/>
        </w:rPr>
        <w:t> in the</w:t>
      </w:r>
      <w:r>
        <w:rPr>
          <w:color w:val="222222"/>
          <w:u w:val="single"/>
        </w:rPr>
        <w:t> wider </w:t>
      </w:r>
      <w:r>
        <w:rPr>
          <w:b/>
          <w:bCs/>
          <w:color w:val="222222"/>
          <w:u w:val="single"/>
          <w:bdr w:val="single" w:sz="8" w:space="0" w:color="auto" w:frame="1"/>
          <w:shd w:val="clear" w:color="auto" w:fill="00FFFF"/>
        </w:rPr>
        <w:t>public sphere</w:t>
      </w:r>
      <w:r>
        <w:rPr>
          <w:color w:val="222222"/>
          <w:u w:val="single"/>
        </w:rPr>
        <w:t> than is ordinarily </w:t>
      </w:r>
    </w:p>
    <w:p w14:paraId="4DC68BE2" w14:textId="116CBE12" w:rsidR="00524266" w:rsidRDefault="00524266" w:rsidP="00524266">
      <w:pPr>
        <w:pStyle w:val="Heading1"/>
      </w:pPr>
      <w:bookmarkStart w:id="0" w:name="m_5848318418390988421__Hlk82949011"/>
      <w:r>
        <w:t>1NR</w:t>
      </w:r>
    </w:p>
    <w:p w14:paraId="13C47AEE" w14:textId="54AD8465" w:rsidR="00524266" w:rsidRPr="00524266" w:rsidRDefault="00524266" w:rsidP="00524266">
      <w:pPr>
        <w:pStyle w:val="Heading3"/>
      </w:pPr>
      <w:r>
        <w:t>Case</w:t>
      </w:r>
    </w:p>
    <w:p w14:paraId="470574B4" w14:textId="25FF49FF" w:rsidR="00524266" w:rsidRDefault="00524266" w:rsidP="00524266">
      <w:pPr>
        <w:pStyle w:val="Heading4"/>
        <w:shd w:val="clear" w:color="auto" w:fill="FFFFFF"/>
        <w:spacing w:line="278" w:lineRule="atLeast"/>
        <w:rPr>
          <w:rFonts w:cs="Calibri"/>
          <w:color w:val="222222"/>
          <w:szCs w:val="26"/>
        </w:rPr>
      </w:pPr>
      <w:r>
        <w:rPr>
          <w:rFonts w:cs="Calibri"/>
          <w:color w:val="222222"/>
          <w:szCs w:val="26"/>
        </w:rPr>
        <w:t>Warming leads to extinction</w:t>
      </w:r>
      <w:bookmarkEnd w:id="0"/>
    </w:p>
    <w:p w14:paraId="375B0A30" w14:textId="77777777" w:rsidR="00524266" w:rsidRDefault="00524266" w:rsidP="00524266">
      <w:pPr>
        <w:shd w:val="clear" w:color="auto" w:fill="FFFFFF"/>
        <w:spacing w:line="235" w:lineRule="atLeast"/>
        <w:rPr>
          <w:color w:val="222222"/>
        </w:rPr>
      </w:pPr>
      <w:r>
        <w:rPr>
          <w:b/>
          <w:bCs/>
          <w:color w:val="222222"/>
          <w:sz w:val="26"/>
          <w:szCs w:val="26"/>
        </w:rPr>
        <w:t>Kareiva 18</w:t>
      </w:r>
      <w:r>
        <w:rPr>
          <w:color w:val="222222"/>
        </w:rPr>
        <w:t>,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Pr>
          <w:i/>
          <w:iCs/>
          <w:color w:val="222222"/>
        </w:rPr>
        <w:t>Futures</w:t>
      </w:r>
      <w:r>
        <w:rPr>
          <w:color w:val="222222"/>
        </w:rPr>
        <w:t>, 102)</w:t>
      </w:r>
    </w:p>
    <w:p w14:paraId="3AA2A363" w14:textId="77777777" w:rsidR="00524266" w:rsidRDefault="00524266" w:rsidP="00524266">
      <w:pPr>
        <w:pStyle w:val="Heading4"/>
        <w:shd w:val="clear" w:color="auto" w:fill="FFFFFF"/>
        <w:spacing w:line="278" w:lineRule="atLeast"/>
        <w:rPr>
          <w:rFonts w:cs="Calibri"/>
          <w:color w:val="222222"/>
          <w:szCs w:val="26"/>
        </w:rPr>
      </w:pPr>
      <w:r>
        <w:rPr>
          <w:rFonts w:cs="Calibri"/>
          <w:color w:val="222222"/>
          <w:sz w:val="10"/>
          <w:szCs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Pr>
          <w:rFonts w:cs="Calibri"/>
          <w:color w:val="222222"/>
          <w:sz w:val="22"/>
          <w:shd w:val="clear" w:color="auto" w:fill="FFFF00"/>
        </w:rPr>
        <w:t>climate</w:t>
      </w:r>
      <w:r>
        <w:rPr>
          <w:rFonts w:cs="Calibri"/>
          <w:color w:val="222222"/>
          <w:sz w:val="22"/>
        </w:rPr>
        <w:t> </w:t>
      </w:r>
      <w:r>
        <w:rPr>
          <w:rFonts w:cs="Calibri"/>
          <w:color w:val="222222"/>
          <w:sz w:val="22"/>
          <w:shd w:val="clear" w:color="auto" w:fill="FFFF00"/>
        </w:rPr>
        <w:t>change</w:t>
      </w:r>
      <w:r>
        <w:rPr>
          <w:rFonts w:cs="Calibri"/>
          <w:color w:val="222222"/>
          <w:sz w:val="22"/>
        </w:rPr>
        <w:t>, global freshwater cycle, </w:t>
      </w:r>
      <w:r>
        <w:rPr>
          <w:rFonts w:cs="Calibri"/>
          <w:color w:val="222222"/>
          <w:sz w:val="22"/>
          <w:shd w:val="clear" w:color="auto" w:fill="FFFF00"/>
        </w:rPr>
        <w:t>and</w:t>
      </w:r>
      <w:r>
        <w:rPr>
          <w:rFonts w:cs="Calibri"/>
          <w:color w:val="222222"/>
          <w:sz w:val="22"/>
        </w:rPr>
        <w:t> ocean </w:t>
      </w:r>
      <w:r>
        <w:rPr>
          <w:rFonts w:cs="Calibri"/>
          <w:color w:val="222222"/>
          <w:sz w:val="22"/>
          <w:shd w:val="clear" w:color="auto" w:fill="FFFF00"/>
        </w:rPr>
        <w:t>acidification</w:t>
      </w:r>
      <w:r>
        <w:rPr>
          <w:rFonts w:cs="Calibri"/>
          <w:color w:val="222222"/>
          <w:sz w:val="10"/>
          <w:szCs w:val="10"/>
        </w:rPr>
        <w:t>) do </w:t>
      </w:r>
      <w:r>
        <w:rPr>
          <w:rFonts w:cs="Calibri"/>
          <w:color w:val="222222"/>
          <w:sz w:val="22"/>
          <w:shd w:val="clear" w:color="auto" w:fill="FFFF00"/>
        </w:rPr>
        <w:t>pose </w:t>
      </w:r>
      <w:r>
        <w:rPr>
          <w:rFonts w:cs="Calibri"/>
          <w:b w:val="0"/>
          <w:bCs/>
          <w:color w:val="222222"/>
          <w:szCs w:val="26"/>
          <w:bdr w:val="single" w:sz="8" w:space="0" w:color="auto" w:frame="1"/>
          <w:shd w:val="clear" w:color="auto" w:fill="FFFF00"/>
        </w:rPr>
        <w:t>existential risks</w:t>
      </w:r>
      <w:r>
        <w:rPr>
          <w:rFonts w:cs="Calibri"/>
          <w:color w:val="222222"/>
          <w:sz w:val="10"/>
          <w:szCs w:val="10"/>
        </w:rPr>
        <w:t>. </w:t>
      </w:r>
      <w:r>
        <w:rPr>
          <w:rFonts w:cs="Calibri"/>
          <w:color w:val="222222"/>
          <w:sz w:val="22"/>
          <w:shd w:val="clear" w:color="auto" w:fill="FFFF00"/>
        </w:rPr>
        <w:t>This is</w:t>
      </w:r>
      <w:r>
        <w:rPr>
          <w:rFonts w:cs="Calibri"/>
          <w:color w:val="222222"/>
          <w:sz w:val="22"/>
        </w:rPr>
        <w:t> </w:t>
      </w:r>
      <w:r>
        <w:rPr>
          <w:rFonts w:cs="Calibri"/>
          <w:color w:val="222222"/>
          <w:sz w:val="22"/>
          <w:shd w:val="clear" w:color="auto" w:fill="FFFF00"/>
        </w:rPr>
        <w:t>because of</w:t>
      </w:r>
      <w:r>
        <w:rPr>
          <w:rFonts w:cs="Calibri"/>
          <w:color w:val="222222"/>
          <w:sz w:val="22"/>
        </w:rPr>
        <w:t> intrinsic </w:t>
      </w:r>
      <w:r>
        <w:rPr>
          <w:rFonts w:cs="Calibri"/>
          <w:b w:val="0"/>
          <w:bCs/>
          <w:color w:val="222222"/>
          <w:szCs w:val="26"/>
          <w:bdr w:val="single" w:sz="8" w:space="0" w:color="auto" w:frame="1"/>
          <w:shd w:val="clear" w:color="auto" w:fill="FFFF00"/>
        </w:rPr>
        <w:t>positive feedback loops</w:t>
      </w:r>
      <w:r>
        <w:rPr>
          <w:rFonts w:cs="Calibri"/>
          <w:color w:val="222222"/>
          <w:sz w:val="10"/>
          <w:szCs w:val="10"/>
        </w:rPr>
        <w:t>, substantial lag times between system change and experiencing the consequences of that change,</w:t>
      </w:r>
      <w:r>
        <w:rPr>
          <w:rFonts w:cs="Calibri"/>
          <w:color w:val="222222"/>
          <w:sz w:val="22"/>
        </w:rPr>
        <w:t> </w:t>
      </w:r>
      <w:r>
        <w:rPr>
          <w:rFonts w:cs="Calibri"/>
          <w:color w:val="222222"/>
          <w:sz w:val="22"/>
          <w:shd w:val="clear" w:color="auto" w:fill="FFFF00"/>
        </w:rPr>
        <w:t>and</w:t>
      </w:r>
      <w:r>
        <w:rPr>
          <w:rFonts w:cs="Calibri"/>
          <w:color w:val="222222"/>
          <w:sz w:val="22"/>
        </w:rPr>
        <w:t> the fact these different boundaries interact with one another in ways that yield </w:t>
      </w:r>
      <w:r>
        <w:rPr>
          <w:rFonts w:cs="Calibri"/>
          <w:b w:val="0"/>
          <w:bCs/>
          <w:color w:val="222222"/>
          <w:szCs w:val="26"/>
          <w:bdr w:val="single" w:sz="8" w:space="0" w:color="auto" w:frame="1"/>
          <w:shd w:val="clear" w:color="auto" w:fill="FFFF00"/>
        </w:rPr>
        <w:t>surprises</w:t>
      </w:r>
      <w:r>
        <w:rPr>
          <w:rFonts w:cs="Calibri"/>
          <w:color w:val="222222"/>
          <w:sz w:val="10"/>
          <w:szCs w:val="10"/>
        </w:rPr>
        <w:t>. In addition, </w:t>
      </w:r>
      <w:r>
        <w:rPr>
          <w:rFonts w:cs="Calibri"/>
          <w:color w:val="222222"/>
          <w:sz w:val="22"/>
          <w:shd w:val="clear" w:color="auto" w:fill="FFFF00"/>
        </w:rPr>
        <w:t>climate</w:t>
      </w:r>
      <w:r>
        <w:rPr>
          <w:rFonts w:cs="Calibri"/>
          <w:color w:val="222222"/>
          <w:sz w:val="22"/>
        </w:rPr>
        <w:t>, freshwater, </w:t>
      </w:r>
      <w:r>
        <w:rPr>
          <w:rFonts w:cs="Calibri"/>
          <w:color w:val="222222"/>
          <w:sz w:val="22"/>
          <w:shd w:val="clear" w:color="auto" w:fill="FFFF00"/>
        </w:rPr>
        <w:t>and</w:t>
      </w:r>
      <w:r>
        <w:rPr>
          <w:rFonts w:cs="Calibri"/>
          <w:color w:val="222222"/>
          <w:sz w:val="22"/>
        </w:rPr>
        <w:t> ocean </w:t>
      </w:r>
      <w:r>
        <w:rPr>
          <w:rFonts w:cs="Calibri"/>
          <w:color w:val="222222"/>
          <w:sz w:val="22"/>
          <w:shd w:val="clear" w:color="auto" w:fill="FFFF00"/>
        </w:rPr>
        <w:t>acidification are</w:t>
      </w:r>
      <w:r>
        <w:rPr>
          <w:rFonts w:cs="Calibri"/>
          <w:color w:val="222222"/>
          <w:sz w:val="22"/>
        </w:rPr>
        <w:t> all </w:t>
      </w:r>
      <w:r>
        <w:rPr>
          <w:rFonts w:cs="Calibri"/>
          <w:color w:val="222222"/>
          <w:sz w:val="22"/>
          <w:shd w:val="clear" w:color="auto" w:fill="FFFF00"/>
        </w:rPr>
        <w:t>directly connected to</w:t>
      </w:r>
      <w:r>
        <w:rPr>
          <w:rFonts w:cs="Calibri"/>
          <w:color w:val="222222"/>
          <w:sz w:val="22"/>
        </w:rPr>
        <w:t> the provision of </w:t>
      </w:r>
      <w:r>
        <w:rPr>
          <w:rFonts w:cs="Calibri"/>
          <w:b w:val="0"/>
          <w:bCs/>
          <w:color w:val="222222"/>
          <w:szCs w:val="26"/>
          <w:bdr w:val="single" w:sz="8" w:space="0" w:color="auto" w:frame="1"/>
          <w:shd w:val="clear" w:color="auto" w:fill="FFFF00"/>
        </w:rPr>
        <w:t>food</w:t>
      </w:r>
      <w:r>
        <w:rPr>
          <w:rFonts w:cs="Calibri"/>
          <w:color w:val="222222"/>
          <w:sz w:val="22"/>
          <w:shd w:val="clear" w:color="auto" w:fill="FFFF00"/>
        </w:rPr>
        <w:t> and </w:t>
      </w:r>
      <w:r>
        <w:rPr>
          <w:rFonts w:cs="Calibri"/>
          <w:b w:val="0"/>
          <w:bCs/>
          <w:color w:val="222222"/>
          <w:szCs w:val="26"/>
          <w:bdr w:val="single" w:sz="8" w:space="0" w:color="auto" w:frame="1"/>
          <w:shd w:val="clear" w:color="auto" w:fill="FFFF00"/>
        </w:rPr>
        <w:t>water</w:t>
      </w:r>
      <w:r>
        <w:rPr>
          <w:rFonts w:cs="Calibri"/>
          <w:color w:val="222222"/>
          <w:sz w:val="22"/>
        </w:rPr>
        <w:t>, and </w:t>
      </w:r>
      <w:r>
        <w:rPr>
          <w:rFonts w:cs="Calibri"/>
          <w:color w:val="222222"/>
          <w:sz w:val="22"/>
          <w:shd w:val="clear" w:color="auto" w:fill="FFFF00"/>
        </w:rPr>
        <w:t>shortages</w:t>
      </w:r>
      <w:r>
        <w:rPr>
          <w:rFonts w:cs="Calibri"/>
          <w:color w:val="222222"/>
          <w:sz w:val="10"/>
          <w:szCs w:val="10"/>
        </w:rPr>
        <w:t> of food and water can </w:t>
      </w:r>
      <w:r>
        <w:rPr>
          <w:rFonts w:cs="Calibri"/>
          <w:color w:val="222222"/>
          <w:sz w:val="22"/>
          <w:shd w:val="clear" w:color="auto" w:fill="FFFF00"/>
        </w:rPr>
        <w:t>create </w:t>
      </w:r>
      <w:r>
        <w:rPr>
          <w:rFonts w:cs="Calibri"/>
          <w:b w:val="0"/>
          <w:bCs/>
          <w:color w:val="222222"/>
          <w:szCs w:val="26"/>
          <w:bdr w:val="single" w:sz="8" w:space="0" w:color="auto" w:frame="1"/>
          <w:shd w:val="clear" w:color="auto" w:fill="FFFF00"/>
        </w:rPr>
        <w:t>conflict</w:t>
      </w:r>
      <w:r>
        <w:rPr>
          <w:rFonts w:cs="Calibri"/>
          <w:color w:val="222222"/>
          <w:sz w:val="22"/>
        </w:rPr>
        <w:t> and social unrest</w:t>
      </w:r>
      <w:r>
        <w:rPr>
          <w:rFonts w:cs="Calibri"/>
          <w:color w:val="222222"/>
          <w:sz w:val="10"/>
          <w:szCs w:val="10"/>
        </w:rPr>
        <w:t>.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Pr>
          <w:rFonts w:cs="Calibri"/>
          <w:color w:val="222222"/>
          <w:sz w:val="22"/>
          <w:shd w:val="clear" w:color="auto" w:fill="FFFF00"/>
        </w:rPr>
        <w:t>Climate</w:t>
      </w:r>
      <w:r>
        <w:rPr>
          <w:rFonts w:cs="Calibri"/>
          <w:color w:val="222222"/>
          <w:sz w:val="22"/>
        </w:rPr>
        <w:t> </w:t>
      </w:r>
      <w:r>
        <w:rPr>
          <w:rFonts w:cs="Calibri"/>
          <w:color w:val="222222"/>
          <w:sz w:val="22"/>
          <w:shd w:val="clear" w:color="auto" w:fill="FFFF00"/>
        </w:rPr>
        <w:t>change</w:t>
      </w:r>
      <w:r>
        <w:rPr>
          <w:rFonts w:cs="Calibri"/>
          <w:color w:val="222222"/>
          <w:sz w:val="22"/>
        </w:rPr>
        <w:t> intersects with freshwater resources because it </w:t>
      </w:r>
      <w:r>
        <w:rPr>
          <w:rFonts w:cs="Calibri"/>
          <w:color w:val="222222"/>
          <w:sz w:val="22"/>
          <w:shd w:val="clear" w:color="auto" w:fill="FFFF00"/>
        </w:rPr>
        <w:t>is expected to </w:t>
      </w:r>
      <w:r>
        <w:rPr>
          <w:rFonts w:cs="Calibri"/>
          <w:b w:val="0"/>
          <w:bCs/>
          <w:color w:val="222222"/>
          <w:szCs w:val="26"/>
          <w:bdr w:val="single" w:sz="8" w:space="0" w:color="auto" w:frame="1"/>
          <w:shd w:val="clear" w:color="auto" w:fill="FFFF00"/>
        </w:rPr>
        <w:t>exacerbate</w:t>
      </w:r>
      <w:r>
        <w:rPr>
          <w:rFonts w:cs="Calibri"/>
          <w:b w:val="0"/>
          <w:bCs/>
          <w:color w:val="222222"/>
          <w:szCs w:val="26"/>
          <w:bdr w:val="single" w:sz="8" w:space="0" w:color="auto" w:frame="1"/>
        </w:rPr>
        <w:t> drought</w:t>
      </w:r>
      <w:r>
        <w:rPr>
          <w:rFonts w:cs="Calibri"/>
          <w:color w:val="222222"/>
          <w:sz w:val="22"/>
        </w:rPr>
        <w:t> and</w:t>
      </w:r>
      <w:r>
        <w:rPr>
          <w:rFonts w:cs="Calibri"/>
          <w:color w:val="222222"/>
          <w:sz w:val="10"/>
          <w:szCs w:val="10"/>
        </w:rPr>
        <w:t> </w:t>
      </w:r>
      <w:r>
        <w:rPr>
          <w:rFonts w:cs="Calibri"/>
          <w:b w:val="0"/>
          <w:bCs/>
          <w:color w:val="222222"/>
          <w:szCs w:val="26"/>
          <w:bdr w:val="single" w:sz="8" w:space="0" w:color="auto" w:frame="1"/>
          <w:shd w:val="clear" w:color="auto" w:fill="FFFF00"/>
        </w:rPr>
        <w:t>water scarcity</w:t>
      </w:r>
      <w:r>
        <w:rPr>
          <w:rFonts w:cs="Calibri"/>
          <w:color w:val="222222"/>
          <w:sz w:val="22"/>
        </w:rPr>
        <w:t>, </w:t>
      </w:r>
      <w:r>
        <w:rPr>
          <w:rFonts w:cs="Calibri"/>
          <w:color w:val="222222"/>
          <w:sz w:val="10"/>
          <w:szCs w:val="10"/>
        </w:rPr>
        <w:t>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Pr>
          <w:rFonts w:cs="Calibri"/>
          <w:color w:val="222222"/>
          <w:sz w:val="22"/>
          <w:shd w:val="clear" w:color="auto" w:fill="FFFF00"/>
        </w:rPr>
        <w:t>Ample clean water</w:t>
      </w:r>
      <w:r>
        <w:rPr>
          <w:rFonts w:cs="Calibri"/>
          <w:color w:val="222222"/>
          <w:sz w:val="10"/>
          <w:szCs w:val="10"/>
        </w:rPr>
        <w:t> is not a luxury—it </w:t>
      </w:r>
      <w:r>
        <w:rPr>
          <w:rFonts w:cs="Calibri"/>
          <w:color w:val="222222"/>
          <w:sz w:val="22"/>
          <w:shd w:val="clear" w:color="auto" w:fill="FFFF00"/>
        </w:rPr>
        <w:t>is essential for human survival</w:t>
      </w:r>
      <w:r>
        <w:rPr>
          <w:rFonts w:cs="Calibri"/>
          <w:color w:val="222222"/>
          <w:sz w:val="22"/>
        </w:rPr>
        <w:t>.</w:t>
      </w:r>
      <w:r>
        <w:rPr>
          <w:rFonts w:cs="Calibri"/>
          <w:color w:val="222222"/>
          <w:sz w:val="10"/>
          <w:szCs w:val="10"/>
        </w:rPr>
        <w:t>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Pr>
          <w:rFonts w:cs="Calibri"/>
          <w:color w:val="222222"/>
          <w:sz w:val="22"/>
          <w:shd w:val="clear" w:color="auto" w:fill="FFFF00"/>
        </w:rPr>
        <w:t>Climate change</w:t>
      </w:r>
      <w:r>
        <w:rPr>
          <w:rFonts w:cs="Calibri"/>
          <w:color w:val="222222"/>
          <w:sz w:val="22"/>
        </w:rPr>
        <w:t> also </w:t>
      </w:r>
      <w:r>
        <w:rPr>
          <w:rFonts w:cs="Calibri"/>
          <w:color w:val="222222"/>
          <w:sz w:val="22"/>
          <w:shd w:val="clear" w:color="auto" w:fill="FFFF00"/>
        </w:rPr>
        <w:t>increases </w:t>
      </w:r>
      <w:r>
        <w:rPr>
          <w:rFonts w:cs="Calibri"/>
          <w:b w:val="0"/>
          <w:bCs/>
          <w:color w:val="222222"/>
          <w:szCs w:val="26"/>
          <w:bdr w:val="single" w:sz="8" w:space="0" w:color="auto" w:frame="1"/>
          <w:shd w:val="clear" w:color="auto" w:fill="FFFF00"/>
        </w:rPr>
        <w:t>storm</w:t>
      </w:r>
      <w:r>
        <w:rPr>
          <w:rFonts w:cs="Calibri"/>
          <w:b w:val="0"/>
          <w:bCs/>
          <w:color w:val="222222"/>
          <w:szCs w:val="26"/>
          <w:bdr w:val="single" w:sz="8" w:space="0" w:color="auto" w:frame="1"/>
        </w:rPr>
        <w:t> </w:t>
      </w:r>
      <w:r>
        <w:rPr>
          <w:rFonts w:cs="Calibri"/>
          <w:b w:val="0"/>
          <w:bCs/>
          <w:color w:val="222222"/>
          <w:szCs w:val="26"/>
          <w:bdr w:val="single" w:sz="8" w:space="0" w:color="auto" w:frame="1"/>
          <w:shd w:val="clear" w:color="auto" w:fill="FFFF00"/>
        </w:rPr>
        <w:t>frequency</w:t>
      </w:r>
      <w:r>
        <w:rPr>
          <w:rFonts w:cs="Calibri"/>
          <w:color w:val="222222"/>
          <w:sz w:val="22"/>
        </w:rPr>
        <w:t> and severity. Coral reefs and oyster reefs provide protection from storm surge because they reduce wave energy</w:t>
      </w:r>
      <w:r>
        <w:rPr>
          <w:rFonts w:cs="Calibri"/>
          <w:color w:val="222222"/>
          <w:sz w:val="10"/>
          <w:szCs w:val="10"/>
        </w:rPr>
        <w:t> (Spalding et al., 2014). </w:t>
      </w:r>
      <w:r>
        <w:rPr>
          <w:rFonts w:cs="Calibri"/>
          <w:color w:val="222222"/>
          <w:sz w:val="22"/>
        </w:rPr>
        <w:t>If these reefs are lost due to acidification at the same time as storms become more severe and sea level rises</w:t>
      </w:r>
      <w:r>
        <w:rPr>
          <w:rFonts w:cs="Calibri"/>
          <w:color w:val="222222"/>
          <w:sz w:val="10"/>
          <w:szCs w:val="10"/>
        </w:rPr>
        <w:t>, </w:t>
      </w:r>
      <w:r>
        <w:rPr>
          <w:rFonts w:cs="Calibri"/>
          <w:b w:val="0"/>
          <w:bCs/>
          <w:color w:val="222222"/>
          <w:szCs w:val="26"/>
          <w:bdr w:val="single" w:sz="8" w:space="0" w:color="auto" w:frame="1"/>
          <w:shd w:val="clear" w:color="auto" w:fill="FFFF00"/>
        </w:rPr>
        <w:t>coastal communities will be</w:t>
      </w:r>
      <w:r>
        <w:rPr>
          <w:rFonts w:cs="Calibri"/>
          <w:b w:val="0"/>
          <w:bCs/>
          <w:color w:val="222222"/>
          <w:szCs w:val="26"/>
          <w:bdr w:val="single" w:sz="8" w:space="0" w:color="auto" w:frame="1"/>
        </w:rPr>
        <w:t> </w:t>
      </w:r>
      <w:r>
        <w:rPr>
          <w:rFonts w:cs="Calibri"/>
          <w:b w:val="0"/>
          <w:bCs/>
          <w:color w:val="222222"/>
          <w:szCs w:val="26"/>
          <w:bdr w:val="single" w:sz="8" w:space="0" w:color="auto" w:frame="1"/>
          <w:shd w:val="clear" w:color="auto" w:fill="FFFF00"/>
        </w:rPr>
        <w:t>exposed to unprecedented storm surge</w:t>
      </w:r>
      <w:r>
        <w:rPr>
          <w:rFonts w:cs="Calibri"/>
          <w:color w:val="222222"/>
          <w:sz w:val="10"/>
          <w:szCs w:val="10"/>
        </w:rPr>
        <w:t>—</w:t>
      </w:r>
      <w:r>
        <w:rPr>
          <w:rFonts w:cs="Calibri"/>
          <w:color w:val="222222"/>
          <w:sz w:val="22"/>
        </w:rPr>
        <w:t>and may be ravaged by recurrent storms</w:t>
      </w:r>
      <w:r>
        <w:rPr>
          <w:rFonts w:cs="Calibri"/>
          <w:color w:val="222222"/>
          <w:sz w:val="10"/>
          <w:szCs w:val="10"/>
        </w:rPr>
        <w:t>.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Pr>
          <w:rFonts w:cs="Calibri"/>
          <w:color w:val="222222"/>
          <w:sz w:val="22"/>
          <w:shd w:val="clear" w:color="auto" w:fill="FFFF00"/>
        </w:rPr>
        <w:t>Society will have a hard time responding to shorter intervals between</w:t>
      </w:r>
      <w:r>
        <w:rPr>
          <w:rFonts w:cs="Calibri"/>
          <w:color w:val="222222"/>
          <w:sz w:val="22"/>
        </w:rPr>
        <w:t> rare </w:t>
      </w:r>
      <w:r>
        <w:rPr>
          <w:rFonts w:cs="Calibri"/>
          <w:b w:val="0"/>
          <w:bCs/>
          <w:color w:val="222222"/>
          <w:szCs w:val="26"/>
          <w:bdr w:val="single" w:sz="8" w:space="0" w:color="auto" w:frame="1"/>
          <w:shd w:val="clear" w:color="auto" w:fill="FFFF00"/>
        </w:rPr>
        <w:t>extreme events</w:t>
      </w:r>
      <w:r>
        <w:rPr>
          <w:rFonts w:cs="Calibri"/>
          <w:color w:val="222222"/>
          <w:sz w:val="22"/>
        </w:rPr>
        <w:t> </w:t>
      </w:r>
      <w:r>
        <w:rPr>
          <w:rFonts w:cs="Calibri"/>
          <w:color w:val="222222"/>
          <w:sz w:val="10"/>
          <w:szCs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Pr>
          <w:rFonts w:cs="Calibri"/>
          <w:color w:val="222222"/>
          <w:sz w:val="22"/>
        </w:rPr>
        <w:t> every 25 years, but is expected to occur once every 5 years by 2050</w:t>
      </w:r>
      <w:r>
        <w:rPr>
          <w:rFonts w:cs="Calibri"/>
          <w:color w:val="222222"/>
          <w:sz w:val="10"/>
          <w:szCs w:val="10"/>
        </w:rPr>
        <w:t>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Pr>
          <w:rFonts w:cs="Calibri"/>
          <w:color w:val="222222"/>
          <w:sz w:val="22"/>
          <w:shd w:val="clear" w:color="auto" w:fill="FFFF00"/>
        </w:rPr>
        <w:t>Humans</w:t>
      </w:r>
      <w:r>
        <w:rPr>
          <w:rFonts w:cs="Calibri"/>
          <w:color w:val="222222"/>
          <w:sz w:val="22"/>
        </w:rPr>
        <w:t> are remarkably ingenious, and </w:t>
      </w:r>
      <w:r>
        <w:rPr>
          <w:rFonts w:cs="Calibri"/>
          <w:color w:val="222222"/>
          <w:sz w:val="22"/>
          <w:shd w:val="clear" w:color="auto" w:fill="FFFF00"/>
        </w:rPr>
        <w:t>have </w:t>
      </w:r>
      <w:r>
        <w:rPr>
          <w:rFonts w:cs="Calibri"/>
          <w:b w:val="0"/>
          <w:bCs/>
          <w:color w:val="222222"/>
          <w:szCs w:val="26"/>
          <w:bdr w:val="single" w:sz="8" w:space="0" w:color="auto" w:frame="1"/>
          <w:shd w:val="clear" w:color="auto" w:fill="FFFF00"/>
        </w:rPr>
        <w:t>adapted</w:t>
      </w:r>
      <w:r>
        <w:rPr>
          <w:rFonts w:cs="Calibri"/>
          <w:color w:val="222222"/>
          <w:sz w:val="22"/>
        </w:rPr>
        <w:t> to crises </w:t>
      </w:r>
      <w:r>
        <w:rPr>
          <w:rFonts w:cs="Calibri"/>
          <w:color w:val="222222"/>
          <w:sz w:val="22"/>
          <w:shd w:val="clear" w:color="auto" w:fill="FFFF00"/>
        </w:rPr>
        <w:t>throughout</w:t>
      </w:r>
      <w:r>
        <w:rPr>
          <w:rFonts w:cs="Calibri"/>
          <w:color w:val="222222"/>
          <w:sz w:val="22"/>
        </w:rPr>
        <w:t> their </w:t>
      </w:r>
      <w:r>
        <w:rPr>
          <w:rFonts w:cs="Calibri"/>
          <w:color w:val="222222"/>
          <w:sz w:val="22"/>
          <w:shd w:val="clear" w:color="auto" w:fill="FFFF00"/>
        </w:rPr>
        <w:t>history</w:t>
      </w:r>
      <w:r>
        <w:rPr>
          <w:rFonts w:cs="Calibri"/>
          <w:color w:val="222222"/>
          <w:sz w:val="10"/>
          <w:szCs w:val="10"/>
        </w:rPr>
        <w:t>. Our doom has been repeatedly predicted, only to be averted by innovation (Ridley, 2011). </w:t>
      </w:r>
      <w:r>
        <w:rPr>
          <w:rFonts w:cs="Calibri"/>
          <w:color w:val="222222"/>
          <w:sz w:val="22"/>
          <w:shd w:val="clear" w:color="auto" w:fill="FFFF00"/>
        </w:rPr>
        <w:t>However</w:t>
      </w:r>
      <w:r>
        <w:rPr>
          <w:rFonts w:cs="Calibri"/>
          <w:color w:val="222222"/>
          <w:sz w:val="22"/>
        </w:rPr>
        <w:t>, the many </w:t>
      </w:r>
      <w:r>
        <w:rPr>
          <w:rFonts w:cs="Calibri"/>
          <w:color w:val="222222"/>
          <w:sz w:val="22"/>
          <w:shd w:val="clear" w:color="auto" w:fill="FFFF00"/>
        </w:rPr>
        <w:t>stories of</w:t>
      </w:r>
      <w:r>
        <w:rPr>
          <w:rFonts w:cs="Calibri"/>
          <w:color w:val="222222"/>
          <w:sz w:val="22"/>
        </w:rPr>
        <w:t> human ingenuity </w:t>
      </w:r>
      <w:r>
        <w:rPr>
          <w:rFonts w:cs="Calibri"/>
          <w:color w:val="222222"/>
          <w:sz w:val="22"/>
          <w:shd w:val="clear" w:color="auto" w:fill="FFFF00"/>
        </w:rPr>
        <w:t>successfully addressing existential risks</w:t>
      </w:r>
      <w:r>
        <w:rPr>
          <w:rFonts w:cs="Calibri"/>
          <w:color w:val="222222"/>
          <w:sz w:val="10"/>
          <w:szCs w:val="10"/>
        </w:rPr>
        <w:t> such as global famine or extreme air pollution </w:t>
      </w:r>
      <w:r>
        <w:rPr>
          <w:rFonts w:cs="Calibri"/>
          <w:color w:val="222222"/>
          <w:sz w:val="22"/>
          <w:shd w:val="clear" w:color="auto" w:fill="FFFF00"/>
        </w:rPr>
        <w:t>represent</w:t>
      </w:r>
      <w:r>
        <w:rPr>
          <w:rFonts w:cs="Calibri"/>
          <w:color w:val="222222"/>
          <w:sz w:val="22"/>
        </w:rPr>
        <w:t> environmental </w:t>
      </w:r>
      <w:r>
        <w:rPr>
          <w:rFonts w:cs="Calibri"/>
          <w:color w:val="222222"/>
          <w:sz w:val="22"/>
          <w:shd w:val="clear" w:color="auto" w:fill="FFFF00"/>
        </w:rPr>
        <w:t>challenges that are largely linear, have immediate</w:t>
      </w:r>
      <w:r>
        <w:rPr>
          <w:rFonts w:cs="Calibri"/>
          <w:color w:val="222222"/>
          <w:sz w:val="22"/>
        </w:rPr>
        <w:t> </w:t>
      </w:r>
      <w:r>
        <w:rPr>
          <w:rFonts w:cs="Calibri"/>
          <w:color w:val="222222"/>
          <w:sz w:val="22"/>
          <w:shd w:val="clear" w:color="auto" w:fill="FFFF00"/>
        </w:rPr>
        <w:t>consequences, and operate without positive feedbacks</w:t>
      </w:r>
      <w:r>
        <w:rPr>
          <w:rFonts w:cs="Calibri"/>
          <w:color w:val="222222"/>
          <w:sz w:val="22"/>
        </w:rPr>
        <w:t>.</w:t>
      </w:r>
      <w:r>
        <w:rPr>
          <w:rFonts w:cs="Calibri"/>
          <w:color w:val="222222"/>
          <w:sz w:val="10"/>
          <w:szCs w:val="10"/>
        </w:rPr>
        <w:t>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w:t>
      </w:r>
      <w:hyperlink r:id="rId12" w:tgtFrame="_blank" w:history="1">
        <w:r>
          <w:rPr>
            <w:rStyle w:val="Hyperlink"/>
            <w:rFonts w:cs="Calibri"/>
            <w:color w:val="1155CC"/>
            <w:sz w:val="10"/>
            <w:szCs w:val="10"/>
          </w:rPr>
          <w:t>http://climatecommunication.yale.edu/visualizations-data/ycom-us-2016/</w:t>
        </w:r>
      </w:hyperlink>
      <w:r>
        <w:rPr>
          <w:rFonts w:cs="Calibri"/>
          <w:color w:val="222222"/>
          <w:sz w:val="10"/>
          <w:szCs w:val="10"/>
        </w:rPr>
        <w:t>). Secondly, </w:t>
      </w:r>
      <w:r>
        <w:rPr>
          <w:rFonts w:cs="Calibri"/>
          <w:color w:val="222222"/>
          <w:sz w:val="22"/>
        </w:rPr>
        <w:t>unlike past environmental challenges, </w:t>
      </w:r>
      <w:r>
        <w:rPr>
          <w:rFonts w:cs="Calibri"/>
          <w:b w:val="0"/>
          <w:bCs/>
          <w:color w:val="222222"/>
          <w:szCs w:val="26"/>
          <w:bdr w:val="single" w:sz="8" w:space="0" w:color="auto" w:frame="1"/>
        </w:rPr>
        <w:t>the Earth’s </w:t>
      </w:r>
      <w:r>
        <w:rPr>
          <w:rFonts w:cs="Calibri"/>
          <w:b w:val="0"/>
          <w:bCs/>
          <w:color w:val="222222"/>
          <w:szCs w:val="26"/>
          <w:bdr w:val="single" w:sz="8" w:space="0" w:color="auto" w:frame="1"/>
          <w:shd w:val="clear" w:color="auto" w:fill="FFFF00"/>
        </w:rPr>
        <w:t>climate</w:t>
      </w:r>
      <w:r>
        <w:rPr>
          <w:rFonts w:cs="Calibri"/>
          <w:b w:val="0"/>
          <w:bCs/>
          <w:color w:val="222222"/>
          <w:szCs w:val="26"/>
          <w:bdr w:val="single" w:sz="8" w:space="0" w:color="auto" w:frame="1"/>
        </w:rPr>
        <w:t> system </w:t>
      </w:r>
      <w:r>
        <w:rPr>
          <w:rFonts w:cs="Calibri"/>
          <w:b w:val="0"/>
          <w:bCs/>
          <w:color w:val="222222"/>
          <w:szCs w:val="26"/>
          <w:bdr w:val="single" w:sz="8" w:space="0" w:color="auto" w:frame="1"/>
          <w:shd w:val="clear" w:color="auto" w:fill="FFFF00"/>
        </w:rPr>
        <w:t>is rife with positive feedback loops</w:t>
      </w:r>
      <w:r>
        <w:rPr>
          <w:rFonts w:cs="Calibri"/>
          <w:color w:val="222222"/>
          <w:sz w:val="10"/>
          <w:szCs w:val="10"/>
        </w:rPr>
        <w:t>. </w:t>
      </w:r>
      <w:r>
        <w:rPr>
          <w:rFonts w:cs="Calibri"/>
          <w:color w:val="222222"/>
          <w:sz w:val="22"/>
        </w:rPr>
        <w:t>In particular, as CO2 increases and the climate warms, that very </w:t>
      </w:r>
      <w:r>
        <w:rPr>
          <w:rFonts w:cs="Calibri"/>
          <w:color w:val="222222"/>
          <w:sz w:val="22"/>
          <w:shd w:val="clear" w:color="auto" w:fill="FFFF00"/>
        </w:rPr>
        <w:t>warming can cause more CO2</w:t>
      </w:r>
      <w:r>
        <w:rPr>
          <w:rFonts w:cs="Calibri"/>
          <w:color w:val="222222"/>
          <w:sz w:val="22"/>
        </w:rPr>
        <w:t> </w:t>
      </w:r>
      <w:r>
        <w:rPr>
          <w:rFonts w:cs="Calibri"/>
          <w:color w:val="222222"/>
          <w:sz w:val="22"/>
          <w:shd w:val="clear" w:color="auto" w:fill="FFFF00"/>
        </w:rPr>
        <w:t>release</w:t>
      </w:r>
      <w:r>
        <w:rPr>
          <w:rFonts w:cs="Calibri"/>
          <w:color w:val="222222"/>
          <w:sz w:val="22"/>
        </w:rPr>
        <w:t> which further increases global warming, and then more CO2, and so on</w:t>
      </w:r>
      <w:r>
        <w:rPr>
          <w:rFonts w:cs="Calibri"/>
          <w:color w:val="222222"/>
          <w:sz w:val="10"/>
          <w:szCs w:val="10"/>
        </w:rPr>
        <w:t>.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Pr>
          <w:rFonts w:cs="Calibri"/>
          <w:color w:val="222222"/>
          <w:sz w:val="22"/>
        </w:rPr>
        <w:t>The expectation is that </w:t>
      </w:r>
      <w:r>
        <w:rPr>
          <w:rFonts w:cs="Calibri"/>
          <w:color w:val="222222"/>
          <w:sz w:val="22"/>
          <w:shd w:val="clear" w:color="auto" w:fill="FFFF00"/>
        </w:rPr>
        <w:t>forest fires will become more</w:t>
      </w:r>
      <w:r>
        <w:rPr>
          <w:rFonts w:cs="Calibri"/>
          <w:color w:val="222222"/>
          <w:sz w:val="22"/>
        </w:rPr>
        <w:t> </w:t>
      </w:r>
      <w:r>
        <w:rPr>
          <w:rFonts w:cs="Calibri"/>
          <w:color w:val="222222"/>
          <w:sz w:val="22"/>
          <w:shd w:val="clear" w:color="auto" w:fill="FFFF00"/>
        </w:rPr>
        <w:t>frequent</w:t>
      </w:r>
      <w:r>
        <w:rPr>
          <w:rFonts w:cs="Calibri"/>
          <w:color w:val="222222"/>
          <w:sz w:val="22"/>
        </w:rPr>
        <w:t> and severe with climate warming and drought</w:t>
      </w:r>
      <w:r>
        <w:rPr>
          <w:rFonts w:cs="Calibri"/>
          <w:color w:val="222222"/>
          <w:sz w:val="10"/>
          <w:szCs w:val="10"/>
        </w:rPr>
        <w:t>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w:t>
      </w:r>
      <w:hyperlink r:id="rId13" w:tgtFrame="_blank" w:history="1">
        <w:r>
          <w:rPr>
            <w:rStyle w:val="Hyperlink"/>
            <w:rFonts w:cs="Calibri"/>
            <w:color w:val="1155CC"/>
            <w:sz w:val="10"/>
            <w:szCs w:val="10"/>
          </w:rPr>
          <w:t>https://www.vox.com/2017/12/27/16822180/thomas-fire-california-largest-wildfire</w:t>
        </w:r>
      </w:hyperlink>
      <w:r>
        <w:rPr>
          <w:rFonts w:cs="Calibri"/>
          <w:color w:val="222222"/>
          <w:sz w:val="10"/>
          <w:szCs w:val="10"/>
        </w:rPr>
        <w:t>). </w:t>
      </w:r>
      <w:r>
        <w:rPr>
          <w:rFonts w:cs="Calibri"/>
          <w:color w:val="222222"/>
          <w:sz w:val="22"/>
        </w:rPr>
        <w:t>This </w:t>
      </w:r>
      <w:r>
        <w:rPr>
          <w:rFonts w:cs="Calibri"/>
          <w:color w:val="222222"/>
          <w:sz w:val="22"/>
          <w:shd w:val="clear" w:color="auto" w:fill="FFFF00"/>
        </w:rPr>
        <w:t>catastrophic fire</w:t>
      </w:r>
      <w:r>
        <w:rPr>
          <w:rFonts w:cs="Calibri"/>
          <w:color w:val="222222"/>
          <w:sz w:val="22"/>
        </w:rPr>
        <w:t> embodies the sorts of positive feedbacks and interacting factors that </w:t>
      </w:r>
      <w:r>
        <w:rPr>
          <w:rFonts w:cs="Calibri"/>
          <w:color w:val="222222"/>
          <w:sz w:val="22"/>
          <w:shd w:val="clear" w:color="auto" w:fill="FFFF00"/>
        </w:rPr>
        <w:t>could </w:t>
      </w:r>
      <w:r>
        <w:rPr>
          <w:rFonts w:cs="Calibri"/>
          <w:b w:val="0"/>
          <w:bCs/>
          <w:color w:val="222222"/>
          <w:szCs w:val="26"/>
          <w:bdr w:val="single" w:sz="8" w:space="0" w:color="auto" w:frame="1"/>
          <w:shd w:val="clear" w:color="auto" w:fill="FFFF00"/>
        </w:rPr>
        <w:t>catch humanity off-guard</w:t>
      </w:r>
      <w:r>
        <w:rPr>
          <w:rFonts w:cs="Calibri"/>
          <w:color w:val="222222"/>
          <w:sz w:val="10"/>
          <w:szCs w:val="10"/>
          <w:shd w:val="clear" w:color="auto" w:fill="FFFF00"/>
        </w:rPr>
        <w:t> </w:t>
      </w:r>
      <w:r>
        <w:rPr>
          <w:rFonts w:cs="Calibri"/>
          <w:color w:val="222222"/>
          <w:sz w:val="22"/>
          <w:shd w:val="clear" w:color="auto" w:fill="FFFF00"/>
        </w:rPr>
        <w:t>and produce a </w:t>
      </w:r>
      <w:r>
        <w:rPr>
          <w:rFonts w:cs="Calibri"/>
          <w:color w:val="222222"/>
          <w:sz w:val="22"/>
        </w:rPr>
        <w:t>true </w:t>
      </w:r>
      <w:r>
        <w:rPr>
          <w:rFonts w:cs="Calibri"/>
          <w:b w:val="0"/>
          <w:bCs/>
          <w:color w:val="222222"/>
          <w:szCs w:val="26"/>
          <w:bdr w:val="single" w:sz="8" w:space="0" w:color="auto" w:frame="1"/>
          <w:shd w:val="clear" w:color="auto" w:fill="FFFF00"/>
        </w:rPr>
        <w:t>apocalyptic event</w:t>
      </w:r>
      <w:r>
        <w:rPr>
          <w:rFonts w:cs="Calibri"/>
          <w:color w:val="222222"/>
          <w:sz w:val="10"/>
          <w:szCs w:val="10"/>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Pr>
          <w:rFonts w:cs="Calibri"/>
          <w:color w:val="222222"/>
          <w:sz w:val="22"/>
        </w:rPr>
        <w:t>The key lesson from the long list of potentially positive feedbacks and their interactions is that</w:t>
      </w:r>
      <w:r>
        <w:rPr>
          <w:rFonts w:cs="Calibri"/>
          <w:color w:val="222222"/>
          <w:sz w:val="10"/>
          <w:szCs w:val="10"/>
        </w:rPr>
        <w:t> </w:t>
      </w:r>
      <w:r>
        <w:rPr>
          <w:rFonts w:cs="Calibri"/>
          <w:b w:val="0"/>
          <w:bCs/>
          <w:color w:val="222222"/>
          <w:szCs w:val="26"/>
          <w:bdr w:val="single" w:sz="8" w:space="0" w:color="auto" w:frame="1"/>
          <w:shd w:val="clear" w:color="auto" w:fill="FFFF00"/>
        </w:rPr>
        <w:t>runaway climate change</w:t>
      </w:r>
      <w:r>
        <w:rPr>
          <w:rFonts w:cs="Calibri"/>
          <w:color w:val="222222"/>
          <w:sz w:val="22"/>
        </w:rPr>
        <w:t>, and runaway perturbations have to be taken as a serious possibility</w:t>
      </w:r>
      <w:r>
        <w:rPr>
          <w:rFonts w:cs="Calibri"/>
          <w:color w:val="222222"/>
          <w:sz w:val="10"/>
          <w:szCs w:val="10"/>
        </w:rPr>
        <w:t>. Table 2 is just a snapshot of the type of feedbacks that have been identified (see Supplementary material for a more thorough explanation of positive feedback loops). However, </w:t>
      </w:r>
      <w:r>
        <w:rPr>
          <w:rFonts w:cs="Calibri"/>
          <w:color w:val="222222"/>
          <w:sz w:val="22"/>
        </w:rPr>
        <w:t>this list is not exhaustive and the possibility of undiscovered positive feedbacks </w:t>
      </w:r>
      <w:r>
        <w:rPr>
          <w:rFonts w:cs="Calibri"/>
          <w:color w:val="222222"/>
          <w:sz w:val="22"/>
          <w:shd w:val="clear" w:color="auto" w:fill="FFFF00"/>
        </w:rPr>
        <w:t>portends</w:t>
      </w:r>
      <w:r>
        <w:rPr>
          <w:rFonts w:cs="Calibri"/>
          <w:color w:val="222222"/>
          <w:sz w:val="22"/>
        </w:rPr>
        <w:t> </w:t>
      </w:r>
      <w:r>
        <w:rPr>
          <w:rFonts w:cs="Calibri"/>
          <w:b w:val="0"/>
          <w:bCs/>
          <w:color w:val="222222"/>
          <w:szCs w:val="26"/>
          <w:bdr w:val="single" w:sz="8" w:space="0" w:color="auto" w:frame="1"/>
        </w:rPr>
        <w:t>even greater </w:t>
      </w:r>
      <w:r>
        <w:rPr>
          <w:rFonts w:cs="Calibri"/>
          <w:b w:val="0"/>
          <w:bCs/>
          <w:color w:val="222222"/>
          <w:szCs w:val="26"/>
          <w:bdr w:val="single" w:sz="8" w:space="0" w:color="auto" w:frame="1"/>
          <w:shd w:val="clear" w:color="auto" w:fill="FFFF00"/>
        </w:rPr>
        <w:t>existential risk</w:t>
      </w:r>
      <w:r>
        <w:rPr>
          <w:rFonts w:cs="Calibri"/>
          <w:b w:val="0"/>
          <w:bCs/>
          <w:color w:val="222222"/>
          <w:szCs w:val="26"/>
          <w:bdr w:val="single" w:sz="8" w:space="0" w:color="auto" w:frame="1"/>
        </w:rPr>
        <w:t>s</w:t>
      </w:r>
      <w:r>
        <w:rPr>
          <w:rFonts w:cs="Calibri"/>
          <w:color w:val="222222"/>
          <w:sz w:val="10"/>
          <w:szCs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C62DF8A" w14:textId="77777777" w:rsidR="00524266" w:rsidRDefault="00524266" w:rsidP="00524266">
      <w:pPr>
        <w:pStyle w:val="Heading4"/>
        <w:shd w:val="clear" w:color="auto" w:fill="FFFFFF"/>
        <w:spacing w:line="278" w:lineRule="atLeast"/>
        <w:rPr>
          <w:rFonts w:cs="Calibri"/>
          <w:color w:val="222222"/>
          <w:szCs w:val="26"/>
        </w:rPr>
      </w:pPr>
      <w:r>
        <w:rPr>
          <w:rFonts w:cs="Calibri"/>
          <w:color w:val="222222"/>
          <w:szCs w:val="26"/>
          <w:u w:val="single"/>
        </w:rPr>
        <w:t>IEA</w:t>
      </w:r>
      <w:r>
        <w:rPr>
          <w:rFonts w:cs="Calibri"/>
          <w:color w:val="222222"/>
          <w:szCs w:val="26"/>
        </w:rPr>
        <w:t> studies and empirics prove that </w:t>
      </w:r>
      <w:r>
        <w:rPr>
          <w:rFonts w:cs="Calibri"/>
          <w:color w:val="222222"/>
          <w:szCs w:val="26"/>
          <w:u w:val="single"/>
        </w:rPr>
        <w:t>universal decoupling</w:t>
      </w:r>
      <w:r>
        <w:rPr>
          <w:rFonts w:cs="Calibri"/>
          <w:color w:val="222222"/>
          <w:szCs w:val="26"/>
        </w:rPr>
        <w:t> is occuring --- global emissions have </w:t>
      </w:r>
      <w:r>
        <w:rPr>
          <w:rFonts w:cs="Calibri"/>
          <w:color w:val="222222"/>
          <w:szCs w:val="26"/>
          <w:u w:val="single"/>
        </w:rPr>
        <w:t>stalled</w:t>
      </w:r>
      <w:r>
        <w:rPr>
          <w:rFonts w:cs="Calibri"/>
          <w:color w:val="222222"/>
          <w:szCs w:val="26"/>
        </w:rPr>
        <w:t> for </w:t>
      </w:r>
      <w:r>
        <w:rPr>
          <w:rFonts w:cs="Calibri"/>
          <w:color w:val="222222"/>
          <w:szCs w:val="26"/>
          <w:u w:val="single"/>
        </w:rPr>
        <w:t>years</w:t>
      </w:r>
      <w:r>
        <w:rPr>
          <w:rFonts w:cs="Calibri"/>
          <w:color w:val="222222"/>
          <w:szCs w:val="26"/>
        </w:rPr>
        <w:t> despite consistent growth</w:t>
      </w:r>
    </w:p>
    <w:p w14:paraId="48266B0D" w14:textId="77777777" w:rsidR="00524266" w:rsidRDefault="00524266" w:rsidP="00524266">
      <w:pPr>
        <w:shd w:val="clear" w:color="auto" w:fill="FFFFFF"/>
        <w:spacing w:line="235" w:lineRule="atLeast"/>
        <w:rPr>
          <w:color w:val="222222"/>
        </w:rPr>
      </w:pPr>
      <w:r>
        <w:rPr>
          <w:b/>
          <w:bCs/>
          <w:color w:val="222222"/>
          <w:sz w:val="26"/>
          <w:szCs w:val="26"/>
        </w:rPr>
        <w:t>Riti</w:t>
      </w:r>
      <w:r>
        <w:rPr>
          <w:color w:val="222222"/>
        </w:rPr>
        <w:t> et. al </w:t>
      </w:r>
      <w:r>
        <w:rPr>
          <w:b/>
          <w:bCs/>
          <w:color w:val="222222"/>
          <w:sz w:val="26"/>
          <w:szCs w:val="26"/>
        </w:rPr>
        <w:t>17</w:t>
      </w:r>
      <w:r>
        <w:rPr>
          <w:color w:val="222222"/>
        </w:rPr>
        <w:t> [Joshua Sunday Riti,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04E5BB3A" w14:textId="77777777" w:rsidR="00524266" w:rsidRDefault="00524266" w:rsidP="00524266">
      <w:pPr>
        <w:shd w:val="clear" w:color="auto" w:fill="FFFFFF"/>
        <w:spacing w:line="235" w:lineRule="atLeast"/>
        <w:rPr>
          <w:color w:val="222222"/>
        </w:rPr>
      </w:pPr>
      <w:r>
        <w:rPr>
          <w:color w:val="222222"/>
          <w:shd w:val="clear" w:color="auto" w:fill="00FFFF"/>
        </w:rPr>
        <w:t>According to the</w:t>
      </w:r>
      <w:r>
        <w:rPr>
          <w:color w:val="222222"/>
        </w:rPr>
        <w:t> International Energy Agency (</w:t>
      </w:r>
      <w:r>
        <w:rPr>
          <w:b/>
          <w:bCs/>
          <w:color w:val="222222"/>
          <w:bdr w:val="single" w:sz="8" w:space="0" w:color="auto" w:frame="1"/>
          <w:shd w:val="clear" w:color="auto" w:fill="00FFFF"/>
        </w:rPr>
        <w:t>IEA</w:t>
      </w:r>
      <w:r>
        <w:rPr>
          <w:color w:val="222222"/>
          <w:shd w:val="clear" w:color="auto" w:fill="00FFFF"/>
        </w:rPr>
        <w:t>), </w:t>
      </w:r>
      <w:r>
        <w:rPr>
          <w:b/>
          <w:bCs/>
          <w:color w:val="222222"/>
          <w:bdr w:val="single" w:sz="8" w:space="0" w:color="auto" w:frame="1"/>
          <w:shd w:val="clear" w:color="auto" w:fill="00FFFF"/>
        </w:rPr>
        <w:t>universal</w:t>
      </w:r>
      <w:r>
        <w:rPr>
          <w:color w:val="222222"/>
          <w:shd w:val="clear" w:color="auto" w:fill="00FFFF"/>
        </w:rPr>
        <w:t> carbon</w:t>
      </w:r>
      <w:r>
        <w:rPr>
          <w:color w:val="222222"/>
        </w:rPr>
        <w:t> dioxide-greenhouse gas related </w:t>
      </w:r>
      <w:r>
        <w:rPr>
          <w:color w:val="222222"/>
          <w:shd w:val="clear" w:color="auto" w:fill="00FFFF"/>
        </w:rPr>
        <w:t>emissions shows</w:t>
      </w:r>
      <w:r>
        <w:rPr>
          <w:color w:val="222222"/>
        </w:rPr>
        <w:t> some </w:t>
      </w:r>
      <w:r>
        <w:rPr>
          <w:color w:val="222222"/>
          <w:shd w:val="clear" w:color="auto" w:fill="00FFFF"/>
        </w:rPr>
        <w:t>stability</w:t>
      </w:r>
      <w:r>
        <w:rPr>
          <w:color w:val="222222"/>
        </w:rPr>
        <w:t> in 2015 at approximately 32.1 Gt </w:t>
      </w:r>
      <w:r>
        <w:rPr>
          <w:color w:val="222222"/>
          <w:shd w:val="clear" w:color="auto" w:fill="00FFFF"/>
        </w:rPr>
        <w:t>for the second year in a row, </w:t>
      </w:r>
      <w:r>
        <w:rPr>
          <w:b/>
          <w:bCs/>
          <w:color w:val="222222"/>
          <w:bdr w:val="single" w:sz="8" w:space="0" w:color="auto" w:frame="1"/>
          <w:shd w:val="clear" w:color="auto" w:fill="00FFFF"/>
        </w:rPr>
        <w:t>validating</w:t>
      </w:r>
      <w:r>
        <w:rPr>
          <w:b/>
          <w:bCs/>
          <w:color w:val="222222"/>
          <w:bdr w:val="single" w:sz="8" w:space="0" w:color="auto" w:frame="1"/>
        </w:rPr>
        <w:t> the </w:t>
      </w:r>
      <w:r>
        <w:rPr>
          <w:b/>
          <w:bCs/>
          <w:color w:val="222222"/>
          <w:bdr w:val="single" w:sz="8" w:space="0" w:color="auto" w:frame="1"/>
          <w:shd w:val="clear" w:color="auto" w:fill="00FFFF"/>
        </w:rPr>
        <w:t>decoupling of global g</w:t>
      </w:r>
      <w:r>
        <w:rPr>
          <w:b/>
          <w:bCs/>
          <w:color w:val="222222"/>
          <w:bdr w:val="single" w:sz="8" w:space="0" w:color="auto" w:frame="1"/>
        </w:rPr>
        <w:t>reen</w:t>
      </w:r>
      <w:r>
        <w:rPr>
          <w:b/>
          <w:bCs/>
          <w:color w:val="222222"/>
          <w:bdr w:val="single" w:sz="8" w:space="0" w:color="auto" w:frame="1"/>
          <w:shd w:val="clear" w:color="auto" w:fill="00FFFF"/>
        </w:rPr>
        <w:t>h</w:t>
      </w:r>
      <w:r>
        <w:rPr>
          <w:b/>
          <w:bCs/>
          <w:color w:val="222222"/>
          <w:bdr w:val="single" w:sz="8" w:space="0" w:color="auto" w:frame="1"/>
        </w:rPr>
        <w:t>ouse </w:t>
      </w:r>
      <w:r>
        <w:rPr>
          <w:b/>
          <w:bCs/>
          <w:color w:val="222222"/>
          <w:bdr w:val="single" w:sz="8" w:space="0" w:color="auto" w:frame="1"/>
          <w:shd w:val="clear" w:color="auto" w:fill="00FFFF"/>
        </w:rPr>
        <w:t>g</w:t>
      </w:r>
      <w:r>
        <w:rPr>
          <w:b/>
          <w:bCs/>
          <w:color w:val="222222"/>
          <w:bdr w:val="single" w:sz="8" w:space="0" w:color="auto" w:frame="1"/>
        </w:rPr>
        <w:t>as </w:t>
      </w:r>
      <w:r>
        <w:rPr>
          <w:b/>
          <w:bCs/>
          <w:color w:val="222222"/>
          <w:bdr w:val="single" w:sz="8" w:space="0" w:color="auto" w:frame="1"/>
          <w:shd w:val="clear" w:color="auto" w:fill="00FFFF"/>
        </w:rPr>
        <w:t>emissions and</w:t>
      </w:r>
      <w:r>
        <w:rPr>
          <w:b/>
          <w:bCs/>
          <w:color w:val="222222"/>
          <w:bdr w:val="single" w:sz="8" w:space="0" w:color="auto" w:frame="1"/>
        </w:rPr>
        <w:t> economic </w:t>
      </w:r>
      <w:r>
        <w:rPr>
          <w:b/>
          <w:bCs/>
          <w:color w:val="222222"/>
          <w:bdr w:val="single" w:sz="8" w:space="0" w:color="auto" w:frame="1"/>
          <w:shd w:val="clear" w:color="auto" w:fill="00FFFF"/>
        </w:rPr>
        <w:t>growth</w:t>
      </w:r>
      <w:r>
        <w:rPr>
          <w:color w:val="222222"/>
        </w:rPr>
        <w:t> (Enerdata, 2015; Itskos et al., 2016). The </w:t>
      </w:r>
      <w:r>
        <w:rPr>
          <w:color w:val="222222"/>
          <w:shd w:val="clear" w:color="auto" w:fill="00FFFF"/>
        </w:rPr>
        <w:t>stalling of </w:t>
      </w:r>
      <w:r>
        <w:rPr>
          <w:b/>
          <w:bCs/>
          <w:color w:val="222222"/>
          <w:bdr w:val="single" w:sz="8" w:space="0" w:color="auto" w:frame="1"/>
          <w:shd w:val="clear" w:color="auto" w:fill="00FFFF"/>
        </w:rPr>
        <w:t>global emissions</w:t>
      </w:r>
      <w:r>
        <w:rPr>
          <w:color w:val="222222"/>
        </w:rPr>
        <w:t> is no surprise, as this is </w:t>
      </w:r>
      <w:r>
        <w:rPr>
          <w:b/>
          <w:bCs/>
          <w:color w:val="222222"/>
          <w:bdr w:val="single" w:sz="8" w:space="0" w:color="auto" w:frame="1"/>
          <w:shd w:val="clear" w:color="auto" w:fill="00FFFF"/>
        </w:rPr>
        <w:t>in line with</w:t>
      </w:r>
      <w:r>
        <w:rPr>
          <w:b/>
          <w:bCs/>
          <w:color w:val="222222"/>
          <w:bdr w:val="single" w:sz="8" w:space="0" w:color="auto" w:frame="1"/>
        </w:rPr>
        <w:t> the </w:t>
      </w:r>
      <w:r>
        <w:rPr>
          <w:b/>
          <w:bCs/>
          <w:color w:val="222222"/>
          <w:bdr w:val="single" w:sz="8" w:space="0" w:color="auto" w:frame="1"/>
          <w:shd w:val="clear" w:color="auto" w:fill="00FFFF"/>
        </w:rPr>
        <w:t>slowing trend in annual emission growth</w:t>
      </w:r>
      <w:r>
        <w:rPr>
          <w:color w:val="222222"/>
          <w:shd w:val="clear" w:color="auto" w:fill="00FFFF"/>
        </w:rPr>
        <w:t> over the past</w:t>
      </w:r>
      <w:r>
        <w:rPr>
          <w:color w:val="222222"/>
        </w:rPr>
        <w:t> three </w:t>
      </w:r>
      <w:r>
        <w:rPr>
          <w:color w:val="222222"/>
          <w:shd w:val="clear" w:color="auto" w:fill="00FFFF"/>
        </w:rPr>
        <w:t>years</w:t>
      </w:r>
      <w:r>
        <w:rPr>
          <w:color w:val="222222"/>
        </w:rPr>
        <w:t>, starting from 2.0% in 2013 to 1.1% in 2014 and further down to 0.1% in 2015. A similar trend of declining growth in global emissions could also be seen from 2010 to 2012, </w:t>
      </w:r>
      <w:r>
        <w:rPr>
          <w:b/>
          <w:bCs/>
          <w:color w:val="222222"/>
          <w:bdr w:val="single" w:sz="8" w:space="0" w:color="auto" w:frame="1"/>
          <w:shd w:val="clear" w:color="auto" w:fill="00FFFF"/>
        </w:rPr>
        <w:t>starting from 5.7% down to 0.7%.</w:t>
      </w:r>
      <w:r>
        <w:rPr>
          <w:color w:val="222222"/>
        </w:rPr>
        <w:t>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 </w:t>
      </w:r>
      <w:r>
        <w:rPr>
          <w:color w:val="222222"/>
          <w:shd w:val="clear" w:color="auto" w:fill="00FFFF"/>
        </w:rPr>
        <w:t>Stalling in emissions</w:t>
      </w:r>
      <w:r>
        <w:rPr>
          <w:color w:val="222222"/>
        </w:rPr>
        <w:t> is </w:t>
      </w:r>
      <w:r>
        <w:rPr>
          <w:b/>
          <w:bCs/>
          <w:color w:val="222222"/>
          <w:bdr w:val="single" w:sz="8" w:space="0" w:color="auto" w:frame="1"/>
          <w:shd w:val="clear" w:color="auto" w:fill="00FFFF"/>
        </w:rPr>
        <w:t>not coupled</w:t>
      </w:r>
      <w:r>
        <w:rPr>
          <w:color w:val="222222"/>
          <w:shd w:val="clear" w:color="auto" w:fill="00FFFF"/>
        </w:rPr>
        <w:t> with</w:t>
      </w:r>
      <w:r>
        <w:rPr>
          <w:color w:val="222222"/>
        </w:rPr>
        <w:t> the </w:t>
      </w:r>
      <w:r>
        <w:rPr>
          <w:color w:val="222222"/>
          <w:shd w:val="clear" w:color="auto" w:fill="00FFFF"/>
        </w:rPr>
        <w:t>GDP trend</w:t>
      </w:r>
      <w:r>
        <w:rPr>
          <w:color w:val="222222"/>
        </w:rPr>
        <w:t>, as global </w:t>
      </w:r>
      <w:r>
        <w:rPr>
          <w:color w:val="222222"/>
          <w:shd w:val="clear" w:color="auto" w:fill="00FFFF"/>
        </w:rPr>
        <w:t>GDP kept up</w:t>
      </w:r>
      <w:r>
        <w:rPr>
          <w:color w:val="222222"/>
        </w:rPr>
        <w:t> with an </w:t>
      </w:r>
      <w:r>
        <w:rPr>
          <w:color w:val="222222"/>
          <w:shd w:val="clear" w:color="auto" w:fill="00FFFF"/>
        </w:rPr>
        <w:t>annual </w:t>
      </w:r>
      <w:r>
        <w:rPr>
          <w:b/>
          <w:bCs/>
          <w:color w:val="222222"/>
          <w:bdr w:val="single" w:sz="8" w:space="0" w:color="auto" w:frame="1"/>
          <w:shd w:val="clear" w:color="auto" w:fill="00FFFF"/>
        </w:rPr>
        <w:t>growth of 3.0%</w:t>
      </w:r>
      <w:r>
        <w:rPr>
          <w:color w:val="222222"/>
        </w:rPr>
        <w:t> in 2015 compared to 2014. A more structural change with a </w:t>
      </w:r>
      <w:r>
        <w:rPr>
          <w:color w:val="222222"/>
          <w:shd w:val="clear" w:color="auto" w:fill="00FFFF"/>
        </w:rPr>
        <w:t>shift away from</w:t>
      </w:r>
      <w:r>
        <w:rPr>
          <w:color w:val="222222"/>
        </w:rPr>
        <w:t> </w:t>
      </w:r>
      <w:r>
        <w:rPr>
          <w:color w:val="222222"/>
          <w:shd w:val="clear" w:color="auto" w:fill="00FFFF"/>
        </w:rPr>
        <w:t>carbon-intensive activities</w:t>
      </w:r>
      <w:r>
        <w:rPr>
          <w:color w:val="222222"/>
        </w:rPr>
        <w:t>, particularly in China but also in the United States, </w:t>
      </w:r>
      <w:r>
        <w:rPr>
          <w:color w:val="222222"/>
          <w:shd w:val="clear" w:color="auto" w:fill="00FFFF"/>
        </w:rPr>
        <w:t>contributed considerably</w:t>
      </w:r>
      <w:r>
        <w:rPr>
          <w:color w:val="222222"/>
        </w:rPr>
        <w:t> to this trend. This achievement was </w:t>
      </w:r>
      <w:r>
        <w:rPr>
          <w:color w:val="222222"/>
          <w:shd w:val="clear" w:color="auto" w:fill="00FFFF"/>
        </w:rPr>
        <w:t>made possible through the </w:t>
      </w:r>
      <w:r>
        <w:rPr>
          <w:b/>
          <w:bCs/>
          <w:color w:val="222222"/>
          <w:bdr w:val="single" w:sz="8" w:space="0" w:color="auto" w:frame="1"/>
          <w:shd w:val="clear" w:color="auto" w:fill="00FFFF"/>
        </w:rPr>
        <w:t>global investment in energy efficiency</w:t>
      </w:r>
      <w:r>
        <w:rPr>
          <w:color w:val="222222"/>
        </w:rPr>
        <w:t> which increased by 6% in 2015 (IEA, 2010) and the </w:t>
      </w:r>
      <w:r>
        <w:rPr>
          <w:color w:val="222222"/>
          <w:shd w:val="clear" w:color="auto" w:fill="00FFFF"/>
        </w:rPr>
        <w:t>rise in the proportion of </w:t>
      </w:r>
      <w:r>
        <w:rPr>
          <w:b/>
          <w:bCs/>
          <w:color w:val="222222"/>
          <w:bdr w:val="single" w:sz="8" w:space="0" w:color="auto" w:frame="1"/>
          <w:shd w:val="clear" w:color="auto" w:fill="00FFFF"/>
        </w:rPr>
        <w:t>renewables</w:t>
      </w:r>
      <w:r>
        <w:rPr>
          <w:color w:val="222222"/>
        </w:rPr>
        <w:t> in the generation of power. It is estimated that the share of renewables was around 90 percent of the latest power generation in year 2015, with power from wind alone responsible for over 50 percent.</w:t>
      </w:r>
    </w:p>
    <w:p w14:paraId="7C4C49F4" w14:textId="77777777" w:rsidR="00524266" w:rsidRDefault="00524266" w:rsidP="00524266">
      <w:pPr>
        <w:pStyle w:val="Heading4"/>
        <w:shd w:val="clear" w:color="auto" w:fill="FFFFFF"/>
        <w:spacing w:line="278" w:lineRule="atLeast"/>
        <w:rPr>
          <w:rFonts w:cs="Calibri"/>
          <w:color w:val="222222"/>
          <w:szCs w:val="26"/>
        </w:rPr>
      </w:pPr>
      <w:r>
        <w:rPr>
          <w:rFonts w:cs="Calibri"/>
          <w:color w:val="222222"/>
          <w:szCs w:val="26"/>
        </w:rPr>
        <w:t>CCS is feasible but markets are key – answers every warrant – prefer quals</w:t>
      </w:r>
    </w:p>
    <w:p w14:paraId="15BE0416" w14:textId="77777777" w:rsidR="00524266" w:rsidRDefault="00524266" w:rsidP="00524266">
      <w:pPr>
        <w:shd w:val="clear" w:color="auto" w:fill="FFFFFF"/>
        <w:spacing w:line="235" w:lineRule="atLeast"/>
        <w:rPr>
          <w:color w:val="222222"/>
        </w:rPr>
      </w:pPr>
      <w:r>
        <w:rPr>
          <w:b/>
          <w:bCs/>
          <w:color w:val="222222"/>
          <w:sz w:val="26"/>
          <w:szCs w:val="26"/>
        </w:rPr>
        <w:t>Burger et al. 16</w:t>
      </w:r>
      <w:r>
        <w:rPr>
          <w:color w:val="222222"/>
          <w:sz w:val="14"/>
          <w:szCs w:val="14"/>
        </w:rPr>
        <w:t>, J.D., executive director of the Sabin Center for Climate Change Law, Columbia University, won the Penny Pether Award for Law Scholarship, and Jessica Wentz, Staff Attorney and Associate Research Scholar, Sabin Center for Climate Change Law, writing on behalf of Amici, Roger Aines, PhD in geochemistry from Caltech and senior scientist (Lawrence Livermore National Laboratory); Sally Benson, PhD in materials science and mineral engineering, Professor in of Energy Resources Engineering, (Stanford University); S. Julio Friedmann, PhD in geology, served as the Principal Deputy Assistant Secretary at the DOE, former Chief Technologist, and currently Senior Advisor for Energy Innovation (Lawrence Livermore National Laboratory); Jon Gibbins, PhD in chemical engineering, Director of the United Kingdom CCS Research Centre (United Kingdom CCS Research Centre); Raghubir Gupta, PhD in chemical engineering, Vice President of RTI International’s Energy Technology Division (RTI International); Howard Herzog, Senior Research Engineer at the MIT Energy Initiative (Massachusetts Institute of Technology); Susan Hovorka, PhD in geology, Senior Research Scientist at the Bureau of Economic Geology, Jackson School of Geosciences (University of Texas at Austin); Meagan Mauter, PhD in chemical engineering, Assistant Professor in Civil Environmental Engineering and Engineering and Public Policy (Carnegie Mellon University); Ah-Hyung (Alissa) Park PhD in chemical and biomolecular engineering, Associate Director of the Lenfest Center for Sustainable Energy at Columbia University and the Lenfest Junior Professor in Applied Climate Science (Columbia University); Gary Rochelle, PhD in chemical engineering, professor at the University Of Texas Austin Department of Chemical Engineering (University of Texas at Austin); Jennifer Wilcox, PhD in chemical engineering, associate professor (Colorado School of Mines), December, ‘16</w:t>
      </w:r>
    </w:p>
    <w:p w14:paraId="35AF8FF1" w14:textId="77777777" w:rsidR="00524266" w:rsidRDefault="00524266" w:rsidP="00524266">
      <w:pPr>
        <w:shd w:val="clear" w:color="auto" w:fill="FFFFFF"/>
        <w:spacing w:line="235" w:lineRule="atLeast"/>
        <w:rPr>
          <w:color w:val="222222"/>
        </w:rPr>
      </w:pPr>
      <w:r>
        <w:rPr>
          <w:color w:val="222222"/>
          <w:sz w:val="14"/>
          <w:szCs w:val="14"/>
        </w:rPr>
        <w:t>(Michael, Brief for Amici Curiae Carbon Capture and Storage Scientists in Support of Respondents, in State of North Dakota et al. v. EPA, December 21, No. 15-01381, *language modified)</w:t>
      </w:r>
    </w:p>
    <w:p w14:paraId="2B31E320" w14:textId="77777777" w:rsidR="00524266" w:rsidRDefault="00524266" w:rsidP="00524266">
      <w:pPr>
        <w:shd w:val="clear" w:color="auto" w:fill="FFFFFF"/>
        <w:spacing w:line="235" w:lineRule="atLeast"/>
        <w:rPr>
          <w:color w:val="222222"/>
        </w:rPr>
      </w:pPr>
      <w:r>
        <w:rPr>
          <w:color w:val="222222"/>
          <w:sz w:val="14"/>
          <w:szCs w:val="14"/>
        </w:rPr>
        <w:t> </w:t>
      </w:r>
    </w:p>
    <w:p w14:paraId="33E2FC8C" w14:textId="77777777" w:rsidR="00524266" w:rsidRDefault="00524266" w:rsidP="00524266">
      <w:pPr>
        <w:shd w:val="clear" w:color="auto" w:fill="FFFFFF"/>
        <w:spacing w:line="235" w:lineRule="atLeast"/>
        <w:rPr>
          <w:color w:val="222222"/>
        </w:rPr>
      </w:pPr>
      <w:r>
        <w:rPr>
          <w:color w:val="222222"/>
          <w:sz w:val="8"/>
          <w:szCs w:val="8"/>
        </w:rPr>
        <w:t>CCS IS AN ADEQUATELY DEMONSTRATED SYSTEM FOR REDUCING CO2 EMISSIONS FROM COAL-FIRED POWER PLANTS </w:t>
      </w:r>
      <w:r>
        <w:rPr>
          <w:color w:val="222222"/>
          <w:u w:val="single"/>
        </w:rPr>
        <w:t>There is </w:t>
      </w:r>
      <w:r>
        <w:rPr>
          <w:color w:val="222222"/>
          <w:u w:val="single"/>
          <w:shd w:val="clear" w:color="auto" w:fill="00FFFF"/>
        </w:rPr>
        <w:t>ample evidence </w:t>
      </w:r>
      <w:r>
        <w:rPr>
          <w:color w:val="222222"/>
          <w:u w:val="single"/>
        </w:rPr>
        <w:t>to support EPA’s determination that </w:t>
      </w:r>
      <w:r>
        <w:rPr>
          <w:color w:val="222222"/>
          <w:u w:val="single"/>
          <w:shd w:val="clear" w:color="auto" w:fill="00FFFF"/>
        </w:rPr>
        <w:t>CCS is an adequately demonstrated system for reducing CO2 emissions</w:t>
      </w:r>
      <w:r>
        <w:rPr>
          <w:color w:val="222222"/>
          <w:u w:val="single"/>
        </w:rPr>
        <w:t> from coal-fired power plants.</w:t>
      </w:r>
      <w:r>
        <w:rPr>
          <w:color w:val="222222"/>
          <w:sz w:val="8"/>
          <w:szCs w:val="8"/>
        </w:rPr>
        <w:t> As detailed herein, </w:t>
      </w:r>
      <w:r>
        <w:rPr>
          <w:b/>
          <w:bCs/>
          <w:color w:val="222222"/>
          <w:u w:val="single"/>
        </w:rPr>
        <w:t>CCS </w:t>
      </w:r>
      <w:r>
        <w:rPr>
          <w:b/>
          <w:bCs/>
          <w:color w:val="222222"/>
          <w:u w:val="single"/>
          <w:shd w:val="clear" w:color="auto" w:fill="00FFFF"/>
        </w:rPr>
        <w:t>technologies have been proven through decades of experience in industrial applications</w:t>
      </w:r>
      <w:r>
        <w:rPr>
          <w:b/>
          <w:bCs/>
          <w:color w:val="222222"/>
          <w:u w:val="single"/>
        </w:rPr>
        <w:t> and are </w:t>
      </w:r>
      <w:r>
        <w:rPr>
          <w:b/>
          <w:bCs/>
          <w:color w:val="222222"/>
          <w:u w:val="single"/>
          <w:shd w:val="clear" w:color="auto" w:fill="00FFFF"/>
        </w:rPr>
        <w:t>now being successfully deployed on a large scale </w:t>
      </w:r>
      <w:r>
        <w:rPr>
          <w:b/>
          <w:bCs/>
          <w:color w:val="222222"/>
          <w:u w:val="single"/>
        </w:rPr>
        <w:t>to capture and permanently store CO2 emissions from power plants</w:t>
      </w:r>
      <w:r>
        <w:rPr>
          <w:color w:val="222222"/>
          <w:sz w:val="8"/>
          <w:szCs w:val="8"/>
        </w:rPr>
        <w:t>. Petitioners’ assertion that CCS component technologies “</w:t>
      </w:r>
      <w:r>
        <w:rPr>
          <w:color w:val="222222"/>
          <w:u w:val="single"/>
        </w:rPr>
        <w:t>exist only in highlysubsidized, pilot-scale, or experimental form” is simply </w:t>
      </w:r>
      <w:r>
        <w:rPr>
          <w:b/>
          <w:bCs/>
          <w:color w:val="222222"/>
          <w:u w:val="single"/>
        </w:rPr>
        <w:t>untrue</w:t>
      </w:r>
      <w:r>
        <w:rPr>
          <w:b/>
          <w:bCs/>
          <w:color w:val="222222"/>
          <w:sz w:val="8"/>
          <w:szCs w:val="8"/>
        </w:rPr>
        <w:t>.</w:t>
      </w:r>
      <w:r>
        <w:rPr>
          <w:color w:val="222222"/>
          <w:sz w:val="8"/>
          <w:szCs w:val="8"/>
        </w:rPr>
        <w:t> State Petitioners’ Brief at 4. Petitioners also assert that CCS is not adequately demonstrated for power plants because there is no power plant that applies all of the components of the BSER, namely post-combustion capture, pipeline transport, and deep saline storage. Non-State Petitioners’ Brief at 49. But these components are highly modular and easily linked, and it is entirely appropriate to conclude that </w:t>
      </w:r>
      <w:r>
        <w:rPr>
          <w:color w:val="222222"/>
          <w:u w:val="single"/>
        </w:rPr>
        <w:t>CCS is an</w:t>
      </w:r>
      <w:r>
        <w:rPr>
          <w:color w:val="222222"/>
          <w:sz w:val="8"/>
          <w:szCs w:val="8"/>
        </w:rPr>
        <w:t> 3 For more on the technology forcing elements of Section 111(b), see Brief for Amici Curiae Technological Innovation Experts in Support of Respondents. USCA Case #15-1381 Document #1652097 Filed: 12/21/2016 Page 16 of 46 7 </w:t>
      </w:r>
      <w:r>
        <w:rPr>
          <w:color w:val="222222"/>
          <w:u w:val="single"/>
        </w:rPr>
        <w:t>adequately demonstrated system based on evidence that each component is adequately demonstrated</w:t>
      </w:r>
      <w:r>
        <w:rPr>
          <w:color w:val="222222"/>
          <w:sz w:val="8"/>
          <w:szCs w:val="8"/>
        </w:rPr>
        <w:t>. Moreover, as discussed below, there are a </w:t>
      </w:r>
      <w:r>
        <w:rPr>
          <w:color w:val="222222"/>
          <w:u w:val="single"/>
        </w:rPr>
        <w:t>number of large-scale CCS systems in operation and under construction which prove that these components can be successfully integrated to meet the NSPS</w:t>
      </w:r>
      <w:r>
        <w:rPr>
          <w:color w:val="222222"/>
          <w:sz w:val="8"/>
          <w:szCs w:val="8"/>
        </w:rPr>
        <w:t>. In support of these arguments, this section: (a) reviews how CCS technologies have been successfully developed and scaled-up in the industrial context; (B) explains how existing CCS technologies, including those developed in the industrial context, are applied to power plants; and (C) describes the many CCS systems that are currently installed at power plants and industrial boilers. A. CCS Technologies Have Been Successfully Deployed and Scaled Up in Industrial Applications CCS technologies </w:t>
      </w:r>
      <w:r>
        <w:rPr>
          <w:b/>
          <w:bCs/>
          <w:color w:val="222222"/>
          <w:u w:val="single"/>
        </w:rPr>
        <w:t>have been successfully used in industrial applications for decades</w:t>
      </w:r>
      <w:r>
        <w:rPr>
          <w:color w:val="222222"/>
          <w:sz w:val="8"/>
          <w:szCs w:val="8"/>
        </w:rPr>
        <w:t>, often </w:t>
      </w:r>
      <w:r>
        <w:rPr>
          <w:color w:val="222222"/>
          <w:u w:val="single"/>
        </w:rPr>
        <w:t>in commercial contexts</w:t>
      </w:r>
      <w:r>
        <w:rPr>
          <w:color w:val="222222"/>
          <w:sz w:val="8"/>
          <w:szCs w:val="8"/>
        </w:rPr>
        <w:t>, and many large-scale, integrated CCS projects are now in operation or under construction. After decades of experience and hundreds of CCS projects, we know a great deal about CCS technologies, and there are no technical barriers to implementing CCS. S. Julio Friedmann, CO2 Capture and Sequestration, in Fossil Energy: Selected Entries from the Encyclopedia of Sustainability Science and Technology 597, 598 (2012). USCA Case #15-1381 Document #1652097 Filed: 12/21/2016 Page 17 of 46 8 1. Development of CCS Component Technologies CO2 capture technology was first invented in the 1930s to remove CO2 from natural gas. The process used then (chemical absorption), which is still in use today, involves the use of chemical solvents, typically amines, to </w:t>
      </w:r>
      <w:r>
        <w:rPr>
          <w:b/>
          <w:bCs/>
          <w:color w:val="222222"/>
          <w:u w:val="single"/>
          <w:shd w:val="clear" w:color="auto" w:fill="00FFFF"/>
        </w:rPr>
        <w:t>separate CO2 from other gases</w:t>
      </w:r>
      <w:r>
        <w:rPr>
          <w:color w:val="222222"/>
          <w:sz w:val="8"/>
          <w:szCs w:val="8"/>
        </w:rPr>
        <w:t>. In the late 1970s and early 1980s, industrial sources began to use this process to separate CO2 from flue gas streams so that it could be sold in enhanced oil recovery (“EOR”) operations and other industrial applications. 4 Anand Rao &amp; Edward Rubin, A Technical, Economic, and Environmental Assessment of Amine-Based CO2 Capture Technology for Power Plant GHG Control, 36 Environ. Sci. Technol. 4467, 4468 (2002). Chemical absorption technologies have been refined over the past 40 years and are now routinely used in post-combustion capture at power plants. The number and scale of CO2 capture operations have grown considerably in the past decade. There are hundreds of capture systems in operation, including 15 large-scale integrated CCS projects with capture rates that significantly exceed 4 The longest running flue gas capture project is the Searles Valley Minerals soda ash plant in California, which has operated since 1978. It uses post-combustion amine-based chemical absorption (the same capture technology underpinning the NSPS) to capture approximately 270,000 MT CO2 per year from the flue gas of a coal-fired boiler. The fact that the capture system is installed at an industrial boiler as opposed to a utility boiler has no bearing on the effectiveness of the technology. Report of the Interagency Task Force on Carbon Capture and Storage, 31 (2010), EPA-HQ-OAR-2013-0495-11416. USCA Case #15-1381 Document #1652097 Filed: 12/21/2016 Page 18 of 46 9 what would be required under the NSPS. 5 Capture technologies have expanded to </w:t>
      </w:r>
      <w:r>
        <w:rPr>
          <w:color w:val="222222"/>
          <w:u w:val="single"/>
        </w:rPr>
        <w:t>include physical absorption, membrane separation, adsorption, and cryogenic separation as well as chemical absorption.</w:t>
      </w:r>
      <w:r>
        <w:rPr>
          <w:color w:val="222222"/>
          <w:sz w:val="8"/>
          <w:szCs w:val="8"/>
        </w:rPr>
        <w:t> All of these </w:t>
      </w:r>
      <w:r>
        <w:rPr>
          <w:color w:val="222222"/>
          <w:u w:val="single"/>
        </w:rPr>
        <w:t>technologies can be used in power plants</w:t>
      </w:r>
      <w:r>
        <w:rPr>
          <w:color w:val="222222"/>
          <w:sz w:val="8"/>
          <w:szCs w:val="8"/>
        </w:rPr>
        <w:t>, but chemical absorption is the preferred method for post-combustion capture due to the advanced status of the technology. IEA, 20 Years of Carbon Capture and Storage: Accelerating Future Deployment (2016). CO2 that is captured for use or storage is typically transported via pipeline to the end use or storage site. Operators have decades of experience in CO2 pipeline transport, and there are now thousands of miles of CO2 pipelines in the U.S. 6 The development of permanent geologic CO2 storage technologies began in the early 1970s, when captured CO2 was first injected into oil wells to boost oil recovery in EOR operations. EOR operations have expanded significantly since then: worldwide, the number of CO2 EOR projects has increased from 40 projects in 1984 to 142 projects in 2012. Bruce Hill, Susan Hovorka &amp; Steve Melzer, Geologic Carbon Storage Through Enhanced Oil Recovery, 37 Energy Procedia 6808, 6811 (2013). </w:t>
      </w:r>
      <w:r>
        <w:rPr>
          <w:color w:val="222222"/>
          <w:u w:val="single"/>
        </w:rPr>
        <w:t>Use of CO2 in EOR has contributed to “rapid progress” in the evolution of both CO2 transport and geologic storage technologies</w:t>
      </w:r>
      <w:r>
        <w:rPr>
          <w:color w:val="222222"/>
          <w:sz w:val="8"/>
          <w:szCs w:val="8"/>
        </w:rPr>
        <w:t>. Sally Benson, 5 See Table 1, infra page 11, for a list of these systems. 6 See Section II(B)(2), infra page 17, for more information about U.S. CO2 pipeline infrastructure. USCA Case #15-1381 Document #1652097 Filed: 12/21/2016 Page 19 of 46 10 Overview of Geologic Storage of CO2, in Carbon Dioxide Capture for Storage in Deep Geologic Formations, 665 (2005). The CO2 EOR industry now has “a proven track record of safely injecting CO2 into geologic formations” for permanent storage. National Energy Technology Laboratory, Carbon Dioxide Enhanced Oil Recovery, 17 (2010). In the 1990s, researchers began to experiment with other CO2 storage methods. One of the best developed methods is deep saline storage, which relies on many of the same technologies used for EOR. There are now several large scale projects that have stored large quantities of CO2 in deep saline reservoirs without any CO2 leakage. 7 The IEA has concluded that deep saline storage, like EOR, is a proven method for permanent sequestration of CO2. IEA, CO2 Capture and Storage: A Key Carbon Abatement Option, 81 (2008). 2. Development of Large-Scale Integrated CCS Systems </w:t>
      </w:r>
      <w:r>
        <w:rPr>
          <w:color w:val="222222"/>
          <w:u w:val="single"/>
        </w:rPr>
        <w:t>There are </w:t>
      </w:r>
      <w:r>
        <w:rPr>
          <w:color w:val="222222"/>
          <w:u w:val="single"/>
          <w:shd w:val="clear" w:color="auto" w:fill="00FFFF"/>
        </w:rPr>
        <w:t>now fifteen large-scale integrated CCS projects</w:t>
      </w:r>
      <w:r>
        <w:rPr>
          <w:color w:val="222222"/>
          <w:u w:val="single"/>
        </w:rPr>
        <w:t> in operation around the world</w:t>
      </w:r>
      <w:r>
        <w:rPr>
          <w:color w:val="222222"/>
          <w:sz w:val="8"/>
          <w:szCs w:val="8"/>
        </w:rPr>
        <w:t>, including the power sector project at Boundary Dam (see Table 1, next page). Global CCS Institute, The Global Status of CCS 2016 (2016). All of these projects have CO2 capture rates that exceed what would be required for a 500 7 These deep saline storage projects are further discussed in Section II(B)(3), infra page 19. USCA Case #15-1381 Document #1652097 Filed: 12/21/2016 Page 20 of 46 11 MW SCPC to achieve the NSPS. Roughly half of them use chemical absorption, demonstrating the viability of this capture technology. Table 1: Large-Scale Integrated CCS Systems8 Project Date CO2 Source Capture Pipeline Storage Rate MMT/yr* Shute Creek (U.S.) 2010 – present Natural gas processing Cryogenic separation 460 km EOR 6-7 Century Plant (U.S.) 2010 – Present Natural gas processing Physical absorption 43 km EOR 5 Great Plains Synfuels (U.S.) 2000 – Present Coal gasification Physical absorption 315 km EOR 3 Val Verde Plant (U.S.) 1998 – Present Natural gas processing Physical absorption 130 km EOR 1.3 In Salah (Algeria) 2004 – 2011 Natural gas processing Chemical absorption 14 km Deep saline 1 – 1.2 Quest (Canada) 2015 – present Hydrogen production Chemical absorption 64 km Deep saline 1 Air Products (U.S.) 2013 – present Hydrogen production Vacuum swing adsorption 158 km EOR 1 Lost Cabin Gas (U.S.) 2013 – present Natural gas processing Physical absorption 374 km EOR 0.9 Sleipner (Norway) 1996 – present Natural gas processing Chemical absorption 240 km Deep saline 0.85 8 Data: Global CCS Institute, Large Scale CCS Projects, </w:t>
      </w:r>
      <w:hyperlink r:id="rId14" w:tgtFrame="_blank" w:history="1">
        <w:r>
          <w:rPr>
            <w:rStyle w:val="Hyperlink"/>
            <w:color w:val="1155CC"/>
            <w:sz w:val="8"/>
            <w:szCs w:val="8"/>
          </w:rPr>
          <w:t>https://www.globalccsinstitute.com/projects/large-scale-ccs-projects</w:t>
        </w:r>
      </w:hyperlink>
      <w:r>
        <w:rPr>
          <w:color w:val="222222"/>
          <w:sz w:val="8"/>
          <w:szCs w:val="8"/>
        </w:rPr>
        <w:t>, EPA-HQOAR-2013-0495-11650; MIT CCS Technologies Program, Project Database, </w:t>
      </w:r>
      <w:hyperlink r:id="rId15" w:tgtFrame="_blank" w:history="1">
        <w:r>
          <w:rPr>
            <w:rStyle w:val="Hyperlink"/>
            <w:color w:val="1155CC"/>
            <w:sz w:val="8"/>
            <w:szCs w:val="8"/>
          </w:rPr>
          <w:t>https://sequestration.mit.edu/tools/projects/index.html</w:t>
        </w:r>
      </w:hyperlink>
      <w:r>
        <w:rPr>
          <w:color w:val="222222"/>
          <w:sz w:val="8"/>
          <w:szCs w:val="8"/>
        </w:rPr>
        <w:t>. USCA Case #15-1381 Document #1652097 Filed: 12/21/2016 Page 21 of 46 12 Boundary Dam (Canada) 2014 – present Power generation Chemical absorption 66 km EOR / deep saline 0.8 Uthmaniyah (Saudi Arabia) 2015 – present Natural gas processing Chemical absorption 85 km EOR 0.8 Abu Dhabi (United Arab Emirates) 2016 – present Iron and steel production Chemical absorption 43 km EOR 0.8 Coffeyville Fertilizer (U.S.) 2013 – present Fertilizer production Physical absorption 112 km EOR 0.7 – 0.8 Snøhvit (Norway) 2008 – present Natural gas processing Chemical absorption 143 km Deep saline 0.7 Petrobas Santos Basin (Brazil) 2013 – present Natural gas processing Membrane separation N/A - direct injection EOR 0.7 Enid Fertilizer (U.S.) 1982 – present Fertilizer production Chemical absorption 225 km EOR 0.7 * MMT = Million Metric Tons There are also a </w:t>
      </w:r>
      <w:r>
        <w:rPr>
          <w:color w:val="222222"/>
          <w:u w:val="single"/>
        </w:rPr>
        <w:t>number of smaller projects and </w:t>
      </w:r>
      <w:r>
        <w:rPr>
          <w:color w:val="222222"/>
          <w:u w:val="single"/>
          <w:shd w:val="clear" w:color="auto" w:fill="00FFFF"/>
        </w:rPr>
        <w:t>projects under development</w:t>
      </w:r>
      <w:r>
        <w:rPr>
          <w:color w:val="222222"/>
          <w:u w:val="single"/>
        </w:rPr>
        <w:t> that further </w:t>
      </w:r>
      <w:r>
        <w:rPr>
          <w:color w:val="222222"/>
          <w:u w:val="single"/>
          <w:shd w:val="clear" w:color="auto" w:fill="00FFFF"/>
        </w:rPr>
        <w:t>demonstrate the feasibility of integrated CCS</w:t>
      </w:r>
      <w:r>
        <w:rPr>
          <w:color w:val="222222"/>
          <w:sz w:val="8"/>
          <w:szCs w:val="8"/>
        </w:rPr>
        <w:t>.9 One notable example is the Archer Daniels Midland (“ADM”) Illinois Industrial CCS Project. During the initial phase of this project (November 2011-2014), ADM captured 1 MMT CO2 from its ethanol plant in Decatur, Illinois using a chemical absorption process. The CO2 was transported via pipeline to a deep saline storage site 1.6 km away. ADM 9 Power sector projects are discussed in Section II(C), infra page 24. USCA Case #15-1381 Document #1652097 Filed: 12/21/2016 Page 22 of 46 13 is </w:t>
      </w:r>
      <w:r>
        <w:rPr>
          <w:color w:val="222222"/>
          <w:u w:val="single"/>
        </w:rPr>
        <w:t>now </w:t>
      </w:r>
      <w:r>
        <w:rPr>
          <w:color w:val="222222"/>
          <w:u w:val="single"/>
          <w:shd w:val="clear" w:color="auto" w:fill="00FFFF"/>
        </w:rPr>
        <w:t>scaling up the system</w:t>
      </w:r>
      <w:r>
        <w:rPr>
          <w:color w:val="222222"/>
          <w:sz w:val="8"/>
          <w:szCs w:val="8"/>
        </w:rPr>
        <w:t> so that it will capture approximately 1 MMT per year, starting in early 2017. Global CCS Institute, Illinois Industrial CCS Project, </w:t>
      </w:r>
      <w:hyperlink r:id="rId16" w:tgtFrame="_blank" w:history="1">
        <w:r>
          <w:rPr>
            <w:rStyle w:val="Hyperlink"/>
            <w:color w:val="1155CC"/>
            <w:sz w:val="8"/>
            <w:szCs w:val="8"/>
          </w:rPr>
          <w:t>https://www.globalccsinstitute.com/projects/illinois-industrial-carbon-capture-andstorage-project</w:t>
        </w:r>
      </w:hyperlink>
      <w:r>
        <w:rPr>
          <w:color w:val="222222"/>
          <w:sz w:val="8"/>
          <w:szCs w:val="8"/>
        </w:rPr>
        <w:t>. B. CCS Technologies Developed in Industrial Contexts Can Be Used at Coal-Fired Power Plants </w:t>
      </w:r>
      <w:r>
        <w:rPr>
          <w:color w:val="222222"/>
          <w:u w:val="single"/>
        </w:rPr>
        <w:t>Technologies that have been proven in the industrial sector can be used to capture, transport, and store CO2 from coal-fired power plants</w:t>
      </w:r>
      <w:r>
        <w:rPr>
          <w:color w:val="222222"/>
          <w:sz w:val="8"/>
          <w:szCs w:val="8"/>
        </w:rPr>
        <w:t>. Berend Smit, AhHyung (Alissa) Park, &amp; Greeshma Gadikota, The Grand Challenges in Carbon Capture, Utilization, and Storage, 2(55) Front. Energy Res. 1 (2014). This section explains how each CCS component can be implemented at power plants. 1. CO2 Capture There are three types of systems that can be used to capture CO2 from power plants: post-combustion systems, pre-combustion systems, and oxy-combustion systems. Heleen de Coninck &amp; Sally M. Benson, Carbon Dioxide Capture and Storage: Issues and Prospects, 39 Annu. Rev. Environ. Resour. 243, 248 (2014); Jennifer Wilcox, Introduction to Carbon Capture, in Carbon Capture (2012). There are also different capture processes that can be deployed within these systems, the dominant ones being: chemical absorption, physical absorption, adsorption, and membrane separation. USCA Case #15-1381 Document #1652097 Filed: 12/21/2016 Page 23 of 46 14 The NSPS is based on the emissions reductions that could be achieved through a post-combustion capture system that captures a modest proportion of a plant’s overall emissions.10 In a post-combustion system, CO2 is removed after the combustion of fuel at a power plant or industrial source, typically through chemical absorption with an amine-based solvent. Post-combustion capture based on amine scrubbing is a “mature technology” that has been proven in many projects and is “the technology of choice for the first fossil fuel power plants with CO2 capture.” Eva Sanchez Fernandez et al., Operational Flexibility Options in Power Plants with Integrated Post-Combustion Capture, 48 Intl. J. Greenhouse Gas Control 275, 275 (2016). See also Dennis Leung et al., An Overview of Current Status of CO2 Capture and Storage Technologies, 39 Renewable &amp; Sust. Energy Rev. 426 (2014) (finding that post-combustion capture is the most mature process for CO2 capture for new and existing power plants). Vendors now offer technology products specifically developed for large-scale post-combustion capture at power plants (often accompanied by performance guarantees). 11 10 As noted above, the NSPS does not mandate the use of any specific technology, and can be met by co-firing with natural gas or using a different CCS system. 11 These products include: Fluor Daniel Econamine FG Plus, Mitsubishi Heavy Industries KM-CDR, BASF/Linde OASE Blue, and Shell Cansolv. EPA, Technical Support Document: Literature Survey of Carbon Capture Technology, 10-11 (2015), EPA-HQ-OAR-2013-0495-11773. USCA Case #15-1381 Document #1652097 Filed: 12/21/2016 Page 24 of 46 15 The maturity of post-combustion capture technologies is due in large part to extensive experience with amine solvents. As noted above, amine-based absorption was first developed in the 1930s, and is currently the dominant capture technology in both industrial and power sector applications. Friedmann, supra, at 602. The cost and effectiveness of absorption-based capture systems has improved considerably in recent years due to advances in amine-based solvents. de Coninck &amp; Benson, supra, at 248. See also Xiaomei Wu, The Advances of Post-Combustion CO2 Capture with Chemical Solvents, 63 Energy Procedia 1339 (2014); PaulEmmanuel Just, Advances in the Development of CO2 Capture Solvents, 37 Energy Procedia 314 (2013). Many companies continue to refine their amine-based capture systems to enhance performance and reduce costs.12 Researchers are also experimenting with new types of liquid and solid solvents that could lead to breakthroughs in absorption-based capture.13 Pre-combustion and oxy-combustion systems are not part of EPA’s BSER determination, but these systems can also be used to meet the NSPS. In precombustion systems, fossil fuel is partially oxidized in steam and oxygen under high temperature to produce hydrogen-rich syngas and then CO2 is separated from 12 These companies include: Mitsubishi, General Electric, Babcock and Wilcox, Aker Clean Carbon, HTC, and Huaneng. 13 See Section III, infra page 31. USCA Case #15-1381 Document #1652097 Filed: 12/21/2016 Page 25 of 46 16 the resulting syngas before it is burned to generate power. These systems are welldeveloped in the industrial applications such as coal-to-chemical facilities14 but they can only be deployed at gasification plants. Yeung et al., supra, at 429. In oxy-combustion, fuel is burned in oxygen instead of air, and the resulting flue gas consists mainly of CO2 and water vapor. </w:t>
      </w:r>
      <w:r>
        <w:rPr>
          <w:color w:val="222222"/>
          <w:u w:val="single"/>
        </w:rPr>
        <w:t>The water vapor is then condensed and separated from CO2 through cooling. </w:t>
      </w:r>
      <w:r>
        <w:rPr>
          <w:color w:val="222222"/>
          <w:sz w:val="8"/>
          <w:szCs w:val="8"/>
        </w:rPr>
        <w:t>Although these </w:t>
      </w:r>
      <w:r>
        <w:rPr>
          <w:color w:val="222222"/>
          <w:u w:val="single"/>
        </w:rPr>
        <w:t>two technologies have not deployed into power markets as rapidly as post-combustion, many experts agree that </w:t>
      </w:r>
      <w:r>
        <w:rPr>
          <w:b/>
          <w:bCs/>
          <w:color w:val="222222"/>
          <w:u w:val="single"/>
          <w:shd w:val="clear" w:color="auto" w:fill="00FFFF"/>
        </w:rPr>
        <w:t>pre-combustion</w:t>
      </w:r>
      <w:r>
        <w:rPr>
          <w:b/>
          <w:bCs/>
          <w:color w:val="222222"/>
          <w:u w:val="single"/>
        </w:rPr>
        <w:t> and oxy-combustion </w:t>
      </w:r>
      <w:r>
        <w:rPr>
          <w:b/>
          <w:bCs/>
          <w:color w:val="222222"/>
          <w:u w:val="single"/>
          <w:shd w:val="clear" w:color="auto" w:fill="00FFFF"/>
        </w:rPr>
        <w:t>could prove increasingly viable </w:t>
      </w:r>
      <w:r>
        <w:rPr>
          <w:b/>
          <w:bCs/>
          <w:color w:val="222222"/>
          <w:u w:val="single"/>
        </w:rPr>
        <w:t>for carbon capture </w:t>
      </w:r>
      <w:r>
        <w:rPr>
          <w:b/>
          <w:bCs/>
          <w:color w:val="222222"/>
          <w:u w:val="single"/>
          <w:shd w:val="clear" w:color="auto" w:fill="00FFFF"/>
        </w:rPr>
        <w:t>in the future</w:t>
      </w:r>
      <w:r>
        <w:rPr>
          <w:b/>
          <w:bCs/>
          <w:color w:val="222222"/>
          <w:u w:val="single"/>
        </w:rPr>
        <w:t>. </w:t>
      </w:r>
      <w:r>
        <w:rPr>
          <w:color w:val="222222"/>
          <w:sz w:val="8"/>
          <w:szCs w:val="8"/>
        </w:rPr>
        <w:t>There are also </w:t>
      </w:r>
      <w:r>
        <w:rPr>
          <w:color w:val="222222"/>
          <w:u w:val="single"/>
        </w:rPr>
        <w:t>alternative capture processes</w:t>
      </w:r>
      <w:r>
        <w:rPr>
          <w:color w:val="222222"/>
          <w:sz w:val="8"/>
          <w:szCs w:val="8"/>
        </w:rPr>
        <w:t>, such as physical absorption, adsorption and membrane-based separation, which are not as mature as absorption and not yet considered an </w:t>
      </w:r>
      <w:r>
        <w:rPr>
          <w:color w:val="222222"/>
          <w:u w:val="single"/>
        </w:rPr>
        <w:t>attractive option for large-scale CO2 capture</w:t>
      </w:r>
      <w:r>
        <w:rPr>
          <w:color w:val="222222"/>
          <w:sz w:val="8"/>
          <w:szCs w:val="8"/>
        </w:rPr>
        <w:t> (and thus not part of the BSER). 15 But advances in these processes may make them more attractive and cost-effective for power plants in the near term.16 This was 14 E.g., Eastman Chemical Company has successfully operated a pre-combustion system at its coal-to-chemicals facility in Kingsport, TN since 1984. The system captures approximately 200,000 MT CO2 / year. 15 Adsorption, which involves the use of solid sorbents to remove CO2 from flue gas, is not yet considered an attractive option because the capacity and CO2 selectivity of available adsorbents is low. Membrane-based capture, which involves the use of chemical membranes to separate CO2 from flue gas, is not yet preferred due to the complexity of these systems. 16 See Section III, infra 31. USCA Case #15-1381 Document #1652097 Filed: 12/21/2016 Page 26 of 46 17 highlighted recently by the US DOE in open stakeholder workshops that show many promising technologies for dramatic cost reductions. DOE, 2014 Transformational Carbon Capture Technology Workshop, </w:t>
      </w:r>
      <w:hyperlink r:id="rId17" w:tgtFrame="_blank" w:history="1">
        <w:r>
          <w:rPr>
            <w:rStyle w:val="Hyperlink"/>
            <w:color w:val="1155CC"/>
            <w:sz w:val="8"/>
            <w:szCs w:val="8"/>
          </w:rPr>
          <w:t>https://www.netl.doe.gov/research/coal/carbon-capture/workshop-2014</w:t>
        </w:r>
      </w:hyperlink>
      <w:r>
        <w:rPr>
          <w:color w:val="222222"/>
          <w:sz w:val="8"/>
          <w:szCs w:val="8"/>
        </w:rPr>
        <w:t>. 2. CO2 Transport As noted above, large-scale CO2 pipeline transport has been occurring for decades, primarily for the purpose of supplying CO2 to EOR operations and other industrial applications. There are currently 5,195 miles of dedicated CO2 pipelines in the U.S., which transport more than 68 million tons of CO2 per year to industrial uses and storage sites. DOE, A Review of the CO2 Pipeline Infrastructure in the U.S., DOE/NETL-2014/1681 (2015); U.S. Department of Transportation Pipeline and Hazardous Materials Safety Administration, Data &amp; Statistics, </w:t>
      </w:r>
      <w:hyperlink r:id="rId18" w:tgtFrame="_blank" w:history="1">
        <w:r>
          <w:rPr>
            <w:rStyle w:val="Hyperlink"/>
            <w:color w:val="1155CC"/>
            <w:sz w:val="8"/>
            <w:szCs w:val="8"/>
          </w:rPr>
          <w:t>http://phmsa.dot.gov/pipeline/library/data-stats</w:t>
        </w:r>
      </w:hyperlink>
      <w:r>
        <w:rPr>
          <w:color w:val="222222"/>
          <w:sz w:val="8"/>
          <w:szCs w:val="8"/>
        </w:rPr>
        <w:t>. The overall length and capacity of existing CO2 pipeline infrastructure dwarfs what would be needed to transport the amount of CO2 captured by plants complying with the NSPS. 17 Thus there is no question that CO2 transport systems can be built on the scale necessary for compliance with the NSPS. 17 Existing capacity is equivalent to the capacity needed to transport CO2 from nearly 200 new 500 MW plants, each capturing 354,000 MT CO2 per year. USCA Case #15-1381 Document #1652097 Filed: 12/21/2016 Page 27 of 46 18 EPA used 100 km as a reference point for pipeline length when evaluating the technical and economic feasibility of the NSPS. 18 This figure does not reflect the maximum feasible distance for CO2 transport. The length of CO2 pipelines in North America ranges from 1.9 to 808 km. IEA, CO2 Pipeline Infrastructure, Report no. 2013/18 (2014). Many of these pipelines are over 200 km. Id. The longest of these pipelines, the Cortez Pipeline (808 km) transports approximately 20 MMT CO2 per year to an industry CO2 hub at Denver City, Texas, where it is then distributed for use in EOR operations. Id. </w:t>
      </w:r>
      <w:r>
        <w:rPr>
          <w:color w:val="222222"/>
          <w:u w:val="single"/>
        </w:rPr>
        <w:t>Pipeline transportation represents a small proportion of CCS costs. To further reduce costs, plants could be sited close to storage sites or existing transport infrastructure</w:t>
      </w:r>
      <w:r>
        <w:rPr>
          <w:color w:val="222222"/>
          <w:sz w:val="8"/>
          <w:szCs w:val="8"/>
        </w:rPr>
        <w:t> (so as to tap into EOR markets and displace natural CO2 sources). 19 </w:t>
      </w:r>
      <w:r>
        <w:rPr>
          <w:b/>
          <w:bCs/>
          <w:color w:val="222222"/>
          <w:u w:val="single"/>
          <w:shd w:val="clear" w:color="auto" w:fill="00FFFF"/>
        </w:rPr>
        <w:t>Costs can also be reduced by building</w:t>
      </w:r>
      <w:r>
        <w:rPr>
          <w:color w:val="222222"/>
          <w:u w:val="single"/>
        </w:rPr>
        <w:t> CO2 collection pipelines and </w:t>
      </w:r>
      <w:r>
        <w:rPr>
          <w:b/>
          <w:bCs/>
          <w:color w:val="222222"/>
          <w:u w:val="single"/>
          <w:shd w:val="clear" w:color="auto" w:fill="00FFFF"/>
        </w:rPr>
        <w:t>hubs that serve multiple users</w:t>
      </w:r>
      <w:r>
        <w:rPr>
          <w:color w:val="222222"/>
          <w:u w:val="single"/>
        </w:rPr>
        <w:t> – an approach already taken by private companies in the development of EOR infrastructure</w:t>
      </w:r>
      <w:r>
        <w:rPr>
          <w:color w:val="222222"/>
          <w:sz w:val="8"/>
          <w:szCs w:val="8"/>
        </w:rPr>
        <w:t>. See de Coninck &amp; Benson, supra, at 250 (noting that “[t]ransport of CO2 by pipeline benefits from economies of scale and favors collaborative hub-and-spoke transport systems rather than point-point 18 Petitioner EPA’s Brief at 33-34, n. 16. 19 Air Products is a good example: captured CO2 from a steam methane reformer is transported via a dedicated 21 km CO2 pipeline to the existing 515 km DenburyGreen pipeline for delivery to EOR operations, where it replaces natural CO2 sources. The Kemper County Integrated Gasification Combined Cycle (“IGCC”) CCS project will also connect to the Denbury-Green pipeline for delivery to EOR. USCA Case #15-1381 Document #1652097 Filed: 12/21/2016 Page 28 of 46 19 systems” and that “innovative financing schemes” can be used for multi-user pipelines). 3. CO2 Storage The mean estimate of geologic CO2 storage capacity in the U.S. is 3,000 gigatons CO2. USGS, National Assessment of Geologic Carbon Dioxide Storage Sources (2013), EPA-HQ-OAR-2013-0495-0044. This is enough to store the captured CO2 from approximately 85,000 500 MW coal-fired plants operating for 100 years (each capturing 354,000 MT CO2 / year).20 There are a variety of geologic storage options located throughout the U.S., including: deep saline aquifers, EOR sites, and “deep” or “unmineable” coal seams. </w:t>
      </w:r>
      <w:r>
        <w:rPr>
          <w:color w:val="222222"/>
          <w:u w:val="single"/>
        </w:rPr>
        <w:t>CO2 can also be stored permanently through mineralization and conversion to usable materials</w:t>
      </w:r>
      <w:r>
        <w:rPr>
          <w:color w:val="222222"/>
          <w:sz w:val="8"/>
          <w:szCs w:val="8"/>
        </w:rPr>
        <w:t>. EPA based the NSPS on the feasibility of deep saline storage, but has also stated that entities can comply with the standard through other storage approaches, including through EOR. 80 Fed. Reg. 64589. The availability of these other storage options will make it much easier and cheaper for some units to comply with the 20 As a point of reference, there are less than 1,000 coal-fired power plants in the U.S. (average capacity: 315 MW), and only a few planned units; thus, theoretical storage capacity is orders of magnitude larger than what would be needed to store CO2 emissions from both planned and existing units. IEA, Electricity, </w:t>
      </w:r>
      <w:hyperlink r:id="rId19" w:tgtFrame="_blank" w:history="1">
        <w:r>
          <w:rPr>
            <w:rStyle w:val="Hyperlink"/>
            <w:color w:val="1155CC"/>
            <w:sz w:val="8"/>
            <w:szCs w:val="8"/>
          </w:rPr>
          <w:t>https://www.eia.gov/electricity/data.cfm</w:t>
        </w:r>
      </w:hyperlink>
      <w:r>
        <w:rPr>
          <w:color w:val="222222"/>
          <w:sz w:val="8"/>
          <w:szCs w:val="8"/>
        </w:rPr>
        <w:t>. USCA Case #15-1381 Document #1652097 Filed: 12/21/2016 Page 29 of 46 20 NSPS. EPA has thus taken a conservative approach in determining the technical viability and costs of CO2 storage in the United States. Deep saline storage is an excellent option for sequestering CO2 emissions. Deep saline formations are found throughout the U.S. and have enormous CO2 storage capacity. Michael Szulczewski et al., Lifetime of Carbon Capture and Storage as a Climate-Change Mitigation Technology, 109(14) PNAS 5185 (2012). As noted in the previous section</w:t>
      </w:r>
      <w:r>
        <w:rPr>
          <w:b/>
          <w:bCs/>
          <w:color w:val="222222"/>
          <w:u w:val="single"/>
        </w:rPr>
        <w:t>, deep saline storage has been proven technically viable through decades of experience and many large-scale projects</w:t>
      </w:r>
      <w:r>
        <w:rPr>
          <w:color w:val="222222"/>
          <w:sz w:val="8"/>
          <w:szCs w:val="8"/>
        </w:rPr>
        <w:t>. These include Sleipner (Norway), which has stored 16.2 MMT CO2 since 1996; Snøhvit (Norway), which has stored nearly 3 MMT CO2 since 2008; In Salah (Algeria), which stored 3.8 MMT CO2 from 2004 through 2011; Quest (Canada), which has stored 1 MMT since 2015; and the ADM Illinois Industrial Project. Global CCS Institute, Projects, </w:t>
      </w:r>
      <w:hyperlink r:id="rId20" w:tgtFrame="_blank" w:history="1">
        <w:r>
          <w:rPr>
            <w:rStyle w:val="Hyperlink"/>
            <w:color w:val="1155CC"/>
            <w:sz w:val="8"/>
            <w:szCs w:val="8"/>
          </w:rPr>
          <w:t>https://www.globalccsinstitute.com/projects</w:t>
        </w:r>
      </w:hyperlink>
      <w:r>
        <w:rPr>
          <w:color w:val="222222"/>
          <w:sz w:val="8"/>
          <w:szCs w:val="8"/>
        </w:rPr>
        <w:t>. </w:t>
      </w:r>
      <w:r>
        <w:rPr>
          <w:b/>
          <w:bCs/>
          <w:color w:val="222222"/>
          <w:u w:val="single"/>
        </w:rPr>
        <w:t>There has been </w:t>
      </w:r>
      <w:r>
        <w:rPr>
          <w:b/>
          <w:bCs/>
          <w:color w:val="222222"/>
          <w:u w:val="single"/>
          <w:shd w:val="clear" w:color="auto" w:fill="00FFFF"/>
        </w:rPr>
        <w:t>no CO2 leakage reported</w:t>
      </w:r>
      <w:r>
        <w:rPr>
          <w:b/>
          <w:bCs/>
          <w:color w:val="222222"/>
          <w:u w:val="single"/>
        </w:rPr>
        <w:t> from any of these projects. </w:t>
      </w:r>
      <w:r>
        <w:rPr>
          <w:color w:val="222222"/>
          <w:sz w:val="8"/>
          <w:szCs w:val="8"/>
        </w:rPr>
        <w:t>Petitioners argue that the standard is invalid because deep saline storage has not been proven. In support of this argument, petitioners state that the three largescale projects cited by EPA (In Salah, Sleipner and Snøhvit) are not integrated with carbon capture at steam units. The fact that these projects are not connected to steam units is irrelevant to the question of whether deep saline storage has been USCA Case #15-1381 Document #1652097 Filed: 12/21/2016 Page 30 of 46 21 proven: the same technical considerations and costs would apply regardless of whether the CO2 is sourced from a power plant or an industrial unit. Petitioners also allege that two of the projects (In Salah and Snøhvit) have suffered “serious setbacks” which have caused them to “cease injection earlier than planned.” Non-state Petitioners’ Brief at 30. While it is true that In Salah suspended injection in 2011 due to pressure build-up and concerns about CO2 migration, this project is still viewed as a success due to the large quantities of CO2 that were successfully injected, the fact that the monitoring program served its purpose (identifying a risk of potential leaks before those leaks occurred), and the valuable lessons learned for future projects. As for Snøhvit, petitioners’ claim that there were “serious setbacks” causing early cessation of injection is false: the operator detected a pressure build up in the formation, modified the injection well in 2011, and has continued injection without incident since then. Modifications and revisions of injection strategy after observation of reservoir response to injection are a normal part of any injection operation, and should not be considered setbacks. As noted above, the rule also allows power plants to use other methods to store CO2. EOR is an excellent alternative, as it provides a “readily available pathway to large volume storage” of captured CO2, and </w:t>
      </w:r>
      <w:r>
        <w:rPr>
          <w:b/>
          <w:bCs/>
          <w:color w:val="222222"/>
          <w:u w:val="single"/>
          <w:shd w:val="clear" w:color="auto" w:fill="00FFFF"/>
        </w:rPr>
        <w:t>selling CO2 for EOR can</w:t>
      </w:r>
      <w:r>
        <w:rPr>
          <w:b/>
          <w:bCs/>
          <w:color w:val="222222"/>
          <w:u w:val="single"/>
        </w:rPr>
        <w:t> help </w:t>
      </w:r>
      <w:r>
        <w:rPr>
          <w:b/>
          <w:bCs/>
          <w:color w:val="222222"/>
          <w:u w:val="single"/>
          <w:shd w:val="clear" w:color="auto" w:fill="00FFFF"/>
        </w:rPr>
        <w:t>offset the costs</w:t>
      </w:r>
      <w:r>
        <w:rPr>
          <w:b/>
          <w:bCs/>
          <w:color w:val="222222"/>
          <w:u w:val="single"/>
        </w:rPr>
        <w:t> of a CCS system.</w:t>
      </w:r>
      <w:r>
        <w:rPr>
          <w:color w:val="222222"/>
          <w:sz w:val="8"/>
          <w:szCs w:val="8"/>
        </w:rPr>
        <w:t> Hill, Hovorka &amp; Melzer, supra, at 6809. USCA Case #15-1381 Document #1652097 Filed: 12/21/2016 Page 31 of 46 22 There is already </w:t>
      </w:r>
      <w:r>
        <w:rPr>
          <w:b/>
          <w:bCs/>
          <w:color w:val="222222"/>
          <w:u w:val="single"/>
          <w:shd w:val="clear" w:color="auto" w:fill="00FFFF"/>
        </w:rPr>
        <w:t>abundant demand for CO2 in U.S. EOR operations</w:t>
      </w:r>
      <w:r>
        <w:rPr>
          <w:color w:val="222222"/>
          <w:sz w:val="8"/>
          <w:szCs w:val="8"/>
        </w:rPr>
        <w:t>,21 and many EOR “reservoir targets have not been flooded because of limited CO2 supply.” Id. at 6808. EOR sites are ideal for sequestration because they: 1) contain reservoirs that have held hydrocarbons over geologic time, 2) have proven reservoir injectivity, 3) may offer “stacked storage” potential,22 4) are linked to existing CO2 pipeline and injection infrastructure, 5) generate revenue for capturing companies, and 6) offer monitoring advantages due to available well infrastructure, experienced service company presence, and dense pre-injection data. Id. at 6808-09. There are also other geologic storage sites, such as unmineable coal beds, that can be used to sequester carbon. To increase the diversity of options for geological CO2 storage, researchers are currently evaluating the potential of CO2 storage in basalt formation, which would rely on geochemical reactions between the CO2 and basalt to mineralize the CO2. De Conick &amp; Benson, supra, at 252. 21 In 2010, the rate of CO2 EOR injection was about 9 MMT per year. National Energy Technology Laboratory, supra, at 17. 22 “Stacked storage potential” refers to the potential for combining EOR and deep saline storage. Many EOR sites have saline formations below the depleted producing zones. An EOR operator could contract with a power plant to provide storage for captured CO2 in those saline formations. In this manner, “CO2 EOR can prepare the way for continued and larger volume storage in underlying saline formations.” Hill, Hovorka &amp; Melzer, supra, at 6816. USCA Case #15-1381 Document #1652097 Filed: 12/21/2016 Page 32 of 46 23 Scientists have recently demonstrated that this form of “in situ” carbon mineralization is a viable storage option. Juerg Matter et al., Rapid Carbon Mineralization for Permanent Disposal of Anthropogenic Carbon Dioxide Emissions, 352 Science 1312 (2016). See also Jennifer Wilcox, The Role of Mineral Carbonation in Carbon Capture, in Carbon Capture (2012). Finally, </w:t>
      </w:r>
      <w:r>
        <w:rPr>
          <w:color w:val="222222"/>
          <w:u w:val="single"/>
        </w:rPr>
        <w:t>there are approaches currently under development to transform CO2 into useable materials that could be sold to offset the costs of CCS systems. </w:t>
      </w:r>
      <w:r>
        <w:rPr>
          <w:color w:val="222222"/>
          <w:sz w:val="8"/>
          <w:szCs w:val="8"/>
        </w:rPr>
        <w:t>23 These include: ex situ carbon mineralization (which would allow the mineralized carbon to be used as a material for construction or other applications), and using captured CO2 as a chemical feedstock. Smit, Park, and Gadikota, supra, at 2. Using these approaches, scientists have successfully turned CO2 into materials such as concrete and carbon monoxide (which can then be used to make a range of materials including fuels, plastics, and pharmaceuticals). CO2 Can Be Turned Into Sustainable Concrete, The Chemical Engineer (Mar. 16, 2016); Song Lin et al., Covalent Organic Frameworks Comprising Cobalt Porphyrins for Catalytic CO2 Reduction in Water, 349 Science 1208 (2015).</w:t>
      </w:r>
    </w:p>
    <w:p w14:paraId="66C44AED" w14:textId="2E5D7896" w:rsidR="00524266" w:rsidRDefault="004F7316" w:rsidP="004F7316">
      <w:pPr>
        <w:pStyle w:val="Heading1"/>
      </w:pPr>
      <w:r>
        <w:t>2NR</w:t>
      </w:r>
    </w:p>
    <w:p w14:paraId="52E7CE6F" w14:textId="3D14C0C6" w:rsidR="004F7316" w:rsidRPr="004F7316" w:rsidRDefault="004F7316" w:rsidP="004F7316">
      <w:pPr>
        <w:pStyle w:val="Heading3"/>
      </w:pPr>
      <w:r>
        <w:t>Case</w:t>
      </w:r>
    </w:p>
    <w:p w14:paraId="4E08AB31" w14:textId="77777777" w:rsidR="004F7316" w:rsidRDefault="004F7316" w:rsidP="004F7316">
      <w:pPr>
        <w:pStyle w:val="Heading4"/>
        <w:shd w:val="clear" w:color="auto" w:fill="FFFFFF"/>
        <w:spacing w:line="278" w:lineRule="atLeast"/>
        <w:rPr>
          <w:rFonts w:cs="Calibri"/>
          <w:color w:val="222222"/>
          <w:szCs w:val="26"/>
        </w:rPr>
      </w:pPr>
      <w:r>
        <w:rPr>
          <w:rFonts w:cs="Calibri"/>
          <w:color w:val="222222"/>
          <w:szCs w:val="26"/>
        </w:rPr>
        <w:t>Disability rhetoric doesn’t reinforce ableism and rejecting it doesn’t solve</w:t>
      </w:r>
    </w:p>
    <w:p w14:paraId="3D9C5C54" w14:textId="77777777" w:rsidR="004F7316" w:rsidRDefault="004F7316" w:rsidP="004F7316">
      <w:pPr>
        <w:shd w:val="clear" w:color="auto" w:fill="FFFFFF"/>
        <w:spacing w:line="235" w:lineRule="atLeast"/>
        <w:rPr>
          <w:color w:val="222222"/>
        </w:rPr>
      </w:pPr>
      <w:r>
        <w:rPr>
          <w:color w:val="222222"/>
        </w:rPr>
        <w:t>Samantha </w:t>
      </w:r>
      <w:r>
        <w:rPr>
          <w:b/>
          <w:bCs/>
          <w:color w:val="222222"/>
          <w:sz w:val="26"/>
          <w:szCs w:val="26"/>
        </w:rPr>
        <w:t>Pierce 12</w:t>
      </w:r>
      <w:r>
        <w:rPr>
          <w:color w:val="222222"/>
        </w:rPr>
        <w:t>, founder and Executive Director of NeuroDiversity Consulting, a firm dedicated to special needs families and educating parents and the community at large about neurodiversity, March 17, </w:t>
      </w:r>
      <w:hyperlink r:id="rId21" w:tgtFrame="_blank" w:history="1">
        <w:r>
          <w:rPr>
            <w:rStyle w:val="Hyperlink"/>
            <w:color w:val="1155CC"/>
          </w:rPr>
          <w:t>http://www.neurodiversityconsulting.org/1/post/2012/03/person-first-language-the-r-word-and-other-linguistic-gymnastics.html</w:t>
        </w:r>
      </w:hyperlink>
    </w:p>
    <w:p w14:paraId="328EE114" w14:textId="77777777" w:rsidR="004F7316" w:rsidRDefault="004F7316" w:rsidP="004F7316">
      <w:pPr>
        <w:shd w:val="clear" w:color="auto" w:fill="FFFFFF"/>
        <w:spacing w:line="235" w:lineRule="atLeast"/>
        <w:rPr>
          <w:color w:val="222222"/>
        </w:rPr>
      </w:pPr>
      <w:r>
        <w:rPr>
          <w:color w:val="222222"/>
          <w:sz w:val="12"/>
          <w:szCs w:val="12"/>
        </w:rPr>
        <w:t>In sociology </w:t>
      </w:r>
      <w:r>
        <w:rPr>
          <w:color w:val="222222"/>
          <w:shd w:val="clear" w:color="auto" w:fill="00FFFF"/>
        </w:rPr>
        <w:t>there is</w:t>
      </w:r>
      <w:r>
        <w:rPr>
          <w:color w:val="222222"/>
        </w:rPr>
        <w:t> a </w:t>
      </w:r>
      <w:r>
        <w:rPr>
          <w:color w:val="222222"/>
          <w:shd w:val="clear" w:color="auto" w:fill="00FFFF"/>
        </w:rPr>
        <w:t>theory</w:t>
      </w:r>
      <w:r>
        <w:rPr>
          <w:color w:val="222222"/>
          <w:sz w:val="12"/>
          <w:szCs w:val="12"/>
        </w:rPr>
        <w:t>, called the Sapir-Whorf thesis (also known as linguistic relativity) , </w:t>
      </w:r>
      <w:r>
        <w:rPr>
          <w:color w:val="222222"/>
          <w:shd w:val="clear" w:color="auto" w:fill="00FFFF"/>
        </w:rPr>
        <w:t>which claims</w:t>
      </w:r>
      <w:r>
        <w:rPr>
          <w:color w:val="222222"/>
          <w:sz w:val="12"/>
          <w:szCs w:val="12"/>
        </w:rPr>
        <w:t> “people see and understand the world through the cultural lens of language.” (Macionis, 2011)* To put it another way, </w:t>
      </w:r>
      <w:r>
        <w:rPr>
          <w:color w:val="222222"/>
          <w:shd w:val="clear" w:color="auto" w:fill="00FFFF"/>
        </w:rPr>
        <w:t>language creates reality.</w:t>
      </w:r>
      <w:r>
        <w:rPr>
          <w:color w:val="222222"/>
          <w:sz w:val="12"/>
          <w:szCs w:val="12"/>
        </w:rPr>
        <w:t> Since Edward Sapir and Benjamin Whorf first put forth their theories on the relationship between language and reality in the first half of the last century sociologists have come to the conclusion that language doesn’t determine reality in any strict sense. For my part I think our language reflects our reality rather than genuinely creates it. But we still act as if we believe that language creates reality.¶ </w:t>
      </w:r>
      <w:r>
        <w:rPr>
          <w:color w:val="222222"/>
        </w:rPr>
        <w:t>Consider the terms used to describe people with developmental disabilities.</w:t>
      </w:r>
      <w:r>
        <w:rPr>
          <w:color w:val="222222"/>
          <w:sz w:val="12"/>
          <w:szCs w:val="12"/>
        </w:rPr>
        <w:t> First we had imbeciles, morons, idiots. All originated as clinical terms to describe the developmentally disabled. We now know them as throw away insults used by young and old alike. In the span of a few decades we have seen the term “retarded”, once a clinical descriptor for those with developmental delays, degenerate into an insult so grave that there is a movement to stamp out the use of the word. It’s called the euphemism treadmill where new terms are developed to replace old terms that have come to be seen as derogatory. Even the term “special needs” seems to be taking its turn on the euphemism treadmill for some. ¶ All of this brings to me to the person, or people, first language movement. “People-first language is a form of linguistic prescriptivism in English, aiming to avoid perceived and subconscious dehumanization when discussing people with disabilities, as such forming an aspect of disability etiquette.” The idea is basically to name the person first and the descriptor of their condition second. In English we usually do things the other way round. Such tinkering with English sentence structure is seen by some as a good thing for the disabled. It is an effort to create a reality where the personhood of the disabled is valued and respected. In essence it is an attempt to apply the Sapir-Whorf thesis in its language creates reality form.¶ Advocates of person first language claim that we should embrace person first language “To ensure inclusion, freedom, and respect for all.” I agree with some of the sentiments expressed in the above linked article, such as,¶ “The real problem is never a person’s disability, but the attitudes of others! A change in our attitudes leads to changes in our actions. Attitudes drive actions.”¶ But </w:t>
      </w:r>
      <w:r>
        <w:rPr>
          <w:color w:val="222222"/>
          <w:shd w:val="clear" w:color="auto" w:fill="00FFFF"/>
        </w:rPr>
        <w:t>I am</w:t>
      </w:r>
      <w:r>
        <w:rPr>
          <w:color w:val="222222"/>
        </w:rPr>
        <w:t> more than a bit </w:t>
      </w:r>
      <w:r>
        <w:rPr>
          <w:color w:val="222222"/>
          <w:shd w:val="clear" w:color="auto" w:fill="00FFFF"/>
        </w:rPr>
        <w:t>skeptical that acts of linguistic gymnastics</w:t>
      </w:r>
      <w:r>
        <w:rPr>
          <w:color w:val="222222"/>
        </w:rPr>
        <w:t> will </w:t>
      </w:r>
      <w:r>
        <w:rPr>
          <w:color w:val="222222"/>
          <w:shd w:val="clear" w:color="auto" w:fill="00FFFF"/>
        </w:rPr>
        <w:t>make</w:t>
      </w:r>
      <w:r>
        <w:rPr>
          <w:color w:val="222222"/>
        </w:rPr>
        <w:t> any forward movement towards </w:t>
      </w:r>
      <w:r>
        <w:rPr>
          <w:color w:val="222222"/>
          <w:shd w:val="clear" w:color="auto" w:fill="00FFFF"/>
        </w:rPr>
        <w:t>better treatment of and</w:t>
      </w:r>
      <w:r>
        <w:rPr>
          <w:color w:val="222222"/>
        </w:rPr>
        <w:t> greater </w:t>
      </w:r>
      <w:r>
        <w:rPr>
          <w:color w:val="222222"/>
          <w:shd w:val="clear" w:color="auto" w:fill="00FFFF"/>
        </w:rPr>
        <w:t>respect for the disabled. Unless we </w:t>
      </w:r>
      <w:r>
        <w:rPr>
          <w:color w:val="222222"/>
        </w:rPr>
        <w:t>work to </w:t>
      </w:r>
      <w:r>
        <w:rPr>
          <w:color w:val="222222"/>
          <w:shd w:val="clear" w:color="auto" w:fill="00FFFF"/>
        </w:rPr>
        <w:t>change attitudes</w:t>
      </w:r>
      <w:r>
        <w:rPr>
          <w:color w:val="222222"/>
        </w:rPr>
        <w:t> about the disabled within our culture and within our society </w:t>
      </w:r>
      <w:r>
        <w:rPr>
          <w:color w:val="222222"/>
          <w:shd w:val="clear" w:color="auto" w:fill="00FFFF"/>
        </w:rPr>
        <w:t>it’s not going to matter what</w:t>
      </w:r>
      <w:r>
        <w:rPr>
          <w:color w:val="222222"/>
        </w:rPr>
        <w:t> clumsy, </w:t>
      </w:r>
      <w:r>
        <w:rPr>
          <w:color w:val="222222"/>
          <w:shd w:val="clear" w:color="auto" w:fill="00FFFF"/>
        </w:rPr>
        <w:t>politically correct term is</w:t>
      </w:r>
      <w:r>
        <w:rPr>
          <w:color w:val="222222"/>
        </w:rPr>
        <w:t> </w:t>
      </w:r>
      <w:r>
        <w:rPr>
          <w:color w:val="222222"/>
          <w:shd w:val="clear" w:color="auto" w:fill="00FFFF"/>
        </w:rPr>
        <w:t>dreamed up</w:t>
      </w:r>
      <w:r>
        <w:rPr>
          <w:color w:val="222222"/>
        </w:rPr>
        <w:t> next </w:t>
      </w:r>
      <w:r>
        <w:rPr>
          <w:color w:val="222222"/>
          <w:shd w:val="clear" w:color="auto" w:fill="00FFFF"/>
        </w:rPr>
        <w:t>to gloss over the fact that the disabled are greatly devalued</w:t>
      </w:r>
      <w:r>
        <w:rPr>
          <w:color w:val="222222"/>
        </w:rPr>
        <w:t> in our culture.</w:t>
      </w:r>
      <w:r>
        <w:rPr>
          <w:color w:val="222222"/>
          <w:sz w:val="12"/>
          <w:szCs w:val="12"/>
        </w:rPr>
        <w:t>¶ Person, or people, first language hinges on the idea that a person is a person first and their disability is secondary to their personhood. Now </w:t>
      </w:r>
      <w:r>
        <w:rPr>
          <w:color w:val="222222"/>
          <w:shd w:val="clear" w:color="auto" w:fill="00FFFF"/>
        </w:rPr>
        <w:t>the problem</w:t>
      </w:r>
      <w:r>
        <w:rPr>
          <w:color w:val="222222"/>
        </w:rPr>
        <w:t> with this kind of thinking </w:t>
      </w:r>
      <w:r>
        <w:rPr>
          <w:color w:val="222222"/>
          <w:shd w:val="clear" w:color="auto" w:fill="00FFFF"/>
        </w:rPr>
        <w:t>is why anyone would think that identifying someone with their disability</w:t>
      </w:r>
      <w:r>
        <w:rPr>
          <w:color w:val="222222"/>
        </w:rPr>
        <w:t> somehow </w:t>
      </w:r>
      <w:r>
        <w:rPr>
          <w:color w:val="222222"/>
          <w:shd w:val="clear" w:color="auto" w:fill="00FFFF"/>
        </w:rPr>
        <w:t>denies their personhood.</w:t>
      </w:r>
      <w:r>
        <w:rPr>
          <w:color w:val="222222"/>
          <w:sz w:val="12"/>
          <w:szCs w:val="12"/>
        </w:rPr>
        <w:t> Another problem with person first language is that </w:t>
      </w:r>
      <w:r>
        <w:rPr>
          <w:color w:val="222222"/>
        </w:rPr>
        <w:t>despite the fact that </w:t>
      </w:r>
      <w:r>
        <w:rPr>
          <w:color w:val="222222"/>
          <w:shd w:val="clear" w:color="auto" w:fill="00FFFF"/>
        </w:rPr>
        <w:t>many of the disabled themselves reject </w:t>
      </w:r>
      <w:r>
        <w:rPr>
          <w:color w:val="222222"/>
        </w:rPr>
        <w:t>the use of </w:t>
      </w:r>
      <w:r>
        <w:rPr>
          <w:color w:val="222222"/>
          <w:shd w:val="clear" w:color="auto" w:fill="00FFFF"/>
        </w:rPr>
        <w:t>person first language</w:t>
      </w:r>
      <w:r>
        <w:rPr>
          <w:color w:val="222222"/>
        </w:rPr>
        <w:t> and the reasoning behind it other, often nondisabled people, keep pushing for its use.</w:t>
      </w:r>
      <w:r>
        <w:rPr>
          <w:color w:val="222222"/>
          <w:sz w:val="12"/>
          <w:szCs w:val="12"/>
        </w:rPr>
        <w:t> In researching this article I found very few references among supporters of person first language to the opinions of the disabled about person first language (the two references were from Wikipedia and About.com.¶ One can find any number of articles, papers, and blog posts (add this one to that number), some written by the disabled and some not, pointing out the fatal flaws and clumsiness of person first language. Dr. C Edwin Vaughan wrote in his article People-First Language: An Unholy Crusade, ¶ </w:t>
      </w:r>
      <w:r>
        <w:rPr>
          <w:color w:val="222222"/>
        </w:rPr>
        <w:t>I wonder if the proponents of people-first language believe that putting disabled people first on the printed page accomplishes anything in the real world?</w:t>
      </w:r>
      <w:r>
        <w:rPr>
          <w:color w:val="222222"/>
          <w:sz w:val="12"/>
          <w:szCs w:val="12"/>
        </w:rPr>
        <w:t> Does it alter attitudes, professional or otherwise, about disabilities? </w:t>
      </w:r>
      <w:r>
        <w:rPr>
          <w:color w:val="222222"/>
        </w:rPr>
        <w:t>What is their evidence? The awkwardness of the preferred language calls attention to a person as having some type of </w:t>
      </w:r>
      <w:r>
        <w:rPr>
          <w:b/>
          <w:bCs/>
          <w:color w:val="222222"/>
          <w:bdr w:val="single" w:sz="8" w:space="0" w:color="auto" w:frame="1"/>
        </w:rPr>
        <w:t>"marred identity"</w:t>
      </w:r>
      <w:r>
        <w:rPr>
          <w:color w:val="222222"/>
          <w:sz w:val="12"/>
          <w:szCs w:val="12"/>
        </w:rPr>
        <w:t> (Goffman, 1963). But the misconceptions that diminish the lives of disabled people must still be countered directly.¶ In 1993 Kenneth Jernigan wrote, The Pitfalls of Political Correctness: Euphemisms Excoriated, which was published, and republished, in the Braille Monitor, a journal published by the Nation Federation of the blind. In his article he states,¶ As civilizations decline, they become increasingly concerned with form over substance, particularly with respect to language.¶ </w:t>
      </w:r>
      <w:r>
        <w:rPr>
          <w:color w:val="222222"/>
        </w:rPr>
        <w:t>Euphemisms and the </w:t>
      </w:r>
      <w:r>
        <w:rPr>
          <w:color w:val="222222"/>
          <w:shd w:val="clear" w:color="auto" w:fill="00FFFF"/>
        </w:rPr>
        <w:t>politically correct language</w:t>
      </w:r>
      <w:r>
        <w:rPr>
          <w:color w:val="222222"/>
          <w:sz w:val="12"/>
          <w:szCs w:val="12"/>
        </w:rPr>
        <w:t> which they exemplify are sometimes only prissy, sometimes ridiculous, and sometimes tiresome. Often, however, they are more than that. At their worst they </w:t>
      </w:r>
      <w:r>
        <w:rPr>
          <w:color w:val="222222"/>
          <w:shd w:val="clear" w:color="auto" w:fill="00FFFF"/>
        </w:rPr>
        <w:t>obscure clear thinking and </w:t>
      </w:r>
      <w:r>
        <w:rPr>
          <w:b/>
          <w:bCs/>
          <w:color w:val="222222"/>
          <w:bdr w:val="single" w:sz="8" w:space="0" w:color="auto" w:frame="1"/>
          <w:shd w:val="clear" w:color="auto" w:fill="00FFFF"/>
        </w:rPr>
        <w:t>damage the </w:t>
      </w:r>
      <w:r>
        <w:rPr>
          <w:b/>
          <w:bCs/>
          <w:color w:val="222222"/>
          <w:bdr w:val="single" w:sz="8" w:space="0" w:color="auto" w:frame="1"/>
        </w:rPr>
        <w:t>very </w:t>
      </w:r>
      <w:r>
        <w:rPr>
          <w:b/>
          <w:bCs/>
          <w:color w:val="222222"/>
          <w:bdr w:val="single" w:sz="8" w:space="0" w:color="auto" w:frame="1"/>
          <w:shd w:val="clear" w:color="auto" w:fill="00FFFF"/>
        </w:rPr>
        <w:t>people</w:t>
      </w:r>
      <w:r>
        <w:rPr>
          <w:b/>
          <w:bCs/>
          <w:color w:val="222222"/>
          <w:bdr w:val="single" w:sz="8" w:space="0" w:color="auto" w:frame="1"/>
        </w:rPr>
        <w:t> and causes </w:t>
      </w:r>
      <w:r>
        <w:rPr>
          <w:b/>
          <w:bCs/>
          <w:color w:val="222222"/>
          <w:bdr w:val="single" w:sz="8" w:space="0" w:color="auto" w:frame="1"/>
          <w:shd w:val="clear" w:color="auto" w:fill="00FFFF"/>
        </w:rPr>
        <w:t>they claim to benefit.</w:t>
      </w:r>
      <w:r>
        <w:rPr>
          <w:color w:val="222222"/>
          <w:sz w:val="12"/>
          <w:szCs w:val="12"/>
          <w:shd w:val="clear" w:color="auto" w:fill="00FFFF"/>
        </w:rPr>
        <w:t>¶</w:t>
      </w:r>
      <w:r>
        <w:rPr>
          <w:color w:val="222222"/>
          <w:sz w:val="12"/>
          <w:szCs w:val="12"/>
        </w:rPr>
        <w:t> The blind have had trouble with euphemisms for as long as anybody can remember, and late twentieth-century America is no exception. </w:t>
      </w:r>
      <w:r>
        <w:rPr>
          <w:color w:val="222222"/>
        </w:rPr>
        <w:t>The form has changed</w:t>
      </w:r>
      <w:r>
        <w:rPr>
          <w:color w:val="222222"/>
          <w:sz w:val="12"/>
          <w:szCs w:val="12"/>
        </w:rPr>
        <w:t> (in fact, everything is very "politically correct"), </w:t>
      </w:r>
      <w:r>
        <w:rPr>
          <w:color w:val="222222"/>
        </w:rPr>
        <w:t>but the old </w:t>
      </w:r>
      <w:r>
        <w:rPr>
          <w:color w:val="222222"/>
          <w:shd w:val="clear" w:color="auto" w:fill="00FFFF"/>
        </w:rPr>
        <w:t>notions of inferiority</w:t>
      </w:r>
      <w:r>
        <w:rPr>
          <w:color w:val="222222"/>
        </w:rPr>
        <w:t> and second-class status still </w:t>
      </w:r>
      <w:r>
        <w:rPr>
          <w:color w:val="222222"/>
          <w:shd w:val="clear" w:color="auto" w:fill="00FFFF"/>
        </w:rPr>
        <w:t>remain. </w:t>
      </w:r>
      <w:r>
        <w:rPr>
          <w:color w:val="222222"/>
        </w:rPr>
        <w:t>The </w:t>
      </w:r>
      <w:r>
        <w:rPr>
          <w:color w:val="222222"/>
          <w:shd w:val="clear" w:color="auto" w:fill="00FFFF"/>
        </w:rPr>
        <w:t>euphemisms</w:t>
      </w:r>
      <w:r>
        <w:rPr>
          <w:color w:val="222222"/>
        </w:rPr>
        <w:t> and the political correctness don't help. If anything, they </w:t>
      </w:r>
      <w:r>
        <w:rPr>
          <w:color w:val="222222"/>
          <w:shd w:val="clear" w:color="auto" w:fill="00FFFF"/>
        </w:rPr>
        <w:t>make matters worse since they claim </w:t>
      </w:r>
      <w:r>
        <w:rPr>
          <w:b/>
          <w:bCs/>
          <w:color w:val="222222"/>
          <w:bdr w:val="single" w:sz="8" w:space="0" w:color="auto" w:frame="1"/>
          <w:shd w:val="clear" w:color="auto" w:fill="00FFFF"/>
        </w:rPr>
        <w:t>modern thought and new enlightenment.</w:t>
      </w:r>
      <w:r>
        <w:rPr>
          <w:b/>
          <w:bCs/>
          <w:color w:val="222222"/>
          <w:sz w:val="12"/>
          <w:szCs w:val="12"/>
          <w:bdr w:val="single" w:sz="8" w:space="0" w:color="auto" w:frame="1"/>
          <w:shd w:val="clear" w:color="auto" w:fill="00FFFF"/>
        </w:rPr>
        <w:t>¶</w:t>
      </w:r>
      <w:r>
        <w:rPr>
          <w:color w:val="222222"/>
          <w:sz w:val="12"/>
          <w:szCs w:val="12"/>
        </w:rPr>
        <w:t> J ernigan further went on to write in a resolution adopted by the National Federation of the Blind,¶ </w:t>
      </w:r>
      <w:r>
        <w:rPr>
          <w:color w:val="222222"/>
        </w:rPr>
        <w:t>We believe that</w:t>
      </w:r>
      <w:r>
        <w:rPr>
          <w:color w:val="222222"/>
          <w:shd w:val="clear" w:color="auto" w:fill="00FFFF"/>
        </w:rPr>
        <w:t> it is respectable to be blind, </w:t>
      </w:r>
      <w:r>
        <w:rPr>
          <w:color w:val="222222"/>
        </w:rPr>
        <w:t>and </w:t>
      </w:r>
      <w:r>
        <w:rPr>
          <w:color w:val="222222"/>
          <w:shd w:val="clear" w:color="auto" w:fill="00FFFF"/>
        </w:rPr>
        <w:t>although we have no particular pride</w:t>
      </w:r>
      <w:r>
        <w:rPr>
          <w:color w:val="222222"/>
        </w:rPr>
        <w:t> in the fact of our blindness, </w:t>
      </w:r>
      <w:r>
        <w:rPr>
          <w:color w:val="222222"/>
          <w:shd w:val="clear" w:color="auto" w:fill="00FFFF"/>
        </w:rPr>
        <w:t>neither do we have</w:t>
      </w:r>
      <w:r>
        <w:rPr>
          <w:color w:val="222222"/>
        </w:rPr>
        <w:t> any </w:t>
      </w:r>
      <w:r>
        <w:rPr>
          <w:color w:val="222222"/>
          <w:shd w:val="clear" w:color="auto" w:fill="00FFFF"/>
        </w:rPr>
        <w:t>shame</w:t>
      </w:r>
      <w:r>
        <w:rPr>
          <w:color w:val="222222"/>
        </w:rPr>
        <w:t> in it. To the extent that euphemisms are used to convey any other concept or image, we deplore such use. We can make our own way in the world on equal terms with others</w:t>
      </w:r>
      <w:r>
        <w:rPr>
          <w:color w:val="222222"/>
          <w:sz w:val="12"/>
          <w:szCs w:val="12"/>
        </w:rPr>
        <w:t>, and we intend to do it.¶ In 1999 Joy Johnston wrote of the National Federation of the Blind’s response to person first language,¶ “That one sentiment alone provides the blind community with more empowerment than a thousand politically correct slogans could ever provide.”¶ In the same article we find,¶ What PC [political correctness] proponents fail to understand in their good-hearted mission is that </w:t>
      </w:r>
      <w:r>
        <w:rPr>
          <w:color w:val="222222"/>
          <w:shd w:val="clear" w:color="auto" w:fill="00FFFF"/>
        </w:rPr>
        <w:t>changing the words a person speaks does not change </w:t>
      </w:r>
      <w:r>
        <w:rPr>
          <w:color w:val="222222"/>
        </w:rPr>
        <w:t>the thoughts in their minds or </w:t>
      </w:r>
      <w:r>
        <w:rPr>
          <w:color w:val="222222"/>
          <w:shd w:val="clear" w:color="auto" w:fill="00FFFF"/>
        </w:rPr>
        <w:t>the feelings in their heart. It's merely a surface solution that does not change the reality of what it is to be</w:t>
      </w:r>
      <w:r>
        <w:rPr>
          <w:color w:val="222222"/>
        </w:rPr>
        <w:t> a female, a black man, or a </w:t>
      </w:r>
      <w:r>
        <w:rPr>
          <w:color w:val="222222"/>
          <w:shd w:val="clear" w:color="auto" w:fill="00FFFF"/>
        </w:rPr>
        <w:t>disabled</w:t>
      </w:r>
      <w:r>
        <w:rPr>
          <w:color w:val="222222"/>
        </w:rPr>
        <w:t> person </w:t>
      </w:r>
      <w:r>
        <w:rPr>
          <w:color w:val="222222"/>
          <w:shd w:val="clear" w:color="auto" w:fill="00FFFF"/>
        </w:rPr>
        <w:t>in</w:t>
      </w:r>
      <w:r>
        <w:rPr>
          <w:color w:val="222222"/>
        </w:rPr>
        <w:t> this </w:t>
      </w:r>
      <w:r>
        <w:rPr>
          <w:color w:val="222222"/>
          <w:shd w:val="clear" w:color="auto" w:fill="00FFFF"/>
        </w:rPr>
        <w:t>society</w:t>
      </w:r>
      <w:r>
        <w:rPr>
          <w:color w:val="222222"/>
        </w:rPr>
        <w:t> one iota.</w:t>
      </w:r>
      <w:r>
        <w:rPr>
          <w:color w:val="222222"/>
          <w:sz w:val="12"/>
          <w:szCs w:val="12"/>
        </w:rPr>
        <w:t>¶ Stop and consider the following: person with femaleness; person with maleness; person with blackness; person with deafness; person with blindness. All of these characteristics are an intrinsic part of an individual, you can’t separate them from the person. Person first language implies that personhood cannot coexist with disability. It stems from the erroneous assumption that acknowledging the important role that a disability plays in an individual’s life diminishes one’s personhood. What it communicates is the impression that one doesn’t really believe in the disabled individual’s personhood. The proliferation of person first language despite strong opposition to it from the disabled themselves certainly points to the devaluation of the disabled. Clearly “we” think “we” know what is better for “them” than they do never mind what they actually have to say for themselves.</w:t>
      </w:r>
    </w:p>
    <w:p w14:paraId="23CB6E63" w14:textId="77777777" w:rsidR="004F7316" w:rsidRPr="004F7316" w:rsidRDefault="004F7316" w:rsidP="004F7316"/>
    <w:p w14:paraId="78D8E8E8" w14:textId="77777777" w:rsidR="00524266" w:rsidRPr="00524266" w:rsidRDefault="00524266" w:rsidP="00524266"/>
    <w:sectPr w:rsidR="00524266" w:rsidRPr="00524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Bold">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Times New Roman"/>
    <w:panose1 w:val="00000000000000000000"/>
    <w:charset w:val="00"/>
    <w:family w:val="roman"/>
    <w:notTrueType/>
    <w:pitch w:val="default"/>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BC74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5208A5"/>
    <w:multiLevelType w:val="hybridMultilevel"/>
    <w:tmpl w:val="EEC6E138"/>
    <w:lvl w:ilvl="0" w:tplc="43A6A5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1276C"/>
    <w:multiLevelType w:val="hybridMultilevel"/>
    <w:tmpl w:val="8FA4F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92C0DB2"/>
    <w:multiLevelType w:val="hybridMultilevel"/>
    <w:tmpl w:val="3102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973E6"/>
    <w:multiLevelType w:val="hybridMultilevel"/>
    <w:tmpl w:val="1C2A0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E1C9D"/>
    <w:multiLevelType w:val="hybridMultilevel"/>
    <w:tmpl w:val="55D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2470A"/>
    <w:multiLevelType w:val="hybridMultilevel"/>
    <w:tmpl w:val="87DA56E0"/>
    <w:lvl w:ilvl="0" w:tplc="5CEC3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C827E2"/>
    <w:multiLevelType w:val="hybridMultilevel"/>
    <w:tmpl w:val="9E88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10D62D6"/>
    <w:multiLevelType w:val="hybridMultilevel"/>
    <w:tmpl w:val="D0303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D2258"/>
    <w:multiLevelType w:val="hybridMultilevel"/>
    <w:tmpl w:val="DE7271C0"/>
    <w:lvl w:ilvl="0" w:tplc="17882B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1632D"/>
    <w:multiLevelType w:val="hybridMultilevel"/>
    <w:tmpl w:val="AAF87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E53FF"/>
    <w:multiLevelType w:val="hybridMultilevel"/>
    <w:tmpl w:val="3A5A21F6"/>
    <w:lvl w:ilvl="0" w:tplc="DB001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B748B"/>
    <w:multiLevelType w:val="hybridMultilevel"/>
    <w:tmpl w:val="103C2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0"/>
  </w:num>
  <w:num w:numId="13">
    <w:abstractNumId w:val="12"/>
  </w:num>
  <w:num w:numId="14">
    <w:abstractNumId w:val="18"/>
  </w:num>
  <w:num w:numId="15">
    <w:abstractNumId w:val="17"/>
  </w:num>
  <w:num w:numId="16">
    <w:abstractNumId w:val="13"/>
  </w:num>
  <w:num w:numId="17">
    <w:abstractNumId w:val="20"/>
  </w:num>
  <w:num w:numId="18">
    <w:abstractNumId w:val="14"/>
  </w:num>
  <w:num w:numId="19">
    <w:abstractNumId w:val="15"/>
  </w:num>
  <w:num w:numId="20">
    <w:abstractNumId w:val="22"/>
  </w:num>
  <w:num w:numId="21">
    <w:abstractNumId w:val="23"/>
  </w:num>
  <w:num w:numId="22">
    <w:abstractNumId w:val="21"/>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4266"/>
    <w:rsid w:val="000139A3"/>
    <w:rsid w:val="000E3A2A"/>
    <w:rsid w:val="00100833"/>
    <w:rsid w:val="00104529"/>
    <w:rsid w:val="00105942"/>
    <w:rsid w:val="00107396"/>
    <w:rsid w:val="00136ED3"/>
    <w:rsid w:val="00144A4C"/>
    <w:rsid w:val="00176AB0"/>
    <w:rsid w:val="00177B7D"/>
    <w:rsid w:val="0018322D"/>
    <w:rsid w:val="001B5776"/>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39E0"/>
    <w:rsid w:val="004F7316"/>
    <w:rsid w:val="00524266"/>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0842"/>
  <w15:chartTrackingRefBased/>
  <w15:docId w15:val="{B20CEE98-CC75-4C48-8D1C-0B15A91E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4266"/>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5242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5242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5242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
    <w:basedOn w:val="Normal"/>
    <w:next w:val="Normal"/>
    <w:link w:val="Heading4Char"/>
    <w:uiPriority w:val="3"/>
    <w:unhideWhenUsed/>
    <w:qFormat/>
    <w:rsid w:val="00524266"/>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iPriority w:val="99"/>
    <w:qFormat/>
    <w:rsid w:val="00524266"/>
    <w:pPr>
      <w:spacing w:before="280" w:line="360" w:lineRule="auto"/>
      <w:outlineLvl w:val="4"/>
    </w:pPr>
    <w:rPr>
      <w:rFonts w:ascii="Cambria" w:eastAsia="Times New Roman" w:hAnsi="Cambria"/>
      <w:b/>
      <w:bCs/>
      <w:i/>
      <w:iCs/>
      <w:sz w:val="20"/>
      <w:lang w:bidi="en-US"/>
    </w:rPr>
  </w:style>
  <w:style w:type="paragraph" w:styleId="Heading6">
    <w:name w:val="heading 6"/>
    <w:basedOn w:val="Normal"/>
    <w:next w:val="Normal"/>
    <w:link w:val="Heading6Char"/>
    <w:qFormat/>
    <w:rsid w:val="00524266"/>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524266"/>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qFormat/>
    <w:rsid w:val="00524266"/>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524266"/>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5242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4266"/>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524266"/>
    <w:rPr>
      <w:rFonts w:ascii="Calibri" w:eastAsiaTheme="majorEastAsia" w:hAnsi="Calibri"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524266"/>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52426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524266"/>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52426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4266"/>
    <w:rPr>
      <w:b/>
      <w:bCs/>
      <w:sz w:val="26"/>
      <w:u w:val="singl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
    <w:basedOn w:val="DefaultParagraphFont"/>
    <w:uiPriority w:val="6"/>
    <w:qFormat/>
    <w:rsid w:val="00524266"/>
    <w:rPr>
      <w:b w:val="0"/>
      <w:sz w:val="22"/>
      <w:u w:val="single"/>
    </w:rPr>
  </w:style>
  <w:style w:type="character" w:styleId="Hyperlink">
    <w:name w:val="Hyperlink"/>
    <w:aliases w:val="No Spacing Char1,Note Level 2 Char,Small Text Char1,Card Format Char1,Note Level 21 Char,ClearFormatting Char1,Clear Char1,DDI Tag Char1,Tag Title Char1,No Spacing51 Char1,No Spacing11211 Char,No Spacing6 Char1,No Spacing tnr Char"/>
    <w:basedOn w:val="DefaultParagraphFont"/>
    <w:link w:val="NoSpacing"/>
    <w:uiPriority w:val="99"/>
    <w:unhideWhenUsed/>
    <w:rsid w:val="00524266"/>
    <w:rPr>
      <w:color w:val="auto"/>
      <w:u w:val="none"/>
    </w:rPr>
  </w:style>
  <w:style w:type="character" w:styleId="FollowedHyperlink">
    <w:name w:val="FollowedHyperlink"/>
    <w:basedOn w:val="DefaultParagraphFont"/>
    <w:uiPriority w:val="99"/>
    <w:unhideWhenUsed/>
    <w:rsid w:val="00524266"/>
    <w:rPr>
      <w:color w:val="auto"/>
      <w:u w:val="none"/>
    </w:rPr>
  </w:style>
  <w:style w:type="character" w:customStyle="1" w:styleId="Heading5Char">
    <w:name w:val="Heading 5 Char"/>
    <w:aliases w:val="Text Char"/>
    <w:basedOn w:val="DefaultParagraphFont"/>
    <w:link w:val="Heading5"/>
    <w:uiPriority w:val="99"/>
    <w:rsid w:val="00524266"/>
    <w:rPr>
      <w:rFonts w:ascii="Cambria" w:eastAsia="Times New Roman" w:hAnsi="Cambria" w:cs="Calibri"/>
      <w:b/>
      <w:bCs/>
      <w:i/>
      <w:iCs/>
      <w:sz w:val="20"/>
      <w:lang w:bidi="en-US"/>
    </w:rPr>
  </w:style>
  <w:style w:type="character" w:customStyle="1" w:styleId="Heading6Char">
    <w:name w:val="Heading 6 Char"/>
    <w:basedOn w:val="DefaultParagraphFont"/>
    <w:link w:val="Heading6"/>
    <w:rsid w:val="00524266"/>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524266"/>
    <w:rPr>
      <w:rFonts w:ascii="Cambria" w:eastAsia="Times New Roman" w:hAnsi="Cambria" w:cs="Calibri"/>
      <w:b/>
      <w:bCs/>
      <w:i/>
      <w:iCs/>
      <w:sz w:val="20"/>
      <w:szCs w:val="20"/>
      <w:lang w:bidi="en-US"/>
    </w:rPr>
  </w:style>
  <w:style w:type="character" w:customStyle="1" w:styleId="Heading8Char">
    <w:name w:val="Heading 8 Char"/>
    <w:basedOn w:val="DefaultParagraphFont"/>
    <w:link w:val="Heading8"/>
    <w:rsid w:val="00524266"/>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524266"/>
    <w:rPr>
      <w:rFonts w:ascii="Cambria" w:eastAsia="Times New Roman" w:hAnsi="Cambria" w:cs="Calibri"/>
      <w:i/>
      <w:iCs/>
      <w:sz w:val="18"/>
      <w:szCs w:val="18"/>
      <w:lang w:bidi="en-US"/>
    </w:rPr>
  </w:style>
  <w:style w:type="paragraph" w:customStyle="1" w:styleId="textbold">
    <w:name w:val="text bold"/>
    <w:basedOn w:val="Normal"/>
    <w:link w:val="Emphasis"/>
    <w:uiPriority w:val="7"/>
    <w:qFormat/>
    <w:rsid w:val="00524266"/>
    <w:pPr>
      <w:ind w:left="720"/>
      <w:jc w:val="both"/>
    </w:pPr>
    <w:rPr>
      <w:b/>
      <w:iCs/>
      <w:u w:val="single"/>
      <w:bdr w:val="single" w:sz="8" w:space="0" w:color="auto"/>
    </w:rPr>
  </w:style>
  <w:style w:type="paragraph" w:styleId="ListParagraph">
    <w:name w:val="List Paragraph"/>
    <w:aliases w:val="6 font"/>
    <w:basedOn w:val="Normal"/>
    <w:uiPriority w:val="99"/>
    <w:qFormat/>
    <w:rsid w:val="00524266"/>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524266"/>
    <w:pPr>
      <w:spacing w:after="0" w:line="240" w:lineRule="auto"/>
    </w:pPr>
    <w:rPr>
      <w:u w:val="single"/>
    </w:rPr>
  </w:style>
  <w:style w:type="character" w:styleId="Strong">
    <w:name w:val="Strong"/>
    <w:aliases w:val="8 pt font,Citation Char Char1 Char Char Char Char Char,Cut,Small 1"/>
    <w:basedOn w:val="DefaultParagraphFont"/>
    <w:uiPriority w:val="22"/>
    <w:qFormat/>
    <w:rsid w:val="00524266"/>
    <w:rPr>
      <w:rFonts w:cs="Times New Roman"/>
      <w:b/>
      <w:bCs/>
    </w:rPr>
  </w:style>
  <w:style w:type="paragraph" w:customStyle="1" w:styleId="Emphasis1">
    <w:name w:val="Emphasis1"/>
    <w:basedOn w:val="Normal"/>
    <w:uiPriority w:val="20"/>
    <w:qFormat/>
    <w:rsid w:val="0052426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524266"/>
    <w:pPr>
      <w:widowControl w:val="0"/>
      <w:suppressAutoHyphens/>
      <w:spacing w:after="200" w:line="240" w:lineRule="auto"/>
      <w:contextualSpacing/>
    </w:pPr>
    <w:rPr>
      <w:rFonts w:asciiTheme="minorHAnsi" w:hAnsiTheme="minorHAnsi" w:cstheme="minorBidi"/>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111112"/>
    <w:basedOn w:val="Heading1"/>
    <w:link w:val="Hyperlink"/>
    <w:autoRedefine/>
    <w:uiPriority w:val="99"/>
    <w:qFormat/>
    <w:rsid w:val="00524266"/>
    <w:pPr>
      <w:keepNext w:val="0"/>
      <w:keepLines w:val="0"/>
      <w:spacing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24266"/>
    <w:rPr>
      <w:color w:val="605E5C"/>
      <w:shd w:val="clear" w:color="auto" w:fill="E1DFDD"/>
    </w:rPr>
  </w:style>
  <w:style w:type="paragraph" w:styleId="DocumentMap">
    <w:name w:val="Document Map"/>
    <w:basedOn w:val="Normal"/>
    <w:link w:val="DocumentMapChar"/>
    <w:uiPriority w:val="99"/>
    <w:unhideWhenUsed/>
    <w:rsid w:val="00524266"/>
    <w:rPr>
      <w:rFonts w:ascii="Lucida Grande" w:hAnsi="Lucida Grande" w:cs="Lucida Grande"/>
      <w:sz w:val="24"/>
    </w:rPr>
  </w:style>
  <w:style w:type="character" w:customStyle="1" w:styleId="DocumentMapChar">
    <w:name w:val="Document Map Char"/>
    <w:basedOn w:val="DefaultParagraphFont"/>
    <w:link w:val="DocumentMap"/>
    <w:uiPriority w:val="99"/>
    <w:rsid w:val="00524266"/>
    <w:rPr>
      <w:rFonts w:ascii="Lucida Grande" w:hAnsi="Lucida Grande" w:cs="Lucida Grande"/>
      <w:sz w:val="24"/>
    </w:rPr>
  </w:style>
  <w:style w:type="character" w:customStyle="1" w:styleId="underline">
    <w:name w:val="underline"/>
    <w:basedOn w:val="DefaultParagraphFont"/>
    <w:qFormat/>
    <w:rsid w:val="00524266"/>
    <w:rPr>
      <w:u w:val="single"/>
    </w:rPr>
  </w:style>
  <w:style w:type="character" w:customStyle="1" w:styleId="Style11pt">
    <w:name w:val="Style 11 pt"/>
    <w:rsid w:val="00524266"/>
    <w:rPr>
      <w:sz w:val="20"/>
    </w:rPr>
  </w:style>
  <w:style w:type="character" w:customStyle="1" w:styleId="Style11ptUnderline">
    <w:name w:val="Style 11 pt Underline"/>
    <w:rsid w:val="00524266"/>
    <w:rPr>
      <w:sz w:val="20"/>
      <w:u w:val="single"/>
    </w:rPr>
  </w:style>
  <w:style w:type="paragraph" w:customStyle="1" w:styleId="StyleStyle411pt">
    <w:name w:val="Style Style4 + 11 pt"/>
    <w:basedOn w:val="Normal"/>
    <w:link w:val="StyleStyle411ptChar"/>
    <w:qFormat/>
    <w:rsid w:val="00524266"/>
    <w:rPr>
      <w:rFonts w:eastAsia="Times New Roman" w:cs="Times New Roman"/>
      <w:u w:val="single"/>
    </w:rPr>
  </w:style>
  <w:style w:type="character" w:customStyle="1" w:styleId="StyleStyle411ptChar">
    <w:name w:val="Style Style4 + 11 pt Char"/>
    <w:link w:val="StyleStyle411pt"/>
    <w:rsid w:val="00524266"/>
    <w:rPr>
      <w:rFonts w:ascii="Calibri" w:eastAsia="Times New Roman" w:hAnsi="Calibri" w:cs="Times New Roman"/>
      <w:u w:val="single"/>
    </w:rPr>
  </w:style>
  <w:style w:type="character" w:customStyle="1" w:styleId="Style11ptItalicUnderline">
    <w:name w:val="Style 11 pt Italic Underline"/>
    <w:rsid w:val="00524266"/>
    <w:rPr>
      <w:i/>
      <w:iCs/>
      <w:sz w:val="20"/>
      <w:u w:val="single"/>
    </w:rPr>
  </w:style>
  <w:style w:type="character" w:customStyle="1" w:styleId="Style11ptItalic">
    <w:name w:val="Style 11 pt Italic"/>
    <w:rsid w:val="00524266"/>
    <w:rPr>
      <w:rFonts w:ascii="Times New Roman" w:hAnsi="Times New Roman" w:cs="Times New Roman" w:hint="default"/>
      <w:i/>
      <w:iCs/>
      <w:sz w:val="20"/>
    </w:rPr>
  </w:style>
  <w:style w:type="paragraph" w:customStyle="1" w:styleId="cardtext">
    <w:name w:val="card text"/>
    <w:basedOn w:val="Normal"/>
    <w:link w:val="cardtextChar"/>
    <w:uiPriority w:val="99"/>
    <w:qFormat/>
    <w:rsid w:val="00524266"/>
    <w:pPr>
      <w:ind w:left="288" w:right="288"/>
    </w:pPr>
  </w:style>
  <w:style w:type="character" w:customStyle="1" w:styleId="cardtextChar">
    <w:name w:val="card text Char"/>
    <w:basedOn w:val="DefaultParagraphFont"/>
    <w:link w:val="cardtext"/>
    <w:uiPriority w:val="99"/>
    <w:rsid w:val="00524266"/>
    <w:rPr>
      <w:rFonts w:ascii="Calibri" w:hAnsi="Calibri" w:cs="Calibri"/>
    </w:rPr>
  </w:style>
  <w:style w:type="character" w:customStyle="1" w:styleId="m4841727538114946087gmail-styleunderline">
    <w:name w:val="m_4841727538114946087gmail-styleunderline"/>
    <w:basedOn w:val="DefaultParagraphFont"/>
    <w:rsid w:val="00524266"/>
  </w:style>
  <w:style w:type="paragraph" w:customStyle="1" w:styleId="BreakTag">
    <w:name w:val="Break Tag"/>
    <w:basedOn w:val="Normal"/>
    <w:autoRedefine/>
    <w:uiPriority w:val="4"/>
    <w:qFormat/>
    <w:rsid w:val="00524266"/>
    <w:pPr>
      <w:spacing w:before="240"/>
    </w:pPr>
    <w:rPr>
      <w:b/>
      <w:sz w:val="26"/>
    </w:rPr>
  </w:style>
  <w:style w:type="paragraph" w:customStyle="1" w:styleId="BreakBlock">
    <w:name w:val="Break Block"/>
    <w:basedOn w:val="Normal"/>
    <w:link w:val="BreakBlockChar"/>
    <w:autoRedefine/>
    <w:qFormat/>
    <w:rsid w:val="0052426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24266"/>
    <w:rPr>
      <w:rFonts w:ascii="Arial Bold" w:hAnsi="Arial Bold" w:cs="Calibri"/>
      <w:b/>
      <w:caps/>
      <w:sz w:val="32"/>
      <w:u w:val="single"/>
    </w:rPr>
  </w:style>
  <w:style w:type="character" w:customStyle="1" w:styleId="Mention1">
    <w:name w:val="Mention1"/>
    <w:basedOn w:val="DefaultParagraphFont"/>
    <w:uiPriority w:val="99"/>
    <w:semiHidden/>
    <w:unhideWhenUsed/>
    <w:rsid w:val="00524266"/>
    <w:rPr>
      <w:color w:val="2B579A"/>
      <w:shd w:val="clear" w:color="auto" w:fill="E6E6E6"/>
    </w:rPr>
  </w:style>
  <w:style w:type="character" w:customStyle="1" w:styleId="UnresolvedMention1">
    <w:name w:val="Unresolved Mention1"/>
    <w:basedOn w:val="DefaultParagraphFont"/>
    <w:uiPriority w:val="99"/>
    <w:unhideWhenUsed/>
    <w:rsid w:val="00524266"/>
    <w:rPr>
      <w:color w:val="808080"/>
      <w:shd w:val="clear" w:color="auto" w:fill="E6E6E6"/>
    </w:rPr>
  </w:style>
  <w:style w:type="paragraph" w:customStyle="1" w:styleId="evidencetext">
    <w:name w:val="evidence text"/>
    <w:basedOn w:val="Normal"/>
    <w:link w:val="evidencetextChar1"/>
    <w:qFormat/>
    <w:rsid w:val="00524266"/>
    <w:pPr>
      <w:ind w:left="432" w:right="432"/>
    </w:pPr>
    <w:rPr>
      <w:color w:val="000000"/>
      <w:lang w:val="x-none" w:eastAsia="x-none"/>
    </w:rPr>
  </w:style>
  <w:style w:type="character" w:customStyle="1" w:styleId="evidencetextChar1">
    <w:name w:val="evidence text Char1"/>
    <w:link w:val="evidencetext"/>
    <w:rsid w:val="00524266"/>
    <w:rPr>
      <w:rFonts w:ascii="Calibri" w:hAnsi="Calibri" w:cs="Calibri"/>
      <w:color w:val="000000"/>
      <w:lang w:val="x-none" w:eastAsia="x-none"/>
    </w:rPr>
  </w:style>
  <w:style w:type="character" w:customStyle="1" w:styleId="Author-Date">
    <w:name w:val="Author-Date"/>
    <w:qFormat/>
    <w:rsid w:val="00524266"/>
    <w:rPr>
      <w:b/>
      <w:sz w:val="24"/>
    </w:rPr>
  </w:style>
  <w:style w:type="paragraph" w:customStyle="1" w:styleId="Nothing">
    <w:name w:val="Nothing"/>
    <w:link w:val="NothingChar"/>
    <w:qFormat/>
    <w:rsid w:val="00524266"/>
    <w:pPr>
      <w:spacing w:after="0" w:line="240" w:lineRule="auto"/>
      <w:jc w:val="both"/>
    </w:pPr>
    <w:rPr>
      <w:rFonts w:ascii="Times New Roman" w:eastAsia="Times New Roman" w:hAnsi="Times New Roman" w:cs="Times New Roman"/>
      <w:sz w:val="20"/>
      <w:szCs w:val="24"/>
    </w:rPr>
  </w:style>
  <w:style w:type="paragraph" w:styleId="Title">
    <w:name w:val="Title"/>
    <w:aliases w:val="Cites and Cards,UNDERLINE,Bold Underlined,title,Block Heading,Read This"/>
    <w:basedOn w:val="Normal"/>
    <w:link w:val="TitleChar"/>
    <w:uiPriority w:val="6"/>
    <w:qFormat/>
    <w:rsid w:val="00524266"/>
    <w:pPr>
      <w:widowControl w:val="0"/>
      <w:autoSpaceDE w:val="0"/>
      <w:autoSpaceDN w:val="0"/>
      <w:adjustRightInd w:val="0"/>
      <w:spacing w:before="240" w:after="60"/>
      <w:jc w:val="center"/>
      <w:outlineLvl w:val="0"/>
    </w:pPr>
    <w:rPr>
      <w:sz w:val="24"/>
      <w:u w:val="single"/>
    </w:r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524266"/>
    <w:rPr>
      <w:rFonts w:ascii="Calibri" w:hAnsi="Calibri" w:cs="Calibri"/>
      <w:sz w:val="24"/>
      <w:u w:val="single"/>
    </w:rPr>
  </w:style>
  <w:style w:type="paragraph" w:customStyle="1" w:styleId="Style4">
    <w:name w:val="Style4"/>
    <w:basedOn w:val="Normal"/>
    <w:link w:val="Style4Char"/>
    <w:qFormat/>
    <w:rsid w:val="00524266"/>
    <w:rPr>
      <w:rFonts w:eastAsia="Times New Roman"/>
      <w:u w:val="single"/>
    </w:rPr>
  </w:style>
  <w:style w:type="character" w:customStyle="1" w:styleId="Style4Char">
    <w:name w:val="Style4 Char"/>
    <w:link w:val="Style4"/>
    <w:rsid w:val="00524266"/>
    <w:rPr>
      <w:rFonts w:ascii="Calibri" w:eastAsia="Times New Roman" w:hAnsi="Calibri" w:cs="Calibri"/>
      <w:u w:val="single"/>
    </w:rPr>
  </w:style>
  <w:style w:type="character" w:customStyle="1" w:styleId="cardChar">
    <w:name w:val="card Char"/>
    <w:aliases w:val="Bold Cite Char Char,Speed Cite Char"/>
    <w:basedOn w:val="DefaultParagraphFont"/>
    <w:rsid w:val="00524266"/>
    <w:rPr>
      <w:rFonts w:ascii="Georgia" w:hAnsi="Georgia" w:cs="Calibri"/>
    </w:rPr>
  </w:style>
  <w:style w:type="character" w:customStyle="1" w:styleId="term">
    <w:name w:val="term"/>
    <w:basedOn w:val="DefaultParagraphFont"/>
    <w:rsid w:val="00524266"/>
  </w:style>
  <w:style w:type="character" w:customStyle="1" w:styleId="Style1Char">
    <w:name w:val="Style1 Char"/>
    <w:rsid w:val="00524266"/>
    <w:rPr>
      <w:rFonts w:ascii="Times New Roman" w:eastAsia="SimSun" w:hAnsi="Times New Roman" w:cs="Times New Roman"/>
      <w:sz w:val="20"/>
      <w:szCs w:val="24"/>
      <w:u w:val="single"/>
      <w:lang w:eastAsia="zh-CN"/>
    </w:rPr>
  </w:style>
  <w:style w:type="character" w:customStyle="1" w:styleId="Styleunderline11pt">
    <w:name w:val="Style underline + 11 pt"/>
    <w:rsid w:val="00524266"/>
    <w:rPr>
      <w:rFonts w:ascii="Times New Roman" w:hAnsi="Times New Roman"/>
      <w:sz w:val="20"/>
      <w:u w:val="single"/>
    </w:rPr>
  </w:style>
  <w:style w:type="paragraph" w:customStyle="1" w:styleId="Stylecard11pt">
    <w:name w:val="Style card + 11 pt"/>
    <w:basedOn w:val="Normal"/>
    <w:link w:val="Stylecard11ptChar"/>
    <w:qFormat/>
    <w:rsid w:val="00524266"/>
    <w:pPr>
      <w:ind w:left="288" w:right="288"/>
    </w:pPr>
    <w:rPr>
      <w:rFonts w:ascii="Georgia" w:eastAsia="SimSun" w:hAnsi="Georgia"/>
      <w:lang w:eastAsia="zh-CN"/>
    </w:rPr>
  </w:style>
  <w:style w:type="character" w:customStyle="1" w:styleId="Stylecard11ptChar">
    <w:name w:val="Style card + 11 pt Char"/>
    <w:link w:val="Stylecard11pt"/>
    <w:rsid w:val="00524266"/>
    <w:rPr>
      <w:rFonts w:ascii="Georgia" w:eastAsia="SimSun" w:hAnsi="Georgia" w:cs="Calibri"/>
      <w:lang w:eastAsia="zh-CN"/>
    </w:rPr>
  </w:style>
  <w:style w:type="paragraph" w:customStyle="1" w:styleId="Minimize">
    <w:name w:val="Minimize"/>
    <w:basedOn w:val="Normal"/>
    <w:next w:val="Normal"/>
    <w:link w:val="MinimizeChar"/>
    <w:qFormat/>
    <w:rsid w:val="00524266"/>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524266"/>
    <w:rPr>
      <w:rFonts w:ascii="Georgia" w:hAnsi="Georgia" w:cs="Calibri"/>
      <w:color w:val="000000"/>
      <w:sz w:val="12"/>
      <w:szCs w:val="20"/>
    </w:rPr>
  </w:style>
  <w:style w:type="character" w:customStyle="1" w:styleId="byline">
    <w:name w:val="byline"/>
    <w:basedOn w:val="DefaultParagraphFont"/>
    <w:rsid w:val="00524266"/>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524266"/>
    <w:rPr>
      <w:rFonts w:ascii="Arial" w:hAnsi="Arial"/>
      <w:b/>
      <w:sz w:val="24"/>
      <w:szCs w:val="22"/>
      <w:u w:val="single"/>
    </w:rPr>
  </w:style>
  <w:style w:type="character" w:customStyle="1" w:styleId="Style11ptBoldUnderline">
    <w:name w:val="Style 11 pt Bold Underline"/>
    <w:rsid w:val="00524266"/>
    <w:rPr>
      <w:b/>
      <w:bCs/>
      <w:sz w:val="20"/>
      <w:u w:val="single"/>
    </w:rPr>
  </w:style>
  <w:style w:type="paragraph" w:customStyle="1" w:styleId="StyleStyle411ptBold">
    <w:name w:val="Style Style4 + 11 pt Bold"/>
    <w:basedOn w:val="Normal"/>
    <w:link w:val="StyleStyle411ptBoldChar"/>
    <w:qFormat/>
    <w:rsid w:val="00524266"/>
    <w:rPr>
      <w:rFonts w:eastAsia="Times New Roman"/>
      <w:b/>
      <w:bCs/>
      <w:u w:val="single"/>
    </w:rPr>
  </w:style>
  <w:style w:type="character" w:customStyle="1" w:styleId="StyleStyle411ptBoldChar">
    <w:name w:val="Style Style4 + 11 pt Bold Char"/>
    <w:basedOn w:val="DefaultParagraphFont"/>
    <w:link w:val="StyleStyle411ptBold"/>
    <w:rsid w:val="00524266"/>
    <w:rPr>
      <w:rFonts w:ascii="Calibri" w:eastAsia="Times New Roman" w:hAnsi="Calibri" w:cs="Calibri"/>
      <w:b/>
      <w:bCs/>
      <w:u w:val="single"/>
    </w:rPr>
  </w:style>
  <w:style w:type="paragraph" w:customStyle="1" w:styleId="BlockTitle">
    <w:name w:val="Block Title"/>
    <w:basedOn w:val="Normal"/>
    <w:next w:val="Normal"/>
    <w:link w:val="BlockTitleChar"/>
    <w:qFormat/>
    <w:rsid w:val="00524266"/>
    <w:pPr>
      <w:spacing w:after="120"/>
      <w:jc w:val="center"/>
      <w:outlineLvl w:val="0"/>
    </w:pPr>
    <w:rPr>
      <w:rFonts w:eastAsia="Times New Roman"/>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rsid w:val="00524266"/>
    <w:rPr>
      <w:rFonts w:ascii="Calibri" w:eastAsia="Times New Roman" w:hAnsi="Calibri" w:cs="Calibri"/>
      <w:b/>
      <w:sz w:val="32"/>
      <w:szCs w:val="20"/>
      <w:u w:val="single"/>
    </w:rPr>
  </w:style>
  <w:style w:type="character" w:customStyle="1" w:styleId="Emphasis2">
    <w:name w:val="Emphasis2"/>
    <w:basedOn w:val="DefaultParagraphFont"/>
    <w:rsid w:val="00524266"/>
    <w:rPr>
      <w:rFonts w:ascii="Franklin Gothic Heavy" w:hAnsi="Franklin Gothic Heavy"/>
      <w:iCs/>
      <w:u w:val="single"/>
    </w:rPr>
  </w:style>
  <w:style w:type="paragraph" w:customStyle="1" w:styleId="Cards">
    <w:name w:val="Cards"/>
    <w:basedOn w:val="Normal"/>
    <w:link w:val="CardsChar1"/>
    <w:qFormat/>
    <w:rsid w:val="00524266"/>
    <w:pPr>
      <w:autoSpaceDE w:val="0"/>
      <w:autoSpaceDN w:val="0"/>
      <w:adjustRightInd w:val="0"/>
      <w:ind w:left="432" w:right="432"/>
      <w:jc w:val="both"/>
    </w:pPr>
    <w:rPr>
      <w:rFonts w:eastAsia="Times New Roman" w:cs="Times New Roman"/>
      <w:sz w:val="20"/>
      <w:szCs w:val="20"/>
    </w:rPr>
  </w:style>
  <w:style w:type="character" w:customStyle="1" w:styleId="CardsChar">
    <w:name w:val="Cards Char"/>
    <w:locked/>
    <w:rsid w:val="00524266"/>
    <w:rPr>
      <w:rFonts w:ascii="Times New Roman" w:eastAsia="Times New Roman" w:hAnsi="Times New Roman" w:cs="Times New Roman"/>
      <w:sz w:val="20"/>
      <w:szCs w:val="24"/>
    </w:rPr>
  </w:style>
  <w:style w:type="paragraph" w:styleId="Header">
    <w:name w:val="header"/>
    <w:basedOn w:val="Normal"/>
    <w:link w:val="HeaderChar"/>
    <w:uiPriority w:val="99"/>
    <w:qFormat/>
    <w:rsid w:val="00524266"/>
    <w:pPr>
      <w:tabs>
        <w:tab w:val="center" w:pos="4680"/>
        <w:tab w:val="right" w:pos="9360"/>
      </w:tabs>
    </w:pPr>
  </w:style>
  <w:style w:type="character" w:customStyle="1" w:styleId="HeaderChar">
    <w:name w:val="Header Char"/>
    <w:basedOn w:val="DefaultParagraphFont"/>
    <w:link w:val="Header"/>
    <w:uiPriority w:val="99"/>
    <w:rsid w:val="00524266"/>
    <w:rPr>
      <w:rFonts w:ascii="Calibri" w:hAnsi="Calibri" w:cs="Calibri"/>
    </w:rPr>
  </w:style>
  <w:style w:type="character" w:customStyle="1" w:styleId="pmterms1">
    <w:name w:val="pmterms1"/>
    <w:basedOn w:val="DefaultParagraphFont"/>
    <w:rsid w:val="00524266"/>
  </w:style>
  <w:style w:type="character" w:customStyle="1" w:styleId="hilite1">
    <w:name w:val="hilite1"/>
    <w:basedOn w:val="DefaultParagraphFont"/>
    <w:rsid w:val="00524266"/>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52426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524266"/>
    <w:rPr>
      <w:rFonts w:ascii="Times New Roman" w:eastAsia="Malgun Gothic" w:hAnsi="Times New Roman" w:cs="Times New Roman"/>
      <w:sz w:val="21"/>
      <w:szCs w:val="24"/>
      <w:u w:val="single"/>
    </w:rPr>
  </w:style>
  <w:style w:type="paragraph" w:customStyle="1" w:styleId="Normaltag">
    <w:name w:val="Normal tag"/>
    <w:basedOn w:val="Normal"/>
    <w:link w:val="NormaltagChar"/>
    <w:uiPriority w:val="99"/>
    <w:qFormat/>
    <w:rsid w:val="00524266"/>
    <w:rPr>
      <w:rFonts w:eastAsia="Times New Roman"/>
      <w:b/>
      <w:szCs w:val="20"/>
    </w:rPr>
  </w:style>
  <w:style w:type="character" w:customStyle="1" w:styleId="NormaltagChar">
    <w:name w:val="Normal tag Char"/>
    <w:basedOn w:val="DefaultParagraphFont"/>
    <w:link w:val="Normaltag"/>
    <w:uiPriority w:val="99"/>
    <w:locked/>
    <w:rsid w:val="00524266"/>
    <w:rPr>
      <w:rFonts w:ascii="Calibri" w:eastAsia="Times New Roman" w:hAnsi="Calibri" w:cs="Calibri"/>
      <w:b/>
      <w:szCs w:val="20"/>
    </w:rPr>
  </w:style>
  <w:style w:type="character" w:customStyle="1" w:styleId="DebateUnderline">
    <w:name w:val="Debate Underline"/>
    <w:qFormat/>
    <w:rsid w:val="00524266"/>
    <w:rPr>
      <w:rFonts w:ascii="Times New Roman" w:hAnsi="Times New Roman"/>
      <w:sz w:val="20"/>
      <w:szCs w:val="24"/>
      <w:u w:val="thick"/>
    </w:rPr>
  </w:style>
  <w:style w:type="character" w:customStyle="1" w:styleId="blue">
    <w:name w:val="blue"/>
    <w:basedOn w:val="DefaultParagraphFont"/>
    <w:rsid w:val="00524266"/>
    <w:rPr>
      <w:rFonts w:cs="Times New Roman"/>
    </w:rPr>
  </w:style>
  <w:style w:type="paragraph" w:customStyle="1" w:styleId="cites">
    <w:name w:val="cites"/>
    <w:link w:val="Heading1Char3"/>
    <w:autoRedefine/>
    <w:qFormat/>
    <w:rsid w:val="00524266"/>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basedOn w:val="DefaultParagraphFont"/>
    <w:link w:val="cites"/>
    <w:rsid w:val="00524266"/>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52426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524266"/>
    <w:rPr>
      <w:rFonts w:ascii="Times New Roman" w:eastAsia="Malgun Gothic" w:hAnsi="Times New Roman" w:cs="Times New Roman"/>
      <w:sz w:val="12"/>
      <w:szCs w:val="24"/>
    </w:rPr>
  </w:style>
  <w:style w:type="character" w:customStyle="1" w:styleId="CitesChar2">
    <w:name w:val="Cites Char2"/>
    <w:link w:val="Cites0"/>
    <w:rsid w:val="00524266"/>
    <w:rPr>
      <w:rFonts w:eastAsia="Times New Roman" w:cs="Times New Roman"/>
      <w:b/>
      <w:bCs/>
      <w:sz w:val="20"/>
      <w:szCs w:val="20"/>
    </w:rPr>
  </w:style>
  <w:style w:type="paragraph" w:styleId="Footer">
    <w:name w:val="footer"/>
    <w:basedOn w:val="Normal"/>
    <w:link w:val="FooterChar"/>
    <w:uiPriority w:val="99"/>
    <w:rsid w:val="00524266"/>
    <w:pPr>
      <w:tabs>
        <w:tab w:val="center" w:pos="4680"/>
        <w:tab w:val="right" w:pos="9360"/>
      </w:tabs>
    </w:pPr>
  </w:style>
  <w:style w:type="character" w:customStyle="1" w:styleId="FooterChar">
    <w:name w:val="Footer Char"/>
    <w:basedOn w:val="DefaultParagraphFont"/>
    <w:link w:val="Footer"/>
    <w:uiPriority w:val="99"/>
    <w:rsid w:val="00524266"/>
    <w:rPr>
      <w:rFonts w:ascii="Calibri" w:hAnsi="Calibri" w:cs="Calibri"/>
    </w:rPr>
  </w:style>
  <w:style w:type="character" w:styleId="PageNumber">
    <w:name w:val="page number"/>
    <w:aliases w:val="card ununderlined"/>
    <w:basedOn w:val="DefaultParagraphFont"/>
    <w:uiPriority w:val="99"/>
    <w:rsid w:val="00524266"/>
  </w:style>
  <w:style w:type="paragraph" w:customStyle="1" w:styleId="BlockTitle2">
    <w:name w:val="Block Title2"/>
    <w:basedOn w:val="Normal"/>
    <w:next w:val="Normal"/>
    <w:qFormat/>
    <w:rsid w:val="00524266"/>
    <w:pPr>
      <w:spacing w:after="240"/>
      <w:jc w:val="center"/>
    </w:pPr>
    <w:rPr>
      <w:rFonts w:eastAsia="Times New Roman"/>
      <w:b/>
      <w:sz w:val="32"/>
      <w:u w:val="single"/>
      <w:lang w:bidi="en-US"/>
    </w:rPr>
  </w:style>
  <w:style w:type="paragraph" w:styleId="TOC1">
    <w:name w:val="toc 1"/>
    <w:basedOn w:val="Normal"/>
    <w:next w:val="Normal"/>
    <w:autoRedefine/>
    <w:uiPriority w:val="39"/>
    <w:rsid w:val="00524266"/>
    <w:pPr>
      <w:spacing w:before="120" w:after="120"/>
    </w:pPr>
    <w:rPr>
      <w:rFonts w:eastAsia="Times New Roman"/>
      <w:b/>
      <w:u w:val="single"/>
      <w:lang w:bidi="en-US"/>
    </w:rPr>
  </w:style>
  <w:style w:type="paragraph" w:styleId="TOC9">
    <w:name w:val="toc 9"/>
    <w:basedOn w:val="Normal"/>
    <w:next w:val="Normal"/>
    <w:autoRedefine/>
    <w:rsid w:val="00524266"/>
    <w:pPr>
      <w:ind w:left="1600"/>
    </w:pPr>
    <w:rPr>
      <w:rFonts w:eastAsia="Times New Roman"/>
      <w:sz w:val="20"/>
      <w:lang w:bidi="en-US"/>
    </w:rPr>
  </w:style>
  <w:style w:type="paragraph" w:customStyle="1" w:styleId="TxBrp1">
    <w:name w:val="TxBr_p1"/>
    <w:basedOn w:val="Normal"/>
    <w:qFormat/>
    <w:rsid w:val="00524266"/>
    <w:pPr>
      <w:tabs>
        <w:tab w:val="left" w:pos="204"/>
      </w:tabs>
      <w:autoSpaceDE w:val="0"/>
      <w:autoSpaceDN w:val="0"/>
      <w:adjustRightInd w:val="0"/>
      <w:spacing w:line="272" w:lineRule="atLeast"/>
      <w:jc w:val="both"/>
    </w:pPr>
    <w:rPr>
      <w:rFonts w:eastAsia="Times New Roman"/>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24266"/>
    <w:pPr>
      <w:spacing w:before="100" w:beforeAutospacing="1" w:after="100" w:afterAutospacing="1"/>
    </w:pPr>
    <w:rPr>
      <w:rFonts w:eastAsia="Times New Roman"/>
      <w:lang w:bidi="en-US"/>
    </w:rPr>
  </w:style>
  <w:style w:type="paragraph" w:customStyle="1" w:styleId="fullstory">
    <w:name w:val="fullstory"/>
    <w:basedOn w:val="Normal"/>
    <w:qFormat/>
    <w:rsid w:val="00524266"/>
    <w:pPr>
      <w:spacing w:before="100" w:beforeAutospacing="1" w:after="100" w:afterAutospacing="1"/>
    </w:pPr>
    <w:rPr>
      <w:rFonts w:eastAsia="Times New Roman"/>
      <w:lang w:bidi="en-US"/>
    </w:rPr>
  </w:style>
  <w:style w:type="character" w:customStyle="1" w:styleId="standardcontent">
    <w:name w:val="standardcontent"/>
    <w:basedOn w:val="DefaultParagraphFont"/>
    <w:rsid w:val="00524266"/>
  </w:style>
  <w:style w:type="paragraph" w:customStyle="1" w:styleId="hat">
    <w:name w:val="hat"/>
    <w:basedOn w:val="Normal"/>
    <w:next w:val="Normal"/>
    <w:link w:val="hatChar"/>
    <w:qFormat/>
    <w:rsid w:val="00524266"/>
    <w:pPr>
      <w:spacing w:before="240" w:after="240"/>
      <w:jc w:val="center"/>
      <w:outlineLvl w:val="0"/>
    </w:pPr>
    <w:rPr>
      <w:rFonts w:eastAsia="Times New Roman"/>
      <w:b/>
      <w:bCs/>
      <w:sz w:val="32"/>
      <w:u w:val="single"/>
      <w:lang w:bidi="en-US"/>
    </w:rPr>
  </w:style>
  <w:style w:type="character" w:customStyle="1" w:styleId="storyby">
    <w:name w:val="storyby"/>
    <w:basedOn w:val="DefaultParagraphFont"/>
    <w:rsid w:val="00524266"/>
  </w:style>
  <w:style w:type="paragraph" w:customStyle="1" w:styleId="HotRouteChar">
    <w:name w:val="Hot Route! Char"/>
    <w:basedOn w:val="Normal"/>
    <w:qFormat/>
    <w:rsid w:val="00524266"/>
    <w:pPr>
      <w:ind w:left="144"/>
    </w:pPr>
    <w:rPr>
      <w:rFonts w:eastAsia="Times New Roman"/>
      <w:sz w:val="20"/>
      <w:lang w:bidi="en-US"/>
    </w:rPr>
  </w:style>
  <w:style w:type="paragraph" w:customStyle="1" w:styleId="Default">
    <w:name w:val="Default"/>
    <w:qFormat/>
    <w:rsid w:val="005242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524266"/>
    <w:rPr>
      <w:rFonts w:ascii="Cambria" w:hAnsi="Cambria" w:cs="Times New Roman"/>
      <w:b/>
      <w:bCs/>
      <w:sz w:val="26"/>
      <w:szCs w:val="26"/>
    </w:rPr>
  </w:style>
  <w:style w:type="character" w:customStyle="1" w:styleId="UnderliningChar">
    <w:name w:val="Underlining Char"/>
    <w:basedOn w:val="DefaultParagraphFont"/>
    <w:link w:val="Underlining"/>
    <w:rsid w:val="00524266"/>
    <w:rPr>
      <w:rFonts w:ascii="Arial Narrow" w:hAnsi="Arial Narrow" w:cs="Times New Roman"/>
      <w:u w:val="single"/>
    </w:rPr>
  </w:style>
  <w:style w:type="character" w:customStyle="1" w:styleId="CardCharChar1">
    <w:name w:val="Card Char Char1"/>
    <w:basedOn w:val="DefaultParagraphFont"/>
    <w:rsid w:val="00524266"/>
    <w:rPr>
      <w:rFonts w:cs="Times New Roman"/>
      <w:b/>
      <w:bCs/>
      <w:sz w:val="28"/>
      <w:szCs w:val="28"/>
    </w:rPr>
  </w:style>
  <w:style w:type="paragraph" w:customStyle="1" w:styleId="Cites0">
    <w:name w:val="Cites"/>
    <w:basedOn w:val="Normal"/>
    <w:link w:val="CitesChar2"/>
    <w:qFormat/>
    <w:rsid w:val="00524266"/>
    <w:pPr>
      <w:widowControl w:val="0"/>
      <w:autoSpaceDE w:val="0"/>
      <w:autoSpaceDN w:val="0"/>
      <w:adjustRightInd w:val="0"/>
      <w:jc w:val="both"/>
      <w:outlineLvl w:val="2"/>
    </w:pPr>
    <w:rPr>
      <w:rFonts w:asciiTheme="minorHAnsi" w:eastAsia="Times New Roman" w:hAnsiTheme="minorHAnsi" w:cs="Times New Roman"/>
      <w:b/>
      <w:bCs/>
      <w:sz w:val="20"/>
      <w:szCs w:val="20"/>
    </w:rPr>
  </w:style>
  <w:style w:type="character" w:customStyle="1" w:styleId="CitesChar">
    <w:name w:val="Cites Char"/>
    <w:locked/>
    <w:rsid w:val="00524266"/>
    <w:rPr>
      <w:rFonts w:ascii="Times New Roman" w:eastAsia="Calibri" w:hAnsi="Times New Roman" w:cs="Times New Roman"/>
      <w:sz w:val="24"/>
      <w:szCs w:val="24"/>
    </w:rPr>
  </w:style>
  <w:style w:type="character" w:customStyle="1" w:styleId="apple-converted-space">
    <w:name w:val="apple-converted-space"/>
    <w:basedOn w:val="DefaultParagraphFont"/>
    <w:rsid w:val="00524266"/>
  </w:style>
  <w:style w:type="character" w:customStyle="1" w:styleId="hit">
    <w:name w:val="hit"/>
    <w:basedOn w:val="DefaultParagraphFont"/>
    <w:rsid w:val="00524266"/>
    <w:rPr>
      <w:rFonts w:cs="Times New Roman"/>
    </w:rPr>
  </w:style>
  <w:style w:type="paragraph" w:customStyle="1" w:styleId="SmallFont">
    <w:name w:val="Small Font"/>
    <w:basedOn w:val="Normal"/>
    <w:link w:val="SmallFontChar"/>
    <w:qFormat/>
    <w:rsid w:val="00524266"/>
    <w:pPr>
      <w:spacing w:after="200"/>
      <w:jc w:val="both"/>
    </w:pPr>
    <w:rPr>
      <w:rFonts w:eastAsia="Calibri"/>
      <w:szCs w:val="18"/>
    </w:rPr>
  </w:style>
  <w:style w:type="character" w:customStyle="1" w:styleId="SmallFontChar">
    <w:name w:val="Small Font Char"/>
    <w:basedOn w:val="DefaultParagraphFont"/>
    <w:link w:val="SmallFont"/>
    <w:locked/>
    <w:rsid w:val="00524266"/>
    <w:rPr>
      <w:rFonts w:ascii="Calibri" w:eastAsia="Calibri" w:hAnsi="Calibri" w:cs="Calibri"/>
      <w:szCs w:val="18"/>
    </w:rPr>
  </w:style>
  <w:style w:type="character" w:customStyle="1" w:styleId="CircleChar1">
    <w:name w:val="Circle Char1"/>
    <w:basedOn w:val="DefaultParagraphFont"/>
    <w:rsid w:val="00524266"/>
    <w:rPr>
      <w:rFonts w:cs="Times New Roman"/>
      <w:b/>
      <w:i/>
      <w:sz w:val="18"/>
      <w:szCs w:val="18"/>
      <w:u w:val="single"/>
      <w:lang w:val="en-US" w:eastAsia="en-US" w:bidi="ar-SA"/>
    </w:rPr>
  </w:style>
  <w:style w:type="paragraph" w:styleId="BodyText">
    <w:name w:val="Body Text"/>
    <w:basedOn w:val="Normal"/>
    <w:link w:val="BodyTextChar"/>
    <w:qFormat/>
    <w:rsid w:val="00524266"/>
    <w:pPr>
      <w:widowControl w:val="0"/>
      <w:suppressAutoHyphens/>
      <w:spacing w:after="120"/>
    </w:pPr>
    <w:rPr>
      <w:rFonts w:eastAsia="Times New Roman"/>
      <w:sz w:val="20"/>
      <w:szCs w:val="20"/>
      <w:lang w:eastAsia="ar-SA"/>
    </w:rPr>
  </w:style>
  <w:style w:type="character" w:customStyle="1" w:styleId="BodyTextChar">
    <w:name w:val="Body Text Char"/>
    <w:basedOn w:val="DefaultParagraphFont"/>
    <w:link w:val="BodyText"/>
    <w:rsid w:val="00524266"/>
    <w:rPr>
      <w:rFonts w:ascii="Calibri" w:eastAsia="Times New Roman" w:hAnsi="Calibri" w:cs="Calibri"/>
      <w:sz w:val="20"/>
      <w:szCs w:val="20"/>
      <w:lang w:eastAsia="ar-SA"/>
    </w:rPr>
  </w:style>
  <w:style w:type="character" w:customStyle="1" w:styleId="verdana">
    <w:name w:val="verdana"/>
    <w:basedOn w:val="DefaultParagraphFont"/>
    <w:rsid w:val="00524266"/>
  </w:style>
  <w:style w:type="character" w:customStyle="1" w:styleId="CardsChar1">
    <w:name w:val="Cards Char1"/>
    <w:link w:val="Cards"/>
    <w:rsid w:val="00524266"/>
    <w:rPr>
      <w:rFonts w:ascii="Calibri" w:eastAsia="Times New Roman" w:hAnsi="Calibri" w:cs="Times New Roman"/>
      <w:sz w:val="20"/>
      <w:szCs w:val="20"/>
    </w:rPr>
  </w:style>
  <w:style w:type="paragraph" w:customStyle="1" w:styleId="BlockHeadings">
    <w:name w:val="Block Headings"/>
    <w:basedOn w:val="Normal"/>
    <w:link w:val="BlockHeadingsChar"/>
    <w:qFormat/>
    <w:rsid w:val="00524266"/>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rsid w:val="00524266"/>
    <w:rPr>
      <w:rFonts w:ascii="Calibri" w:eastAsia="Times New Roman" w:hAnsi="Calibri" w:cs="Times New Roman"/>
      <w:b/>
      <w:sz w:val="20"/>
      <w:szCs w:val="20"/>
    </w:rPr>
  </w:style>
  <w:style w:type="paragraph" w:customStyle="1" w:styleId="loose">
    <w:name w:val="loose"/>
    <w:basedOn w:val="Normal"/>
    <w:qFormat/>
    <w:rsid w:val="00524266"/>
    <w:pPr>
      <w:spacing w:before="210"/>
    </w:pPr>
    <w:rPr>
      <w:rFonts w:eastAsia="Times New Roman"/>
      <w:lang w:eastAsia="zh-CN" w:bidi="he-IL"/>
    </w:rPr>
  </w:style>
  <w:style w:type="character" w:customStyle="1" w:styleId="hit1">
    <w:name w:val="hit1"/>
    <w:basedOn w:val="DefaultParagraphFont"/>
    <w:rsid w:val="00524266"/>
    <w:rPr>
      <w:b/>
      <w:bCs/>
      <w:color w:val="CC0033"/>
    </w:rPr>
  </w:style>
  <w:style w:type="character" w:customStyle="1" w:styleId="upper">
    <w:name w:val="upper"/>
    <w:basedOn w:val="DefaultParagraphFont"/>
    <w:rsid w:val="00524266"/>
  </w:style>
  <w:style w:type="character" w:customStyle="1" w:styleId="Author">
    <w:name w:val="Author"/>
    <w:aliases w:val="Style Date"/>
    <w:basedOn w:val="DefaultParagraphFont"/>
    <w:qFormat/>
    <w:rsid w:val="00524266"/>
    <w:rPr>
      <w:b/>
      <w:sz w:val="24"/>
    </w:rPr>
  </w:style>
  <w:style w:type="character" w:customStyle="1" w:styleId="SmallFont7pt">
    <w:name w:val="Small Font (7 pt)"/>
    <w:basedOn w:val="DefaultParagraphFont"/>
    <w:rsid w:val="00524266"/>
    <w:rPr>
      <w:sz w:val="14"/>
    </w:rPr>
  </w:style>
  <w:style w:type="paragraph" w:customStyle="1" w:styleId="UnderlinedText">
    <w:name w:val="Underlined Text"/>
    <w:basedOn w:val="Normal"/>
    <w:qFormat/>
    <w:rsid w:val="00524266"/>
    <w:rPr>
      <w:rFonts w:eastAsia="Times New Roman"/>
      <w:b/>
      <w:szCs w:val="20"/>
    </w:rPr>
  </w:style>
  <w:style w:type="character" w:customStyle="1" w:styleId="SmallText-New">
    <w:name w:val="Small Text - New"/>
    <w:basedOn w:val="DefaultParagraphFont"/>
    <w:rsid w:val="00524266"/>
    <w:rPr>
      <w:rFonts w:ascii="Arial Narrow" w:hAnsi="Arial Narrow"/>
      <w:sz w:val="14"/>
    </w:rPr>
  </w:style>
  <w:style w:type="paragraph" w:customStyle="1" w:styleId="Smalltext">
    <w:name w:val="Small text"/>
    <w:aliases w:val="Quote1,Quote11"/>
    <w:basedOn w:val="Normal"/>
    <w:link w:val="SmalltextChar"/>
    <w:qFormat/>
    <w:rsid w:val="00524266"/>
    <w:rPr>
      <w:rFonts w:ascii="Arial Narrow" w:eastAsia="Times New Roman" w:hAnsi="Arial Narrow"/>
    </w:rPr>
  </w:style>
  <w:style w:type="character" w:customStyle="1" w:styleId="Underlined-New">
    <w:name w:val="Underlined - New"/>
    <w:basedOn w:val="DefaultParagraphFont"/>
    <w:rsid w:val="00524266"/>
    <w:rPr>
      <w:rFonts w:ascii="Arial Narrow" w:hAnsi="Arial Narrow"/>
      <w:sz w:val="16"/>
      <w:u w:val="single"/>
    </w:rPr>
  </w:style>
  <w:style w:type="paragraph" w:styleId="TOC2">
    <w:name w:val="toc 2"/>
    <w:basedOn w:val="Normal"/>
    <w:next w:val="Normal"/>
    <w:autoRedefine/>
    <w:uiPriority w:val="39"/>
    <w:rsid w:val="00524266"/>
    <w:pPr>
      <w:ind w:left="200"/>
    </w:pPr>
    <w:rPr>
      <w:rFonts w:eastAsia="Times New Roman"/>
      <w:sz w:val="20"/>
      <w:lang w:bidi="en-US"/>
    </w:rPr>
  </w:style>
  <w:style w:type="paragraph" w:styleId="Caption">
    <w:name w:val="caption"/>
    <w:basedOn w:val="Normal"/>
    <w:next w:val="Normal"/>
    <w:qFormat/>
    <w:rsid w:val="00524266"/>
    <w:rPr>
      <w:rFonts w:eastAsia="Times New Roman"/>
      <w:b/>
      <w:bCs/>
      <w:sz w:val="18"/>
      <w:szCs w:val="18"/>
      <w:lang w:bidi="en-US"/>
    </w:rPr>
  </w:style>
  <w:style w:type="paragraph" w:styleId="TOCHeading">
    <w:name w:val="TOC Heading"/>
    <w:basedOn w:val="Heading1"/>
    <w:next w:val="Normal"/>
    <w:uiPriority w:val="39"/>
    <w:qFormat/>
    <w:rsid w:val="00524266"/>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lang w:bidi="en-US"/>
    </w:rPr>
  </w:style>
  <w:style w:type="character" w:customStyle="1" w:styleId="Boxing">
    <w:name w:val="Boxing"/>
    <w:basedOn w:val="DefaultParagraphFont"/>
    <w:rsid w:val="00524266"/>
    <w:rPr>
      <w:rFonts w:ascii="Arial Narrow" w:hAnsi="Arial Narrow"/>
      <w:dstrike w:val="0"/>
      <w:sz w:val="20"/>
      <w:bdr w:val="single" w:sz="2" w:space="0" w:color="auto"/>
      <w:vertAlign w:val="baseline"/>
    </w:rPr>
  </w:style>
  <w:style w:type="character" w:customStyle="1" w:styleId="style65">
    <w:name w:val="style65"/>
    <w:basedOn w:val="DefaultParagraphFont"/>
    <w:rsid w:val="00524266"/>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524266"/>
    <w:rPr>
      <w:rFonts w:cs="Arial"/>
      <w:bCs/>
      <w:szCs w:val="26"/>
      <w:u w:val="single"/>
      <w:lang w:val="en-US" w:eastAsia="en-US" w:bidi="ar-SA"/>
    </w:rPr>
  </w:style>
  <w:style w:type="character" w:customStyle="1" w:styleId="qlabel">
    <w:name w:val="q_label"/>
    <w:basedOn w:val="DefaultParagraphFont"/>
    <w:rsid w:val="00524266"/>
  </w:style>
  <w:style w:type="character" w:customStyle="1" w:styleId="alabel">
    <w:name w:val="a_label"/>
    <w:basedOn w:val="DefaultParagraphFont"/>
    <w:rsid w:val="00524266"/>
  </w:style>
  <w:style w:type="character" w:customStyle="1" w:styleId="Style1Char1">
    <w:name w:val="Style1 Char1"/>
    <w:basedOn w:val="DefaultParagraphFont"/>
    <w:rsid w:val="00524266"/>
    <w:rPr>
      <w:rFonts w:eastAsia="SimSun"/>
      <w:sz w:val="20"/>
      <w:szCs w:val="24"/>
      <w:u w:val="single"/>
      <w:lang w:val="en-US" w:eastAsia="zh-CN" w:bidi="ar-SA"/>
    </w:rPr>
  </w:style>
  <w:style w:type="character" w:customStyle="1" w:styleId="UnderlineCharChar">
    <w:name w:val="Underline Char Char"/>
    <w:basedOn w:val="DefaultParagraphFont"/>
    <w:rsid w:val="00524266"/>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524266"/>
    <w:rPr>
      <w:rFonts w:eastAsia="MS Mincho"/>
      <w:b/>
      <w:u w:val="single"/>
      <w:lang w:val="en-US" w:eastAsia="en-US" w:bidi="ar-SA"/>
    </w:rPr>
  </w:style>
  <w:style w:type="character" w:customStyle="1" w:styleId="CardTextChar0">
    <w:name w:val="Card Text Char"/>
    <w:basedOn w:val="DefaultParagraphFont"/>
    <w:rsid w:val="00524266"/>
    <w:rPr>
      <w:rFonts w:ascii="Times New Roman" w:eastAsia="Times New Roman" w:hAnsi="Times New Roman" w:cs="Times New Roman"/>
      <w:szCs w:val="24"/>
    </w:rPr>
  </w:style>
  <w:style w:type="character" w:customStyle="1" w:styleId="reduce2">
    <w:name w:val="reduce2"/>
    <w:basedOn w:val="DefaultParagraphFont"/>
    <w:rsid w:val="00524266"/>
    <w:rPr>
      <w:rFonts w:ascii="Arial" w:hAnsi="Arial" w:cs="Arial"/>
      <w:color w:val="000000"/>
      <w:sz w:val="10"/>
      <w:szCs w:val="22"/>
    </w:rPr>
  </w:style>
  <w:style w:type="paragraph" w:customStyle="1" w:styleId="BoldUnderline">
    <w:name w:val="BoldUnderline"/>
    <w:link w:val="BoldUnderlineChar"/>
    <w:uiPriority w:val="99"/>
    <w:qFormat/>
    <w:rsid w:val="0052426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524266"/>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524266"/>
    <w:rPr>
      <w:rFonts w:cs="Arial"/>
      <w:bCs/>
      <w:szCs w:val="26"/>
      <w:u w:val="single"/>
      <w:lang w:val="en-US" w:eastAsia="en-US" w:bidi="ar-SA"/>
    </w:rPr>
  </w:style>
  <w:style w:type="paragraph" w:customStyle="1" w:styleId="evidencetextChar">
    <w:name w:val="evidence text Char"/>
    <w:basedOn w:val="Normal"/>
    <w:qFormat/>
    <w:rsid w:val="00524266"/>
    <w:pPr>
      <w:ind w:left="1728" w:right="1008"/>
    </w:pPr>
    <w:rPr>
      <w:rFonts w:eastAsia="Times New Roman"/>
      <w:color w:val="000000"/>
      <w:sz w:val="18"/>
    </w:rPr>
  </w:style>
  <w:style w:type="character" w:customStyle="1" w:styleId="underline2">
    <w:name w:val="underline2"/>
    <w:basedOn w:val="DefaultParagraphFont"/>
    <w:rsid w:val="00524266"/>
    <w:rPr>
      <w:u w:val="single"/>
    </w:rPr>
  </w:style>
  <w:style w:type="character" w:customStyle="1" w:styleId="Style11ptUnderlineBorderSinglesolidlineAuto05pt">
    <w:name w:val="Style 11 pt Underline Border: : (Single solid line Auto  0.5 pt..."/>
    <w:rsid w:val="00524266"/>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524266"/>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524266"/>
    <w:rPr>
      <w:rFonts w:ascii="Calibri" w:eastAsia="Times New Roman" w:hAnsi="Calibri" w:cs="Times New Roman"/>
      <w:u w:val="single"/>
      <w:bdr w:val="single" w:sz="4" w:space="0" w:color="auto"/>
    </w:rPr>
  </w:style>
  <w:style w:type="character" w:customStyle="1" w:styleId="UnderlineChar4Char">
    <w:name w:val="Underline Char4 Char"/>
    <w:basedOn w:val="DefaultParagraphFont"/>
    <w:link w:val="UnderlineChar4"/>
    <w:rsid w:val="00524266"/>
    <w:rPr>
      <w:u w:val="single"/>
    </w:rPr>
  </w:style>
  <w:style w:type="paragraph" w:customStyle="1" w:styleId="UnderlineChar4">
    <w:name w:val="Underline Char4"/>
    <w:basedOn w:val="Normal"/>
    <w:link w:val="UnderlineChar4Char"/>
    <w:qFormat/>
    <w:rsid w:val="00524266"/>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524266"/>
    <w:rPr>
      <w:b/>
      <w:u w:val="single"/>
    </w:rPr>
  </w:style>
  <w:style w:type="paragraph" w:customStyle="1" w:styleId="BoldandUnderlineChar3">
    <w:name w:val="Bold and Underline Char3"/>
    <w:basedOn w:val="Normal"/>
    <w:link w:val="BoldandUnderlineChar3Char2"/>
    <w:qFormat/>
    <w:rsid w:val="00524266"/>
    <w:rPr>
      <w:rFonts w:asciiTheme="minorHAnsi" w:hAnsiTheme="minorHAnsi" w:cstheme="minorBidi"/>
      <w:b/>
      <w:u w:val="single"/>
    </w:rPr>
  </w:style>
  <w:style w:type="paragraph" w:customStyle="1" w:styleId="StyleUnderlineChar11pt">
    <w:name w:val="Style Underline Char + 11 pt"/>
    <w:basedOn w:val="Normal"/>
    <w:link w:val="StyleUnderlineChar11ptChar"/>
    <w:qFormat/>
    <w:rsid w:val="00524266"/>
    <w:rPr>
      <w:rFonts w:eastAsia="Times New Roman"/>
      <w:u w:val="single"/>
    </w:rPr>
  </w:style>
  <w:style w:type="character" w:customStyle="1" w:styleId="StyleUnderlineChar11ptChar">
    <w:name w:val="Style Underline Char + 11 pt Char"/>
    <w:basedOn w:val="DefaultParagraphFont"/>
    <w:link w:val="StyleUnderlineChar11pt"/>
    <w:rsid w:val="00524266"/>
    <w:rPr>
      <w:rFonts w:ascii="Calibri" w:eastAsia="Times New Roman" w:hAnsi="Calibri" w:cs="Calibri"/>
      <w:u w:val="single"/>
    </w:rPr>
  </w:style>
  <w:style w:type="paragraph" w:customStyle="1" w:styleId="StyleUnderlineChar11ptBold">
    <w:name w:val="Style Underline Char + 11 pt Bold"/>
    <w:basedOn w:val="Normal"/>
    <w:link w:val="StyleUnderlineChar11ptBoldChar"/>
    <w:qFormat/>
    <w:rsid w:val="00524266"/>
    <w:rPr>
      <w:rFonts w:eastAsia="Times New Roman"/>
      <w:b/>
      <w:bCs/>
      <w:u w:val="single"/>
    </w:rPr>
  </w:style>
  <w:style w:type="character" w:customStyle="1" w:styleId="StyleUnderlineChar11ptBoldChar">
    <w:name w:val="Style Underline Char + 11 pt Bold Char"/>
    <w:basedOn w:val="DefaultParagraphFont"/>
    <w:link w:val="StyleUnderlineChar11ptBold"/>
    <w:rsid w:val="00524266"/>
    <w:rPr>
      <w:rFonts w:ascii="Calibri" w:eastAsia="Times New Roman" w:hAnsi="Calibri" w:cs="Calibri"/>
      <w:b/>
      <w:bCs/>
      <w:u w:val="single"/>
    </w:rPr>
  </w:style>
  <w:style w:type="character" w:customStyle="1" w:styleId="inside-head">
    <w:name w:val="inside-head"/>
    <w:basedOn w:val="DefaultParagraphFont"/>
    <w:rsid w:val="00524266"/>
  </w:style>
  <w:style w:type="paragraph" w:customStyle="1" w:styleId="Style3">
    <w:name w:val="Style3"/>
    <w:basedOn w:val="Normal"/>
    <w:link w:val="Style3Char"/>
    <w:qFormat/>
    <w:rsid w:val="00524266"/>
    <w:rPr>
      <w:rFonts w:ascii="Arial Narrow" w:eastAsia="Times New Roman" w:hAnsi="Arial Narrow"/>
      <w:b/>
    </w:rPr>
  </w:style>
  <w:style w:type="character" w:customStyle="1" w:styleId="Style3Char">
    <w:name w:val="Style3 Char"/>
    <w:basedOn w:val="DefaultParagraphFont"/>
    <w:link w:val="Style3"/>
    <w:rsid w:val="00524266"/>
    <w:rPr>
      <w:rFonts w:ascii="Arial Narrow" w:eastAsia="Times New Roman" w:hAnsi="Arial Narrow" w:cs="Calibri"/>
      <w:b/>
    </w:rPr>
  </w:style>
  <w:style w:type="character" w:customStyle="1" w:styleId="7TimesNewRoman">
    <w:name w:val="7 Times New Roman"/>
    <w:rsid w:val="0052426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524266"/>
  </w:style>
  <w:style w:type="character" w:customStyle="1" w:styleId="officialsbureau">
    <w:name w:val="official_s_bureau"/>
    <w:basedOn w:val="DefaultParagraphFont"/>
    <w:rsid w:val="00524266"/>
  </w:style>
  <w:style w:type="paragraph" w:customStyle="1" w:styleId="Stylecard11ptUnderline">
    <w:name w:val="Style card + 11 pt Underline"/>
    <w:basedOn w:val="Normal"/>
    <w:link w:val="Stylecard11ptUnderlineChar"/>
    <w:qFormat/>
    <w:rsid w:val="00524266"/>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524266"/>
    <w:rPr>
      <w:rFonts w:ascii="Georgia" w:eastAsia="SimSun" w:hAnsi="Georgia" w:cs="Calibri"/>
      <w:u w:val="single"/>
      <w:lang w:eastAsia="zh-CN"/>
    </w:rPr>
  </w:style>
  <w:style w:type="paragraph" w:customStyle="1" w:styleId="Stylecard11ptBoldUnderline">
    <w:name w:val="Style card + 11 pt Bold Underline"/>
    <w:basedOn w:val="Normal"/>
    <w:link w:val="Stylecard11ptBoldUnderlineChar"/>
    <w:qFormat/>
    <w:rsid w:val="00524266"/>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524266"/>
    <w:rPr>
      <w:rFonts w:ascii="Georgia" w:eastAsia="SimSun" w:hAnsi="Georgia" w:cs="Calibri"/>
      <w:b/>
      <w:bCs/>
      <w:u w:val="single"/>
      <w:lang w:eastAsia="zh-CN"/>
    </w:rPr>
  </w:style>
  <w:style w:type="character" w:customStyle="1" w:styleId="StyleStyle11ptBoldUnderlineBorderSinglesolidlineAuto">
    <w:name w:val="Style Style 11 pt Bold Underline Border: : (Single solid line Auto ..."/>
    <w:basedOn w:val="DefaultParagraphFont"/>
    <w:rsid w:val="00524266"/>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524266"/>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524266"/>
    <w:rPr>
      <w:rFonts w:ascii="Georgia" w:eastAsia="SimSun" w:hAnsi="Georgia" w:cs="Calibri"/>
      <w:u w:val="single"/>
      <w:lang w:eastAsia="zh-CN"/>
    </w:rPr>
  </w:style>
  <w:style w:type="paragraph" w:styleId="HTMLPreformatted">
    <w:name w:val="HTML Preformatted"/>
    <w:basedOn w:val="Normal"/>
    <w:link w:val="HTMLPreformattedChar"/>
    <w:rsid w:val="0052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24266"/>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524266"/>
    <w:rPr>
      <w:u w:val="single"/>
    </w:rPr>
  </w:style>
  <w:style w:type="character" w:customStyle="1" w:styleId="StyleUnderlining11ptChar">
    <w:name w:val="Style Underlining + 11 pt Char"/>
    <w:basedOn w:val="DefaultParagraphFont"/>
    <w:link w:val="StyleUnderlining11pt"/>
    <w:rsid w:val="00524266"/>
    <w:rPr>
      <w:rFonts w:ascii="Calibri" w:hAnsi="Calibri" w:cs="Calibri"/>
      <w:u w:val="single"/>
    </w:rPr>
  </w:style>
  <w:style w:type="paragraph" w:customStyle="1" w:styleId="StyleCardText9pt">
    <w:name w:val="Style Card Text + 9 pt"/>
    <w:basedOn w:val="Normal"/>
    <w:link w:val="StyleCardText9ptChar"/>
    <w:qFormat/>
    <w:rsid w:val="00524266"/>
    <w:pPr>
      <w:spacing w:after="200"/>
      <w:contextualSpacing/>
    </w:pPr>
    <w:rPr>
      <w:rFonts w:eastAsia="Calibri"/>
    </w:rPr>
  </w:style>
  <w:style w:type="character" w:customStyle="1" w:styleId="StyleCardText9ptChar">
    <w:name w:val="Style Card Text + 9 pt Char"/>
    <w:basedOn w:val="DefaultParagraphFont"/>
    <w:link w:val="StyleCardText9pt"/>
    <w:rsid w:val="00524266"/>
    <w:rPr>
      <w:rFonts w:ascii="Calibri" w:eastAsia="Calibri" w:hAnsi="Calibri" w:cs="Calibri"/>
    </w:rPr>
  </w:style>
  <w:style w:type="paragraph" w:styleId="Quote">
    <w:name w:val="Quote"/>
    <w:basedOn w:val="Normal"/>
    <w:next w:val="Normal"/>
    <w:link w:val="QuoteChar"/>
    <w:uiPriority w:val="29"/>
    <w:qFormat/>
    <w:rsid w:val="00524266"/>
    <w:pPr>
      <w:widowControl w:val="0"/>
    </w:pPr>
    <w:rPr>
      <w:rFonts w:eastAsia="Times New Roman"/>
      <w:iCs/>
      <w:color w:val="000000"/>
      <w:lang w:bidi="en-US"/>
    </w:rPr>
  </w:style>
  <w:style w:type="character" w:customStyle="1" w:styleId="QuoteChar">
    <w:name w:val="Quote Char"/>
    <w:basedOn w:val="DefaultParagraphFont"/>
    <w:link w:val="Quote"/>
    <w:uiPriority w:val="29"/>
    <w:rsid w:val="00524266"/>
    <w:rPr>
      <w:rFonts w:ascii="Calibri" w:eastAsia="Times New Roman" w:hAnsi="Calibri" w:cs="Calibri"/>
      <w:iCs/>
      <w:color w:val="000000"/>
      <w:lang w:bidi="en-US"/>
    </w:rPr>
  </w:style>
  <w:style w:type="paragraph" w:customStyle="1" w:styleId="Underlining">
    <w:name w:val="Underlining"/>
    <w:basedOn w:val="Normal"/>
    <w:link w:val="UnderliningChar"/>
    <w:qFormat/>
    <w:rsid w:val="00524266"/>
    <w:rPr>
      <w:rFonts w:ascii="Arial Narrow" w:hAnsi="Arial Narrow" w:cs="Times New Roman"/>
      <w:u w:val="single"/>
    </w:rPr>
  </w:style>
  <w:style w:type="character" w:customStyle="1" w:styleId="ital-inline">
    <w:name w:val="ital-inline"/>
    <w:basedOn w:val="DefaultParagraphFont"/>
    <w:rsid w:val="00524266"/>
  </w:style>
  <w:style w:type="character" w:customStyle="1" w:styleId="underlineChar">
    <w:name w:val="underline Char"/>
    <w:basedOn w:val="DefaultParagraphFont"/>
    <w:rsid w:val="00524266"/>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52426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524266"/>
    <w:rPr>
      <w:sz w:val="20"/>
      <w:u w:val="single"/>
    </w:rPr>
  </w:style>
  <w:style w:type="paragraph" w:styleId="BodyTextIndent2">
    <w:name w:val="Body Text Indent 2"/>
    <w:basedOn w:val="Normal"/>
    <w:link w:val="BodyTextIndent2Char"/>
    <w:unhideWhenUsed/>
    <w:rsid w:val="00524266"/>
    <w:pPr>
      <w:spacing w:after="120" w:line="480" w:lineRule="auto"/>
      <w:ind w:left="360"/>
    </w:pPr>
  </w:style>
  <w:style w:type="character" w:customStyle="1" w:styleId="BodyTextIndent2Char">
    <w:name w:val="Body Text Indent 2 Char"/>
    <w:basedOn w:val="DefaultParagraphFont"/>
    <w:link w:val="BodyTextIndent2"/>
    <w:rsid w:val="00524266"/>
    <w:rPr>
      <w:rFonts w:ascii="Calibri" w:hAnsi="Calibri" w:cs="Calibri"/>
    </w:rPr>
  </w:style>
  <w:style w:type="paragraph" w:styleId="BodyTextIndent3">
    <w:name w:val="Body Text Indent 3"/>
    <w:basedOn w:val="Normal"/>
    <w:link w:val="BodyTextIndent3Char"/>
    <w:uiPriority w:val="99"/>
    <w:semiHidden/>
    <w:unhideWhenUsed/>
    <w:rsid w:val="00524266"/>
    <w:pPr>
      <w:spacing w:after="120"/>
      <w:ind w:left="360"/>
    </w:pPr>
    <w:rPr>
      <w:szCs w:val="16"/>
    </w:rPr>
  </w:style>
  <w:style w:type="character" w:customStyle="1" w:styleId="BodyTextIndent3Char">
    <w:name w:val="Body Text Indent 3 Char"/>
    <w:basedOn w:val="DefaultParagraphFont"/>
    <w:link w:val="BodyTextIndent3"/>
    <w:uiPriority w:val="99"/>
    <w:semiHidden/>
    <w:rsid w:val="00524266"/>
    <w:rPr>
      <w:rFonts w:ascii="Calibri" w:hAnsi="Calibri" w:cs="Calibri"/>
      <w:szCs w:val="16"/>
    </w:rPr>
  </w:style>
  <w:style w:type="paragraph" w:styleId="BodyText2">
    <w:name w:val="Body Text 2"/>
    <w:basedOn w:val="Normal"/>
    <w:link w:val="BodyText2Char"/>
    <w:unhideWhenUsed/>
    <w:rsid w:val="00524266"/>
    <w:pPr>
      <w:spacing w:after="120" w:line="480" w:lineRule="auto"/>
    </w:pPr>
  </w:style>
  <w:style w:type="character" w:customStyle="1" w:styleId="BodyText2Char">
    <w:name w:val="Body Text 2 Char"/>
    <w:basedOn w:val="DefaultParagraphFont"/>
    <w:link w:val="BodyText2"/>
    <w:rsid w:val="00524266"/>
    <w:rPr>
      <w:rFonts w:ascii="Calibri" w:hAnsi="Calibri" w:cs="Calibri"/>
    </w:rPr>
  </w:style>
  <w:style w:type="paragraph" w:styleId="BodyTextIndent">
    <w:name w:val="Body Text Indent"/>
    <w:basedOn w:val="Normal"/>
    <w:link w:val="BodyTextIndentChar"/>
    <w:uiPriority w:val="99"/>
    <w:unhideWhenUsed/>
    <w:rsid w:val="00524266"/>
    <w:pPr>
      <w:spacing w:after="120"/>
      <w:ind w:left="360"/>
    </w:pPr>
  </w:style>
  <w:style w:type="character" w:customStyle="1" w:styleId="BodyTextIndentChar">
    <w:name w:val="Body Text Indent Char"/>
    <w:basedOn w:val="DefaultParagraphFont"/>
    <w:link w:val="BodyTextIndent"/>
    <w:uiPriority w:val="99"/>
    <w:rsid w:val="00524266"/>
    <w:rPr>
      <w:rFonts w:ascii="Calibri" w:hAnsi="Calibri" w:cs="Calibri"/>
    </w:rPr>
  </w:style>
  <w:style w:type="paragraph" w:styleId="BodyText3">
    <w:name w:val="Body Text 3"/>
    <w:basedOn w:val="Normal"/>
    <w:link w:val="BodyText3Char"/>
    <w:unhideWhenUsed/>
    <w:rsid w:val="00524266"/>
    <w:pPr>
      <w:spacing w:after="120"/>
    </w:pPr>
    <w:rPr>
      <w:szCs w:val="16"/>
    </w:rPr>
  </w:style>
  <w:style w:type="character" w:customStyle="1" w:styleId="BodyText3Char">
    <w:name w:val="Body Text 3 Char"/>
    <w:basedOn w:val="DefaultParagraphFont"/>
    <w:link w:val="BodyText3"/>
    <w:rsid w:val="00524266"/>
    <w:rPr>
      <w:rFonts w:ascii="Calibri" w:hAnsi="Calibri" w:cs="Calibri"/>
      <w:szCs w:val="16"/>
    </w:rPr>
  </w:style>
  <w:style w:type="character" w:customStyle="1" w:styleId="StyleBold">
    <w:name w:val="Style Bold"/>
    <w:basedOn w:val="DefaultParagraphFont"/>
    <w:uiPriority w:val="9"/>
    <w:semiHidden/>
    <w:rsid w:val="00524266"/>
    <w:rPr>
      <w:b/>
      <w:bCs/>
    </w:rPr>
  </w:style>
  <w:style w:type="character" w:customStyle="1" w:styleId="body-text">
    <w:name w:val="body-text"/>
    <w:basedOn w:val="DefaultParagraphFont"/>
    <w:rsid w:val="00524266"/>
  </w:style>
  <w:style w:type="paragraph" w:customStyle="1" w:styleId="StyleStyle411ptBoldBorderSinglesolidlineAuto0">
    <w:name w:val="Style Style4 + 11 pt Bold Border: : (Single solid line Auto  0...."/>
    <w:basedOn w:val="Normal"/>
    <w:link w:val="StyleStyle411ptBoldBorderSinglesolidlineAuto0Char"/>
    <w:qFormat/>
    <w:rsid w:val="0052426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24266"/>
    <w:rPr>
      <w:rFonts w:ascii="Calibri" w:eastAsia="Times New Roman" w:hAnsi="Calibri" w:cs="Calibri"/>
      <w:b/>
      <w:bCs/>
      <w:u w:val="single"/>
      <w:bdr w:val="single" w:sz="4" w:space="0" w:color="auto"/>
    </w:rPr>
  </w:style>
  <w:style w:type="character" w:customStyle="1" w:styleId="BalloonTextChar">
    <w:name w:val="Balloon Text Char"/>
    <w:basedOn w:val="DefaultParagraphFont"/>
    <w:link w:val="BalloonText"/>
    <w:uiPriority w:val="99"/>
    <w:rsid w:val="00524266"/>
    <w:rPr>
      <w:rFonts w:ascii="Tahoma" w:hAnsi="Tahoma" w:cs="Tahoma"/>
      <w:sz w:val="16"/>
      <w:szCs w:val="16"/>
    </w:rPr>
  </w:style>
  <w:style w:type="paragraph" w:styleId="BalloonText">
    <w:name w:val="Balloon Text"/>
    <w:basedOn w:val="Normal"/>
    <w:link w:val="BalloonTextChar"/>
    <w:uiPriority w:val="99"/>
    <w:rsid w:val="00524266"/>
    <w:rPr>
      <w:rFonts w:ascii="Tahoma" w:hAnsi="Tahoma" w:cs="Tahoma"/>
      <w:sz w:val="16"/>
      <w:szCs w:val="16"/>
    </w:rPr>
  </w:style>
  <w:style w:type="character" w:customStyle="1" w:styleId="BalloonTextChar1">
    <w:name w:val="Balloon Text Char1"/>
    <w:basedOn w:val="DefaultParagraphFont"/>
    <w:uiPriority w:val="99"/>
    <w:rsid w:val="00524266"/>
    <w:rPr>
      <w:rFonts w:ascii="Segoe UI" w:hAnsi="Segoe UI" w:cs="Segoe UI"/>
      <w:sz w:val="18"/>
      <w:szCs w:val="18"/>
    </w:rPr>
  </w:style>
  <w:style w:type="character" w:customStyle="1" w:styleId="globalcontentbody">
    <w:name w:val="globalcontentbody"/>
    <w:basedOn w:val="DefaultParagraphFont"/>
    <w:rsid w:val="00524266"/>
  </w:style>
  <w:style w:type="paragraph" w:customStyle="1" w:styleId="StyleStyle112pt">
    <w:name w:val="Style Style1 + 12 pt"/>
    <w:basedOn w:val="Normal"/>
    <w:link w:val="StyleStyle112ptChar"/>
    <w:qFormat/>
    <w:rsid w:val="00524266"/>
    <w:rPr>
      <w:rFonts w:eastAsia="SimSun"/>
      <w:u w:val="single"/>
      <w:lang w:eastAsia="zh-CN"/>
    </w:rPr>
  </w:style>
  <w:style w:type="character" w:customStyle="1" w:styleId="StyleStyle112ptChar">
    <w:name w:val="Style Style1 + 12 pt Char"/>
    <w:basedOn w:val="DefaultParagraphFont"/>
    <w:link w:val="StyleStyle112pt"/>
    <w:rsid w:val="00524266"/>
    <w:rPr>
      <w:rFonts w:ascii="Calibri" w:eastAsia="SimSun" w:hAnsi="Calibri" w:cs="Calibri"/>
      <w:u w:val="single"/>
      <w:lang w:eastAsia="zh-CN"/>
    </w:rPr>
  </w:style>
  <w:style w:type="paragraph" w:customStyle="1" w:styleId="MinimizedText">
    <w:name w:val="Minimized Text"/>
    <w:basedOn w:val="Normal"/>
    <w:link w:val="MinimizedTextChar"/>
    <w:qFormat/>
    <w:rsid w:val="00524266"/>
    <w:rPr>
      <w:rFonts w:eastAsia="Times New Roman"/>
    </w:rPr>
  </w:style>
  <w:style w:type="character" w:customStyle="1" w:styleId="MinimizedTextChar">
    <w:name w:val="Minimized Text Char"/>
    <w:basedOn w:val="DefaultParagraphFont"/>
    <w:link w:val="MinimizedText"/>
    <w:rsid w:val="00524266"/>
    <w:rPr>
      <w:rFonts w:ascii="Calibri" w:eastAsia="Times New Roman" w:hAnsi="Calibri" w:cs="Calibri"/>
    </w:rPr>
  </w:style>
  <w:style w:type="character" w:customStyle="1" w:styleId="term1">
    <w:name w:val="term1"/>
    <w:basedOn w:val="DefaultParagraphFont"/>
    <w:rsid w:val="00524266"/>
    <w:rPr>
      <w:b/>
      <w:bCs/>
    </w:rPr>
  </w:style>
  <w:style w:type="character" w:customStyle="1" w:styleId="Styleterm111ptUnderline">
    <w:name w:val="Style term1 + 11 pt Underline"/>
    <w:basedOn w:val="term1"/>
    <w:rsid w:val="00524266"/>
    <w:rPr>
      <w:b/>
      <w:bCs/>
      <w:sz w:val="20"/>
      <w:u w:val="single"/>
    </w:rPr>
  </w:style>
  <w:style w:type="paragraph" w:customStyle="1" w:styleId="StyleMinimizedTextArialNarrow10pt">
    <w:name w:val="Style Minimized Text + Arial Narrow 10 pt"/>
    <w:basedOn w:val="MinimizedText"/>
    <w:link w:val="StyleMinimizedTextArialNarrow10ptChar"/>
    <w:qFormat/>
    <w:rsid w:val="00524266"/>
    <w:rPr>
      <w:sz w:val="20"/>
    </w:rPr>
  </w:style>
  <w:style w:type="character" w:customStyle="1" w:styleId="StyleMinimizedTextArialNarrow10ptChar">
    <w:name w:val="Style Minimized Text + Arial Narrow 10 pt Char"/>
    <w:basedOn w:val="MinimizedTextChar"/>
    <w:link w:val="StyleMinimizedTextArialNarrow10pt"/>
    <w:rsid w:val="00524266"/>
    <w:rPr>
      <w:rFonts w:ascii="Calibri" w:eastAsia="Times New Roman" w:hAnsi="Calibri" w:cs="Calibri"/>
      <w:sz w:val="20"/>
    </w:rPr>
  </w:style>
  <w:style w:type="character" w:customStyle="1" w:styleId="Styleunderline11ptBold">
    <w:name w:val="Style underline + 11 pt Bold"/>
    <w:basedOn w:val="underline"/>
    <w:rsid w:val="00524266"/>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24266"/>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24266"/>
    <w:rPr>
      <w:rFonts w:ascii="Calibri" w:eastAsia="Times New Roman" w:hAnsi="Calibri" w:cs="Calibri"/>
      <w:u w:val="single"/>
      <w:bdr w:val="single" w:sz="4" w:space="0" w:color="auto"/>
    </w:rPr>
  </w:style>
  <w:style w:type="character" w:customStyle="1" w:styleId="Style9pt">
    <w:name w:val="Style 9 pt"/>
    <w:basedOn w:val="DefaultParagraphFont"/>
    <w:rsid w:val="00524266"/>
    <w:rPr>
      <w:rFonts w:ascii="Times New Roman" w:hAnsi="Times New Roman"/>
      <w:sz w:val="20"/>
    </w:rPr>
  </w:style>
  <w:style w:type="paragraph" w:customStyle="1" w:styleId="StyleStyle49pt3">
    <w:name w:val="Style Style4 + 9 pt3"/>
    <w:basedOn w:val="Style4"/>
    <w:link w:val="StyleStyle49pt3Char"/>
    <w:qFormat/>
    <w:rsid w:val="00524266"/>
    <w:rPr>
      <w:rFonts w:cs="Times New Roman"/>
    </w:rPr>
  </w:style>
  <w:style w:type="character" w:customStyle="1" w:styleId="StyleStyle49pt3Char">
    <w:name w:val="Style Style4 + 9 pt3 Char"/>
    <w:basedOn w:val="Style4Char"/>
    <w:link w:val="StyleStyle49pt3"/>
    <w:rsid w:val="00524266"/>
    <w:rPr>
      <w:rFonts w:ascii="Calibri" w:eastAsia="Times New Roman" w:hAnsi="Calibri" w:cs="Times New Roman"/>
      <w:u w:val="single"/>
    </w:rPr>
  </w:style>
  <w:style w:type="paragraph" w:customStyle="1" w:styleId="StyleStyle4Bold">
    <w:name w:val="Style Style4 + Bold"/>
    <w:basedOn w:val="Style4"/>
    <w:link w:val="StyleStyle4BoldChar"/>
    <w:qFormat/>
    <w:rsid w:val="00524266"/>
    <w:rPr>
      <w:rFonts w:cs="Times New Roman"/>
      <w:b/>
      <w:bCs/>
    </w:rPr>
  </w:style>
  <w:style w:type="character" w:customStyle="1" w:styleId="StyleStyle4BoldChar">
    <w:name w:val="Style Style4 + Bold Char"/>
    <w:basedOn w:val="Style4Char"/>
    <w:link w:val="StyleStyle4Bold"/>
    <w:rsid w:val="00524266"/>
    <w:rPr>
      <w:rFonts w:ascii="Calibri" w:eastAsia="Times New Roman" w:hAnsi="Calibri" w:cs="Times New Roman"/>
      <w:b/>
      <w:bCs/>
      <w:u w:val="single"/>
    </w:rPr>
  </w:style>
  <w:style w:type="character" w:customStyle="1" w:styleId="CharChar11">
    <w:name w:val="Char Char11"/>
    <w:basedOn w:val="DefaultParagraphFont"/>
    <w:rsid w:val="00524266"/>
    <w:rPr>
      <w:rFonts w:cs="Arial"/>
      <w:bCs/>
      <w:szCs w:val="26"/>
      <w:u w:val="single"/>
      <w:lang w:val="en-US" w:eastAsia="en-US" w:bidi="ar-SA"/>
    </w:rPr>
  </w:style>
  <w:style w:type="character" w:customStyle="1" w:styleId="authorbio">
    <w:name w:val="authorbio"/>
    <w:basedOn w:val="DefaultParagraphFont"/>
    <w:rsid w:val="00524266"/>
  </w:style>
  <w:style w:type="character" w:customStyle="1" w:styleId="a">
    <w:name w:val="a"/>
    <w:basedOn w:val="DefaultParagraphFont"/>
    <w:rsid w:val="00524266"/>
  </w:style>
  <w:style w:type="character" w:customStyle="1" w:styleId="StyleStyleUnderline411pt">
    <w:name w:val="Style Style Underline4 + 11 pt"/>
    <w:basedOn w:val="DefaultParagraphFont"/>
    <w:rsid w:val="00524266"/>
    <w:rPr>
      <w:sz w:val="20"/>
      <w:u w:val="single"/>
    </w:rPr>
  </w:style>
  <w:style w:type="character" w:customStyle="1" w:styleId="StyleStyleUnderline411ptBold">
    <w:name w:val="Style Style Underline4 + 11 pt Bold"/>
    <w:basedOn w:val="DefaultParagraphFont"/>
    <w:rsid w:val="00524266"/>
    <w:rPr>
      <w:b/>
      <w:bCs/>
      <w:sz w:val="20"/>
      <w:u w:val="single"/>
    </w:rPr>
  </w:style>
  <w:style w:type="character" w:customStyle="1" w:styleId="StyleStyleUnderline311pt">
    <w:name w:val="Style Style Underline3 + 11 pt"/>
    <w:basedOn w:val="DefaultParagraphFont"/>
    <w:rsid w:val="00524266"/>
    <w:rPr>
      <w:sz w:val="20"/>
      <w:u w:val="single"/>
    </w:rPr>
  </w:style>
  <w:style w:type="character" w:customStyle="1" w:styleId="StyleStyleUnderline311ptBold">
    <w:name w:val="Style Style Underline3 + 11 pt Bold"/>
    <w:basedOn w:val="DefaultParagraphFont"/>
    <w:rsid w:val="00524266"/>
    <w:rPr>
      <w:b/>
      <w:bCs/>
      <w:sz w:val="20"/>
      <w:u w:val="single"/>
    </w:rPr>
  </w:style>
  <w:style w:type="character" w:customStyle="1" w:styleId="StyleUnderline3">
    <w:name w:val="Style Underline3"/>
    <w:basedOn w:val="DefaultParagraphFont"/>
    <w:rsid w:val="00524266"/>
    <w:rPr>
      <w:u w:val="single"/>
    </w:rPr>
  </w:style>
  <w:style w:type="paragraph" w:customStyle="1" w:styleId="StyleStyle111ptBorderSinglesolidlineAuto05ptL">
    <w:name w:val="Style Style1 + 11 pt Border: : (Single solid line Auto  0.5 pt L..."/>
    <w:link w:val="StyleStyle111ptBorderSinglesolidlineAuto05ptLChar"/>
    <w:qFormat/>
    <w:rsid w:val="00524266"/>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24266"/>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524266"/>
    <w:rPr>
      <w:u w:val="single"/>
    </w:rPr>
  </w:style>
  <w:style w:type="character" w:customStyle="1" w:styleId="NothingChar">
    <w:name w:val="Nothing Char"/>
    <w:basedOn w:val="DefaultParagraphFont"/>
    <w:link w:val="Nothing"/>
    <w:rsid w:val="00524266"/>
    <w:rPr>
      <w:rFonts w:ascii="Times New Roman" w:eastAsia="Times New Roman" w:hAnsi="Times New Roman" w:cs="Times New Roman"/>
      <w:sz w:val="20"/>
      <w:szCs w:val="24"/>
    </w:rPr>
  </w:style>
  <w:style w:type="character" w:customStyle="1" w:styleId="CardsFont12pt0">
    <w:name w:val="Cards + Font 12pt"/>
    <w:basedOn w:val="DefaultParagraphFont"/>
    <w:rsid w:val="00524266"/>
    <w:rPr>
      <w:rFonts w:ascii="Times New Roman" w:eastAsia="Calibri" w:hAnsi="Times New Roman" w:cs="Times New Roman"/>
      <w:sz w:val="24"/>
      <w:szCs w:val="20"/>
      <w:u w:val="single"/>
    </w:rPr>
  </w:style>
  <w:style w:type="character" w:customStyle="1" w:styleId="SmallTextChar0">
    <w:name w:val="Small Text Char"/>
    <w:basedOn w:val="CardTextChar0"/>
    <w:rsid w:val="00524266"/>
    <w:rPr>
      <w:rFonts w:ascii="Times New Roman" w:eastAsia="MS Mincho" w:hAnsi="Times New Roman" w:cs="Times New Roman"/>
      <w:sz w:val="15"/>
      <w:szCs w:val="24"/>
      <w:lang w:eastAsia="ja-JP"/>
    </w:rPr>
  </w:style>
  <w:style w:type="paragraph" w:customStyle="1" w:styleId="Circled">
    <w:name w:val="Circled"/>
    <w:link w:val="CircledChar"/>
    <w:qFormat/>
    <w:rsid w:val="00524266"/>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524266"/>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524266"/>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524266"/>
  </w:style>
  <w:style w:type="character" w:customStyle="1" w:styleId="part-of-speech">
    <w:name w:val="part-of-speech"/>
    <w:basedOn w:val="DefaultParagraphFont"/>
    <w:rsid w:val="00524266"/>
  </w:style>
  <w:style w:type="character" w:customStyle="1" w:styleId="sep">
    <w:name w:val="sep"/>
    <w:basedOn w:val="DefaultParagraphFont"/>
    <w:rsid w:val="00524266"/>
  </w:style>
  <w:style w:type="character" w:customStyle="1" w:styleId="pron">
    <w:name w:val="pron"/>
    <w:basedOn w:val="DefaultParagraphFont"/>
    <w:rsid w:val="00524266"/>
  </w:style>
  <w:style w:type="paragraph" w:customStyle="1" w:styleId="StyleStyle4LatinTimesNewRomanAsianSimSun">
    <w:name w:val="Style Style4 + (Latin) Times New Roman (Asian) SimSun"/>
    <w:basedOn w:val="Normal"/>
    <w:link w:val="StyleStyle4LatinTimesNewRomanAsianSimSunChar"/>
    <w:qFormat/>
    <w:rsid w:val="00524266"/>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524266"/>
    <w:rPr>
      <w:rFonts w:ascii="Calibri" w:eastAsia="SimSun" w:hAnsi="Calibri" w:cs="Calibri"/>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24266"/>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24266"/>
    <w:rPr>
      <w:rFonts w:ascii="Calibri" w:eastAsia="SimSun" w:hAnsi="Calibri" w:cs="Calibri"/>
      <w:b/>
      <w:bCs/>
      <w:u w:val="single"/>
    </w:rPr>
  </w:style>
  <w:style w:type="character" w:customStyle="1" w:styleId="CharChar3">
    <w:name w:val="Char Char3"/>
    <w:basedOn w:val="DefaultParagraphFont"/>
    <w:rsid w:val="00524266"/>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524266"/>
    <w:rPr>
      <w:bCs/>
      <w:szCs w:val="26"/>
      <w:u w:val="single"/>
    </w:rPr>
  </w:style>
  <w:style w:type="paragraph" w:styleId="Subtitle">
    <w:name w:val="Subtitle"/>
    <w:aliases w:val="Underlined card text"/>
    <w:basedOn w:val="Normal"/>
    <w:next w:val="Normal"/>
    <w:link w:val="SubtitleChar"/>
    <w:uiPriority w:val="99"/>
    <w:qFormat/>
    <w:rsid w:val="00524266"/>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rsid w:val="00524266"/>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524266"/>
    <w:rPr>
      <w:rFonts w:cs="Times New Roman"/>
    </w:rPr>
  </w:style>
  <w:style w:type="character" w:customStyle="1" w:styleId="StyleStyle411pt1Char">
    <w:name w:val="Style Style4 + 11 pt1 Char"/>
    <w:basedOn w:val="Style4Char"/>
    <w:link w:val="StyleStyle411pt1"/>
    <w:rsid w:val="00524266"/>
    <w:rPr>
      <w:rFonts w:ascii="Calibri" w:eastAsia="Times New Roman" w:hAnsi="Calibri" w:cs="Times New Roman"/>
      <w:u w:val="single"/>
    </w:rPr>
  </w:style>
  <w:style w:type="character" w:customStyle="1" w:styleId="BoldandUnderlineCharChar2">
    <w:name w:val="Bold and Underline Char Char2"/>
    <w:basedOn w:val="DefaultParagraphFont"/>
    <w:rsid w:val="00524266"/>
    <w:rPr>
      <w:b/>
      <w:u w:val="single"/>
      <w:lang w:val="en-US" w:eastAsia="en-US" w:bidi="ar-SA"/>
    </w:rPr>
  </w:style>
  <w:style w:type="character" w:customStyle="1" w:styleId="StyleUnderlineCharChar111pt">
    <w:name w:val="Style Underline Char Char1 + 11 pt"/>
    <w:basedOn w:val="DefaultParagraphFont"/>
    <w:rsid w:val="00524266"/>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524266"/>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524266"/>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524266"/>
    <w:rPr>
      <w:sz w:val="22"/>
      <w:u w:val="single"/>
    </w:rPr>
  </w:style>
  <w:style w:type="paragraph" w:customStyle="1" w:styleId="StyleMinimizedTextArialNarrow9pt">
    <w:name w:val="Style Minimized Text + Arial Narrow 9 pt"/>
    <w:basedOn w:val="Normal"/>
    <w:link w:val="StyleMinimizedTextArialNarrow9ptChar"/>
    <w:qFormat/>
    <w:rsid w:val="00524266"/>
    <w:rPr>
      <w:rFonts w:eastAsia="Times New Roman"/>
    </w:rPr>
  </w:style>
  <w:style w:type="character" w:customStyle="1" w:styleId="StyleMinimizedTextArialNarrow9ptChar">
    <w:name w:val="Style Minimized Text + Arial Narrow 9 pt Char"/>
    <w:basedOn w:val="DefaultParagraphFont"/>
    <w:link w:val="StyleMinimizedTextArialNarrow9pt"/>
    <w:rsid w:val="00524266"/>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524266"/>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24266"/>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524266"/>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524266"/>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24266"/>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524266"/>
    <w:rPr>
      <w:b w:val="0"/>
      <w:bCs/>
      <w:sz w:val="20"/>
      <w:u w:val="single"/>
      <w:lang w:val="en-US" w:eastAsia="en-US" w:bidi="ar-SA"/>
    </w:rPr>
  </w:style>
  <w:style w:type="character" w:customStyle="1" w:styleId="Styleunderline9pt">
    <w:name w:val="Style underline + 9 pt"/>
    <w:basedOn w:val="underline"/>
    <w:rsid w:val="00524266"/>
    <w:rPr>
      <w:rFonts w:ascii="Times New Roman" w:hAnsi="Times New Roman" w:cs="Times New Roman"/>
      <w:b/>
      <w:sz w:val="20"/>
      <w:u w:val="single"/>
    </w:rPr>
  </w:style>
  <w:style w:type="character" w:customStyle="1" w:styleId="StyleTimesNewRoman9pt">
    <w:name w:val="Style Times New Roman 9 pt"/>
    <w:basedOn w:val="DefaultParagraphFont"/>
    <w:rsid w:val="00524266"/>
    <w:rPr>
      <w:rFonts w:ascii="Times New Roman" w:hAnsi="Times New Roman"/>
      <w:sz w:val="20"/>
    </w:rPr>
  </w:style>
  <w:style w:type="character" w:customStyle="1" w:styleId="Styleunderline9pt1">
    <w:name w:val="Style underline + 9 pt1"/>
    <w:basedOn w:val="underline"/>
    <w:rsid w:val="00524266"/>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524266"/>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524266"/>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524266"/>
    <w:rPr>
      <w:b/>
      <w:bCs/>
      <w:noProof w:val="0"/>
      <w:sz w:val="20"/>
      <w:u w:val="single"/>
      <w:lang w:val="en-US" w:eastAsia="en-US" w:bidi="ar-SA"/>
    </w:rPr>
  </w:style>
  <w:style w:type="character" w:customStyle="1" w:styleId="Hyperlink23">
    <w:name w:val="Hyperlink23"/>
    <w:basedOn w:val="DefaultParagraphFont"/>
    <w:rsid w:val="00524266"/>
    <w:rPr>
      <w:color w:val="3300CC"/>
      <w:u w:val="single"/>
    </w:rPr>
  </w:style>
  <w:style w:type="paragraph" w:customStyle="1" w:styleId="cardCharChar">
    <w:name w:val="card Char Char"/>
    <w:basedOn w:val="Normal"/>
    <w:link w:val="cardCharCharChar"/>
    <w:qFormat/>
    <w:rsid w:val="00524266"/>
    <w:pPr>
      <w:ind w:left="288" w:right="288"/>
    </w:pPr>
    <w:rPr>
      <w:rFonts w:eastAsia="Times New Roman"/>
      <w:szCs w:val="20"/>
    </w:rPr>
  </w:style>
  <w:style w:type="character" w:customStyle="1" w:styleId="cardCharCharChar">
    <w:name w:val="card Char Char Char"/>
    <w:basedOn w:val="DefaultParagraphFont"/>
    <w:link w:val="cardCharChar"/>
    <w:rsid w:val="00524266"/>
    <w:rPr>
      <w:rFonts w:ascii="Calibri" w:eastAsia="Times New Roman" w:hAnsi="Calibri" w:cs="Calibri"/>
      <w:szCs w:val="20"/>
    </w:rPr>
  </w:style>
  <w:style w:type="character" w:customStyle="1" w:styleId="StyleunderlineArialNarrow9ptBold">
    <w:name w:val="Style underline + Arial Narrow 9 pt Bold"/>
    <w:basedOn w:val="underline"/>
    <w:rsid w:val="0052426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524266"/>
  </w:style>
  <w:style w:type="character" w:customStyle="1" w:styleId="StylecardCharCharArialNarrow9ptChar">
    <w:name w:val="Style card Char Char + Arial Narrow 9 pt Char"/>
    <w:basedOn w:val="cardCharCharChar"/>
    <w:link w:val="StylecardCharCharArialNarrow9pt"/>
    <w:rsid w:val="00524266"/>
    <w:rPr>
      <w:rFonts w:ascii="Calibri" w:eastAsia="Times New Roman" w:hAnsi="Calibri" w:cs="Calibri"/>
      <w:szCs w:val="20"/>
    </w:rPr>
  </w:style>
  <w:style w:type="character" w:customStyle="1" w:styleId="UnderlineCharCharChar">
    <w:name w:val="Underline Char Char Char"/>
    <w:basedOn w:val="DefaultParagraphFont"/>
    <w:rsid w:val="00524266"/>
    <w:rPr>
      <w:noProof w:val="0"/>
      <w:u w:val="single"/>
      <w:lang w:val="en-US" w:eastAsia="en-US" w:bidi="ar-SA"/>
    </w:rPr>
  </w:style>
  <w:style w:type="character" w:customStyle="1" w:styleId="CardTextChar1">
    <w:name w:val="Card Text Char1"/>
    <w:basedOn w:val="DefaultParagraphFont"/>
    <w:rsid w:val="00524266"/>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524266"/>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524266"/>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52426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2426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2426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2426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524266"/>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524266"/>
    <w:rPr>
      <w:rFonts w:eastAsia="Times New Roman"/>
    </w:rPr>
  </w:style>
  <w:style w:type="character" w:customStyle="1" w:styleId="TextsmallChar">
    <w:name w:val="Textsmall Char"/>
    <w:basedOn w:val="DefaultParagraphFont"/>
    <w:link w:val="Textsmall"/>
    <w:rsid w:val="00524266"/>
    <w:rPr>
      <w:rFonts w:ascii="Calibri" w:eastAsia="Times New Roman" w:hAnsi="Calibri" w:cs="Calibri"/>
    </w:rPr>
  </w:style>
  <w:style w:type="character" w:customStyle="1" w:styleId="CharChar111">
    <w:name w:val="Char Char111"/>
    <w:basedOn w:val="DefaultParagraphFont"/>
    <w:rsid w:val="00524266"/>
    <w:rPr>
      <w:rFonts w:cs="Arial"/>
      <w:bCs/>
      <w:szCs w:val="26"/>
      <w:u w:val="single"/>
      <w:lang w:val="en-US" w:eastAsia="en-US" w:bidi="ar-SA"/>
    </w:rPr>
  </w:style>
  <w:style w:type="character" w:customStyle="1" w:styleId="UnderlineBold">
    <w:name w:val="Underline + Bold"/>
    <w:uiPriority w:val="1"/>
    <w:qFormat/>
    <w:rsid w:val="00524266"/>
    <w:rPr>
      <w:b/>
      <w:sz w:val="20"/>
      <w:u w:val="single"/>
    </w:rPr>
  </w:style>
  <w:style w:type="paragraph" w:customStyle="1" w:styleId="cardtextsmall">
    <w:name w:val="card text small"/>
    <w:basedOn w:val="Normal"/>
    <w:qFormat/>
    <w:rsid w:val="00524266"/>
    <w:rPr>
      <w:rFonts w:ascii="Arial Narrow" w:eastAsia="Times New Roman" w:hAnsi="Arial Narrow"/>
    </w:rPr>
  </w:style>
  <w:style w:type="character" w:customStyle="1" w:styleId="AUnterdline">
    <w:name w:val="AUnterdline"/>
    <w:qFormat/>
    <w:rsid w:val="00524266"/>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524266"/>
    <w:rPr>
      <w:rFonts w:ascii="Times New Roman" w:hAnsi="Times New Roman"/>
      <w:b/>
      <w:bCs/>
      <w:sz w:val="20"/>
      <w:u w:val="single"/>
      <w:bdr w:val="single" w:sz="4" w:space="0" w:color="auto"/>
    </w:rPr>
  </w:style>
  <w:style w:type="character" w:customStyle="1" w:styleId="highlightedsearchterm">
    <w:name w:val="highlightedsearchterm"/>
    <w:rsid w:val="00524266"/>
  </w:style>
  <w:style w:type="character" w:customStyle="1" w:styleId="StyleUnderline1">
    <w:name w:val="Style Underline1"/>
    <w:basedOn w:val="DefaultParagraphFont"/>
    <w:rsid w:val="00524266"/>
    <w:rPr>
      <w:rFonts w:ascii="Times New Roman" w:hAnsi="Times New Roman"/>
      <w:sz w:val="20"/>
      <w:u w:val="single"/>
    </w:rPr>
  </w:style>
  <w:style w:type="paragraph" w:customStyle="1" w:styleId="CardIndented">
    <w:name w:val="Card (Indented)"/>
    <w:basedOn w:val="Normal"/>
    <w:link w:val="CardIndentedChar"/>
    <w:qFormat/>
    <w:rsid w:val="00524266"/>
    <w:pPr>
      <w:ind w:left="288"/>
    </w:pPr>
  </w:style>
  <w:style w:type="paragraph" w:customStyle="1" w:styleId="StyleStyle49pt10">
    <w:name w:val="Style Style4 + 9 pt10"/>
    <w:basedOn w:val="Style4"/>
    <w:link w:val="StyleStyle49pt10Char"/>
    <w:qFormat/>
    <w:rsid w:val="00524266"/>
    <w:rPr>
      <w:rFonts w:cs="Times New Roman"/>
    </w:rPr>
  </w:style>
  <w:style w:type="character" w:customStyle="1" w:styleId="StyleStyle49pt10Char">
    <w:name w:val="Style Style4 + 9 pt10 Char"/>
    <w:basedOn w:val="Style4Char"/>
    <w:link w:val="StyleStyle49pt10"/>
    <w:rsid w:val="00524266"/>
    <w:rPr>
      <w:rFonts w:ascii="Calibri" w:eastAsia="Times New Roman" w:hAnsi="Calibri" w:cs="Times New Roman"/>
      <w:u w:val="single"/>
    </w:rPr>
  </w:style>
  <w:style w:type="paragraph" w:customStyle="1" w:styleId="StyleStyle49ptBold7">
    <w:name w:val="Style Style4 + 9 pt Bold7"/>
    <w:basedOn w:val="Style4"/>
    <w:link w:val="StyleStyle49ptBold7Char"/>
    <w:qFormat/>
    <w:rsid w:val="00524266"/>
    <w:rPr>
      <w:rFonts w:cs="Times New Roman"/>
      <w:b/>
      <w:bCs/>
    </w:rPr>
  </w:style>
  <w:style w:type="character" w:customStyle="1" w:styleId="StyleStyle49ptBold7Char">
    <w:name w:val="Style Style4 + 9 pt Bold7 Char"/>
    <w:link w:val="StyleStyle49ptBold7"/>
    <w:rsid w:val="00524266"/>
    <w:rPr>
      <w:rFonts w:ascii="Calibri" w:eastAsia="Times New Roman" w:hAnsi="Calibri" w:cs="Times New Roman"/>
      <w:b/>
      <w:bCs/>
      <w:u w:val="single"/>
    </w:rPr>
  </w:style>
  <w:style w:type="paragraph" w:customStyle="1" w:styleId="NormalUnderline">
    <w:name w:val="Normal Underline"/>
    <w:basedOn w:val="Normal"/>
    <w:link w:val="NormalUnderlineChar"/>
    <w:qFormat/>
    <w:rsid w:val="00524266"/>
    <w:pPr>
      <w:ind w:left="288"/>
    </w:pPr>
    <w:rPr>
      <w:rFonts w:eastAsia="Times New Roman"/>
      <w:u w:val="single"/>
    </w:rPr>
  </w:style>
  <w:style w:type="character" w:customStyle="1" w:styleId="NormalUnderlineChar">
    <w:name w:val="Normal Underline Char"/>
    <w:link w:val="NormalUnderline"/>
    <w:rsid w:val="00524266"/>
    <w:rPr>
      <w:rFonts w:ascii="Calibri" w:eastAsia="Times New Roman" w:hAnsi="Calibri" w:cs="Calibri"/>
      <w:u w:val="single"/>
    </w:rPr>
  </w:style>
  <w:style w:type="character" w:customStyle="1" w:styleId="DontRead">
    <w:name w:val="Don't Read"/>
    <w:qFormat/>
    <w:rsid w:val="00524266"/>
    <w:rPr>
      <w:rFonts w:ascii="Times New Roman" w:hAnsi="Times New Roman"/>
      <w:sz w:val="16"/>
    </w:rPr>
  </w:style>
  <w:style w:type="paragraph" w:customStyle="1" w:styleId="Underlinestyle">
    <w:name w:val="Underline style"/>
    <w:basedOn w:val="Normal"/>
    <w:qFormat/>
    <w:rsid w:val="00524266"/>
    <w:rPr>
      <w:rFonts w:eastAsia="Times New Roman"/>
      <w:u w:val="single"/>
    </w:rPr>
  </w:style>
  <w:style w:type="character" w:customStyle="1" w:styleId="Style11ptUnderline3">
    <w:name w:val="Style 11 pt Underline3"/>
    <w:rsid w:val="00524266"/>
    <w:rPr>
      <w:sz w:val="20"/>
      <w:u w:val="single"/>
    </w:rPr>
  </w:style>
  <w:style w:type="character" w:customStyle="1" w:styleId="27">
    <w:name w:val="27"/>
    <w:rsid w:val="00524266"/>
    <w:rPr>
      <w:rFonts w:cs="Arial"/>
      <w:bCs/>
      <w:sz w:val="20"/>
      <w:u w:val="single"/>
      <w:lang w:val="en-US" w:eastAsia="en-US" w:bidi="ar-SA"/>
    </w:rPr>
  </w:style>
  <w:style w:type="character" w:customStyle="1" w:styleId="2">
    <w:name w:val="2"/>
    <w:rsid w:val="00524266"/>
    <w:rPr>
      <w:rFonts w:cs="Arial"/>
      <w:bCs/>
      <w:sz w:val="20"/>
      <w:u w:val="single"/>
      <w:lang w:val="en-US" w:eastAsia="en-US" w:bidi="ar-SA"/>
    </w:rPr>
  </w:style>
  <w:style w:type="character" w:customStyle="1" w:styleId="Style9ptUnderline11">
    <w:name w:val="Style 9 pt Underline11"/>
    <w:basedOn w:val="DefaultParagraphFont"/>
    <w:rsid w:val="00524266"/>
    <w:rPr>
      <w:sz w:val="20"/>
      <w:u w:val="single"/>
    </w:rPr>
  </w:style>
  <w:style w:type="character" w:customStyle="1" w:styleId="Style9ptBoldUnderline5">
    <w:name w:val="Style 9 pt Bold Underline5"/>
    <w:basedOn w:val="DefaultParagraphFont"/>
    <w:rsid w:val="00524266"/>
    <w:rPr>
      <w:b/>
      <w:bCs/>
      <w:sz w:val="20"/>
      <w:u w:val="single"/>
    </w:rPr>
  </w:style>
  <w:style w:type="character" w:customStyle="1" w:styleId="CharChar114">
    <w:name w:val="Char Char114"/>
    <w:basedOn w:val="DefaultParagraphFont"/>
    <w:rsid w:val="00524266"/>
    <w:rPr>
      <w:rFonts w:cs="Arial"/>
      <w:bCs/>
      <w:szCs w:val="26"/>
      <w:u w:val="single"/>
      <w:lang w:val="en-US" w:eastAsia="en-US" w:bidi="ar-SA"/>
    </w:rPr>
  </w:style>
  <w:style w:type="character" w:customStyle="1" w:styleId="CharChar113">
    <w:name w:val="Char Char113"/>
    <w:basedOn w:val="DefaultParagraphFont"/>
    <w:rsid w:val="00524266"/>
    <w:rPr>
      <w:rFonts w:cs="Arial"/>
      <w:bCs/>
      <w:szCs w:val="26"/>
      <w:u w:val="single"/>
      <w:lang w:val="en-US" w:eastAsia="en-US" w:bidi="ar-SA"/>
    </w:rPr>
  </w:style>
  <w:style w:type="character" w:customStyle="1" w:styleId="CharChar112">
    <w:name w:val="Char Char112"/>
    <w:basedOn w:val="DefaultParagraphFont"/>
    <w:rsid w:val="00524266"/>
    <w:rPr>
      <w:rFonts w:cs="Arial"/>
      <w:bCs/>
      <w:szCs w:val="26"/>
      <w:u w:val="single"/>
      <w:lang w:val="en-US" w:eastAsia="en-US" w:bidi="ar-SA"/>
    </w:rPr>
  </w:style>
  <w:style w:type="character" w:customStyle="1" w:styleId="ssl0">
    <w:name w:val="ss_l0"/>
    <w:basedOn w:val="DefaultParagraphFont"/>
    <w:rsid w:val="00524266"/>
  </w:style>
  <w:style w:type="paragraph" w:styleId="CommentText">
    <w:name w:val="annotation text"/>
    <w:basedOn w:val="Normal"/>
    <w:link w:val="CommentTextChar"/>
    <w:uiPriority w:val="99"/>
    <w:rsid w:val="00524266"/>
    <w:rPr>
      <w:szCs w:val="20"/>
    </w:rPr>
  </w:style>
  <w:style w:type="character" w:customStyle="1" w:styleId="CommentTextChar">
    <w:name w:val="Comment Text Char"/>
    <w:basedOn w:val="DefaultParagraphFont"/>
    <w:link w:val="CommentText"/>
    <w:uiPriority w:val="99"/>
    <w:rsid w:val="00524266"/>
    <w:rPr>
      <w:rFonts w:ascii="Calibri" w:hAnsi="Calibri" w:cs="Calibri"/>
      <w:szCs w:val="20"/>
    </w:rPr>
  </w:style>
  <w:style w:type="character" w:customStyle="1" w:styleId="CommentSubjectChar">
    <w:name w:val="Comment Subject Char"/>
    <w:basedOn w:val="CommentTextChar"/>
    <w:link w:val="CommentSubject"/>
    <w:rsid w:val="00524266"/>
    <w:rPr>
      <w:rFonts w:ascii="Times New Roman" w:hAnsi="Times New Roman" w:cs="Times New Roman"/>
      <w:b/>
      <w:bCs/>
      <w:sz w:val="16"/>
      <w:szCs w:val="20"/>
    </w:rPr>
  </w:style>
  <w:style w:type="paragraph" w:styleId="CommentSubject">
    <w:name w:val="annotation subject"/>
    <w:basedOn w:val="CommentText"/>
    <w:next w:val="CommentText"/>
    <w:link w:val="CommentSubjectChar"/>
    <w:rsid w:val="00524266"/>
    <w:rPr>
      <w:rFonts w:ascii="Times New Roman" w:hAnsi="Times New Roman" w:cs="Times New Roman"/>
      <w:b/>
      <w:bCs/>
      <w:sz w:val="16"/>
    </w:rPr>
  </w:style>
  <w:style w:type="character" w:customStyle="1" w:styleId="CommentSubjectChar1">
    <w:name w:val="Comment Subject Char1"/>
    <w:basedOn w:val="CommentTextChar"/>
    <w:uiPriority w:val="99"/>
    <w:semiHidden/>
    <w:rsid w:val="00524266"/>
    <w:rPr>
      <w:rFonts w:ascii="Calibri" w:hAnsi="Calibri" w:cs="Calibri"/>
      <w:b/>
      <w:bCs/>
      <w:szCs w:val="20"/>
    </w:rPr>
  </w:style>
  <w:style w:type="paragraph" w:customStyle="1" w:styleId="WW-Default1">
    <w:name w:val="WW-Default1"/>
    <w:basedOn w:val="Normal"/>
    <w:qFormat/>
    <w:rsid w:val="00524266"/>
    <w:pPr>
      <w:suppressAutoHyphens/>
    </w:pPr>
    <w:rPr>
      <w:rFonts w:eastAsia="Times New Roman"/>
      <w:b/>
      <w:bCs/>
      <w:szCs w:val="20"/>
      <w:lang w:eastAsia="ar-SA"/>
    </w:rPr>
  </w:style>
  <w:style w:type="paragraph" w:customStyle="1" w:styleId="Normal1">
    <w:name w:val="Normal1"/>
    <w:basedOn w:val="BodyText"/>
    <w:qFormat/>
    <w:rsid w:val="00524266"/>
    <w:pPr>
      <w:widowControl/>
    </w:pPr>
    <w:rPr>
      <w:sz w:val="22"/>
    </w:rPr>
  </w:style>
  <w:style w:type="character" w:customStyle="1" w:styleId="zoomme">
    <w:name w:val="zoomme"/>
    <w:basedOn w:val="DefaultParagraphFont"/>
    <w:rsid w:val="00524266"/>
  </w:style>
  <w:style w:type="character" w:customStyle="1" w:styleId="Date1">
    <w:name w:val="Date1"/>
    <w:basedOn w:val="DefaultParagraphFont"/>
    <w:rsid w:val="00524266"/>
  </w:style>
  <w:style w:type="character" w:customStyle="1" w:styleId="classauthor">
    <w:name w:val="class=&quot;author&quot;"/>
    <w:basedOn w:val="DefaultParagraphFont"/>
    <w:rsid w:val="00524266"/>
  </w:style>
  <w:style w:type="paragraph" w:customStyle="1" w:styleId="CardStyle">
    <w:name w:val="Card Style"/>
    <w:basedOn w:val="Normal"/>
    <w:link w:val="CardStyleChar"/>
    <w:qFormat/>
    <w:rsid w:val="00524266"/>
    <w:rPr>
      <w:rFonts w:eastAsia="Times New Roman"/>
    </w:rPr>
  </w:style>
  <w:style w:type="character" w:customStyle="1" w:styleId="CharCharChar">
    <w:name w:val="Char Char Char"/>
    <w:basedOn w:val="DefaultParagraphFont"/>
    <w:rsid w:val="00524266"/>
    <w:rPr>
      <w:rFonts w:cs="Arial"/>
      <w:bCs/>
      <w:szCs w:val="26"/>
      <w:u w:val="single"/>
      <w:lang w:val="en-US" w:eastAsia="en-US" w:bidi="ar-SA"/>
    </w:rPr>
  </w:style>
  <w:style w:type="character" w:customStyle="1" w:styleId="BoldUnderlineChar0">
    <w:name w:val="Bold Underline Char"/>
    <w:rsid w:val="00524266"/>
    <w:rPr>
      <w:rFonts w:ascii="Times New Roman" w:eastAsia="Times New Roman" w:hAnsi="Times New Roman"/>
      <w:b/>
      <w:bCs/>
      <w:szCs w:val="24"/>
      <w:u w:val="single"/>
    </w:rPr>
  </w:style>
  <w:style w:type="character" w:customStyle="1" w:styleId="texto1">
    <w:name w:val="texto1"/>
    <w:rsid w:val="00524266"/>
  </w:style>
  <w:style w:type="character" w:customStyle="1" w:styleId="apple-style-span">
    <w:name w:val="apple-style-span"/>
    <w:rsid w:val="00524266"/>
  </w:style>
  <w:style w:type="paragraph" w:customStyle="1" w:styleId="citenon-bold">
    <w:name w:val="cite non-bold"/>
    <w:basedOn w:val="Normal"/>
    <w:link w:val="citenon-boldChar"/>
    <w:qFormat/>
    <w:rsid w:val="00524266"/>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24266"/>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24266"/>
    <w:rPr>
      <w:rFonts w:ascii="Calibri" w:eastAsia="Times New Roman" w:hAnsi="Calibri" w:cs="Arial"/>
      <w:b/>
      <w:bCs/>
      <w:sz w:val="24"/>
      <w:szCs w:val="28"/>
    </w:rPr>
  </w:style>
  <w:style w:type="paragraph" w:customStyle="1" w:styleId="Style23">
    <w:name w:val="Style23"/>
    <w:basedOn w:val="Normal"/>
    <w:uiPriority w:val="99"/>
    <w:qFormat/>
    <w:rsid w:val="00524266"/>
    <w:pPr>
      <w:widowControl w:val="0"/>
      <w:autoSpaceDE w:val="0"/>
      <w:autoSpaceDN w:val="0"/>
      <w:adjustRightInd w:val="0"/>
      <w:spacing w:line="209" w:lineRule="exact"/>
    </w:pPr>
    <w:rPr>
      <w:rFonts w:eastAsia="SimSu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524266"/>
    <w:rPr>
      <w:rFonts w:ascii="Calibri" w:eastAsia="Times New Roman" w:hAnsi="Calibri" w:cs="Calibri"/>
      <w:lang w:bidi="en-US"/>
    </w:rPr>
  </w:style>
  <w:style w:type="character" w:customStyle="1" w:styleId="gray">
    <w:name w:val="gray"/>
    <w:basedOn w:val="DefaultParagraphFont"/>
    <w:rsid w:val="00524266"/>
  </w:style>
  <w:style w:type="paragraph" w:customStyle="1" w:styleId="Tagtemplate">
    <w:name w:val="Tagtemplate"/>
    <w:basedOn w:val="Normal"/>
    <w:link w:val="TagtemplateChar"/>
    <w:autoRedefine/>
    <w:qFormat/>
    <w:rsid w:val="00524266"/>
    <w:pPr>
      <w:keepNext/>
      <w:keepLines/>
    </w:pPr>
    <w:rPr>
      <w:rFonts w:eastAsia="Calibri"/>
      <w:b/>
    </w:rPr>
  </w:style>
  <w:style w:type="character" w:customStyle="1" w:styleId="TagtemplateChar">
    <w:name w:val="Tagtemplate Char"/>
    <w:basedOn w:val="DefaultParagraphFont"/>
    <w:link w:val="Tagtemplate"/>
    <w:rsid w:val="00524266"/>
    <w:rPr>
      <w:rFonts w:ascii="Calibri" w:eastAsia="Calibri" w:hAnsi="Calibri" w:cs="Calibri"/>
      <w:b/>
    </w:rPr>
  </w:style>
  <w:style w:type="character" w:customStyle="1" w:styleId="Styleunderline11ptBorderSinglesolidlineAuto05p">
    <w:name w:val="Style underline + 11 pt Border: : (Single solid line Auto  0.5 p..."/>
    <w:rsid w:val="00524266"/>
    <w:rPr>
      <w:sz w:val="20"/>
      <w:u w:val="single"/>
      <w:bdr w:val="single" w:sz="4" w:space="0" w:color="auto"/>
    </w:rPr>
  </w:style>
  <w:style w:type="paragraph" w:customStyle="1" w:styleId="Citation-FirstLine">
    <w:name w:val="Citation - First Line"/>
    <w:basedOn w:val="Normal"/>
    <w:next w:val="Normal"/>
    <w:autoRedefine/>
    <w:qFormat/>
    <w:rsid w:val="00524266"/>
    <w:pPr>
      <w:spacing w:line="240" w:lineRule="atLeast"/>
      <w:jc w:val="both"/>
    </w:pPr>
    <w:rPr>
      <w:rFonts w:ascii="Book Antiqua" w:eastAsia="Times New Roman" w:hAnsi="Book Antiqua"/>
    </w:rPr>
  </w:style>
  <w:style w:type="character" w:customStyle="1" w:styleId="CardText-Underlined">
    <w:name w:val="Card Text - Underlined"/>
    <w:rsid w:val="00524266"/>
    <w:rPr>
      <w:b/>
      <w:sz w:val="20"/>
      <w:u w:val="single"/>
    </w:rPr>
  </w:style>
  <w:style w:type="paragraph" w:customStyle="1" w:styleId="Citation-Complete">
    <w:name w:val="Citation - Complete"/>
    <w:basedOn w:val="Normal"/>
    <w:next w:val="Normal"/>
    <w:link w:val="Citation-CompleteChar"/>
    <w:autoRedefine/>
    <w:qFormat/>
    <w:rsid w:val="00524266"/>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524266"/>
    <w:rPr>
      <w:rFonts w:ascii="Book Antiqua" w:eastAsia="Times New Roman" w:hAnsi="Book Antiqua" w:cs="Calibri"/>
    </w:rPr>
  </w:style>
  <w:style w:type="character" w:customStyle="1" w:styleId="MicroTextChar">
    <w:name w:val="MicroText Char"/>
    <w:link w:val="MicroText"/>
    <w:rsid w:val="00524266"/>
    <w:rPr>
      <w:rFonts w:ascii="Arial Narrow" w:hAnsi="Arial Narrow"/>
      <w:sz w:val="12"/>
    </w:rPr>
  </w:style>
  <w:style w:type="paragraph" w:customStyle="1" w:styleId="TagCite">
    <w:name w:val="Tag/Cite"/>
    <w:basedOn w:val="Normal"/>
    <w:qFormat/>
    <w:rsid w:val="00524266"/>
    <w:rPr>
      <w:rFonts w:eastAsia="Times New Roman"/>
      <w:b/>
    </w:rPr>
  </w:style>
  <w:style w:type="character" w:customStyle="1" w:styleId="BoldandUnderlineChar">
    <w:name w:val="Bold and Underline Char"/>
    <w:basedOn w:val="DefaultParagraphFont"/>
    <w:link w:val="BoldandUnderline"/>
    <w:locked/>
    <w:rsid w:val="00524266"/>
    <w:rPr>
      <w:b/>
      <w:u w:val="single"/>
    </w:rPr>
  </w:style>
  <w:style w:type="paragraph" w:customStyle="1" w:styleId="BoldandUnderline">
    <w:name w:val="Bold and Underline"/>
    <w:basedOn w:val="Normal"/>
    <w:link w:val="BoldandUnderlineChar"/>
    <w:qFormat/>
    <w:rsid w:val="00524266"/>
    <w:rPr>
      <w:rFonts w:asciiTheme="minorHAnsi" w:hAnsiTheme="minorHAnsi" w:cstheme="minorBidi"/>
      <w:b/>
      <w:u w:val="single"/>
    </w:rPr>
  </w:style>
  <w:style w:type="character" w:customStyle="1" w:styleId="hdr">
    <w:name w:val="hdr"/>
    <w:basedOn w:val="DefaultParagraphFont"/>
    <w:rsid w:val="00524266"/>
  </w:style>
  <w:style w:type="paragraph" w:customStyle="1" w:styleId="StyleStyle49ptBold3">
    <w:name w:val="Style Style4 + 9 pt Bold3"/>
    <w:basedOn w:val="Style4"/>
    <w:link w:val="StyleStyle49ptBold3Char"/>
    <w:qFormat/>
    <w:rsid w:val="00524266"/>
    <w:rPr>
      <w:rFonts w:cs="Times New Roman"/>
      <w:b/>
      <w:bCs/>
    </w:rPr>
  </w:style>
  <w:style w:type="character" w:customStyle="1" w:styleId="StyleStyle49ptBold3Char">
    <w:name w:val="Style Style4 + 9 pt Bold3 Char"/>
    <w:basedOn w:val="Style4Char"/>
    <w:link w:val="StyleStyle49ptBold3"/>
    <w:rsid w:val="00524266"/>
    <w:rPr>
      <w:rFonts w:ascii="Calibri" w:eastAsia="Times New Roman" w:hAnsi="Calibri" w:cs="Times New Roman"/>
      <w:b/>
      <w:bCs/>
      <w:u w:val="single"/>
    </w:rPr>
  </w:style>
  <w:style w:type="character" w:customStyle="1" w:styleId="Style9ptUnderline6">
    <w:name w:val="Style 9 pt Underline6"/>
    <w:basedOn w:val="DefaultParagraphFont"/>
    <w:rsid w:val="00524266"/>
    <w:rPr>
      <w:sz w:val="20"/>
      <w:u w:val="single"/>
    </w:rPr>
  </w:style>
  <w:style w:type="character" w:customStyle="1" w:styleId="ct-with-fmlt">
    <w:name w:val="ct-with-fmlt"/>
    <w:basedOn w:val="DefaultParagraphFont"/>
    <w:rsid w:val="00524266"/>
  </w:style>
  <w:style w:type="character" w:styleId="IntenseEmphasis">
    <w:name w:val="Intense Emphasis"/>
    <w:aliases w:val="cites Char Ch,Intense Emphasis4,9.5 pt,Intense Emphasi,Box Out,Intense Emphasis5,Char Char Char1,Sty,cite,Style Underli,Minimized Char,cites Char Char,Underlined Text Char,Title Char1,Block Heading Char1,title Char1"/>
    <w:uiPriority w:val="5"/>
    <w:qFormat/>
    <w:rsid w:val="00524266"/>
    <w:rPr>
      <w:rFonts w:ascii="Arial" w:hAnsi="Arial" w:cs="Arial" w:hint="default"/>
      <w:b w:val="0"/>
      <w:bCs w:val="0"/>
      <w:sz w:val="20"/>
      <w:u w:val="single"/>
    </w:rPr>
  </w:style>
  <w:style w:type="paragraph" w:customStyle="1" w:styleId="TagText">
    <w:name w:val="TagText"/>
    <w:basedOn w:val="Normal"/>
    <w:uiPriority w:val="99"/>
    <w:qFormat/>
    <w:rsid w:val="00524266"/>
    <w:rPr>
      <w:b/>
    </w:rPr>
  </w:style>
  <w:style w:type="paragraph" w:customStyle="1" w:styleId="StyleStyle49pt">
    <w:name w:val="Style Style4 + 9 pt"/>
    <w:basedOn w:val="Normal"/>
    <w:link w:val="StyleStyle49ptChar"/>
    <w:qFormat/>
    <w:rsid w:val="00524266"/>
    <w:rPr>
      <w:rFonts w:eastAsia="Times New Roman"/>
      <w:u w:val="single"/>
    </w:rPr>
  </w:style>
  <w:style w:type="character" w:customStyle="1" w:styleId="StyleStyle49ptChar">
    <w:name w:val="Style Style4 + 9 pt Char"/>
    <w:basedOn w:val="DefaultParagraphFont"/>
    <w:link w:val="StyleStyle49pt"/>
    <w:rsid w:val="00524266"/>
    <w:rPr>
      <w:rFonts w:ascii="Calibri" w:eastAsia="Times New Roman" w:hAnsi="Calibri" w:cs="Calibri"/>
      <w:u w:val="single"/>
    </w:rPr>
  </w:style>
  <w:style w:type="paragraph" w:customStyle="1" w:styleId="StyleStyle49ptBold">
    <w:name w:val="Style Style4 + 9 pt Bold"/>
    <w:basedOn w:val="Normal"/>
    <w:link w:val="StyleStyle49ptBoldChar"/>
    <w:qFormat/>
    <w:rsid w:val="00524266"/>
    <w:rPr>
      <w:rFonts w:eastAsia="Times New Roman"/>
      <w:b/>
      <w:bCs/>
      <w:u w:val="single"/>
    </w:rPr>
  </w:style>
  <w:style w:type="character" w:customStyle="1" w:styleId="StyleStyle49ptBoldChar">
    <w:name w:val="Style Style4 + 9 pt Bold Char"/>
    <w:basedOn w:val="DefaultParagraphFont"/>
    <w:link w:val="StyleStyle49ptBold"/>
    <w:rsid w:val="00524266"/>
    <w:rPr>
      <w:rFonts w:ascii="Calibri" w:eastAsia="Times New Roman" w:hAnsi="Calibri" w:cs="Calibri"/>
      <w:b/>
      <w:bCs/>
      <w:u w:val="single"/>
    </w:rPr>
  </w:style>
  <w:style w:type="paragraph" w:customStyle="1" w:styleId="StyleStyle49ptBoldItalic">
    <w:name w:val="Style Style4 + 9 pt Bold Italic"/>
    <w:basedOn w:val="Normal"/>
    <w:link w:val="StyleStyle49ptBoldItalicChar"/>
    <w:qFormat/>
    <w:rsid w:val="0052426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24266"/>
    <w:rPr>
      <w:rFonts w:ascii="Calibri" w:eastAsia="Times New Roman" w:hAnsi="Calibri" w:cs="Calibri"/>
      <w:b/>
      <w:bCs/>
      <w:i/>
      <w:iCs/>
      <w:u w:val="single"/>
    </w:rPr>
  </w:style>
  <w:style w:type="paragraph" w:customStyle="1" w:styleId="StyleUnderlined11ptBold">
    <w:name w:val="Style Underlined + 11 pt Bold"/>
    <w:link w:val="StyleUnderlined11ptBoldChar"/>
    <w:qFormat/>
    <w:rsid w:val="00524266"/>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524266"/>
    <w:rPr>
      <w:rFonts w:ascii="Arial" w:eastAsia="Times New Roman" w:hAnsi="Arial" w:cs="Arial"/>
      <w:b/>
      <w:bCs/>
      <w:szCs w:val="24"/>
      <w:u w:val="single"/>
    </w:rPr>
  </w:style>
  <w:style w:type="paragraph" w:customStyle="1" w:styleId="StyleUnderlined11pt">
    <w:name w:val="Style Underlined + 11 pt"/>
    <w:link w:val="StyleUnderlined11ptChar"/>
    <w:qFormat/>
    <w:rsid w:val="00524266"/>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524266"/>
    <w:rPr>
      <w:rFonts w:ascii="Arial" w:eastAsia="Times New Roman" w:hAnsi="Arial" w:cs="Arial"/>
      <w:szCs w:val="24"/>
      <w:u w:val="single"/>
    </w:rPr>
  </w:style>
  <w:style w:type="character" w:customStyle="1" w:styleId="newscontent">
    <w:name w:val="newscontent"/>
    <w:rsid w:val="00524266"/>
  </w:style>
  <w:style w:type="character" w:customStyle="1" w:styleId="StyleUnderlinePatternClearYellow">
    <w:name w:val="Style Underline Pattern: Clear (Yellow)"/>
    <w:basedOn w:val="DefaultParagraphFont"/>
    <w:rsid w:val="00524266"/>
    <w:rPr>
      <w:u w:val="single"/>
      <w:shd w:val="clear" w:color="auto" w:fill="00FF00"/>
    </w:rPr>
  </w:style>
  <w:style w:type="paragraph" w:customStyle="1" w:styleId="StyleUnderlineChar11pt3">
    <w:name w:val="Style Underline Char + 11 pt3"/>
    <w:link w:val="StyleUnderlineChar11pt3Char"/>
    <w:qFormat/>
    <w:rsid w:val="00524266"/>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524266"/>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524266"/>
    <w:rPr>
      <w:b w:val="0"/>
      <w:bCs/>
      <w:u w:val="single"/>
    </w:rPr>
  </w:style>
  <w:style w:type="character" w:customStyle="1" w:styleId="date-display-single">
    <w:name w:val="date-display-single"/>
    <w:basedOn w:val="DefaultParagraphFont"/>
    <w:rsid w:val="00524266"/>
  </w:style>
  <w:style w:type="character" w:customStyle="1" w:styleId="CommentTextChar1">
    <w:name w:val="Comment Text Char1"/>
    <w:basedOn w:val="DefaultParagraphFont"/>
    <w:uiPriority w:val="99"/>
    <w:rsid w:val="00524266"/>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524266"/>
    <w:rPr>
      <w:rFonts w:ascii="Times New Roman" w:hAnsi="Times New Roman" w:cs="Times New Roman"/>
      <w:sz w:val="20"/>
    </w:rPr>
  </w:style>
  <w:style w:type="paragraph" w:customStyle="1" w:styleId="Cite2">
    <w:name w:val="Cite 2"/>
    <w:basedOn w:val="Normal"/>
    <w:qFormat/>
    <w:rsid w:val="00524266"/>
    <w:rPr>
      <w:rFonts w:eastAsia="MS Mincho"/>
      <w:b/>
      <w:u w:val="single"/>
    </w:rPr>
  </w:style>
  <w:style w:type="character" w:customStyle="1" w:styleId="StyleunderlineBold">
    <w:name w:val="Style underline + Bold"/>
    <w:basedOn w:val="underline"/>
    <w:rsid w:val="00524266"/>
    <w:rPr>
      <w:rFonts w:ascii="Times New Roman" w:hAnsi="Times New Roman" w:cs="Times New Roman"/>
      <w:bCs/>
      <w:sz w:val="20"/>
      <w:u w:val="single"/>
    </w:rPr>
  </w:style>
  <w:style w:type="paragraph" w:customStyle="1" w:styleId="cards0">
    <w:name w:val="cards"/>
    <w:basedOn w:val="Cites0"/>
    <w:qFormat/>
    <w:rsid w:val="00524266"/>
    <w:pPr>
      <w:widowControl/>
      <w:jc w:val="left"/>
    </w:pPr>
    <w:rPr>
      <w:szCs w:val="22"/>
    </w:rPr>
  </w:style>
  <w:style w:type="character" w:customStyle="1" w:styleId="Style10ptUnderline">
    <w:name w:val="Style 10 pt Underline"/>
    <w:basedOn w:val="DefaultParagraphFont"/>
    <w:rsid w:val="00524266"/>
    <w:rPr>
      <w:sz w:val="20"/>
      <w:u w:val="single"/>
    </w:rPr>
  </w:style>
  <w:style w:type="character" w:styleId="HTMLCite">
    <w:name w:val="HTML Cite"/>
    <w:uiPriority w:val="99"/>
    <w:rsid w:val="00524266"/>
    <w:rPr>
      <w:i/>
      <w:iCs/>
    </w:rPr>
  </w:style>
  <w:style w:type="character" w:customStyle="1" w:styleId="slug-pub-date">
    <w:name w:val="slug-pub-date"/>
    <w:basedOn w:val="DefaultParagraphFont"/>
    <w:rsid w:val="00524266"/>
  </w:style>
  <w:style w:type="character" w:customStyle="1" w:styleId="slug-vol">
    <w:name w:val="slug-vol"/>
    <w:basedOn w:val="DefaultParagraphFont"/>
    <w:rsid w:val="00524266"/>
  </w:style>
  <w:style w:type="character" w:customStyle="1" w:styleId="slug-issue">
    <w:name w:val="slug-issue"/>
    <w:basedOn w:val="DefaultParagraphFont"/>
    <w:rsid w:val="00524266"/>
  </w:style>
  <w:style w:type="character" w:customStyle="1" w:styleId="slug-pages">
    <w:name w:val="slug-pages"/>
    <w:basedOn w:val="DefaultParagraphFont"/>
    <w:rsid w:val="00524266"/>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524266"/>
    <w:rPr>
      <w:b/>
      <w:bCs/>
      <w:strike w:val="0"/>
      <w:dstrike w:val="0"/>
      <w:sz w:val="24"/>
      <w:u w:val="none"/>
      <w:effect w:val="none"/>
    </w:rPr>
  </w:style>
  <w:style w:type="paragraph" w:customStyle="1" w:styleId="Tag2">
    <w:name w:val="Tag2"/>
    <w:basedOn w:val="Normal"/>
    <w:autoRedefine/>
    <w:qFormat/>
    <w:rsid w:val="00524266"/>
    <w:pPr>
      <w:spacing w:before="120"/>
    </w:pPr>
    <w:rPr>
      <w:b/>
      <w:sz w:val="26"/>
    </w:rPr>
  </w:style>
  <w:style w:type="character" w:customStyle="1" w:styleId="tagchar">
    <w:name w:val="tagchar"/>
    <w:basedOn w:val="DefaultParagraphFont"/>
    <w:rsid w:val="00524266"/>
  </w:style>
  <w:style w:type="paragraph" w:customStyle="1" w:styleId="NormalText">
    <w:name w:val="Normal Text"/>
    <w:basedOn w:val="Normal"/>
    <w:link w:val="NormalTextChar"/>
    <w:autoRedefine/>
    <w:qFormat/>
    <w:rsid w:val="00524266"/>
    <w:pPr>
      <w:jc w:val="both"/>
    </w:pPr>
    <w:rPr>
      <w:rFonts w:eastAsia="Times New Roman"/>
      <w:szCs w:val="26"/>
    </w:rPr>
  </w:style>
  <w:style w:type="character" w:customStyle="1" w:styleId="pmterms11">
    <w:name w:val="pmterms11"/>
    <w:basedOn w:val="DefaultParagraphFont"/>
    <w:rsid w:val="00524266"/>
    <w:rPr>
      <w:b/>
      <w:bCs/>
      <w:i w:val="0"/>
      <w:iCs w:val="0"/>
      <w:color w:val="000000"/>
    </w:rPr>
  </w:style>
  <w:style w:type="character" w:customStyle="1" w:styleId="StyleUnderlineChar9ptBold">
    <w:name w:val="Style Underline Char + 9 pt Bold"/>
    <w:basedOn w:val="DefaultParagraphFont"/>
    <w:rsid w:val="00524266"/>
    <w:rPr>
      <w:rFonts w:ascii="Times New Roman" w:hAnsi="Times New Roman"/>
      <w:b/>
      <w:bCs/>
      <w:sz w:val="20"/>
      <w:u w:val="single"/>
      <w:lang w:val="en-US" w:eastAsia="en-US" w:bidi="ar-SA"/>
    </w:rPr>
  </w:style>
  <w:style w:type="character" w:customStyle="1" w:styleId="Style8pt">
    <w:name w:val="Style 8 pt"/>
    <w:basedOn w:val="DefaultParagraphFont"/>
    <w:rsid w:val="00524266"/>
    <w:rPr>
      <w:sz w:val="20"/>
    </w:rPr>
  </w:style>
  <w:style w:type="character" w:customStyle="1" w:styleId="UnderlineChar5Char">
    <w:name w:val="Underline Char5 Char"/>
    <w:basedOn w:val="DefaultParagraphFont"/>
    <w:rsid w:val="00524266"/>
    <w:rPr>
      <w:szCs w:val="24"/>
      <w:u w:val="single"/>
      <w:lang w:val="en-US" w:eastAsia="en-US" w:bidi="ar-SA"/>
    </w:rPr>
  </w:style>
  <w:style w:type="character" w:customStyle="1" w:styleId="BoldandUnderlineChar2Char1">
    <w:name w:val="Bold and Underline Char2 Char1"/>
    <w:basedOn w:val="DefaultParagraphFont"/>
    <w:rsid w:val="0052426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2426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24266"/>
    <w:rPr>
      <w:szCs w:val="24"/>
      <w:u w:val="single"/>
      <w:lang w:val="en-US" w:eastAsia="en-US" w:bidi="ar-SA"/>
    </w:rPr>
  </w:style>
  <w:style w:type="paragraph" w:customStyle="1" w:styleId="Language">
    <w:name w:val="Language"/>
    <w:basedOn w:val="Normal"/>
    <w:link w:val="LanguageChar"/>
    <w:qFormat/>
    <w:rsid w:val="00524266"/>
    <w:rPr>
      <w:rFonts w:eastAsia="Times New Roman"/>
      <w:strike/>
      <w:szCs w:val="20"/>
    </w:rPr>
  </w:style>
  <w:style w:type="character" w:customStyle="1" w:styleId="LanguageChar">
    <w:name w:val="Language Char"/>
    <w:basedOn w:val="DefaultParagraphFont"/>
    <w:link w:val="Language"/>
    <w:rsid w:val="00524266"/>
    <w:rPr>
      <w:rFonts w:ascii="Calibri" w:eastAsia="Times New Roman" w:hAnsi="Calibri" w:cs="Calibri"/>
      <w:strike/>
      <w:szCs w:val="20"/>
    </w:rPr>
  </w:style>
  <w:style w:type="paragraph" w:customStyle="1" w:styleId="UnderlineChar3">
    <w:name w:val="Underline Char3"/>
    <w:basedOn w:val="Normal"/>
    <w:link w:val="UnderlineChar3Char"/>
    <w:qFormat/>
    <w:rsid w:val="00524266"/>
    <w:rPr>
      <w:rFonts w:eastAsia="Times New Roman"/>
      <w:u w:val="single"/>
    </w:rPr>
  </w:style>
  <w:style w:type="character" w:customStyle="1" w:styleId="UnderlineChar3Char">
    <w:name w:val="Underline Char3 Char"/>
    <w:basedOn w:val="DefaultParagraphFont"/>
    <w:link w:val="UnderlineChar3"/>
    <w:rsid w:val="00524266"/>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524266"/>
    <w:rPr>
      <w:rFonts w:eastAsia="Times New Roman"/>
      <w:b/>
      <w:u w:val="single"/>
    </w:rPr>
  </w:style>
  <w:style w:type="character" w:customStyle="1" w:styleId="BoldandUnderlineChar3CharChar">
    <w:name w:val="Bold and Underline Char3 Char Char"/>
    <w:basedOn w:val="DefaultParagraphFont"/>
    <w:link w:val="BoldandUnderlineChar3Char"/>
    <w:rsid w:val="00524266"/>
    <w:rPr>
      <w:rFonts w:ascii="Calibri" w:eastAsia="Times New Roman" w:hAnsi="Calibri" w:cs="Calibri"/>
      <w:b/>
      <w:u w:val="single"/>
    </w:rPr>
  </w:style>
  <w:style w:type="character" w:customStyle="1" w:styleId="UnderlineChar1">
    <w:name w:val="Underline Char1"/>
    <w:basedOn w:val="DefaultParagraphFont"/>
    <w:rsid w:val="00524266"/>
    <w:rPr>
      <w:szCs w:val="24"/>
      <w:u w:val="single"/>
      <w:lang w:val="en-US" w:eastAsia="en-US" w:bidi="ar-SA"/>
    </w:rPr>
  </w:style>
  <w:style w:type="character" w:customStyle="1" w:styleId="BoldandUnderlineChar1Char2Char">
    <w:name w:val="Bold and Underline Char1 Char2 Char"/>
    <w:basedOn w:val="DefaultParagraphFont"/>
    <w:rsid w:val="00524266"/>
    <w:rPr>
      <w:b/>
      <w:szCs w:val="24"/>
      <w:u w:val="single"/>
      <w:lang w:val="en-US" w:eastAsia="en-US" w:bidi="ar-SA"/>
    </w:rPr>
  </w:style>
  <w:style w:type="character" w:customStyle="1" w:styleId="SmalltextChar">
    <w:name w:val="Small text Char"/>
    <w:aliases w:val="Quote1 Char1"/>
    <w:link w:val="Smalltext"/>
    <w:rsid w:val="00524266"/>
    <w:rPr>
      <w:rFonts w:ascii="Arial Narrow" w:eastAsia="Times New Roman" w:hAnsi="Arial Narrow" w:cs="Calibri"/>
    </w:rPr>
  </w:style>
  <w:style w:type="paragraph" w:customStyle="1" w:styleId="HotRoute">
    <w:name w:val="Hot Route"/>
    <w:basedOn w:val="Normal"/>
    <w:link w:val="HotRouteChar0"/>
    <w:qFormat/>
    <w:rsid w:val="00524266"/>
    <w:pPr>
      <w:ind w:left="144"/>
    </w:pPr>
    <w:rPr>
      <w:rFonts w:eastAsia="Times New Roman"/>
    </w:rPr>
  </w:style>
  <w:style w:type="paragraph" w:customStyle="1" w:styleId="Cardstyle0">
    <w:name w:val="Cardstyle"/>
    <w:basedOn w:val="Normal"/>
    <w:next w:val="Normal"/>
    <w:qFormat/>
    <w:rsid w:val="00524266"/>
    <w:rPr>
      <w:rFonts w:eastAsia="Times New Roman"/>
    </w:rPr>
  </w:style>
  <w:style w:type="character" w:customStyle="1" w:styleId="Style12ptBoldUnderline1">
    <w:name w:val="Style 12 pt Bold Underline1"/>
    <w:basedOn w:val="DefaultParagraphFont"/>
    <w:rsid w:val="00524266"/>
    <w:rPr>
      <w:b/>
      <w:bCs/>
      <w:sz w:val="24"/>
      <w:u w:val="single"/>
    </w:rPr>
  </w:style>
  <w:style w:type="character" w:customStyle="1" w:styleId="StyleEmphasisArial12ptBoldNotItalic">
    <w:name w:val="Style Emphasis + Arial 12 pt Bold Not Italic"/>
    <w:basedOn w:val="Emphasis"/>
    <w:rsid w:val="00524266"/>
    <w:rPr>
      <w:rFonts w:ascii="Arial" w:hAnsi="Arial" w:cs="Times New Roman"/>
      <w:b w:val="0"/>
      <w:bCs/>
      <w:i/>
      <w:iCs/>
      <w:sz w:val="24"/>
      <w:u w:val="single"/>
      <w:bdr w:val="single" w:sz="8" w:space="0" w:color="auto"/>
    </w:rPr>
  </w:style>
  <w:style w:type="character" w:customStyle="1" w:styleId="DebateHighlighted">
    <w:name w:val="Debate Highlighted"/>
    <w:qFormat/>
    <w:rsid w:val="00524266"/>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524266"/>
    <w:rPr>
      <w:rFonts w:ascii="SimSun" w:eastAsia="SimSun" w:hAnsi="SimSun"/>
      <w:sz w:val="15"/>
      <w:lang w:eastAsia="zh-CN"/>
    </w:rPr>
  </w:style>
  <w:style w:type="paragraph" w:customStyle="1" w:styleId="UnreadText">
    <w:name w:val="Unread Text"/>
    <w:basedOn w:val="Normal"/>
    <w:next w:val="Normal"/>
    <w:link w:val="UnreadTextChar"/>
    <w:autoRedefine/>
    <w:qFormat/>
    <w:rsid w:val="00524266"/>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52426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24266"/>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24266"/>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524266"/>
    <w:rPr>
      <w:rFonts w:ascii="Times New Roman" w:hAnsi="Times New Roman"/>
      <w:sz w:val="20"/>
      <w:u w:val="single"/>
      <w:bdr w:val="none" w:sz="0" w:space="0" w:color="auto"/>
      <w:shd w:val="clear" w:color="auto" w:fill="C0C0C0"/>
    </w:rPr>
  </w:style>
  <w:style w:type="character" w:customStyle="1" w:styleId="smallChar">
    <w:name w:val="small Char"/>
    <w:rsid w:val="00524266"/>
    <w:rPr>
      <w:rFonts w:ascii="Calibri" w:eastAsia="Calibri" w:hAnsi="Calibri" w:cs="Calibri"/>
      <w:sz w:val="16"/>
      <w:szCs w:val="20"/>
      <w:lang w:val="x-none" w:eastAsia="x-none"/>
    </w:rPr>
  </w:style>
  <w:style w:type="paragraph" w:customStyle="1" w:styleId="HotRoute0">
    <w:name w:val="Hot Route!"/>
    <w:basedOn w:val="Normal"/>
    <w:qFormat/>
    <w:rsid w:val="00524266"/>
    <w:pPr>
      <w:ind w:left="144"/>
    </w:pPr>
    <w:rPr>
      <w:rFonts w:eastAsia="Times New Roman"/>
      <w:lang w:val="x-none" w:eastAsia="x-none"/>
    </w:rPr>
  </w:style>
  <w:style w:type="character" w:customStyle="1" w:styleId="BodyTextIndent3Char1">
    <w:name w:val="Body Text Indent 3 Char1"/>
    <w:basedOn w:val="DefaultParagraphFont"/>
    <w:uiPriority w:val="99"/>
    <w:semiHidden/>
    <w:rsid w:val="00524266"/>
    <w:rPr>
      <w:rFonts w:ascii="Times New Roman" w:hAnsi="Times New Roman" w:cs="Times New Roman"/>
      <w:sz w:val="16"/>
      <w:szCs w:val="16"/>
    </w:rPr>
  </w:style>
  <w:style w:type="character" w:customStyle="1" w:styleId="BodyText2Char1">
    <w:name w:val="Body Text 2 Char1"/>
    <w:basedOn w:val="DefaultParagraphFont"/>
    <w:semiHidden/>
    <w:rsid w:val="00524266"/>
    <w:rPr>
      <w:rFonts w:ascii="Times New Roman" w:hAnsi="Times New Roman" w:cs="Times New Roman"/>
      <w:sz w:val="20"/>
    </w:rPr>
  </w:style>
  <w:style w:type="character" w:customStyle="1" w:styleId="Heading2Char1CharCharCharCharCharC">
    <w:name w:val="Heading 2 Char1 Char Char Char Char Char C"/>
    <w:rsid w:val="00524266"/>
    <w:rPr>
      <w:rFonts w:cs="Arial"/>
      <w:b/>
      <w:bCs/>
      <w:iCs/>
      <w:sz w:val="24"/>
      <w:szCs w:val="28"/>
      <w:lang w:val="en-US" w:eastAsia="en-US" w:bidi="ar-SA"/>
    </w:rPr>
  </w:style>
  <w:style w:type="character" w:customStyle="1" w:styleId="underline1">
    <w:name w:val="underline1"/>
    <w:basedOn w:val="DefaultParagraphFont"/>
    <w:rsid w:val="00524266"/>
    <w:rPr>
      <w:u w:val="single"/>
    </w:rPr>
  </w:style>
  <w:style w:type="character" w:customStyle="1" w:styleId="author0">
    <w:name w:val="author"/>
    <w:basedOn w:val="DefaultParagraphFont"/>
    <w:rsid w:val="00524266"/>
    <w:rPr>
      <w:rFonts w:ascii="Times New Roman" w:hAnsi="Times New Roman"/>
      <w:b/>
      <w:sz w:val="24"/>
    </w:rPr>
  </w:style>
  <w:style w:type="character" w:customStyle="1" w:styleId="FontStyle291">
    <w:name w:val="Font Style291"/>
    <w:basedOn w:val="DefaultParagraphFont"/>
    <w:uiPriority w:val="99"/>
    <w:rsid w:val="00524266"/>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524266"/>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52426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24266"/>
    <w:rPr>
      <w:rFonts w:ascii="Calibri" w:eastAsia="Times New Roman" w:hAnsi="Calibri" w:cs="Calibri"/>
    </w:rPr>
  </w:style>
  <w:style w:type="paragraph" w:customStyle="1" w:styleId="Cards1">
    <w:name w:val="Cards1"/>
    <w:basedOn w:val="Normal"/>
    <w:link w:val="Cards1Char"/>
    <w:qFormat/>
    <w:rsid w:val="00524266"/>
    <w:pPr>
      <w:ind w:left="288"/>
    </w:pPr>
    <w:rPr>
      <w:rFonts w:eastAsia="Times New Roman"/>
      <w:u w:val="single"/>
    </w:rPr>
  </w:style>
  <w:style w:type="character" w:customStyle="1" w:styleId="Cards1Char">
    <w:name w:val="Cards1 Char"/>
    <w:basedOn w:val="DefaultParagraphFont"/>
    <w:link w:val="Cards1"/>
    <w:rsid w:val="00524266"/>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524266"/>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524266"/>
    <w:rPr>
      <w:rFonts w:ascii="Arial" w:eastAsia="Calibri" w:hAnsi="Arial" w:cs="Arial"/>
      <w:u w:val="single"/>
    </w:rPr>
  </w:style>
  <w:style w:type="character" w:customStyle="1" w:styleId="EmphasizeThis">
    <w:name w:val="EmphasizeThis"/>
    <w:rsid w:val="00524266"/>
    <w:rPr>
      <w:rFonts w:ascii="Georgia" w:hAnsi="Georgia"/>
      <w:b/>
      <w:iCs/>
      <w:sz w:val="24"/>
      <w:u w:val="thick"/>
    </w:rPr>
  </w:style>
  <w:style w:type="paragraph" w:customStyle="1" w:styleId="Stylecard8pt">
    <w:name w:val="Style card + 8 pt"/>
    <w:basedOn w:val="Normal"/>
    <w:link w:val="Stylecard8ptChar"/>
    <w:qFormat/>
    <w:rsid w:val="00524266"/>
    <w:pPr>
      <w:ind w:left="288" w:right="288"/>
    </w:pPr>
    <w:rPr>
      <w:rFonts w:ascii="Georgia" w:hAnsi="Georgia"/>
      <w:color w:val="000000"/>
      <w:lang w:eastAsia="ar-SA"/>
    </w:rPr>
  </w:style>
  <w:style w:type="character" w:customStyle="1" w:styleId="Stylecard8ptChar">
    <w:name w:val="Style card + 8 pt Char"/>
    <w:basedOn w:val="cardChar"/>
    <w:link w:val="Stylecard8pt"/>
    <w:rsid w:val="00524266"/>
    <w:rPr>
      <w:rFonts w:ascii="Georgia" w:hAnsi="Georgia" w:cs="Calibri"/>
      <w:color w:val="000000"/>
      <w:lang w:eastAsia="ar-SA"/>
    </w:rPr>
  </w:style>
  <w:style w:type="character" w:customStyle="1" w:styleId="bhl">
    <w:name w:val="bhl"/>
    <w:basedOn w:val="DefaultParagraphFont"/>
    <w:rsid w:val="00524266"/>
  </w:style>
  <w:style w:type="paragraph" w:customStyle="1" w:styleId="TagGA11">
    <w:name w:val="Tag GA 11"/>
    <w:basedOn w:val="TOC1"/>
    <w:qFormat/>
    <w:rsid w:val="00524266"/>
    <w:pPr>
      <w:spacing w:before="0" w:after="160"/>
    </w:pPr>
    <w:rPr>
      <w:rFonts w:ascii="Georgia" w:eastAsia="Calibri" w:hAnsi="Georgia"/>
      <w:u w:val="none"/>
      <w:lang w:bidi="ar-SA"/>
    </w:rPr>
  </w:style>
  <w:style w:type="paragraph" w:customStyle="1" w:styleId="CiteCard">
    <w:name w:val="Cite/Card"/>
    <w:basedOn w:val="TOC2"/>
    <w:qFormat/>
    <w:rsid w:val="00524266"/>
    <w:pPr>
      <w:tabs>
        <w:tab w:val="left" w:pos="4360"/>
      </w:tabs>
      <w:ind w:left="220"/>
    </w:pPr>
    <w:rPr>
      <w:rFonts w:ascii="Georgia" w:eastAsia="Calibri" w:hAnsi="Georgia"/>
      <w:sz w:val="22"/>
      <w:lang w:bidi="ar-SA"/>
    </w:rPr>
  </w:style>
  <w:style w:type="character" w:customStyle="1" w:styleId="CardTextUnderlinedChar">
    <w:name w:val="Card Text Underlined Char"/>
    <w:basedOn w:val="DefaultParagraphFont"/>
    <w:rsid w:val="00524266"/>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524266"/>
    <w:rPr>
      <w:sz w:val="16"/>
      <w:szCs w:val="16"/>
    </w:rPr>
  </w:style>
  <w:style w:type="character" w:customStyle="1" w:styleId="DocumentMapChar1">
    <w:name w:val="Document Map Char1"/>
    <w:basedOn w:val="DefaultParagraphFont"/>
    <w:uiPriority w:val="99"/>
    <w:rsid w:val="00524266"/>
    <w:rPr>
      <w:rFonts w:ascii="Tahoma" w:hAnsi="Tahoma" w:cs="Tahoma"/>
      <w:sz w:val="16"/>
      <w:szCs w:val="16"/>
    </w:rPr>
  </w:style>
  <w:style w:type="character" w:customStyle="1" w:styleId="addmd">
    <w:name w:val="addmd"/>
    <w:basedOn w:val="DefaultParagraphFont"/>
    <w:rsid w:val="00524266"/>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524266"/>
    <w:rPr>
      <w:rFonts w:ascii="Arial" w:hAnsi="Arial"/>
      <w:b/>
      <w:sz w:val="26"/>
    </w:rPr>
  </w:style>
  <w:style w:type="paragraph" w:styleId="FootnoteText">
    <w:name w:val="footnote text"/>
    <w:basedOn w:val="Normal"/>
    <w:link w:val="FootnoteTextChar"/>
    <w:unhideWhenUsed/>
    <w:rsid w:val="00524266"/>
    <w:rPr>
      <w:rFonts w:ascii="Georgia" w:eastAsia="Calibri" w:hAnsi="Georgia"/>
      <w:szCs w:val="20"/>
      <w:lang w:eastAsia="zh-CN"/>
    </w:rPr>
  </w:style>
  <w:style w:type="character" w:customStyle="1" w:styleId="FootnoteTextChar">
    <w:name w:val="Footnote Text Char"/>
    <w:basedOn w:val="DefaultParagraphFont"/>
    <w:link w:val="FootnoteText"/>
    <w:rsid w:val="00524266"/>
    <w:rPr>
      <w:rFonts w:ascii="Georgia" w:eastAsia="Calibri" w:hAnsi="Georgia" w:cs="Calibri"/>
      <w:szCs w:val="20"/>
      <w:lang w:eastAsia="zh-CN"/>
    </w:rPr>
  </w:style>
  <w:style w:type="character" w:customStyle="1" w:styleId="UnderlinedTextCharChar">
    <w:name w:val="Underlined Text Char Char"/>
    <w:basedOn w:val="DefaultParagraphFont"/>
    <w:rsid w:val="00524266"/>
    <w:rPr>
      <w:rFonts w:cs="Arial"/>
      <w:bCs/>
      <w:noProof w:val="0"/>
      <w:szCs w:val="26"/>
      <w:u w:val="single"/>
      <w:lang w:val="en-US" w:eastAsia="en-US" w:bidi="ar-SA"/>
    </w:rPr>
  </w:style>
  <w:style w:type="character" w:customStyle="1" w:styleId="StyleTimesNewRoman12ptBold">
    <w:name w:val="Style Times New Roman 12 pt Bold"/>
    <w:rsid w:val="00524266"/>
    <w:rPr>
      <w:b/>
      <w:bCs/>
      <w:sz w:val="24"/>
    </w:rPr>
  </w:style>
  <w:style w:type="character" w:customStyle="1" w:styleId="CardText1Char">
    <w:name w:val="Card Text 1 Char"/>
    <w:rsid w:val="00524266"/>
    <w:rPr>
      <w:rFonts w:ascii="Georgia" w:hAnsi="Georgia"/>
      <w:color w:val="000000"/>
      <w:sz w:val="22"/>
      <w:szCs w:val="22"/>
      <w:u w:val="single"/>
    </w:rPr>
  </w:style>
  <w:style w:type="character" w:customStyle="1" w:styleId="BoldUnderlining">
    <w:name w:val="Bold Underlining"/>
    <w:rsid w:val="00524266"/>
    <w:rPr>
      <w:u w:val="single"/>
    </w:rPr>
  </w:style>
  <w:style w:type="character" w:customStyle="1" w:styleId="Intemphasis">
    <w:name w:val="Intemphasis"/>
    <w:uiPriority w:val="1"/>
    <w:qFormat/>
    <w:rsid w:val="00524266"/>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524266"/>
    <w:pPr>
      <w:ind w:left="288" w:right="288"/>
    </w:pPr>
    <w:rPr>
      <w:szCs w:val="16"/>
    </w:rPr>
  </w:style>
  <w:style w:type="character" w:customStyle="1" w:styleId="cardtextChar2">
    <w:name w:val="cardtext Char"/>
    <w:basedOn w:val="DefaultParagraphFont"/>
    <w:link w:val="cardtext0"/>
    <w:rsid w:val="00524266"/>
    <w:rPr>
      <w:rFonts w:ascii="Calibri" w:hAnsi="Calibri" w:cs="Calibri"/>
      <w:szCs w:val="16"/>
    </w:rPr>
  </w:style>
  <w:style w:type="character" w:customStyle="1" w:styleId="BoldUnderlineChar1">
    <w:name w:val="BoldUnderline Char1"/>
    <w:rsid w:val="00524266"/>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524266"/>
    <w:pPr>
      <w:spacing w:after="200"/>
      <w:contextualSpacing/>
    </w:pPr>
    <w:rPr>
      <w:rFonts w:eastAsia="Calibri"/>
      <w:u w:val="single"/>
    </w:rPr>
  </w:style>
  <w:style w:type="character" w:customStyle="1" w:styleId="UnderlinedCardTextChar">
    <w:name w:val="Underlined Card Text Char"/>
    <w:link w:val="UnderlinedCardText"/>
    <w:rsid w:val="00524266"/>
    <w:rPr>
      <w:rFonts w:ascii="Calibri" w:eastAsia="Calibri" w:hAnsi="Calibri" w:cs="Calibri"/>
      <w:u w:val="single"/>
    </w:rPr>
  </w:style>
  <w:style w:type="character" w:customStyle="1" w:styleId="Hyperlink6">
    <w:name w:val="Hyperlink6"/>
    <w:basedOn w:val="DefaultParagraphFont"/>
    <w:rsid w:val="00524266"/>
    <w:rPr>
      <w:color w:val="3300CC"/>
      <w:u w:val="single"/>
    </w:rPr>
  </w:style>
  <w:style w:type="paragraph" w:customStyle="1" w:styleId="Tag12">
    <w:name w:val="Tag12"/>
    <w:basedOn w:val="Normal"/>
    <w:qFormat/>
    <w:rsid w:val="00524266"/>
    <w:pPr>
      <w:contextualSpacing/>
    </w:pPr>
    <w:rPr>
      <w:rFonts w:eastAsia="Cambria"/>
      <w:b/>
    </w:rPr>
  </w:style>
  <w:style w:type="paragraph" w:customStyle="1" w:styleId="Shrink8">
    <w:name w:val="Shrink8"/>
    <w:basedOn w:val="Normal"/>
    <w:qFormat/>
    <w:rsid w:val="00524266"/>
    <w:rPr>
      <w:rFonts w:eastAsia="Cambria"/>
    </w:rPr>
  </w:style>
  <w:style w:type="character" w:customStyle="1" w:styleId="highlight2">
    <w:name w:val="highlight2"/>
    <w:rsid w:val="00524266"/>
    <w:rPr>
      <w:rFonts w:ascii="Arial" w:hAnsi="Arial"/>
      <w:b/>
      <w:sz w:val="19"/>
      <w:u w:val="thick"/>
      <w:bdr w:val="none" w:sz="0" w:space="0" w:color="auto"/>
      <w:shd w:val="clear" w:color="auto" w:fill="auto"/>
    </w:rPr>
  </w:style>
  <w:style w:type="character" w:customStyle="1" w:styleId="citation">
    <w:name w:val="citation"/>
    <w:basedOn w:val="DefaultParagraphFont"/>
    <w:rsid w:val="00524266"/>
  </w:style>
  <w:style w:type="paragraph" w:customStyle="1" w:styleId="UnderlineText">
    <w:name w:val="Underline Text"/>
    <w:basedOn w:val="Normal"/>
    <w:link w:val="UnderlineTextChar"/>
    <w:qFormat/>
    <w:rsid w:val="00524266"/>
    <w:pPr>
      <w:ind w:left="288"/>
    </w:pPr>
    <w:rPr>
      <w:rFonts w:eastAsia="Times New Roman"/>
      <w:u w:val="single"/>
    </w:rPr>
  </w:style>
  <w:style w:type="character" w:customStyle="1" w:styleId="UnderlineTextChar">
    <w:name w:val="Underline Text Char"/>
    <w:basedOn w:val="DefaultParagraphFont"/>
    <w:link w:val="UnderlineText"/>
    <w:rsid w:val="00524266"/>
    <w:rPr>
      <w:rFonts w:ascii="Calibri" w:eastAsia="Times New Roman" w:hAnsi="Calibri" w:cs="Calibri"/>
      <w:u w:val="single"/>
    </w:rPr>
  </w:style>
  <w:style w:type="character" w:customStyle="1" w:styleId="il">
    <w:name w:val="il"/>
    <w:basedOn w:val="DefaultParagraphFont"/>
    <w:rsid w:val="00524266"/>
  </w:style>
  <w:style w:type="character" w:customStyle="1" w:styleId="commentstext">
    <w:name w:val="comments_text"/>
    <w:uiPriority w:val="99"/>
    <w:rsid w:val="00524266"/>
    <w:rPr>
      <w:rFonts w:cs="Times New Roman"/>
    </w:rPr>
  </w:style>
  <w:style w:type="paragraph" w:customStyle="1" w:styleId="Heading42">
    <w:name w:val="Heading 42"/>
    <w:basedOn w:val="Normal"/>
    <w:qFormat/>
    <w:rsid w:val="00524266"/>
    <w:rPr>
      <w:rFonts w:eastAsia="Times New Roman"/>
    </w:rPr>
  </w:style>
  <w:style w:type="paragraph" w:customStyle="1" w:styleId="DebateNormal">
    <w:name w:val="DebateNormal"/>
    <w:basedOn w:val="Normal"/>
    <w:link w:val="DebateNormalChar"/>
    <w:qFormat/>
    <w:rsid w:val="00524266"/>
    <w:pPr>
      <w:spacing w:line="276" w:lineRule="auto"/>
    </w:pPr>
    <w:rPr>
      <w:rFonts w:eastAsia="Calibri"/>
      <w:szCs w:val="20"/>
    </w:rPr>
  </w:style>
  <w:style w:type="character" w:customStyle="1" w:styleId="DebateNormalChar">
    <w:name w:val="DebateNormal Char"/>
    <w:basedOn w:val="DefaultParagraphFont"/>
    <w:link w:val="DebateNormal"/>
    <w:rsid w:val="00524266"/>
    <w:rPr>
      <w:rFonts w:ascii="Calibri" w:eastAsia="Calibri" w:hAnsi="Calibri" w:cs="Calibri"/>
      <w:szCs w:val="20"/>
    </w:rPr>
  </w:style>
  <w:style w:type="paragraph" w:customStyle="1" w:styleId="DebateEmphasis">
    <w:name w:val="DebateEmphasis"/>
    <w:basedOn w:val="Normal"/>
    <w:link w:val="DebateEmphasisChar"/>
    <w:qFormat/>
    <w:rsid w:val="0052426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24266"/>
    <w:rPr>
      <w:rFonts w:ascii="Calibri" w:eastAsia="Calibri" w:hAnsi="Calibri" w:cs="Calibri"/>
      <w:b/>
      <w:szCs w:val="20"/>
      <w:u w:val="single"/>
    </w:rPr>
  </w:style>
  <w:style w:type="character" w:customStyle="1" w:styleId="CardChar0">
    <w:name w:val="Card Char"/>
    <w:aliases w:val="tags Char,Heading 2 Char Char Char Char Char Char Char Char Char,Heading 2 Char Char Char Char Char Char,TAG Ch,No Spacing2 Char"/>
    <w:basedOn w:val="DefaultParagraphFont"/>
    <w:locked/>
    <w:rsid w:val="00524266"/>
    <w:rPr>
      <w:rFonts w:ascii="Times New Roman" w:eastAsia="Cambria" w:hAnsi="Times New Roman" w:cs="Times New Roman"/>
      <w:sz w:val="20"/>
      <w:szCs w:val="22"/>
    </w:rPr>
  </w:style>
  <w:style w:type="paragraph" w:customStyle="1" w:styleId="NormalCite">
    <w:name w:val="NormalCite"/>
    <w:link w:val="NormalCiteChar"/>
    <w:qFormat/>
    <w:rsid w:val="0052426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24266"/>
    <w:rPr>
      <w:rFonts w:ascii="Times New Roman" w:hAnsi="Times New Roman" w:cs="Times New Roman"/>
      <w:sz w:val="18"/>
    </w:rPr>
  </w:style>
  <w:style w:type="character" w:customStyle="1" w:styleId="articletext">
    <w:name w:val="articletext"/>
    <w:basedOn w:val="DefaultParagraphFont"/>
    <w:rsid w:val="00524266"/>
  </w:style>
  <w:style w:type="character" w:customStyle="1" w:styleId="grey10">
    <w:name w:val="grey10"/>
    <w:basedOn w:val="DefaultParagraphFont"/>
    <w:rsid w:val="00524266"/>
  </w:style>
  <w:style w:type="character" w:customStyle="1" w:styleId="navy13bd">
    <w:name w:val="navy13bd"/>
    <w:basedOn w:val="DefaultParagraphFont"/>
    <w:rsid w:val="00524266"/>
  </w:style>
  <w:style w:type="character" w:customStyle="1" w:styleId="Style9ptUnderline2">
    <w:name w:val="Style 9 pt Underline2"/>
    <w:basedOn w:val="DefaultParagraphFont"/>
    <w:rsid w:val="00524266"/>
    <w:rPr>
      <w:sz w:val="20"/>
      <w:u w:val="single"/>
    </w:rPr>
  </w:style>
  <w:style w:type="character" w:customStyle="1" w:styleId="Style9ptBoldUnderline1">
    <w:name w:val="Style 9 pt Bold Underline1"/>
    <w:basedOn w:val="DefaultParagraphFont"/>
    <w:rsid w:val="00524266"/>
    <w:rPr>
      <w:b/>
      <w:bCs/>
      <w:sz w:val="20"/>
      <w:u w:val="single"/>
    </w:rPr>
  </w:style>
  <w:style w:type="character" w:customStyle="1" w:styleId="TagsCharChar">
    <w:name w:val="Tags Char Char"/>
    <w:basedOn w:val="DefaultParagraphFont"/>
    <w:rsid w:val="00524266"/>
    <w:rPr>
      <w:rFonts w:eastAsia="SimSun"/>
      <w:b/>
      <w:sz w:val="24"/>
      <w:lang w:val="en-US" w:eastAsia="zh-CN" w:bidi="ar-SA"/>
    </w:rPr>
  </w:style>
  <w:style w:type="paragraph" w:customStyle="1" w:styleId="cardCharCharCharChar">
    <w:name w:val="card Char Char Char Char"/>
    <w:basedOn w:val="Normal"/>
    <w:qFormat/>
    <w:rsid w:val="00524266"/>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524266"/>
    <w:rPr>
      <w:rFonts w:ascii="Times" w:eastAsia="Times New Roman" w:hAnsi="Times"/>
    </w:rPr>
  </w:style>
  <w:style w:type="paragraph" w:customStyle="1" w:styleId="CARD">
    <w:name w:val="CARD"/>
    <w:basedOn w:val="Normal"/>
    <w:link w:val="CARDChar1"/>
    <w:qFormat/>
    <w:rsid w:val="00524266"/>
    <w:rPr>
      <w:rFonts w:eastAsia="Times New Roman"/>
      <w:u w:val="single"/>
    </w:rPr>
  </w:style>
  <w:style w:type="character" w:customStyle="1" w:styleId="CARDChar1">
    <w:name w:val="CARD Char"/>
    <w:basedOn w:val="DefaultParagraphFont"/>
    <w:link w:val="CARD"/>
    <w:rsid w:val="00524266"/>
    <w:rPr>
      <w:rFonts w:ascii="Calibri" w:eastAsia="Times New Roman" w:hAnsi="Calibri" w:cs="Calibri"/>
      <w:u w:val="single"/>
    </w:rPr>
  </w:style>
  <w:style w:type="paragraph" w:customStyle="1" w:styleId="Normal2">
    <w:name w:val="Normal2"/>
    <w:basedOn w:val="Normal"/>
    <w:qFormat/>
    <w:rsid w:val="00524266"/>
    <w:rPr>
      <w:rFonts w:eastAsia="Times New Roman"/>
    </w:rPr>
  </w:style>
  <w:style w:type="character" w:customStyle="1" w:styleId="Style11ptThickunderline">
    <w:name w:val="Style 11 pt Thick underline"/>
    <w:rsid w:val="00524266"/>
    <w:rPr>
      <w:rFonts w:ascii="Times New Roman" w:hAnsi="Times New Roman"/>
      <w:sz w:val="20"/>
      <w:u w:val="single"/>
    </w:rPr>
  </w:style>
  <w:style w:type="character" w:customStyle="1" w:styleId="Style11ptBoldThickunderline">
    <w:name w:val="Style 11 pt Bold Thick underline"/>
    <w:rsid w:val="00524266"/>
    <w:rPr>
      <w:rFonts w:ascii="Times New Roman" w:hAnsi="Times New Roman"/>
      <w:b/>
      <w:bCs/>
      <w:sz w:val="20"/>
      <w:u w:val="single"/>
    </w:rPr>
  </w:style>
  <w:style w:type="character" w:styleId="FootnoteReference">
    <w:name w:val="footnote reference"/>
    <w:unhideWhenUsed/>
    <w:rsid w:val="00524266"/>
    <w:rPr>
      <w:vertAlign w:val="superscript"/>
    </w:rPr>
  </w:style>
  <w:style w:type="character" w:customStyle="1" w:styleId="CharChar5">
    <w:name w:val="Char Char5"/>
    <w:rsid w:val="00524266"/>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52426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24266"/>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524266"/>
    <w:rPr>
      <w:u w:val="single"/>
    </w:rPr>
  </w:style>
  <w:style w:type="character" w:customStyle="1" w:styleId="StyleUnderlineBoldIndent11ptChar">
    <w:name w:val="Style Underline + Bold Indent + 11 pt Char"/>
    <w:link w:val="StyleUnderlineBoldIndent11pt"/>
    <w:rsid w:val="00524266"/>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24266"/>
    <w:rPr>
      <w:b/>
      <w:bCs/>
      <w:u w:val="single"/>
    </w:rPr>
  </w:style>
  <w:style w:type="character" w:customStyle="1" w:styleId="StyleUnderlineBoldIndent11ptBoldChar">
    <w:name w:val="Style Underline + Bold Indent + 11 pt Bold Char"/>
    <w:link w:val="StyleUnderlineBoldIndent11ptBold"/>
    <w:rsid w:val="00524266"/>
    <w:rPr>
      <w:rFonts w:ascii="Calibri" w:eastAsia="Times New Roman" w:hAnsi="Calibri" w:cs="Calibri"/>
      <w:b/>
      <w:bCs/>
      <w:szCs w:val="20"/>
      <w:u w:val="single"/>
    </w:rPr>
  </w:style>
  <w:style w:type="paragraph" w:customStyle="1" w:styleId="Normal20pt">
    <w:name w:val="Normal  + 20 pt"/>
    <w:basedOn w:val="Normal"/>
    <w:uiPriority w:val="6"/>
    <w:qFormat/>
    <w:rsid w:val="00524266"/>
    <w:rPr>
      <w:bCs/>
      <w:u w:val="single"/>
    </w:rPr>
  </w:style>
  <w:style w:type="character" w:customStyle="1" w:styleId="StyleStyle4CharTimesNewRoman11pt">
    <w:name w:val="Style Style4 Char + Times New Roman 11 pt"/>
    <w:basedOn w:val="DefaultParagraphFont"/>
    <w:rsid w:val="00524266"/>
    <w:rPr>
      <w:rFonts w:ascii="Times New Roman" w:hAnsi="Times New Roman"/>
      <w:sz w:val="20"/>
      <w:szCs w:val="24"/>
      <w:u w:val="single"/>
      <w:lang w:val="en-US" w:eastAsia="en-US" w:bidi="ar-SA"/>
    </w:rPr>
  </w:style>
  <w:style w:type="paragraph" w:customStyle="1" w:styleId="author-name">
    <w:name w:val="author-name"/>
    <w:basedOn w:val="Normal"/>
    <w:qFormat/>
    <w:rsid w:val="00524266"/>
    <w:pPr>
      <w:spacing w:before="100" w:beforeAutospacing="1" w:after="100" w:afterAutospacing="1"/>
    </w:pPr>
    <w:rPr>
      <w:rFonts w:eastAsia="Times New Roman"/>
    </w:rPr>
  </w:style>
  <w:style w:type="paragraph" w:customStyle="1" w:styleId="author-credentials">
    <w:name w:val="author-credentials"/>
    <w:basedOn w:val="Normal"/>
    <w:qFormat/>
    <w:rsid w:val="00524266"/>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524266"/>
    <w:rPr>
      <w:rFonts w:ascii="Consolas" w:hAnsi="Consolas" w:cs="Consolas"/>
      <w:sz w:val="20"/>
      <w:szCs w:val="20"/>
    </w:rPr>
  </w:style>
  <w:style w:type="character" w:customStyle="1" w:styleId="StyleStyle4CharTimesNewRoman11ptBold">
    <w:name w:val="Style Style4 Char + Times New Roman 11 pt Bold"/>
    <w:basedOn w:val="DefaultParagraphFont"/>
    <w:rsid w:val="0052426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24266"/>
    <w:rPr>
      <w:rFonts w:ascii="Times New Roman" w:hAnsi="Times New Roman"/>
      <w:i/>
      <w:iCs/>
      <w:sz w:val="20"/>
      <w:szCs w:val="24"/>
      <w:u w:val="single"/>
      <w:lang w:val="en-US" w:eastAsia="en-US" w:bidi="ar-SA"/>
    </w:rPr>
  </w:style>
  <w:style w:type="character" w:customStyle="1" w:styleId="headline">
    <w:name w:val="headline"/>
    <w:basedOn w:val="DefaultParagraphFont"/>
    <w:rsid w:val="00524266"/>
  </w:style>
  <w:style w:type="character" w:customStyle="1" w:styleId="CharChar4">
    <w:name w:val="Char Char4"/>
    <w:basedOn w:val="DefaultParagraphFont"/>
    <w:rsid w:val="00524266"/>
    <w:rPr>
      <w:rFonts w:cs="Arial"/>
      <w:b/>
      <w:bCs/>
      <w:iCs/>
      <w:szCs w:val="28"/>
      <w:lang w:val="en-US" w:eastAsia="en-US" w:bidi="ar-SA"/>
    </w:rPr>
  </w:style>
  <w:style w:type="character" w:customStyle="1" w:styleId="yshortcuts">
    <w:name w:val="yshortcuts"/>
    <w:basedOn w:val="DefaultParagraphFont"/>
    <w:rsid w:val="00524266"/>
  </w:style>
  <w:style w:type="character" w:customStyle="1" w:styleId="HotRouteChar0">
    <w:name w:val="Hot Route Char"/>
    <w:link w:val="HotRoute"/>
    <w:rsid w:val="00524266"/>
    <w:rPr>
      <w:rFonts w:ascii="Calibri" w:eastAsia="Times New Roman" w:hAnsi="Calibri" w:cs="Calibri"/>
    </w:rPr>
  </w:style>
  <w:style w:type="paragraph" w:styleId="PlainText">
    <w:name w:val="Plain Text"/>
    <w:basedOn w:val="Normal"/>
    <w:link w:val="PlainTextChar"/>
    <w:rsid w:val="00524266"/>
    <w:rPr>
      <w:rFonts w:ascii="Courier New" w:eastAsia="Times New Roman" w:hAnsi="Courier New" w:cs="Courier New"/>
      <w:szCs w:val="20"/>
    </w:rPr>
  </w:style>
  <w:style w:type="character" w:customStyle="1" w:styleId="PlainTextChar">
    <w:name w:val="Plain Text Char"/>
    <w:basedOn w:val="DefaultParagraphFont"/>
    <w:link w:val="PlainText"/>
    <w:rsid w:val="00524266"/>
    <w:rPr>
      <w:rFonts w:ascii="Courier New" w:eastAsia="Times New Roman" w:hAnsi="Courier New" w:cs="Courier New"/>
      <w:szCs w:val="20"/>
    </w:rPr>
  </w:style>
  <w:style w:type="character" w:customStyle="1" w:styleId="senselabelstart">
    <w:name w:val="sense_label start"/>
    <w:basedOn w:val="DefaultParagraphFont"/>
    <w:rsid w:val="00524266"/>
  </w:style>
  <w:style w:type="character" w:customStyle="1" w:styleId="sensecontent">
    <w:name w:val="sense_content"/>
    <w:basedOn w:val="DefaultParagraphFont"/>
    <w:rsid w:val="00524266"/>
  </w:style>
  <w:style w:type="character" w:customStyle="1" w:styleId="vi">
    <w:name w:val="vi"/>
    <w:basedOn w:val="DefaultParagraphFont"/>
    <w:rsid w:val="00524266"/>
  </w:style>
  <w:style w:type="character" w:customStyle="1" w:styleId="italic">
    <w:name w:val="italic"/>
    <w:basedOn w:val="DefaultParagraphFont"/>
    <w:rsid w:val="00524266"/>
  </w:style>
  <w:style w:type="paragraph" w:customStyle="1" w:styleId="Microtext0">
    <w:name w:val="Microtext"/>
    <w:basedOn w:val="Normal"/>
    <w:next w:val="Normal"/>
    <w:link w:val="MicrotextChar0"/>
    <w:qFormat/>
    <w:rsid w:val="00524266"/>
    <w:rPr>
      <w:sz w:val="12"/>
    </w:rPr>
  </w:style>
  <w:style w:type="character" w:customStyle="1" w:styleId="MicrotextChar0">
    <w:name w:val="Microtext Char"/>
    <w:link w:val="Microtext0"/>
    <w:rsid w:val="00524266"/>
    <w:rPr>
      <w:rFonts w:ascii="Calibri" w:hAnsi="Calibri" w:cs="Calibri"/>
      <w:sz w:val="12"/>
    </w:rPr>
  </w:style>
  <w:style w:type="character" w:customStyle="1" w:styleId="st">
    <w:name w:val="st"/>
    <w:basedOn w:val="DefaultParagraphFont"/>
    <w:rsid w:val="00524266"/>
  </w:style>
  <w:style w:type="paragraph" w:customStyle="1" w:styleId="Style6">
    <w:name w:val="Style6"/>
    <w:basedOn w:val="Normal"/>
    <w:link w:val="Style6Char"/>
    <w:autoRedefine/>
    <w:qFormat/>
    <w:rsid w:val="00524266"/>
    <w:rPr>
      <w:b/>
    </w:rPr>
  </w:style>
  <w:style w:type="character" w:customStyle="1" w:styleId="Style6Char">
    <w:name w:val="Style6 Char"/>
    <w:basedOn w:val="DefaultParagraphFont"/>
    <w:link w:val="Style6"/>
    <w:rsid w:val="00524266"/>
    <w:rPr>
      <w:rFonts w:ascii="Calibri" w:hAnsi="Calibri" w:cs="Calibri"/>
      <w:b/>
    </w:rPr>
  </w:style>
  <w:style w:type="paragraph" w:customStyle="1" w:styleId="Style11">
    <w:name w:val="Style11"/>
    <w:basedOn w:val="Normal"/>
    <w:link w:val="Style11Char"/>
    <w:qFormat/>
    <w:rsid w:val="00524266"/>
    <w:rPr>
      <w:rFonts w:eastAsia="Times New Roman"/>
      <w:b/>
      <w:szCs w:val="20"/>
      <w:u w:val="thick"/>
    </w:rPr>
  </w:style>
  <w:style w:type="paragraph" w:customStyle="1" w:styleId="Style12">
    <w:name w:val="Style12"/>
    <w:basedOn w:val="Normal"/>
    <w:link w:val="Style12Char"/>
    <w:qFormat/>
    <w:rsid w:val="00524266"/>
    <w:rPr>
      <w:rFonts w:eastAsia="Times New Roman"/>
      <w:b/>
      <w:u w:val="thick"/>
    </w:rPr>
  </w:style>
  <w:style w:type="character" w:customStyle="1" w:styleId="Style11Char">
    <w:name w:val="Style11 Char"/>
    <w:basedOn w:val="DefaultParagraphFont"/>
    <w:link w:val="Style11"/>
    <w:rsid w:val="00524266"/>
    <w:rPr>
      <w:rFonts w:ascii="Calibri" w:eastAsia="Times New Roman" w:hAnsi="Calibri" w:cs="Calibri"/>
      <w:b/>
      <w:szCs w:val="20"/>
      <w:u w:val="thick"/>
    </w:rPr>
  </w:style>
  <w:style w:type="character" w:customStyle="1" w:styleId="Style12Char">
    <w:name w:val="Style12 Char"/>
    <w:basedOn w:val="DefaultParagraphFont"/>
    <w:link w:val="Style12"/>
    <w:rsid w:val="00524266"/>
    <w:rPr>
      <w:rFonts w:ascii="Calibri" w:eastAsia="Times New Roman" w:hAnsi="Calibri" w:cs="Calibri"/>
      <w:b/>
      <w:u w:val="thick"/>
    </w:rPr>
  </w:style>
  <w:style w:type="character" w:customStyle="1" w:styleId="caps-label">
    <w:name w:val="caps-label"/>
    <w:basedOn w:val="DefaultParagraphFont"/>
    <w:rsid w:val="00524266"/>
  </w:style>
  <w:style w:type="character" w:customStyle="1" w:styleId="wikiexternallink">
    <w:name w:val="wikiexternallink"/>
    <w:basedOn w:val="DefaultParagraphFont"/>
    <w:rsid w:val="00524266"/>
  </w:style>
  <w:style w:type="character" w:customStyle="1" w:styleId="wikigeneratedlinkcontent">
    <w:name w:val="wikigeneratedlinkcontent"/>
    <w:basedOn w:val="DefaultParagraphFont"/>
    <w:rsid w:val="00524266"/>
  </w:style>
  <w:style w:type="character" w:customStyle="1" w:styleId="ShrinkChar">
    <w:name w:val="Shrink Char"/>
    <w:link w:val="Shrink"/>
    <w:locked/>
    <w:rsid w:val="00524266"/>
    <w:rPr>
      <w:rFonts w:ascii="Garamond" w:eastAsia="Times New Roman" w:hAnsi="Garamond"/>
      <w:sz w:val="12"/>
    </w:rPr>
  </w:style>
  <w:style w:type="paragraph" w:customStyle="1" w:styleId="Shrink">
    <w:name w:val="Shrink"/>
    <w:link w:val="ShrinkChar"/>
    <w:qFormat/>
    <w:rsid w:val="00524266"/>
    <w:pPr>
      <w:spacing w:after="0" w:line="240" w:lineRule="auto"/>
      <w:ind w:left="288" w:right="288"/>
    </w:pPr>
    <w:rPr>
      <w:rFonts w:ascii="Garamond" w:eastAsia="Times New Roman" w:hAnsi="Garamond"/>
      <w:sz w:val="12"/>
    </w:rPr>
  </w:style>
  <w:style w:type="character" w:customStyle="1" w:styleId="aqj">
    <w:name w:val="aqj"/>
    <w:basedOn w:val="DefaultParagraphFont"/>
    <w:rsid w:val="00524266"/>
  </w:style>
  <w:style w:type="character" w:customStyle="1" w:styleId="StyleStyleBoldUnderlineIntenseEmphasisUnderlineapple-style-s">
    <w:name w:val="Style Style Bold UnderlineIntense EmphasisUnderlineapple-style-s..."/>
    <w:basedOn w:val="DefaultParagraphFont"/>
    <w:rsid w:val="00524266"/>
    <w:rPr>
      <w:b w:val="0"/>
      <w:bCs w:val="0"/>
      <w:sz w:val="22"/>
      <w:u w:val="single"/>
      <w:bdr w:val="none" w:sz="0" w:space="0" w:color="auto"/>
    </w:rPr>
  </w:style>
  <w:style w:type="paragraph" w:customStyle="1" w:styleId="blocktitle0">
    <w:name w:val="block title"/>
    <w:basedOn w:val="Normal"/>
    <w:link w:val="blocktitleChar0"/>
    <w:autoRedefine/>
    <w:qFormat/>
    <w:rsid w:val="00524266"/>
    <w:pPr>
      <w:spacing w:after="240"/>
      <w:jc w:val="center"/>
      <w:outlineLvl w:val="0"/>
    </w:pPr>
    <w:rPr>
      <w:rFonts w:eastAsia="Calibri"/>
      <w:b/>
      <w:caps/>
      <w:sz w:val="28"/>
      <w:szCs w:val="28"/>
      <w:lang w:val="es-ES"/>
    </w:rPr>
  </w:style>
  <w:style w:type="character" w:customStyle="1" w:styleId="Boxed">
    <w:name w:val="Boxed"/>
    <w:qFormat/>
    <w:rsid w:val="00524266"/>
    <w:rPr>
      <w:rFonts w:ascii="Times New Roman" w:hAnsi="Times New Roman"/>
      <w:sz w:val="20"/>
      <w:bdr w:val="single" w:sz="6" w:space="0" w:color="auto"/>
    </w:rPr>
  </w:style>
  <w:style w:type="character" w:customStyle="1" w:styleId="UnderlineCard">
    <w:name w:val="Underline Card"/>
    <w:uiPriority w:val="6"/>
    <w:qFormat/>
    <w:rsid w:val="00524266"/>
    <w:rPr>
      <w:rFonts w:ascii="Arial" w:hAnsi="Arial"/>
      <w:b w:val="0"/>
      <w:bCs/>
      <w:sz w:val="20"/>
      <w:u w:val="single"/>
    </w:rPr>
  </w:style>
  <w:style w:type="character" w:customStyle="1" w:styleId="story-author">
    <w:name w:val="story-author"/>
    <w:basedOn w:val="DefaultParagraphFont"/>
    <w:rsid w:val="00524266"/>
  </w:style>
  <w:style w:type="paragraph" w:customStyle="1" w:styleId="type">
    <w:name w:val="type"/>
    <w:basedOn w:val="Normal"/>
    <w:qFormat/>
    <w:rsid w:val="00524266"/>
    <w:pPr>
      <w:spacing w:before="100" w:beforeAutospacing="1" w:after="100" w:afterAutospacing="1"/>
    </w:pPr>
    <w:rPr>
      <w:rFonts w:eastAsia="Times New Roman"/>
    </w:rPr>
  </w:style>
  <w:style w:type="character" w:customStyle="1" w:styleId="institution">
    <w:name w:val="institution"/>
    <w:basedOn w:val="DefaultParagraphFont"/>
    <w:rsid w:val="00524266"/>
  </w:style>
  <w:style w:type="character" w:customStyle="1" w:styleId="abodyblack3">
    <w:name w:val="abodyblack3"/>
    <w:basedOn w:val="DefaultParagraphFont"/>
    <w:rsid w:val="00524266"/>
  </w:style>
  <w:style w:type="paragraph" w:customStyle="1" w:styleId="UnderlineChar2CharChar">
    <w:name w:val="Underline Char2 Char Char"/>
    <w:basedOn w:val="Normal"/>
    <w:link w:val="UnderlineChar2CharCharChar"/>
    <w:qFormat/>
    <w:rsid w:val="00524266"/>
    <w:rPr>
      <w:rFonts w:eastAsia="MS Mincho"/>
      <w:szCs w:val="20"/>
      <w:u w:val="single"/>
    </w:rPr>
  </w:style>
  <w:style w:type="character" w:customStyle="1" w:styleId="UnderlineChar2CharCharChar">
    <w:name w:val="Underline Char2 Char Char Char"/>
    <w:link w:val="UnderlineChar2CharChar"/>
    <w:rsid w:val="00524266"/>
    <w:rPr>
      <w:rFonts w:ascii="Calibri" w:eastAsia="MS Mincho" w:hAnsi="Calibri" w:cs="Calibri"/>
      <w:szCs w:val="20"/>
      <w:u w:val="single"/>
    </w:rPr>
  </w:style>
  <w:style w:type="character" w:customStyle="1" w:styleId="CharacterStyle1">
    <w:name w:val="Character Style 1"/>
    <w:rsid w:val="00524266"/>
    <w:rPr>
      <w:sz w:val="20"/>
      <w:szCs w:val="20"/>
    </w:rPr>
  </w:style>
  <w:style w:type="character" w:customStyle="1" w:styleId="FontStyle177">
    <w:name w:val="Font Style177"/>
    <w:basedOn w:val="DefaultParagraphFont"/>
    <w:uiPriority w:val="99"/>
    <w:rsid w:val="00524266"/>
    <w:rPr>
      <w:rFonts w:ascii="Times New Roman" w:hAnsi="Times New Roman" w:cs="Times New Roman"/>
      <w:sz w:val="20"/>
      <w:szCs w:val="20"/>
    </w:rPr>
  </w:style>
  <w:style w:type="character" w:customStyle="1" w:styleId="FontStyle173">
    <w:name w:val="Font Style173"/>
    <w:basedOn w:val="DefaultParagraphFont"/>
    <w:uiPriority w:val="99"/>
    <w:rsid w:val="00524266"/>
    <w:rPr>
      <w:rFonts w:ascii="Times New Roman" w:hAnsi="Times New Roman" w:cs="Times New Roman"/>
      <w:sz w:val="14"/>
      <w:szCs w:val="14"/>
    </w:rPr>
  </w:style>
  <w:style w:type="character" w:customStyle="1" w:styleId="FontStyle151">
    <w:name w:val="Font Style151"/>
    <w:basedOn w:val="DefaultParagraphFont"/>
    <w:uiPriority w:val="99"/>
    <w:rsid w:val="00524266"/>
    <w:rPr>
      <w:rFonts w:ascii="Arial Narrow" w:hAnsi="Arial Narrow" w:cs="Arial Narrow"/>
      <w:b/>
      <w:bCs/>
      <w:sz w:val="12"/>
      <w:szCs w:val="12"/>
    </w:rPr>
  </w:style>
  <w:style w:type="character" w:customStyle="1" w:styleId="FontStyle156">
    <w:name w:val="Font Style156"/>
    <w:basedOn w:val="DefaultParagraphFont"/>
    <w:uiPriority w:val="99"/>
    <w:rsid w:val="00524266"/>
    <w:rPr>
      <w:rFonts w:ascii="Arial Narrow" w:hAnsi="Arial Narrow" w:cs="Arial Narrow"/>
      <w:sz w:val="8"/>
      <w:szCs w:val="8"/>
    </w:rPr>
  </w:style>
  <w:style w:type="character" w:customStyle="1" w:styleId="FontStyle160">
    <w:name w:val="Font Style160"/>
    <w:basedOn w:val="DefaultParagraphFont"/>
    <w:uiPriority w:val="99"/>
    <w:rsid w:val="00524266"/>
    <w:rPr>
      <w:rFonts w:ascii="Times New Roman" w:hAnsi="Times New Roman" w:cs="Times New Roman"/>
      <w:b/>
      <w:bCs/>
      <w:sz w:val="20"/>
      <w:szCs w:val="20"/>
    </w:rPr>
  </w:style>
  <w:style w:type="character" w:customStyle="1" w:styleId="FontStyle178">
    <w:name w:val="Font Style178"/>
    <w:basedOn w:val="DefaultParagraphFont"/>
    <w:uiPriority w:val="99"/>
    <w:rsid w:val="00524266"/>
    <w:rPr>
      <w:rFonts w:ascii="Times New Roman" w:hAnsi="Times New Roman" w:cs="Times New Roman"/>
      <w:sz w:val="18"/>
      <w:szCs w:val="18"/>
    </w:rPr>
  </w:style>
  <w:style w:type="paragraph" w:customStyle="1" w:styleId="Style14">
    <w:name w:val="Style14"/>
    <w:basedOn w:val="Normal"/>
    <w:uiPriority w:val="99"/>
    <w:qFormat/>
    <w:rsid w:val="00524266"/>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524266"/>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524266"/>
    <w:rPr>
      <w:rFonts w:ascii="Times New Roman" w:hAnsi="Times New Roman" w:cs="Times New Roman"/>
      <w:sz w:val="12"/>
      <w:szCs w:val="12"/>
    </w:rPr>
  </w:style>
  <w:style w:type="paragraph" w:customStyle="1" w:styleId="Style9">
    <w:name w:val="Style9"/>
    <w:basedOn w:val="Normal"/>
    <w:uiPriority w:val="99"/>
    <w:qFormat/>
    <w:rsid w:val="00524266"/>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524266"/>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524266"/>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524266"/>
    <w:rPr>
      <w:rFonts w:ascii="Times New Roman" w:hAnsi="Times New Roman" w:cs="Times New Roman"/>
      <w:sz w:val="16"/>
      <w:szCs w:val="16"/>
    </w:rPr>
  </w:style>
  <w:style w:type="character" w:customStyle="1" w:styleId="f">
    <w:name w:val="f"/>
    <w:basedOn w:val="DefaultParagraphFont"/>
    <w:rsid w:val="00524266"/>
  </w:style>
  <w:style w:type="character" w:customStyle="1" w:styleId="TagsChar2">
    <w:name w:val="Tags Char2"/>
    <w:rsid w:val="00524266"/>
    <w:rPr>
      <w:b/>
      <w:sz w:val="24"/>
    </w:rPr>
  </w:style>
  <w:style w:type="paragraph" w:customStyle="1" w:styleId="CardsFont6ptChar">
    <w:name w:val="Cards + Font: 6 pt Char"/>
    <w:basedOn w:val="Normal"/>
    <w:link w:val="CardsFont6ptCharChar"/>
    <w:qFormat/>
    <w:rsid w:val="00524266"/>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524266"/>
    <w:rPr>
      <w:rFonts w:ascii="Calibri" w:eastAsia="Times New Roman" w:hAnsi="Calibri" w:cs="Calibri"/>
      <w:sz w:val="12"/>
    </w:rPr>
  </w:style>
  <w:style w:type="character" w:customStyle="1" w:styleId="FontStyle172">
    <w:name w:val="Font Style172"/>
    <w:basedOn w:val="DefaultParagraphFont"/>
    <w:uiPriority w:val="99"/>
    <w:rsid w:val="00524266"/>
    <w:rPr>
      <w:rFonts w:ascii="Times New Roman" w:hAnsi="Times New Roman" w:cs="Times New Roman"/>
      <w:b/>
      <w:bCs/>
      <w:sz w:val="16"/>
      <w:szCs w:val="16"/>
    </w:rPr>
  </w:style>
  <w:style w:type="paragraph" w:customStyle="1" w:styleId="Style18">
    <w:name w:val="Style18"/>
    <w:basedOn w:val="Normal"/>
    <w:uiPriority w:val="99"/>
    <w:qFormat/>
    <w:rsid w:val="00524266"/>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524266"/>
    <w:rPr>
      <w:rFonts w:ascii="Times New Roman" w:hAnsi="Times New Roman" w:cs="Times New Roman"/>
      <w:i/>
      <w:iCs/>
      <w:sz w:val="16"/>
      <w:szCs w:val="16"/>
    </w:rPr>
  </w:style>
  <w:style w:type="character" w:customStyle="1" w:styleId="FontStyle162">
    <w:name w:val="Font Style162"/>
    <w:basedOn w:val="DefaultParagraphFont"/>
    <w:uiPriority w:val="99"/>
    <w:rsid w:val="00524266"/>
    <w:rPr>
      <w:rFonts w:ascii="Times New Roman" w:hAnsi="Times New Roman" w:cs="Times New Roman"/>
      <w:b/>
      <w:bCs/>
      <w:sz w:val="18"/>
      <w:szCs w:val="18"/>
    </w:rPr>
  </w:style>
  <w:style w:type="character" w:customStyle="1" w:styleId="FontStyle167">
    <w:name w:val="Font Style167"/>
    <w:basedOn w:val="DefaultParagraphFont"/>
    <w:uiPriority w:val="99"/>
    <w:rsid w:val="00524266"/>
    <w:rPr>
      <w:rFonts w:ascii="Times New Roman" w:hAnsi="Times New Roman" w:cs="Times New Roman"/>
      <w:sz w:val="10"/>
      <w:szCs w:val="10"/>
    </w:rPr>
  </w:style>
  <w:style w:type="character" w:customStyle="1" w:styleId="FontStyle174">
    <w:name w:val="Font Style174"/>
    <w:basedOn w:val="DefaultParagraphFont"/>
    <w:uiPriority w:val="99"/>
    <w:rsid w:val="00524266"/>
    <w:rPr>
      <w:rFonts w:ascii="Arial Narrow" w:hAnsi="Arial Narrow" w:cs="Arial Narrow"/>
      <w:b/>
      <w:bCs/>
      <w:sz w:val="18"/>
      <w:szCs w:val="18"/>
    </w:rPr>
  </w:style>
  <w:style w:type="paragraph" w:customStyle="1" w:styleId="Style47">
    <w:name w:val="Style47"/>
    <w:basedOn w:val="Normal"/>
    <w:uiPriority w:val="99"/>
    <w:qFormat/>
    <w:rsid w:val="00524266"/>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524266"/>
    <w:rPr>
      <w:rFonts w:ascii="Times New Roman" w:hAnsi="Times New Roman" w:cs="Times New Roman"/>
      <w:sz w:val="12"/>
      <w:szCs w:val="12"/>
    </w:rPr>
  </w:style>
  <w:style w:type="paragraph" w:customStyle="1" w:styleId="Style24">
    <w:name w:val="Style24"/>
    <w:basedOn w:val="Normal"/>
    <w:uiPriority w:val="99"/>
    <w:qFormat/>
    <w:rsid w:val="00524266"/>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524266"/>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524266"/>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524266"/>
    <w:rPr>
      <w:rFonts w:ascii="Times New Roman" w:hAnsi="Times New Roman" w:cs="Times New Roman"/>
      <w:b/>
      <w:bCs/>
      <w:sz w:val="18"/>
      <w:szCs w:val="18"/>
    </w:rPr>
  </w:style>
  <w:style w:type="paragraph" w:customStyle="1" w:styleId="Style21">
    <w:name w:val="Style21"/>
    <w:basedOn w:val="Normal"/>
    <w:uiPriority w:val="99"/>
    <w:qFormat/>
    <w:rsid w:val="00524266"/>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524266"/>
    <w:pPr>
      <w:widowControl w:val="0"/>
      <w:autoSpaceDE w:val="0"/>
      <w:autoSpaceDN w:val="0"/>
      <w:adjustRightInd w:val="0"/>
      <w:spacing w:line="198" w:lineRule="exact"/>
    </w:pPr>
    <w:rPr>
      <w:rFonts w:eastAsia="Times New Roman"/>
    </w:rPr>
  </w:style>
  <w:style w:type="character" w:customStyle="1" w:styleId="FootnoteTextChar1">
    <w:name w:val="Footnote Text Char1"/>
    <w:basedOn w:val="DefaultParagraphFont"/>
    <w:semiHidden/>
    <w:rsid w:val="00524266"/>
    <w:rPr>
      <w:rFonts w:ascii="Calibri" w:hAnsi="Calibri"/>
      <w:sz w:val="20"/>
      <w:szCs w:val="20"/>
    </w:rPr>
  </w:style>
  <w:style w:type="paragraph" w:customStyle="1" w:styleId="Standard">
    <w:name w:val="Standard"/>
    <w:qFormat/>
    <w:rsid w:val="0052426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524266"/>
    <w:rPr>
      <w:color w:val="000000"/>
      <w:sz w:val="32"/>
      <w:szCs w:val="32"/>
    </w:rPr>
  </w:style>
  <w:style w:type="paragraph" w:customStyle="1" w:styleId="Cardnon-underlined">
    <w:name w:val="Card non-underlined"/>
    <w:basedOn w:val="Normal"/>
    <w:link w:val="Cardnon-underlinedChar"/>
    <w:autoRedefine/>
    <w:uiPriority w:val="99"/>
    <w:qFormat/>
    <w:rsid w:val="00524266"/>
    <w:rPr>
      <w:rFonts w:eastAsia="Times New Roman"/>
      <w:szCs w:val="20"/>
    </w:rPr>
  </w:style>
  <w:style w:type="character" w:customStyle="1" w:styleId="Cardnon-underlinedChar">
    <w:name w:val="Card non-underlined Char"/>
    <w:basedOn w:val="DefaultParagraphFont"/>
    <w:link w:val="Cardnon-underlined"/>
    <w:uiPriority w:val="99"/>
    <w:rsid w:val="00524266"/>
    <w:rPr>
      <w:rFonts w:ascii="Calibri" w:eastAsia="Times New Roman" w:hAnsi="Calibri" w:cs="Calibri"/>
      <w:szCs w:val="20"/>
    </w:rPr>
  </w:style>
  <w:style w:type="numbering" w:customStyle="1" w:styleId="NoList1">
    <w:name w:val="No List1"/>
    <w:next w:val="NoList"/>
    <w:semiHidden/>
    <w:unhideWhenUsed/>
    <w:rsid w:val="00524266"/>
  </w:style>
  <w:style w:type="character" w:customStyle="1" w:styleId="TitleChar2">
    <w:name w:val="Title Char2"/>
    <w:basedOn w:val="DefaultParagraphFont"/>
    <w:uiPriority w:val="10"/>
    <w:qFormat/>
    <w:locked/>
    <w:rsid w:val="00524266"/>
    <w:rPr>
      <w:b/>
      <w:bCs/>
      <w:u w:val="single"/>
    </w:rPr>
  </w:style>
  <w:style w:type="paragraph" w:styleId="TOC3">
    <w:name w:val="toc 3"/>
    <w:basedOn w:val="Normal"/>
    <w:next w:val="Normal"/>
    <w:autoRedefine/>
    <w:rsid w:val="00524266"/>
    <w:pPr>
      <w:ind w:left="400"/>
    </w:pPr>
    <w:rPr>
      <w:rFonts w:eastAsia="Times New Roman"/>
      <w:szCs w:val="20"/>
    </w:rPr>
  </w:style>
  <w:style w:type="paragraph" w:styleId="TOC4">
    <w:name w:val="toc 4"/>
    <w:basedOn w:val="Normal"/>
    <w:next w:val="Normal"/>
    <w:autoRedefine/>
    <w:rsid w:val="00524266"/>
    <w:pPr>
      <w:ind w:left="600"/>
    </w:pPr>
    <w:rPr>
      <w:rFonts w:eastAsia="Times New Roman"/>
      <w:szCs w:val="20"/>
    </w:rPr>
  </w:style>
  <w:style w:type="paragraph" w:styleId="TOC5">
    <w:name w:val="toc 5"/>
    <w:basedOn w:val="Normal"/>
    <w:next w:val="Normal"/>
    <w:autoRedefine/>
    <w:rsid w:val="00524266"/>
    <w:pPr>
      <w:ind w:left="800"/>
    </w:pPr>
    <w:rPr>
      <w:rFonts w:eastAsia="Times New Roman"/>
      <w:szCs w:val="20"/>
    </w:rPr>
  </w:style>
  <w:style w:type="paragraph" w:styleId="TOC6">
    <w:name w:val="toc 6"/>
    <w:basedOn w:val="Normal"/>
    <w:next w:val="Normal"/>
    <w:autoRedefine/>
    <w:rsid w:val="00524266"/>
    <w:pPr>
      <w:ind w:left="1000"/>
    </w:pPr>
    <w:rPr>
      <w:rFonts w:eastAsia="Times New Roman"/>
      <w:szCs w:val="20"/>
    </w:rPr>
  </w:style>
  <w:style w:type="paragraph" w:styleId="TOC7">
    <w:name w:val="toc 7"/>
    <w:basedOn w:val="Normal"/>
    <w:next w:val="Normal"/>
    <w:autoRedefine/>
    <w:rsid w:val="00524266"/>
    <w:pPr>
      <w:ind w:left="1200"/>
    </w:pPr>
    <w:rPr>
      <w:rFonts w:eastAsia="Times New Roman"/>
      <w:szCs w:val="20"/>
    </w:rPr>
  </w:style>
  <w:style w:type="paragraph" w:styleId="TOC8">
    <w:name w:val="toc 8"/>
    <w:basedOn w:val="Normal"/>
    <w:next w:val="Normal"/>
    <w:autoRedefine/>
    <w:rsid w:val="00524266"/>
    <w:pPr>
      <w:ind w:left="1400"/>
    </w:pPr>
    <w:rPr>
      <w:rFonts w:eastAsia="Times New Roman"/>
      <w:szCs w:val="20"/>
    </w:rPr>
  </w:style>
  <w:style w:type="character" w:customStyle="1" w:styleId="allocatoragentsleft">
    <w:name w:val="al_locatoragentsleft"/>
    <w:basedOn w:val="DefaultParagraphFont"/>
    <w:rsid w:val="00524266"/>
  </w:style>
  <w:style w:type="character" w:styleId="HTMLTypewriter">
    <w:name w:val="HTML Typewriter"/>
    <w:basedOn w:val="DefaultParagraphFont"/>
    <w:unhideWhenUsed/>
    <w:rsid w:val="00524266"/>
    <w:rPr>
      <w:rFonts w:ascii="Courier New" w:eastAsia="Times New Roman" w:hAnsi="Courier New" w:cs="Courier New"/>
      <w:sz w:val="20"/>
      <w:szCs w:val="20"/>
    </w:rPr>
  </w:style>
  <w:style w:type="character" w:customStyle="1" w:styleId="caps">
    <w:name w:val="caps"/>
    <w:basedOn w:val="DefaultParagraphFont"/>
    <w:rsid w:val="00524266"/>
  </w:style>
  <w:style w:type="character" w:customStyle="1" w:styleId="UnderlinesCharChar">
    <w:name w:val="Underlines Char Char"/>
    <w:basedOn w:val="DefaultParagraphFont"/>
    <w:rsid w:val="00524266"/>
    <w:rPr>
      <w:rFonts w:cs="Arial"/>
      <w:b/>
      <w:bCs/>
      <w:noProof w:val="0"/>
      <w:sz w:val="22"/>
      <w:szCs w:val="26"/>
      <w:u w:val="single"/>
      <w:lang w:val="en-US" w:eastAsia="en-US" w:bidi="ar-SA"/>
    </w:rPr>
  </w:style>
  <w:style w:type="paragraph" w:customStyle="1" w:styleId="Carding">
    <w:name w:val="Carding"/>
    <w:basedOn w:val="Normal"/>
    <w:uiPriority w:val="99"/>
    <w:qFormat/>
    <w:rsid w:val="00524266"/>
    <w:rPr>
      <w:rFonts w:eastAsia="Times New Roman"/>
      <w:sz w:val="18"/>
    </w:rPr>
  </w:style>
  <w:style w:type="character" w:customStyle="1" w:styleId="TagsChar1">
    <w:name w:val="Tags Char1"/>
    <w:aliases w:val="Super Script Char1,TagStyle Char1"/>
    <w:basedOn w:val="DefaultParagraphFont"/>
    <w:rsid w:val="00524266"/>
    <w:rPr>
      <w:rFonts w:ascii="Arial Narrow" w:hAnsi="Arial Narrow"/>
      <w:b/>
      <w:noProof w:val="0"/>
      <w:sz w:val="22"/>
      <w:szCs w:val="60"/>
      <w:lang w:val="en-US" w:eastAsia="en-US" w:bidi="ar-SA"/>
    </w:rPr>
  </w:style>
  <w:style w:type="character" w:customStyle="1" w:styleId="aunderline">
    <w:name w:val="aunderline"/>
    <w:basedOn w:val="DefaultParagraphFont"/>
    <w:qFormat/>
    <w:rsid w:val="00524266"/>
    <w:rPr>
      <w:rFonts w:ascii="Times New Roman" w:hAnsi="Times New Roman"/>
      <w:sz w:val="20"/>
      <w:szCs w:val="24"/>
      <w:u w:val="thick"/>
    </w:rPr>
  </w:style>
  <w:style w:type="character" w:customStyle="1" w:styleId="tagChar1">
    <w:name w:val="tag Char1"/>
    <w:basedOn w:val="DefaultParagraphFont"/>
    <w:rsid w:val="00524266"/>
    <w:rPr>
      <w:b/>
      <w:noProof w:val="0"/>
      <w:sz w:val="24"/>
      <w:lang w:val="en-US" w:eastAsia="en-US" w:bidi="ar-SA"/>
    </w:rPr>
  </w:style>
  <w:style w:type="character" w:customStyle="1" w:styleId="tagChar2">
    <w:name w:val="tag Char2"/>
    <w:basedOn w:val="DefaultParagraphFont"/>
    <w:qFormat/>
    <w:rsid w:val="00524266"/>
    <w:rPr>
      <w:b/>
      <w:noProof w:val="0"/>
      <w:sz w:val="24"/>
      <w:lang w:val="en-US" w:eastAsia="en-US" w:bidi="ar-SA"/>
    </w:rPr>
  </w:style>
  <w:style w:type="character" w:customStyle="1" w:styleId="Taggin-New">
    <w:name w:val="Taggin - New"/>
    <w:basedOn w:val="DefaultParagraphFont"/>
    <w:rsid w:val="00524266"/>
    <w:rPr>
      <w:rFonts w:ascii="Arial Narrow" w:hAnsi="Arial Narrow"/>
      <w:b/>
      <w:sz w:val="22"/>
    </w:rPr>
  </w:style>
  <w:style w:type="character" w:customStyle="1" w:styleId="Boxing-New">
    <w:name w:val="Boxing - New"/>
    <w:basedOn w:val="DefaultParagraphFont"/>
    <w:rsid w:val="00524266"/>
    <w:rPr>
      <w:rFonts w:ascii="Arial Narrow" w:hAnsi="Arial Narrow"/>
      <w:sz w:val="16"/>
      <w:u w:val="none"/>
      <w:bdr w:val="single" w:sz="4" w:space="0" w:color="auto"/>
    </w:rPr>
  </w:style>
  <w:style w:type="character" w:customStyle="1" w:styleId="ilad">
    <w:name w:val="il_ad"/>
    <w:rsid w:val="00524266"/>
  </w:style>
  <w:style w:type="paragraph" w:customStyle="1" w:styleId="CardsHighlighted">
    <w:name w:val="Cards Highlighted"/>
    <w:next w:val="Normal"/>
    <w:link w:val="CardsHighlightedChar"/>
    <w:qFormat/>
    <w:rsid w:val="0052426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24266"/>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524266"/>
    <w:rPr>
      <w:rFonts w:ascii="Garamond" w:hAnsi="Garamond"/>
      <w:sz w:val="22"/>
      <w:szCs w:val="24"/>
      <w:u w:val="single"/>
      <w:lang w:val="en-US" w:eastAsia="en-US" w:bidi="ar-SA"/>
    </w:rPr>
  </w:style>
  <w:style w:type="paragraph" w:customStyle="1" w:styleId="Style2">
    <w:name w:val="Style2"/>
    <w:basedOn w:val="Heading4"/>
    <w:qFormat/>
    <w:rsid w:val="00524266"/>
    <w:pPr>
      <w:spacing w:before="0"/>
    </w:pPr>
    <w:rPr>
      <w:rFonts w:eastAsia="Times New Roman" w:cs="Times New Roman"/>
      <w:iCs w:val="0"/>
      <w:caps/>
      <w:szCs w:val="20"/>
    </w:rPr>
  </w:style>
  <w:style w:type="character" w:customStyle="1" w:styleId="pagetitle">
    <w:name w:val="pagetitle"/>
    <w:basedOn w:val="DefaultParagraphFont"/>
    <w:rsid w:val="00524266"/>
  </w:style>
  <w:style w:type="paragraph" w:customStyle="1" w:styleId="text">
    <w:name w:val="text"/>
    <w:basedOn w:val="Normal"/>
    <w:uiPriority w:val="99"/>
    <w:qFormat/>
    <w:rsid w:val="00524266"/>
    <w:pPr>
      <w:spacing w:before="100" w:beforeAutospacing="1" w:after="100" w:afterAutospacing="1"/>
    </w:pPr>
    <w:rPr>
      <w:rFonts w:eastAsia="Times New Roman"/>
    </w:rPr>
  </w:style>
  <w:style w:type="character" w:customStyle="1" w:styleId="StyleUnderlineCharChar9ptBold1">
    <w:name w:val="Style Underline Char Char + 9 pt Bold1"/>
    <w:rsid w:val="0052426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24266"/>
    <w:rPr>
      <w:rFonts w:ascii="Times New Roman" w:hAnsi="Times New Roman"/>
      <w:sz w:val="20"/>
      <w:szCs w:val="24"/>
      <w:u w:val="single"/>
      <w:lang w:val="en-US" w:eastAsia="en-US" w:bidi="ar-SA"/>
    </w:rPr>
  </w:style>
  <w:style w:type="character" w:customStyle="1" w:styleId="Style9ptBoldUnderline">
    <w:name w:val="Style 9 pt Bold Underline"/>
    <w:rsid w:val="00524266"/>
    <w:rPr>
      <w:b/>
      <w:bCs/>
      <w:sz w:val="20"/>
      <w:u w:val="single"/>
    </w:rPr>
  </w:style>
  <w:style w:type="paragraph" w:customStyle="1" w:styleId="StyleUnderline9pt0">
    <w:name w:val="Style Underline + 9 pt"/>
    <w:link w:val="StyleUnderline9ptChar"/>
    <w:qFormat/>
    <w:rsid w:val="00524266"/>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524266"/>
    <w:rPr>
      <w:rFonts w:ascii="Arial" w:eastAsia="Times New Roman" w:hAnsi="Arial" w:cs="Times New Roman"/>
      <w:szCs w:val="20"/>
      <w:u w:val="single"/>
    </w:rPr>
  </w:style>
  <w:style w:type="character" w:customStyle="1" w:styleId="StyleUnderlineChar1Bold">
    <w:name w:val="Style Underline Char1 + Bold"/>
    <w:rsid w:val="0052426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24266"/>
    <w:pPr>
      <w:widowControl w:val="0"/>
      <w:ind w:left="288" w:right="288"/>
    </w:pPr>
    <w:rPr>
      <w:kern w:val="32"/>
      <w:szCs w:val="20"/>
      <w:lang w:eastAsia="ar-SA"/>
    </w:rPr>
  </w:style>
  <w:style w:type="character" w:customStyle="1" w:styleId="Stylecard9ptChar">
    <w:name w:val="Style card + 9 pt Char"/>
    <w:basedOn w:val="cardChar"/>
    <w:link w:val="Stylecard9pt"/>
    <w:rsid w:val="00524266"/>
    <w:rPr>
      <w:rFonts w:ascii="Calibri" w:hAnsi="Calibri" w:cs="Calibri"/>
      <w:kern w:val="32"/>
      <w:szCs w:val="20"/>
      <w:lang w:eastAsia="ar-SA"/>
    </w:rPr>
  </w:style>
  <w:style w:type="character" w:customStyle="1" w:styleId="TagsCharCharChar">
    <w:name w:val="Tags Char Char Char"/>
    <w:basedOn w:val="DefaultParagraphFont"/>
    <w:rsid w:val="0052426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24266"/>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524266"/>
    <w:rPr>
      <w:color w:val="000000"/>
      <w:sz w:val="20"/>
      <w:u w:val="single"/>
    </w:rPr>
  </w:style>
  <w:style w:type="character" w:customStyle="1" w:styleId="Style11ptBlack">
    <w:name w:val="Style 11 pt Black"/>
    <w:basedOn w:val="DefaultParagraphFont"/>
    <w:rsid w:val="00524266"/>
    <w:rPr>
      <w:color w:val="000000"/>
      <w:sz w:val="20"/>
    </w:rPr>
  </w:style>
  <w:style w:type="character" w:customStyle="1" w:styleId="StyleUnderlineCharTimesBold">
    <w:name w:val="Style Underline Char + Times Bold"/>
    <w:basedOn w:val="DefaultParagraphFont"/>
    <w:rsid w:val="00524266"/>
    <w:rPr>
      <w:rFonts w:ascii="Times" w:hAnsi="Times"/>
      <w:b w:val="0"/>
      <w:bCs/>
      <w:sz w:val="20"/>
      <w:u w:val="single"/>
    </w:rPr>
  </w:style>
  <w:style w:type="character" w:customStyle="1" w:styleId="blubigktbiz">
    <w:name w:val="blubigktbiz"/>
    <w:rsid w:val="00524266"/>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24266"/>
  </w:style>
  <w:style w:type="character" w:customStyle="1" w:styleId="StyleevidencetextBorderSinglesolidlineAuto05ptLChar">
    <w:name w:val="Style evidence text + Border: : (Single solid line Auto  0.5 pt L... Char"/>
    <w:link w:val="StyleevidencetextBorderSinglesolidlineAuto05ptL"/>
    <w:rsid w:val="00524266"/>
    <w:rPr>
      <w:rFonts w:ascii="Calibri" w:hAnsi="Calibri" w:cs="Calibri"/>
      <w:color w:val="000000"/>
      <w:lang w:val="x-none" w:eastAsia="x-none"/>
    </w:rPr>
  </w:style>
  <w:style w:type="character" w:customStyle="1" w:styleId="Style4CharChar">
    <w:name w:val="Style4 Char Char"/>
    <w:basedOn w:val="DefaultParagraphFont"/>
    <w:rsid w:val="00524266"/>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524266"/>
    <w:rPr>
      <w:rFonts w:ascii="Times New Roman" w:hAnsi="Times New Roman" w:cs="Times New Roman"/>
      <w:sz w:val="16"/>
      <w:szCs w:val="16"/>
    </w:rPr>
  </w:style>
  <w:style w:type="character" w:customStyle="1" w:styleId="StyleEmphasisArial12ptBold">
    <w:name w:val="Style Emphasis + Arial 12 pt Bold"/>
    <w:rsid w:val="00524266"/>
    <w:rPr>
      <w:rFonts w:ascii="Arial" w:hAnsi="Arial"/>
      <w:b/>
      <w:bCs/>
      <w:i/>
      <w:iCs/>
      <w:sz w:val="24"/>
    </w:rPr>
  </w:style>
  <w:style w:type="character" w:customStyle="1" w:styleId="super">
    <w:name w:val="super"/>
    <w:rsid w:val="00524266"/>
  </w:style>
  <w:style w:type="character" w:customStyle="1" w:styleId="text30">
    <w:name w:val="text30"/>
    <w:rsid w:val="00524266"/>
  </w:style>
  <w:style w:type="character" w:customStyle="1" w:styleId="uppercase">
    <w:name w:val="uppercase"/>
    <w:rsid w:val="00524266"/>
  </w:style>
  <w:style w:type="character" w:customStyle="1" w:styleId="bodytext0">
    <w:name w:val="bodytext"/>
    <w:rsid w:val="00524266"/>
  </w:style>
  <w:style w:type="character" w:customStyle="1" w:styleId="entry-title">
    <w:name w:val="entry-title"/>
    <w:rsid w:val="00524266"/>
  </w:style>
  <w:style w:type="character" w:customStyle="1" w:styleId="BodyTextIndentChar1">
    <w:name w:val="Body Text Indent Char1"/>
    <w:basedOn w:val="DefaultParagraphFont"/>
    <w:uiPriority w:val="99"/>
    <w:semiHidden/>
    <w:rsid w:val="00524266"/>
    <w:rPr>
      <w:rFonts w:ascii="Times New Roman" w:hAnsi="Times New Roman" w:cs="Times New Roman"/>
      <w:sz w:val="20"/>
    </w:rPr>
  </w:style>
  <w:style w:type="character" w:customStyle="1" w:styleId="Style6pt">
    <w:name w:val="Style 6 pt"/>
    <w:basedOn w:val="DefaultParagraphFont"/>
    <w:qFormat/>
    <w:rsid w:val="00524266"/>
    <w:rPr>
      <w:sz w:val="12"/>
    </w:rPr>
  </w:style>
  <w:style w:type="character" w:customStyle="1" w:styleId="CiteCharCharCharCharCharChar">
    <w:name w:val="Cite Char Char Char Char Char Char"/>
    <w:basedOn w:val="DefaultParagraphFont"/>
    <w:rsid w:val="00524266"/>
    <w:rPr>
      <w:b/>
      <w:noProof w:val="0"/>
      <w:sz w:val="22"/>
      <w:szCs w:val="24"/>
      <w:u w:val="single"/>
      <w:lang w:val="en-US" w:eastAsia="en-US" w:bidi="ar-SA"/>
    </w:rPr>
  </w:style>
  <w:style w:type="character" w:customStyle="1" w:styleId="mainbody1">
    <w:name w:val="mainbody1"/>
    <w:basedOn w:val="DefaultParagraphFont"/>
    <w:rsid w:val="00524266"/>
    <w:rPr>
      <w:rFonts w:ascii="Verdana" w:hAnsi="Verdana" w:hint="default"/>
      <w:color w:val="000000"/>
      <w:sz w:val="22"/>
      <w:szCs w:val="22"/>
    </w:rPr>
  </w:style>
  <w:style w:type="character" w:customStyle="1" w:styleId="ssl4">
    <w:name w:val="ss_l4"/>
    <w:basedOn w:val="DefaultParagraphFont"/>
    <w:rsid w:val="00524266"/>
  </w:style>
  <w:style w:type="paragraph" w:customStyle="1" w:styleId="StyleNormalWeb11ptUnderline">
    <w:name w:val="Style Normal (Web) + 11 pt Underline"/>
    <w:basedOn w:val="NormalWeb"/>
    <w:link w:val="StyleNormalWeb11ptUnderlineChar"/>
    <w:qFormat/>
    <w:rsid w:val="00524266"/>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524266"/>
    <w:rPr>
      <w:rFonts w:ascii="Calibri" w:eastAsia="Calibri" w:hAnsi="Calibri" w:cs="Calibri"/>
      <w:u w:val="single"/>
    </w:rPr>
  </w:style>
  <w:style w:type="character" w:customStyle="1" w:styleId="cit-first-element">
    <w:name w:val="cit-first-element"/>
    <w:basedOn w:val="DefaultParagraphFont"/>
    <w:rsid w:val="00524266"/>
  </w:style>
  <w:style w:type="character" w:customStyle="1" w:styleId="title1">
    <w:name w:val="title1"/>
    <w:basedOn w:val="DefaultParagraphFont"/>
    <w:rsid w:val="00524266"/>
  </w:style>
  <w:style w:type="character" w:customStyle="1" w:styleId="StyleThickunderline1">
    <w:name w:val="Style Thick underline1"/>
    <w:basedOn w:val="DefaultParagraphFont"/>
    <w:rsid w:val="00524266"/>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24266"/>
    <w:rPr>
      <w:rFonts w:ascii="Georgia" w:hAnsi="Georgia"/>
    </w:rPr>
  </w:style>
  <w:style w:type="character" w:customStyle="1" w:styleId="FooterChar1">
    <w:name w:val="Footer Char1"/>
    <w:basedOn w:val="DefaultParagraphFont"/>
    <w:uiPriority w:val="99"/>
    <w:semiHidden/>
    <w:rsid w:val="00524266"/>
    <w:rPr>
      <w:rFonts w:ascii="Georgia" w:hAnsi="Georgia"/>
    </w:rPr>
  </w:style>
  <w:style w:type="character" w:customStyle="1" w:styleId="UnderlineBold0">
    <w:name w:val="Underline Bold"/>
    <w:uiPriority w:val="6"/>
    <w:qFormat/>
    <w:rsid w:val="00524266"/>
    <w:rPr>
      <w:b/>
      <w:sz w:val="20"/>
      <w:u w:val="single"/>
    </w:rPr>
  </w:style>
  <w:style w:type="paragraph" w:customStyle="1" w:styleId="Underline20">
    <w:name w:val="Underline2"/>
    <w:basedOn w:val="Normal"/>
    <w:link w:val="Underline2Char"/>
    <w:autoRedefine/>
    <w:uiPriority w:val="4"/>
    <w:qFormat/>
    <w:rsid w:val="00524266"/>
    <w:rPr>
      <w:b/>
      <w:u w:val="single"/>
    </w:rPr>
  </w:style>
  <w:style w:type="character" w:customStyle="1" w:styleId="Underline2Char">
    <w:name w:val="Underline2 Char"/>
    <w:basedOn w:val="DefaultParagraphFont"/>
    <w:link w:val="Underline20"/>
    <w:uiPriority w:val="4"/>
    <w:rsid w:val="00524266"/>
    <w:rPr>
      <w:rFonts w:ascii="Calibri" w:hAnsi="Calibri" w:cs="Calibri"/>
      <w:b/>
      <w:u w:val="single"/>
    </w:rPr>
  </w:style>
  <w:style w:type="character" w:customStyle="1" w:styleId="NormalTextChar">
    <w:name w:val="Normal Text Char"/>
    <w:link w:val="NormalText"/>
    <w:rsid w:val="00524266"/>
    <w:rPr>
      <w:rFonts w:ascii="Calibri" w:eastAsia="Times New Roman" w:hAnsi="Calibri" w:cs="Calibri"/>
      <w:szCs w:val="26"/>
    </w:rPr>
  </w:style>
  <w:style w:type="paragraph" w:customStyle="1" w:styleId="TableParagraph">
    <w:name w:val="Table Paragraph"/>
    <w:basedOn w:val="Normal"/>
    <w:uiPriority w:val="1"/>
    <w:qFormat/>
    <w:rsid w:val="00524266"/>
    <w:pPr>
      <w:widowControl w:val="0"/>
    </w:pPr>
  </w:style>
  <w:style w:type="character" w:customStyle="1" w:styleId="UnderlineChar0">
    <w:name w:val="UnderlineChar"/>
    <w:rsid w:val="00524266"/>
    <w:rPr>
      <w:sz w:val="24"/>
      <w:u w:val="single"/>
      <w:shd w:val="clear" w:color="auto" w:fill="auto"/>
    </w:rPr>
  </w:style>
  <w:style w:type="character" w:customStyle="1" w:styleId="foreground">
    <w:name w:val="foreground"/>
    <w:basedOn w:val="DefaultParagraphFont"/>
    <w:rsid w:val="00524266"/>
  </w:style>
  <w:style w:type="paragraph" w:customStyle="1" w:styleId="StyleCircled11pt">
    <w:name w:val="Style Circled + 11 pt"/>
    <w:basedOn w:val="Normal"/>
    <w:link w:val="StyleCircled11ptChar"/>
    <w:qFormat/>
    <w:rsid w:val="00524266"/>
    <w:rPr>
      <w:rFonts w:eastAsia="Times New Roman"/>
      <w:b/>
      <w:bCs/>
      <w:sz w:val="20"/>
      <w:u w:val="single"/>
    </w:rPr>
  </w:style>
  <w:style w:type="character" w:customStyle="1" w:styleId="StyleCircled11ptChar">
    <w:name w:val="Style Circled + 11 pt Char"/>
    <w:link w:val="StyleCircled11pt"/>
    <w:rsid w:val="00524266"/>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524266"/>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24266"/>
    <w:rPr>
      <w:rFonts w:ascii="Times" w:eastAsia="Times New Roman" w:hAnsi="Times" w:cs="Calibri"/>
      <w:sz w:val="20"/>
      <w:szCs w:val="28"/>
      <w:u w:val="single"/>
    </w:rPr>
  </w:style>
  <w:style w:type="paragraph" w:customStyle="1" w:styleId="cite20">
    <w:name w:val="cite2"/>
    <w:basedOn w:val="Normal"/>
    <w:uiPriority w:val="99"/>
    <w:qFormat/>
    <w:rsid w:val="00524266"/>
    <w:rPr>
      <w:rFonts w:eastAsia="Times New Roman"/>
      <w:color w:val="000000"/>
      <w:sz w:val="20"/>
      <w:szCs w:val="20"/>
    </w:rPr>
  </w:style>
  <w:style w:type="character" w:customStyle="1" w:styleId="postby">
    <w:name w:val="post_by"/>
    <w:basedOn w:val="DefaultParagraphFont"/>
    <w:rsid w:val="00524266"/>
  </w:style>
  <w:style w:type="character" w:customStyle="1" w:styleId="Style11ptBorderSinglesolidlineAuto05ptLinewidth">
    <w:name w:val="Style 11 pt Border: : (Single solid line Auto  0.5 pt Line width)"/>
    <w:rsid w:val="00524266"/>
    <w:rPr>
      <w:sz w:val="20"/>
      <w:bdr w:val="single" w:sz="4" w:space="0" w:color="auto" w:frame="1"/>
    </w:rPr>
  </w:style>
  <w:style w:type="character" w:customStyle="1" w:styleId="StyleUnderlineChar9ptBorderSinglesolidlineAuto0">
    <w:name w:val="Style Underline Char + 9 pt Border: : (Single solid line Auto  0..."/>
    <w:rsid w:val="00524266"/>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2426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2426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2426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24266"/>
    <w:rPr>
      <w:sz w:val="20"/>
      <w:szCs w:val="24"/>
      <w:u w:val="single"/>
      <w:bdr w:val="single" w:sz="4" w:space="0" w:color="auto"/>
      <w:lang w:val="en-US" w:eastAsia="en-US" w:bidi="ar-SA"/>
    </w:rPr>
  </w:style>
  <w:style w:type="character" w:customStyle="1" w:styleId="StyleLatinGaramondUnderline">
    <w:name w:val="Style (Latin) Garamond Underline"/>
    <w:rsid w:val="00524266"/>
    <w:rPr>
      <w:rFonts w:ascii="Times New Roman" w:hAnsi="Times New Roman"/>
      <w:sz w:val="20"/>
      <w:u w:val="single"/>
    </w:rPr>
  </w:style>
  <w:style w:type="character" w:customStyle="1" w:styleId="StyleLatinGaramond">
    <w:name w:val="Style (Latin) Garamond"/>
    <w:rsid w:val="00524266"/>
    <w:rPr>
      <w:rFonts w:ascii="Times New Roman" w:hAnsi="Times New Roman"/>
      <w:sz w:val="20"/>
    </w:rPr>
  </w:style>
  <w:style w:type="character" w:customStyle="1" w:styleId="styletimesnewroman12ptbold0">
    <w:name w:val="styletimesnewroman12ptbold"/>
    <w:basedOn w:val="DefaultParagraphFont"/>
    <w:rsid w:val="00524266"/>
  </w:style>
  <w:style w:type="character" w:customStyle="1" w:styleId="CharCharCharCharChar">
    <w:name w:val="Char Char Char Char Char"/>
    <w:aliases w:val="Char Char Char Char,Char Char Char Char Char Char Char1,Heading 2 Char1 Char Char Char Char Char Char"/>
    <w:basedOn w:val="DefaultParagraphFont"/>
    <w:rsid w:val="00524266"/>
    <w:rPr>
      <w:rFonts w:cs="Arial"/>
      <w:b/>
      <w:bCs/>
      <w:iCs/>
      <w:sz w:val="24"/>
      <w:szCs w:val="28"/>
      <w:lang w:val="en-US" w:eastAsia="en-US" w:bidi="ar-SA"/>
    </w:rPr>
  </w:style>
  <w:style w:type="character" w:customStyle="1" w:styleId="mainheading">
    <w:name w:val="mainheading"/>
    <w:basedOn w:val="DefaultParagraphFont"/>
    <w:rsid w:val="00524266"/>
  </w:style>
  <w:style w:type="paragraph" w:customStyle="1" w:styleId="BoldandUnderlineChar2CharChar">
    <w:name w:val="Bold and Underline Char2 Char Char"/>
    <w:basedOn w:val="Normal"/>
    <w:link w:val="BoldandUnderlineChar2CharCharChar"/>
    <w:qFormat/>
    <w:rsid w:val="00524266"/>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524266"/>
    <w:rPr>
      <w:rFonts w:ascii="Calibri" w:eastAsia="Times New Roman" w:hAnsi="Calibri" w:cs="Calibri"/>
      <w:b/>
      <w:u w:val="single"/>
    </w:rPr>
  </w:style>
  <w:style w:type="character" w:customStyle="1" w:styleId="StyleUnderlineChar9ptChar">
    <w:name w:val="Style Underline Char + 9 pt Char"/>
    <w:basedOn w:val="UnderlineCharChar"/>
    <w:rsid w:val="00524266"/>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524266"/>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524266"/>
    <w:rPr>
      <w:sz w:val="16"/>
    </w:rPr>
  </w:style>
  <w:style w:type="paragraph" w:customStyle="1" w:styleId="Reduce8pt">
    <w:name w:val="Reduce 8pt"/>
    <w:basedOn w:val="Normal"/>
    <w:link w:val="Reduce8ptCharChar"/>
    <w:qFormat/>
    <w:rsid w:val="00524266"/>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524266"/>
    <w:pPr>
      <w:contextualSpacing/>
    </w:pPr>
    <w:rPr>
      <w:rFonts w:eastAsia="Calibri"/>
    </w:rPr>
  </w:style>
  <w:style w:type="character" w:customStyle="1" w:styleId="CardIndentedChar">
    <w:name w:val="Card (Indented) Char"/>
    <w:link w:val="CardIndented"/>
    <w:locked/>
    <w:rsid w:val="00524266"/>
    <w:rPr>
      <w:rFonts w:ascii="Calibri" w:hAnsi="Calibri" w:cs="Calibri"/>
    </w:rPr>
  </w:style>
  <w:style w:type="character" w:customStyle="1" w:styleId="citenon-boldChar">
    <w:name w:val="cite non-bold Char"/>
    <w:basedOn w:val="DefaultParagraphFont"/>
    <w:link w:val="citenon-bold"/>
    <w:locked/>
    <w:rsid w:val="00524266"/>
    <w:rPr>
      <w:rFonts w:ascii="Garamond" w:eastAsia="Times New Roman" w:hAnsi="Garamond" w:cs="Calibri"/>
      <w:szCs w:val="20"/>
    </w:rPr>
  </w:style>
  <w:style w:type="character" w:customStyle="1" w:styleId="boldciteChar4">
    <w:name w:val="bold cite Char4"/>
    <w:link w:val="boldcite"/>
    <w:locked/>
    <w:rsid w:val="00524266"/>
    <w:rPr>
      <w:rFonts w:eastAsia="Times New Roman" w:cs="Times New Roman"/>
      <w:b/>
      <w:color w:val="000000"/>
      <w:sz w:val="20"/>
      <w:u w:val="thick" w:color="000000"/>
    </w:rPr>
  </w:style>
  <w:style w:type="paragraph" w:customStyle="1" w:styleId="boldcite">
    <w:name w:val="bold cite"/>
    <w:basedOn w:val="Normal"/>
    <w:link w:val="boldciteChar4"/>
    <w:qFormat/>
    <w:rsid w:val="00524266"/>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524266"/>
    <w:pPr>
      <w:widowControl w:val="0"/>
      <w:autoSpaceDE w:val="0"/>
      <w:autoSpaceDN w:val="0"/>
      <w:adjustRightInd w:val="0"/>
      <w:spacing w:line="229" w:lineRule="exact"/>
    </w:pPr>
    <w:rPr>
      <w:rFonts w:ascii="Arial Narrow" w:eastAsia="Times New Roman" w:hAnsi="Arial Narrow"/>
    </w:rPr>
  </w:style>
  <w:style w:type="paragraph" w:customStyle="1" w:styleId="TagCite0">
    <w:name w:val="TagCite"/>
    <w:basedOn w:val="Normal"/>
    <w:qFormat/>
    <w:rsid w:val="00524266"/>
    <w:rPr>
      <w:rFonts w:eastAsia="Calibri"/>
      <w:b/>
    </w:rPr>
  </w:style>
  <w:style w:type="character" w:customStyle="1" w:styleId="HeadingsBaseChar">
    <w:name w:val="Headings Base Char"/>
    <w:basedOn w:val="DefaultParagraphFont"/>
    <w:link w:val="HeadingsBase"/>
    <w:locked/>
    <w:rsid w:val="00524266"/>
    <w:rPr>
      <w:rFonts w:ascii="Times New Roman" w:hAnsi="Times New Roman" w:cs="Times New Roman"/>
      <w:b/>
      <w:sz w:val="32"/>
    </w:rPr>
  </w:style>
  <w:style w:type="paragraph" w:customStyle="1" w:styleId="HeadingsBase">
    <w:name w:val="Headings Base"/>
    <w:basedOn w:val="Normal"/>
    <w:link w:val="HeadingsBaseChar"/>
    <w:qFormat/>
    <w:rsid w:val="00524266"/>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524266"/>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524266"/>
    <w:pPr>
      <w:spacing w:line="480" w:lineRule="auto"/>
      <w:ind w:firstLine="720"/>
    </w:pPr>
    <w:rPr>
      <w:rFonts w:eastAsia="Calibri"/>
    </w:rPr>
  </w:style>
  <w:style w:type="paragraph" w:customStyle="1" w:styleId="SchoolBlockQuote">
    <w:name w:val="School Block Quote"/>
    <w:basedOn w:val="SchoolPaper"/>
    <w:qFormat/>
    <w:rsid w:val="00524266"/>
  </w:style>
  <w:style w:type="paragraph" w:customStyle="1" w:styleId="SchoolWorksCited">
    <w:name w:val="School Works Cited"/>
    <w:basedOn w:val="SchoolPaper"/>
    <w:qFormat/>
    <w:rsid w:val="00524266"/>
  </w:style>
  <w:style w:type="paragraph" w:customStyle="1" w:styleId="BlockQuote">
    <w:name w:val="Block Quote"/>
    <w:basedOn w:val="Normal"/>
    <w:qFormat/>
    <w:rsid w:val="00524266"/>
    <w:pPr>
      <w:ind w:left="720" w:right="720"/>
    </w:pPr>
    <w:rPr>
      <w:rFonts w:eastAsia="Calibri"/>
    </w:rPr>
  </w:style>
  <w:style w:type="paragraph" w:customStyle="1" w:styleId="PaperBody">
    <w:name w:val="Paper Body"/>
    <w:basedOn w:val="Normal"/>
    <w:qFormat/>
    <w:rsid w:val="00524266"/>
    <w:pPr>
      <w:spacing w:line="480" w:lineRule="auto"/>
      <w:ind w:firstLine="720"/>
    </w:pPr>
    <w:rPr>
      <w:rFonts w:eastAsia="Calibri"/>
    </w:rPr>
  </w:style>
  <w:style w:type="paragraph" w:customStyle="1" w:styleId="PaperCitation">
    <w:name w:val="Paper Citation"/>
    <w:basedOn w:val="Normal"/>
    <w:qFormat/>
    <w:rsid w:val="00524266"/>
    <w:pPr>
      <w:spacing w:line="480" w:lineRule="auto"/>
      <w:ind w:left="720" w:hanging="720"/>
    </w:pPr>
    <w:rPr>
      <w:rFonts w:eastAsia="Calibri"/>
    </w:rPr>
  </w:style>
  <w:style w:type="character" w:customStyle="1" w:styleId="hatChar">
    <w:name w:val="hat Char"/>
    <w:basedOn w:val="DefaultParagraphFont"/>
    <w:link w:val="hat"/>
    <w:locked/>
    <w:rsid w:val="00524266"/>
    <w:rPr>
      <w:rFonts w:ascii="Calibri" w:eastAsia="Times New Roman" w:hAnsi="Calibri" w:cs="Calibri"/>
      <w:b/>
      <w:bCs/>
      <w:sz w:val="32"/>
      <w:u w:val="single"/>
      <w:lang w:bidi="en-US"/>
    </w:rPr>
  </w:style>
  <w:style w:type="paragraph" w:customStyle="1" w:styleId="WW-Default">
    <w:name w:val="WW-Default"/>
    <w:qFormat/>
    <w:rsid w:val="00524266"/>
    <w:pPr>
      <w:suppressAutoHyphens/>
      <w:spacing w:after="0" w:line="240" w:lineRule="auto"/>
    </w:pPr>
    <w:rPr>
      <w:rFonts w:ascii="Georgia" w:eastAsia="Calibri" w:hAnsi="Georgia" w:cs="Calibri"/>
      <w:lang w:eastAsia="ar-SA"/>
    </w:rPr>
  </w:style>
  <w:style w:type="paragraph" w:customStyle="1" w:styleId="B-TagCite">
    <w:name w:val="B-TagCite"/>
    <w:qFormat/>
    <w:rsid w:val="0052426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524266"/>
    <w:rPr>
      <w:rFonts w:ascii="Times New Roman" w:hAnsi="Times New Roman" w:cs="Times New Roman"/>
      <w:b/>
      <w:sz w:val="20"/>
    </w:rPr>
  </w:style>
  <w:style w:type="paragraph" w:customStyle="1" w:styleId="MicroText">
    <w:name w:val="MicroText"/>
    <w:basedOn w:val="Normal"/>
    <w:next w:val="Normal"/>
    <w:link w:val="MicroTextChar"/>
    <w:qFormat/>
    <w:rsid w:val="00524266"/>
    <w:rPr>
      <w:rFonts w:ascii="Arial Narrow" w:hAnsi="Arial Narrow" w:cstheme="minorBidi"/>
      <w:sz w:val="12"/>
    </w:rPr>
  </w:style>
  <w:style w:type="character" w:customStyle="1" w:styleId="Footnote2Char">
    <w:name w:val="Footnote2 Char"/>
    <w:link w:val="Footnote2"/>
    <w:locked/>
    <w:rsid w:val="00524266"/>
  </w:style>
  <w:style w:type="paragraph" w:customStyle="1" w:styleId="Footnote2">
    <w:name w:val="Footnote2"/>
    <w:basedOn w:val="Normal"/>
    <w:next w:val="Normal"/>
    <w:link w:val="Footnote2Char"/>
    <w:autoRedefine/>
    <w:qFormat/>
    <w:rsid w:val="00524266"/>
    <w:pPr>
      <w:spacing w:after="120" w:line="480" w:lineRule="auto"/>
    </w:pPr>
    <w:rPr>
      <w:rFonts w:asciiTheme="minorHAnsi" w:hAnsiTheme="minorHAnsi" w:cstheme="minorBidi"/>
    </w:rPr>
  </w:style>
  <w:style w:type="paragraph" w:customStyle="1" w:styleId="indent">
    <w:name w:val="indent"/>
    <w:basedOn w:val="Normal"/>
    <w:qFormat/>
    <w:rsid w:val="00524266"/>
    <w:pPr>
      <w:spacing w:before="100" w:beforeAutospacing="1" w:after="100" w:afterAutospacing="1"/>
    </w:pPr>
    <w:rPr>
      <w:rFonts w:eastAsia="Times New Roman"/>
    </w:rPr>
  </w:style>
  <w:style w:type="paragraph" w:customStyle="1" w:styleId="PageHeaderLine1">
    <w:name w:val="PageHeaderLine1"/>
    <w:basedOn w:val="Normal"/>
    <w:qFormat/>
    <w:rsid w:val="00524266"/>
    <w:pPr>
      <w:tabs>
        <w:tab w:val="right" w:pos="10800"/>
      </w:tabs>
    </w:pPr>
    <w:rPr>
      <w:rFonts w:eastAsia="Calibri"/>
      <w:b/>
    </w:rPr>
  </w:style>
  <w:style w:type="paragraph" w:customStyle="1" w:styleId="PageHeaderLine2">
    <w:name w:val="PageHeaderLine2"/>
    <w:basedOn w:val="Normal"/>
    <w:next w:val="Normal"/>
    <w:link w:val="PageHeaderLine2Char"/>
    <w:qFormat/>
    <w:rsid w:val="00524266"/>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524266"/>
    <w:rPr>
      <w:rFonts w:ascii="Times New Roman" w:hAnsi="Times New Roman" w:cs="Times New Roman"/>
      <w:sz w:val="20"/>
    </w:rPr>
  </w:style>
  <w:style w:type="paragraph" w:customStyle="1" w:styleId="CardText1">
    <w:name w:val="CardText"/>
    <w:basedOn w:val="Normal"/>
    <w:link w:val="CardTextChar3"/>
    <w:qFormat/>
    <w:rsid w:val="00524266"/>
    <w:pPr>
      <w:ind w:left="288"/>
    </w:pPr>
    <w:rPr>
      <w:rFonts w:ascii="Times New Roman" w:hAnsi="Times New Roman" w:cs="Times New Roman"/>
      <w:sz w:val="20"/>
    </w:rPr>
  </w:style>
  <w:style w:type="character" w:customStyle="1" w:styleId="stylestylebold12pt">
    <w:name w:val="stylestylebold12pt"/>
    <w:basedOn w:val="DefaultParagraphFont"/>
    <w:rsid w:val="00524266"/>
  </w:style>
  <w:style w:type="character" w:customStyle="1" w:styleId="styleboldunderline">
    <w:name w:val="styleboldunderline"/>
    <w:basedOn w:val="DefaultParagraphFont"/>
    <w:rsid w:val="00524266"/>
  </w:style>
  <w:style w:type="character" w:customStyle="1" w:styleId="box">
    <w:name w:val="box"/>
    <w:basedOn w:val="DefaultParagraphFont"/>
    <w:rsid w:val="00524266"/>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524266"/>
    <w:rPr>
      <w:rFonts w:ascii="Arial Narrow" w:hAnsi="Arial Narrow" w:cs="Arial Narrow" w:hint="default"/>
      <w:sz w:val="18"/>
      <w:szCs w:val="18"/>
    </w:rPr>
  </w:style>
  <w:style w:type="character" w:customStyle="1" w:styleId="FontStyle14">
    <w:name w:val="Font Style14"/>
    <w:basedOn w:val="DefaultParagraphFont"/>
    <w:uiPriority w:val="99"/>
    <w:rsid w:val="00524266"/>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24266"/>
    <w:rPr>
      <w:rFonts w:ascii="Arial Narrow" w:hAnsi="Arial Narrow" w:cs="Arial Narrow" w:hint="default"/>
      <w:b/>
      <w:bCs/>
      <w:sz w:val="10"/>
      <w:szCs w:val="10"/>
    </w:rPr>
  </w:style>
  <w:style w:type="character" w:customStyle="1" w:styleId="CardTagandCiteChar">
    <w:name w:val="Card Tag and Cite Char"/>
    <w:basedOn w:val="DefaultParagraphFont"/>
    <w:rsid w:val="00524266"/>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524266"/>
    <w:rPr>
      <w:rFonts w:ascii="Arial Narrow" w:hAnsi="Arial Narrow"/>
      <w:b/>
      <w:color w:val="000000"/>
      <w:sz w:val="22"/>
      <w:szCs w:val="22"/>
      <w:u w:val="single"/>
    </w:rPr>
  </w:style>
  <w:style w:type="character" w:customStyle="1" w:styleId="SmallText0">
    <w:name w:val="SmallText"/>
    <w:rsid w:val="00524266"/>
    <w:rPr>
      <w:color w:val="000000"/>
    </w:rPr>
  </w:style>
  <w:style w:type="character" w:customStyle="1" w:styleId="CitesChar1">
    <w:name w:val="Cites Char1"/>
    <w:basedOn w:val="DefaultParagraphFont"/>
    <w:rsid w:val="00524266"/>
    <w:rPr>
      <w:b/>
      <w:bCs w:val="0"/>
      <w:szCs w:val="24"/>
      <w:u w:val="single"/>
      <w:lang w:val="en-US" w:eastAsia="en-US" w:bidi="ar-SA"/>
    </w:rPr>
  </w:style>
  <w:style w:type="character" w:customStyle="1" w:styleId="CardUnderlinedChar">
    <w:name w:val="Card Underlined Char"/>
    <w:basedOn w:val="DefaultParagraphFont"/>
    <w:rsid w:val="00524266"/>
    <w:rPr>
      <w:rFonts w:ascii="Arial Narrow" w:hAnsi="Arial Narrow" w:hint="default"/>
      <w:sz w:val="22"/>
      <w:szCs w:val="24"/>
      <w:u w:val="single"/>
      <w:lang w:val="en-US" w:eastAsia="en-US" w:bidi="ar-SA"/>
    </w:rPr>
  </w:style>
  <w:style w:type="character" w:customStyle="1" w:styleId="underline3">
    <w:name w:val="underline3"/>
    <w:basedOn w:val="underline2"/>
    <w:rsid w:val="00524266"/>
    <w:rPr>
      <w:rFonts w:ascii="Arial" w:hAnsi="Arial"/>
      <w:sz w:val="18"/>
      <w:u w:val="single"/>
      <w:bdr w:val="none" w:sz="0" w:space="0" w:color="auto" w:frame="1"/>
      <w:shd w:val="clear" w:color="auto" w:fill="FFFF00"/>
    </w:rPr>
  </w:style>
  <w:style w:type="character" w:customStyle="1" w:styleId="menu">
    <w:name w:val="menu"/>
    <w:basedOn w:val="DefaultParagraphFont"/>
    <w:rsid w:val="00524266"/>
  </w:style>
  <w:style w:type="character" w:customStyle="1" w:styleId="itxtrst">
    <w:name w:val="itxtrst"/>
    <w:rsid w:val="00524266"/>
  </w:style>
  <w:style w:type="character" w:customStyle="1" w:styleId="A-Underlining">
    <w:name w:val="A-Underlining"/>
    <w:basedOn w:val="DefaultParagraphFont"/>
    <w:rsid w:val="00524266"/>
    <w:rPr>
      <w:rFonts w:ascii="Garamond" w:hAnsi="Garamond" w:hint="default"/>
      <w:color w:val="auto"/>
      <w:sz w:val="24"/>
      <w:u w:val="single"/>
    </w:rPr>
  </w:style>
  <w:style w:type="character" w:customStyle="1" w:styleId="StyleUnderlineBold0">
    <w:name w:val="Style Underline + Bold"/>
    <w:rsid w:val="00524266"/>
    <w:rPr>
      <w:b/>
      <w:bCs/>
      <w:u w:val="single"/>
    </w:rPr>
  </w:style>
  <w:style w:type="character" w:customStyle="1" w:styleId="Underline-Highlighted">
    <w:name w:val="Underline-Highlighted"/>
    <w:uiPriority w:val="1"/>
    <w:qFormat/>
    <w:rsid w:val="00524266"/>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524266"/>
  </w:style>
  <w:style w:type="character" w:customStyle="1" w:styleId="newsmain">
    <w:name w:val="news_main"/>
    <w:basedOn w:val="DefaultParagraphFont"/>
    <w:rsid w:val="00524266"/>
  </w:style>
  <w:style w:type="character" w:customStyle="1" w:styleId="vitstoryheadline">
    <w:name w:val="vitstoryheadline"/>
    <w:rsid w:val="00524266"/>
  </w:style>
  <w:style w:type="character" w:customStyle="1" w:styleId="AuthorDate0">
    <w:name w:val="Author Date"/>
    <w:rsid w:val="00524266"/>
    <w:rPr>
      <w:b/>
      <w:bCs w:val="0"/>
      <w:sz w:val="24"/>
      <w:u w:val="thick"/>
    </w:rPr>
  </w:style>
  <w:style w:type="character" w:customStyle="1" w:styleId="red">
    <w:name w:val="red"/>
    <w:basedOn w:val="DefaultParagraphFont"/>
    <w:rsid w:val="00524266"/>
  </w:style>
  <w:style w:type="character" w:customStyle="1" w:styleId="at">
    <w:name w:val="at"/>
    <w:rsid w:val="00524266"/>
  </w:style>
  <w:style w:type="character" w:customStyle="1" w:styleId="org">
    <w:name w:val="org"/>
    <w:rsid w:val="00524266"/>
  </w:style>
  <w:style w:type="character" w:customStyle="1" w:styleId="pnumber">
    <w:name w:val="pnumber"/>
    <w:rsid w:val="00524266"/>
  </w:style>
  <w:style w:type="character" w:customStyle="1" w:styleId="ital">
    <w:name w:val="ital"/>
    <w:rsid w:val="00524266"/>
  </w:style>
  <w:style w:type="character" w:customStyle="1" w:styleId="orgdiv">
    <w:name w:val="orgdiv"/>
    <w:rsid w:val="00524266"/>
  </w:style>
  <w:style w:type="character" w:customStyle="1" w:styleId="orgname">
    <w:name w:val="orgname"/>
    <w:rsid w:val="00524266"/>
  </w:style>
  <w:style w:type="character" w:customStyle="1" w:styleId="city">
    <w:name w:val="city"/>
    <w:rsid w:val="00524266"/>
  </w:style>
  <w:style w:type="character" w:customStyle="1" w:styleId="state">
    <w:name w:val="state"/>
    <w:rsid w:val="00524266"/>
  </w:style>
  <w:style w:type="character" w:customStyle="1" w:styleId="country">
    <w:name w:val="country"/>
    <w:rsid w:val="00524266"/>
  </w:style>
  <w:style w:type="character" w:customStyle="1" w:styleId="articletitle">
    <w:name w:val="articletitle"/>
    <w:rsid w:val="00524266"/>
    <w:rPr>
      <w:rFonts w:ascii="Times New Roman" w:hAnsi="Times New Roman" w:cs="Times New Roman" w:hint="default"/>
    </w:rPr>
  </w:style>
  <w:style w:type="character" w:customStyle="1" w:styleId="6pointChar">
    <w:name w:val="6 point Char"/>
    <w:rsid w:val="00524266"/>
    <w:rPr>
      <w:rFonts w:ascii="Times New Roman" w:hAnsi="Times New Roman" w:cs="Times New Roman" w:hint="default"/>
      <w:sz w:val="12"/>
      <w:lang w:val="en-US" w:eastAsia="en-US"/>
    </w:rPr>
  </w:style>
  <w:style w:type="character" w:customStyle="1" w:styleId="StyleThickunderline">
    <w:name w:val="Style Thick underline"/>
    <w:qFormat/>
    <w:rsid w:val="00524266"/>
    <w:rPr>
      <w:u w:val="thick"/>
    </w:rPr>
  </w:style>
  <w:style w:type="character" w:customStyle="1" w:styleId="Box0">
    <w:name w:val="Box!"/>
    <w:rsid w:val="00524266"/>
    <w:rPr>
      <w:rFonts w:ascii="Garamond" w:hAnsi="Garamond" w:hint="default"/>
      <w:sz w:val="24"/>
      <w:u w:val="single"/>
      <w:bdr w:val="single" w:sz="4" w:space="0" w:color="auto" w:frame="1"/>
    </w:rPr>
  </w:style>
  <w:style w:type="character" w:customStyle="1" w:styleId="citechar">
    <w:name w:val="citechar"/>
    <w:basedOn w:val="DefaultParagraphFont"/>
    <w:rsid w:val="00524266"/>
  </w:style>
  <w:style w:type="character" w:customStyle="1" w:styleId="underlinechar2">
    <w:name w:val="underlinechar"/>
    <w:basedOn w:val="DefaultParagraphFont"/>
    <w:rsid w:val="00524266"/>
  </w:style>
  <w:style w:type="character" w:customStyle="1" w:styleId="CardUnderlineChar">
    <w:name w:val="Card Underline Char"/>
    <w:rsid w:val="00524266"/>
    <w:rPr>
      <w:szCs w:val="24"/>
      <w:u w:val="single"/>
      <w:lang w:val="en-US" w:eastAsia="en-US" w:bidi="ar-SA"/>
    </w:rPr>
  </w:style>
  <w:style w:type="character" w:customStyle="1" w:styleId="tagciteChar">
    <w:name w:val="tag/cite Char"/>
    <w:basedOn w:val="DefaultParagraphFont"/>
    <w:rsid w:val="00524266"/>
    <w:rPr>
      <w:b/>
      <w:bCs w:val="0"/>
      <w:sz w:val="24"/>
      <w:lang w:val="en-US" w:eastAsia="en-US" w:bidi="ar-SA"/>
    </w:rPr>
  </w:style>
  <w:style w:type="character" w:customStyle="1" w:styleId="8pointChar">
    <w:name w:val="8 point Char"/>
    <w:basedOn w:val="DefaultParagraphFont"/>
    <w:rsid w:val="00524266"/>
    <w:rPr>
      <w:sz w:val="16"/>
      <w:lang w:val="en-US" w:eastAsia="en-US" w:bidi="ar-SA"/>
    </w:rPr>
  </w:style>
  <w:style w:type="character" w:customStyle="1" w:styleId="BoldText12pt">
    <w:name w:val="Bold Text 12 pt"/>
    <w:rsid w:val="00524266"/>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524266"/>
  </w:style>
  <w:style w:type="table" w:styleId="TableGrid">
    <w:name w:val="Table Grid"/>
    <w:basedOn w:val="TableNormal"/>
    <w:rsid w:val="005242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524266"/>
    <w:rPr>
      <w:b/>
      <w:bCs w:val="0"/>
      <w:sz w:val="24"/>
      <w:lang w:val="en-US" w:eastAsia="en-US" w:bidi="ar-SA"/>
    </w:rPr>
  </w:style>
  <w:style w:type="character" w:customStyle="1" w:styleId="Mention11">
    <w:name w:val="Mention11"/>
    <w:basedOn w:val="DefaultParagraphFont"/>
    <w:uiPriority w:val="99"/>
    <w:semiHidden/>
    <w:unhideWhenUsed/>
    <w:rsid w:val="00524266"/>
    <w:rPr>
      <w:color w:val="2B579A"/>
      <w:shd w:val="clear" w:color="auto" w:fill="E6E6E6"/>
    </w:rPr>
  </w:style>
  <w:style w:type="paragraph" w:customStyle="1" w:styleId="Emphasize">
    <w:name w:val="Emphasize"/>
    <w:basedOn w:val="Normal"/>
    <w:uiPriority w:val="7"/>
    <w:qFormat/>
    <w:rsid w:val="0052426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Emph">
    <w:name w:val="Emph"/>
    <w:basedOn w:val="DefaultParagraphFont"/>
    <w:uiPriority w:val="1"/>
    <w:qFormat/>
    <w:rsid w:val="0052426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24266"/>
  </w:style>
  <w:style w:type="character" w:customStyle="1" w:styleId="Heading3Char2">
    <w:name w:val="Heading 3 Char2"/>
    <w:aliases w:val="Heading 3 Char Char Char4, Char Char1, Char Char Char4,Block Char2,Char Char Char Char Char Char Char Char1,Tag Char Char Char1,Cite 1 Char1,Read Char Char1,Heading 3 Char1 Char Char Char1,Heading 3 Char Char1 Char Char Char,no Char"/>
    <w:basedOn w:val="DefaultParagraphFont"/>
    <w:uiPriority w:val="6"/>
    <w:qFormat/>
    <w:rsid w:val="00524266"/>
    <w:rPr>
      <w:rFonts w:cs="Arial"/>
      <w:bCs/>
      <w:szCs w:val="26"/>
      <w:u w:val="single"/>
      <w:lang w:val="en-US" w:eastAsia="en-US" w:bidi="ar-SA"/>
    </w:rPr>
  </w:style>
  <w:style w:type="character" w:customStyle="1" w:styleId="Mention2">
    <w:name w:val="Mention2"/>
    <w:basedOn w:val="DefaultParagraphFont"/>
    <w:uiPriority w:val="99"/>
    <w:semiHidden/>
    <w:unhideWhenUsed/>
    <w:rsid w:val="00524266"/>
    <w:rPr>
      <w:color w:val="2B579A"/>
      <w:shd w:val="clear" w:color="auto" w:fill="E6E6E6"/>
    </w:rPr>
  </w:style>
  <w:style w:type="paragraph" w:customStyle="1" w:styleId="FlashTag">
    <w:name w:val="FlashTag"/>
    <w:basedOn w:val="Normal"/>
    <w:link w:val="FlashTagChar"/>
    <w:autoRedefine/>
    <w:uiPriority w:val="4"/>
    <w:qFormat/>
    <w:rsid w:val="00524266"/>
    <w:rPr>
      <w:rFonts w:asciiTheme="majorHAnsi" w:hAnsiTheme="majorHAnsi"/>
      <w:b/>
      <w:sz w:val="28"/>
    </w:rPr>
  </w:style>
  <w:style w:type="character" w:customStyle="1" w:styleId="FlashTagChar">
    <w:name w:val="FlashTag Char"/>
    <w:basedOn w:val="DefaultParagraphFont"/>
    <w:link w:val="FlashTag"/>
    <w:uiPriority w:val="4"/>
    <w:rsid w:val="00524266"/>
    <w:rPr>
      <w:rFonts w:asciiTheme="majorHAnsi" w:hAnsiTheme="majorHAnsi" w:cs="Calibri"/>
      <w:b/>
      <w:sz w:val="28"/>
    </w:rPr>
  </w:style>
  <w:style w:type="paragraph" w:customStyle="1" w:styleId="Warrant">
    <w:name w:val="Warrant"/>
    <w:autoRedefine/>
    <w:uiPriority w:val="4"/>
    <w:qFormat/>
    <w:rsid w:val="00524266"/>
    <w:pPr>
      <w:ind w:left="720"/>
    </w:pPr>
    <w:rPr>
      <w:rFonts w:ascii="Calibri" w:hAnsi="Calibri" w:cs="Arial"/>
    </w:rPr>
  </w:style>
  <w:style w:type="character" w:customStyle="1" w:styleId="m-8793234324905335251gmail-style13ptbold">
    <w:name w:val="m_-8793234324905335251gmail-style13ptbold"/>
    <w:basedOn w:val="DefaultParagraphFont"/>
    <w:rsid w:val="00524266"/>
  </w:style>
  <w:style w:type="character" w:customStyle="1" w:styleId="m3965771245576658108gmail-styleunderline">
    <w:name w:val="m_3965771245576658108gmail-styleunderline"/>
    <w:basedOn w:val="DefaultParagraphFont"/>
    <w:rsid w:val="00524266"/>
  </w:style>
  <w:style w:type="paragraph" w:customStyle="1" w:styleId="Header1">
    <w:name w:val="Header1"/>
    <w:aliases w:val="Header Char Char,Header Char Char Char Char Char Char Char Cha,Header Char2,Header Char1 Char,Char Char Char Cha"/>
    <w:basedOn w:val="Normal"/>
    <w:qFormat/>
    <w:rsid w:val="00524266"/>
    <w:pPr>
      <w:tabs>
        <w:tab w:val="center" w:pos="4680"/>
        <w:tab w:val="right" w:pos="9360"/>
      </w:tabs>
    </w:pPr>
  </w:style>
  <w:style w:type="character" w:customStyle="1" w:styleId="EndnoteTextChar">
    <w:name w:val="Endnote Text Char"/>
    <w:basedOn w:val="DefaultParagraphFont"/>
    <w:link w:val="EndnoteText"/>
    <w:locked/>
    <w:rsid w:val="00524266"/>
    <w:rPr>
      <w:rFonts w:ascii="Georgia" w:eastAsia="Times New Roman" w:hAnsi="Georgia"/>
      <w:szCs w:val="20"/>
    </w:rPr>
  </w:style>
  <w:style w:type="paragraph" w:styleId="EndnoteText">
    <w:name w:val="endnote text"/>
    <w:basedOn w:val="Normal"/>
    <w:link w:val="EndnoteTextChar"/>
    <w:unhideWhenUsed/>
    <w:rsid w:val="00524266"/>
    <w:rPr>
      <w:rFonts w:ascii="Georgia" w:eastAsia="Times New Roman" w:hAnsi="Georgia" w:cstheme="minorBidi"/>
      <w:szCs w:val="20"/>
    </w:rPr>
  </w:style>
  <w:style w:type="character" w:customStyle="1" w:styleId="EndnoteTextChar1">
    <w:name w:val="Endnote Text Char1"/>
    <w:basedOn w:val="DefaultParagraphFont"/>
    <w:semiHidden/>
    <w:rsid w:val="00524266"/>
    <w:rPr>
      <w:rFonts w:ascii="Calibri" w:hAnsi="Calibri" w:cs="Calibri"/>
      <w:sz w:val="20"/>
      <w:szCs w:val="20"/>
    </w:rPr>
  </w:style>
  <w:style w:type="character" w:customStyle="1" w:styleId="DateChar">
    <w:name w:val="Date Char"/>
    <w:aliases w:val="date Char"/>
    <w:basedOn w:val="DefaultParagraphFont"/>
    <w:link w:val="Date"/>
    <w:uiPriority w:val="99"/>
    <w:locked/>
    <w:rsid w:val="00524266"/>
    <w:rPr>
      <w:rFonts w:ascii="Georgia" w:eastAsia="Times New Roman" w:hAnsi="Georgia"/>
    </w:rPr>
  </w:style>
  <w:style w:type="paragraph" w:styleId="Date">
    <w:name w:val="Date"/>
    <w:aliases w:val="date"/>
    <w:basedOn w:val="Normal"/>
    <w:next w:val="Normal"/>
    <w:link w:val="DateChar"/>
    <w:uiPriority w:val="99"/>
    <w:unhideWhenUsed/>
    <w:rsid w:val="00524266"/>
    <w:rPr>
      <w:rFonts w:ascii="Georgia" w:eastAsia="Times New Roman" w:hAnsi="Georgia" w:cstheme="minorBidi"/>
    </w:rPr>
  </w:style>
  <w:style w:type="character" w:customStyle="1" w:styleId="DateChar1">
    <w:name w:val="Date Char1"/>
    <w:basedOn w:val="DefaultParagraphFont"/>
    <w:uiPriority w:val="99"/>
    <w:semiHidden/>
    <w:rsid w:val="00524266"/>
    <w:rPr>
      <w:rFonts w:ascii="Calibri" w:hAnsi="Calibri" w:cs="Calibri"/>
    </w:rPr>
  </w:style>
  <w:style w:type="character" w:customStyle="1" w:styleId="BodyTextFirstIndentChar">
    <w:name w:val="Body Text First Indent Char"/>
    <w:basedOn w:val="BodyTextChar"/>
    <w:link w:val="BodyTextFirstIndent"/>
    <w:locked/>
    <w:rsid w:val="00524266"/>
    <w:rPr>
      <w:rFonts w:ascii="Times New Roman" w:eastAsia="Times New Roman" w:hAnsi="Times New Roman" w:cs="Times New Roman"/>
      <w:sz w:val="20"/>
      <w:szCs w:val="20"/>
      <w:lang w:eastAsia="ar-SA"/>
    </w:rPr>
  </w:style>
  <w:style w:type="paragraph" w:styleId="BodyTextFirstIndent">
    <w:name w:val="Body Text First Indent"/>
    <w:basedOn w:val="BodyText"/>
    <w:link w:val="BodyTextFirstIndentChar"/>
    <w:unhideWhenUsed/>
    <w:rsid w:val="00524266"/>
    <w:pPr>
      <w:widowControl/>
      <w:suppressAutoHyphens w:val="0"/>
      <w:spacing w:after="0"/>
      <w:ind w:firstLine="360"/>
    </w:pPr>
    <w:rPr>
      <w:rFonts w:ascii="Times New Roman" w:hAnsi="Times New Roman" w:cs="Times New Roman"/>
    </w:rPr>
  </w:style>
  <w:style w:type="character" w:customStyle="1" w:styleId="BodyTextFirstIndentChar1">
    <w:name w:val="Body Text First Indent Char1"/>
    <w:basedOn w:val="BodyTextChar"/>
    <w:semiHidden/>
    <w:rsid w:val="00524266"/>
    <w:rPr>
      <w:rFonts w:ascii="Calibri" w:eastAsia="Times New Roman" w:hAnsi="Calibri" w:cs="Calibri"/>
      <w:sz w:val="20"/>
      <w:szCs w:val="20"/>
      <w:lang w:eastAsia="ar-SA"/>
    </w:rPr>
  </w:style>
  <w:style w:type="character" w:customStyle="1" w:styleId="BodyTextIndent2Char1">
    <w:name w:val="Body Text Indent 2 Char1"/>
    <w:basedOn w:val="DefaultParagraphFont"/>
    <w:semiHidden/>
    <w:rsid w:val="00524266"/>
    <w:rPr>
      <w:rFonts w:ascii="Calibri" w:hAnsi="Calibri" w:cs="Calibri"/>
    </w:rPr>
  </w:style>
  <w:style w:type="character" w:customStyle="1" w:styleId="PlainTextChar1">
    <w:name w:val="Plain Text Char1"/>
    <w:basedOn w:val="DefaultParagraphFont"/>
    <w:semiHidden/>
    <w:rsid w:val="00524266"/>
    <w:rPr>
      <w:rFonts w:ascii="Consolas" w:hAnsi="Consolas" w:cs="Calibri"/>
      <w:sz w:val="21"/>
      <w:szCs w:val="21"/>
    </w:rPr>
  </w:style>
  <w:style w:type="character" w:customStyle="1" w:styleId="NoSpacingChar">
    <w:name w:val="No Spacing Char"/>
    <w:aliases w:val="ClearFormatting Char,Tag and Cite Char1,Card Format Char,CD - Cite Char,Clear Char,DDI Tag Char,Tag Title Char,No Spacing51 Char,No Spacing6 Char,No Spacing7 Char,Very Small Text Char,No Spacing8 Char,Dont u Char,No Spacing311 Char"/>
    <w:uiPriority w:val="1"/>
    <w:qFormat/>
    <w:locked/>
    <w:rsid w:val="00524266"/>
    <w:rPr>
      <w:rFonts w:ascii="Times New Roman" w:eastAsia="Times New Roman" w:hAnsi="Times New Roman" w:cs="Times New Roman"/>
      <w:sz w:val="24"/>
      <w:szCs w:val="24"/>
    </w:rPr>
  </w:style>
  <w:style w:type="paragraph" w:customStyle="1" w:styleId="msolistparagraphcxspfirst">
    <w:name w:val="msolistparagraphcxspfirst"/>
    <w:basedOn w:val="Normal"/>
    <w:uiPriority w:val="99"/>
    <w:qFormat/>
    <w:rsid w:val="0052426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24266"/>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524266"/>
    <w:rPr>
      <w:rFonts w:ascii="Calibri" w:hAnsi="Calibri" w:cs="Calibri"/>
      <w:i/>
      <w:iCs/>
      <w:color w:val="000000" w:themeColor="text1"/>
    </w:rPr>
  </w:style>
  <w:style w:type="paragraph" w:customStyle="1" w:styleId="CiteSpacing">
    <w:name w:val="Cite Spacing"/>
    <w:basedOn w:val="Normal"/>
    <w:uiPriority w:val="4"/>
    <w:qFormat/>
    <w:rsid w:val="00524266"/>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524266"/>
    <w:pPr>
      <w:keepNext w:val="0"/>
      <w:keepLines w:val="0"/>
      <w:pageBreakBefore w:val="0"/>
      <w:jc w:val="left"/>
    </w:pPr>
    <w:rPr>
      <w:rFonts w:ascii="Garamond" w:eastAsia="Calibri" w:hAnsi="Garamond" w:cs="Times New Roman"/>
      <w:b w:val="0"/>
      <w:bCs/>
      <w:sz w:val="22"/>
      <w:u w:val="none"/>
    </w:rPr>
  </w:style>
  <w:style w:type="character" w:customStyle="1" w:styleId="PageHeaderLine2Char">
    <w:name w:val="PageHeaderLine2 Char"/>
    <w:link w:val="PageHeaderLine2"/>
    <w:locked/>
    <w:rsid w:val="00524266"/>
    <w:rPr>
      <w:rFonts w:ascii="Calibri" w:eastAsia="Calibri" w:hAnsi="Calibri" w:cs="Calibri"/>
      <w:b/>
    </w:rPr>
  </w:style>
  <w:style w:type="paragraph" w:customStyle="1" w:styleId="Heading2-Bold">
    <w:name w:val="Heading 2 - Bold"/>
    <w:basedOn w:val="Normal"/>
    <w:autoRedefine/>
    <w:uiPriority w:val="99"/>
    <w:qFormat/>
    <w:rsid w:val="00524266"/>
    <w:rPr>
      <w:rFonts w:ascii="Garamond" w:eastAsia="Calibri" w:hAnsi="Garamond"/>
      <w:b/>
    </w:rPr>
  </w:style>
  <w:style w:type="paragraph" w:customStyle="1" w:styleId="tag">
    <w:name w:val="%tag"/>
    <w:basedOn w:val="Normal"/>
    <w:next w:val="Normal"/>
    <w:uiPriority w:val="99"/>
    <w:qFormat/>
    <w:rsid w:val="00524266"/>
    <w:rPr>
      <w:rFonts w:ascii="Garamond" w:eastAsia="Calibri" w:hAnsi="Garamond"/>
      <w:bCs/>
      <w:sz w:val="18"/>
    </w:rPr>
  </w:style>
  <w:style w:type="character" w:customStyle="1" w:styleId="Style2Char">
    <w:name w:val="Style 2 Char"/>
    <w:link w:val="Style20"/>
    <w:uiPriority w:val="99"/>
    <w:locked/>
    <w:rsid w:val="00524266"/>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524266"/>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52426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24266"/>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524266"/>
    <w:rPr>
      <w:rFonts w:ascii="Georgia" w:eastAsia="Times New Roman" w:hAnsi="Georgia"/>
      <w:sz w:val="18"/>
      <w:szCs w:val="20"/>
      <w:lang w:val="x-none" w:eastAsia="x-none"/>
    </w:rPr>
  </w:style>
  <w:style w:type="paragraph" w:customStyle="1" w:styleId="textsmall0">
    <w:name w:val="textsmall"/>
    <w:basedOn w:val="Normal"/>
    <w:link w:val="textsmallChar0"/>
    <w:qFormat/>
    <w:rsid w:val="00524266"/>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524266"/>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524266"/>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524266"/>
    <w:rPr>
      <w:rFonts w:ascii="Arial" w:eastAsia="Times New Roman" w:hAnsi="Arial" w:cs="Arial"/>
      <w:sz w:val="12"/>
    </w:rPr>
  </w:style>
  <w:style w:type="paragraph" w:customStyle="1" w:styleId="Micro">
    <w:name w:val="Micro"/>
    <w:basedOn w:val="Normal"/>
    <w:next w:val="Normal"/>
    <w:link w:val="MicroChar"/>
    <w:qFormat/>
    <w:rsid w:val="00524266"/>
    <w:rPr>
      <w:rFonts w:ascii="Arial" w:eastAsia="Times New Roman" w:hAnsi="Arial" w:cs="Arial"/>
      <w:sz w:val="12"/>
    </w:rPr>
  </w:style>
  <w:style w:type="character" w:customStyle="1" w:styleId="CardNotUnderlinedChar1">
    <w:name w:val="Card Not Underlined Char1"/>
    <w:link w:val="CardNotUnderlined"/>
    <w:locked/>
    <w:rsid w:val="00524266"/>
    <w:rPr>
      <w:rFonts w:ascii="Bell MT" w:eastAsia="Calibri" w:hAnsi="Bell MT"/>
      <w:szCs w:val="20"/>
    </w:rPr>
  </w:style>
  <w:style w:type="paragraph" w:customStyle="1" w:styleId="CardNotUnderlined">
    <w:name w:val="Card Not Underlined"/>
    <w:basedOn w:val="Normal"/>
    <w:link w:val="CardNotUnderlinedChar1"/>
    <w:autoRedefine/>
    <w:qFormat/>
    <w:rsid w:val="00524266"/>
    <w:rPr>
      <w:rFonts w:ascii="Bell MT" w:eastAsia="Calibri" w:hAnsi="Bell MT" w:cstheme="minorBidi"/>
      <w:szCs w:val="20"/>
    </w:rPr>
  </w:style>
  <w:style w:type="paragraph" w:customStyle="1" w:styleId="h-lead">
    <w:name w:val="h-lead"/>
    <w:basedOn w:val="Normal"/>
    <w:uiPriority w:val="99"/>
    <w:qFormat/>
    <w:rsid w:val="00524266"/>
    <w:pPr>
      <w:spacing w:before="100" w:beforeAutospacing="1" w:after="100" w:afterAutospacing="1"/>
    </w:pPr>
    <w:rPr>
      <w:rFonts w:eastAsia="Times New Roman"/>
      <w:sz w:val="24"/>
    </w:rPr>
  </w:style>
  <w:style w:type="paragraph" w:customStyle="1" w:styleId="intro">
    <w:name w:val="intro"/>
    <w:basedOn w:val="Normal"/>
    <w:uiPriority w:val="99"/>
    <w:qFormat/>
    <w:rsid w:val="00524266"/>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524266"/>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52426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24266"/>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524266"/>
    <w:rPr>
      <w:rFonts w:eastAsia="Calibri"/>
    </w:rPr>
  </w:style>
  <w:style w:type="paragraph" w:customStyle="1" w:styleId="F3-TagAuthor">
    <w:name w:val="F3 - Tag/Author"/>
    <w:basedOn w:val="Normal"/>
    <w:uiPriority w:val="99"/>
    <w:qFormat/>
    <w:rsid w:val="00524266"/>
    <w:rPr>
      <w:rFonts w:eastAsia="Times New Roman"/>
      <w:b/>
    </w:rPr>
  </w:style>
  <w:style w:type="paragraph" w:customStyle="1" w:styleId="F5-UnderlineNormal">
    <w:name w:val="F5 - Underline Normal"/>
    <w:basedOn w:val="Normal"/>
    <w:uiPriority w:val="99"/>
    <w:qFormat/>
    <w:rsid w:val="00524266"/>
    <w:rPr>
      <w:rFonts w:eastAsia="Calibri"/>
      <w:u w:val="single"/>
    </w:rPr>
  </w:style>
  <w:style w:type="paragraph" w:customStyle="1" w:styleId="Brief-PrimarySource">
    <w:name w:val="Brief - Primary Source"/>
    <w:basedOn w:val="Normal"/>
    <w:uiPriority w:val="99"/>
    <w:qFormat/>
    <w:rsid w:val="00524266"/>
    <w:rPr>
      <w:rFonts w:eastAsia="Times New Roman"/>
      <w:b/>
      <w:sz w:val="24"/>
      <w:u w:val="single"/>
    </w:rPr>
  </w:style>
  <w:style w:type="paragraph" w:customStyle="1" w:styleId="Brief-Underline">
    <w:name w:val="Brief - Underline"/>
    <w:basedOn w:val="Normal"/>
    <w:uiPriority w:val="99"/>
    <w:qFormat/>
    <w:rsid w:val="00524266"/>
    <w:rPr>
      <w:rFonts w:eastAsia="Times New Roman"/>
      <w:u w:val="single"/>
    </w:rPr>
  </w:style>
  <w:style w:type="paragraph" w:customStyle="1" w:styleId="Brief">
    <w:name w:val="Brief"/>
    <w:basedOn w:val="Brief-PrimarySource"/>
    <w:uiPriority w:val="99"/>
    <w:qFormat/>
    <w:rsid w:val="00524266"/>
    <w:rPr>
      <w:b w:val="0"/>
    </w:rPr>
  </w:style>
  <w:style w:type="paragraph" w:customStyle="1" w:styleId="CM2">
    <w:name w:val="CM2"/>
    <w:basedOn w:val="Normal"/>
    <w:next w:val="Normal"/>
    <w:uiPriority w:val="99"/>
    <w:qFormat/>
    <w:rsid w:val="0052426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2426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2426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2426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2426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24266"/>
    <w:pPr>
      <w:widowControl w:val="0"/>
      <w:spacing w:line="276" w:lineRule="atLeast"/>
    </w:pPr>
    <w:rPr>
      <w:color w:val="auto"/>
    </w:rPr>
  </w:style>
  <w:style w:type="paragraph" w:customStyle="1" w:styleId="CM34">
    <w:name w:val="CM34"/>
    <w:basedOn w:val="Default"/>
    <w:next w:val="Default"/>
    <w:uiPriority w:val="99"/>
    <w:qFormat/>
    <w:rsid w:val="00524266"/>
    <w:pPr>
      <w:widowControl w:val="0"/>
    </w:pPr>
    <w:rPr>
      <w:color w:val="auto"/>
    </w:rPr>
  </w:style>
  <w:style w:type="paragraph" w:customStyle="1" w:styleId="CM56">
    <w:name w:val="CM56"/>
    <w:basedOn w:val="Default"/>
    <w:next w:val="Default"/>
    <w:uiPriority w:val="99"/>
    <w:qFormat/>
    <w:rsid w:val="00524266"/>
    <w:pPr>
      <w:widowControl w:val="0"/>
    </w:pPr>
    <w:rPr>
      <w:rFonts w:eastAsia="Calibri"/>
      <w:color w:val="auto"/>
    </w:rPr>
  </w:style>
  <w:style w:type="paragraph" w:customStyle="1" w:styleId="CM58">
    <w:name w:val="CM58"/>
    <w:basedOn w:val="Default"/>
    <w:next w:val="Default"/>
    <w:uiPriority w:val="99"/>
    <w:qFormat/>
    <w:rsid w:val="00524266"/>
    <w:pPr>
      <w:widowControl w:val="0"/>
    </w:pPr>
    <w:rPr>
      <w:rFonts w:eastAsia="Calibri"/>
      <w:color w:val="auto"/>
    </w:rPr>
  </w:style>
  <w:style w:type="paragraph" w:customStyle="1" w:styleId="CM57">
    <w:name w:val="CM57"/>
    <w:basedOn w:val="Default"/>
    <w:next w:val="Default"/>
    <w:uiPriority w:val="99"/>
    <w:qFormat/>
    <w:rsid w:val="00524266"/>
    <w:pPr>
      <w:widowControl w:val="0"/>
    </w:pPr>
    <w:rPr>
      <w:rFonts w:eastAsia="Calibri"/>
      <w:color w:val="auto"/>
    </w:rPr>
  </w:style>
  <w:style w:type="paragraph" w:customStyle="1" w:styleId="CM1">
    <w:name w:val="CM1"/>
    <w:basedOn w:val="Default"/>
    <w:next w:val="Default"/>
    <w:uiPriority w:val="99"/>
    <w:qFormat/>
    <w:rsid w:val="00524266"/>
    <w:pPr>
      <w:widowControl w:val="0"/>
    </w:pPr>
    <w:rPr>
      <w:rFonts w:eastAsia="Calibri"/>
      <w:color w:val="auto"/>
    </w:rPr>
  </w:style>
  <w:style w:type="paragraph" w:customStyle="1" w:styleId="CM49">
    <w:name w:val="CM49"/>
    <w:basedOn w:val="Default"/>
    <w:next w:val="Default"/>
    <w:uiPriority w:val="99"/>
    <w:qFormat/>
    <w:rsid w:val="00524266"/>
    <w:pPr>
      <w:widowControl w:val="0"/>
    </w:pPr>
    <w:rPr>
      <w:rFonts w:eastAsia="Calibri"/>
      <w:color w:val="auto"/>
    </w:rPr>
  </w:style>
  <w:style w:type="paragraph" w:customStyle="1" w:styleId="CM41">
    <w:name w:val="CM41"/>
    <w:basedOn w:val="Default"/>
    <w:next w:val="Default"/>
    <w:uiPriority w:val="99"/>
    <w:qFormat/>
    <w:rsid w:val="00524266"/>
    <w:pPr>
      <w:widowControl w:val="0"/>
    </w:pPr>
    <w:rPr>
      <w:rFonts w:eastAsia="Calibri"/>
      <w:color w:val="auto"/>
    </w:rPr>
  </w:style>
  <w:style w:type="paragraph" w:customStyle="1" w:styleId="3rdOrderPara">
    <w:name w:val="3rd Order Para"/>
    <w:basedOn w:val="Default"/>
    <w:next w:val="Default"/>
    <w:qFormat/>
    <w:rsid w:val="00524266"/>
    <w:pPr>
      <w:widowControl w:val="0"/>
    </w:pPr>
    <w:rPr>
      <w:rFonts w:eastAsia="Calibri"/>
      <w:color w:val="auto"/>
    </w:rPr>
  </w:style>
  <w:style w:type="paragraph" w:customStyle="1" w:styleId="2ndOrderPara">
    <w:name w:val="2nd Order Para"/>
    <w:basedOn w:val="Default"/>
    <w:next w:val="Default"/>
    <w:qFormat/>
    <w:rsid w:val="00524266"/>
    <w:pPr>
      <w:widowControl w:val="0"/>
    </w:pPr>
    <w:rPr>
      <w:rFonts w:eastAsia="Calibri"/>
      <w:color w:val="auto"/>
    </w:rPr>
  </w:style>
  <w:style w:type="paragraph" w:customStyle="1" w:styleId="Normal-SIGN2">
    <w:name w:val="Normal-SIGN2"/>
    <w:basedOn w:val="Default"/>
    <w:next w:val="Default"/>
    <w:qFormat/>
    <w:rsid w:val="00524266"/>
    <w:pPr>
      <w:widowControl w:val="0"/>
    </w:pPr>
    <w:rPr>
      <w:rFonts w:eastAsia="Calibri"/>
      <w:color w:val="auto"/>
    </w:rPr>
  </w:style>
  <w:style w:type="paragraph" w:customStyle="1" w:styleId="Normal-SIGN1">
    <w:name w:val="Normal-SIGN1"/>
    <w:basedOn w:val="Default"/>
    <w:next w:val="Default"/>
    <w:uiPriority w:val="99"/>
    <w:qFormat/>
    <w:rsid w:val="00524266"/>
    <w:pPr>
      <w:widowControl w:val="0"/>
    </w:pPr>
    <w:rPr>
      <w:rFonts w:eastAsia="Calibri"/>
      <w:color w:val="auto"/>
    </w:rPr>
  </w:style>
  <w:style w:type="paragraph" w:customStyle="1" w:styleId="CM3">
    <w:name w:val="CM3"/>
    <w:basedOn w:val="Default"/>
    <w:next w:val="Default"/>
    <w:uiPriority w:val="99"/>
    <w:qFormat/>
    <w:rsid w:val="00524266"/>
    <w:pPr>
      <w:widowControl w:val="0"/>
      <w:spacing w:line="553" w:lineRule="atLeast"/>
    </w:pPr>
    <w:rPr>
      <w:rFonts w:eastAsia="Calibri"/>
      <w:color w:val="auto"/>
    </w:rPr>
  </w:style>
  <w:style w:type="paragraph" w:customStyle="1" w:styleId="CM33">
    <w:name w:val="CM33"/>
    <w:basedOn w:val="Default"/>
    <w:next w:val="Default"/>
    <w:uiPriority w:val="99"/>
    <w:qFormat/>
    <w:rsid w:val="00524266"/>
    <w:pPr>
      <w:widowControl w:val="0"/>
    </w:pPr>
    <w:rPr>
      <w:rFonts w:eastAsia="Calibri"/>
      <w:color w:val="auto"/>
    </w:rPr>
  </w:style>
  <w:style w:type="paragraph" w:customStyle="1" w:styleId="CM37">
    <w:name w:val="CM37"/>
    <w:basedOn w:val="Default"/>
    <w:next w:val="Default"/>
    <w:uiPriority w:val="99"/>
    <w:qFormat/>
    <w:rsid w:val="00524266"/>
    <w:pPr>
      <w:widowControl w:val="0"/>
    </w:pPr>
    <w:rPr>
      <w:rFonts w:eastAsia="Calibri"/>
      <w:color w:val="auto"/>
    </w:rPr>
  </w:style>
  <w:style w:type="paragraph" w:customStyle="1" w:styleId="CM7">
    <w:name w:val="CM7"/>
    <w:basedOn w:val="Default"/>
    <w:next w:val="Default"/>
    <w:uiPriority w:val="99"/>
    <w:qFormat/>
    <w:rsid w:val="00524266"/>
    <w:pPr>
      <w:widowControl w:val="0"/>
      <w:spacing w:line="553" w:lineRule="atLeast"/>
    </w:pPr>
    <w:rPr>
      <w:rFonts w:eastAsia="Calibri"/>
      <w:color w:val="auto"/>
    </w:rPr>
  </w:style>
  <w:style w:type="paragraph" w:customStyle="1" w:styleId="Brief-SecondarySource">
    <w:name w:val="Brief - Secondary Source"/>
    <w:basedOn w:val="Normal"/>
    <w:qFormat/>
    <w:rsid w:val="00524266"/>
    <w:rPr>
      <w:rFonts w:eastAsia="Times New Roman"/>
      <w:sz w:val="14"/>
      <w:szCs w:val="20"/>
    </w:rPr>
  </w:style>
  <w:style w:type="paragraph" w:customStyle="1" w:styleId="Brief-Card">
    <w:name w:val="Brief - Card"/>
    <w:basedOn w:val="Normal"/>
    <w:uiPriority w:val="99"/>
    <w:qFormat/>
    <w:rsid w:val="00524266"/>
    <w:rPr>
      <w:rFonts w:eastAsia="Times New Roman"/>
    </w:rPr>
  </w:style>
  <w:style w:type="paragraph" w:customStyle="1" w:styleId="Pa2">
    <w:name w:val="Pa2"/>
    <w:basedOn w:val="Default"/>
    <w:next w:val="Default"/>
    <w:uiPriority w:val="99"/>
    <w:qFormat/>
    <w:rsid w:val="0052426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24266"/>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52426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2426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24266"/>
    <w:pPr>
      <w:widowControl w:val="0"/>
    </w:pPr>
    <w:rPr>
      <w:rFonts w:ascii="Arial Black" w:hAnsi="Arial Black"/>
      <w:color w:val="auto"/>
    </w:rPr>
  </w:style>
  <w:style w:type="paragraph" w:customStyle="1" w:styleId="Cover1">
    <w:name w:val="Cover 1"/>
    <w:basedOn w:val="Normal"/>
    <w:next w:val="Normal"/>
    <w:uiPriority w:val="99"/>
    <w:qFormat/>
    <w:rsid w:val="0052426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2426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24266"/>
    <w:pPr>
      <w:widowControl w:val="0"/>
    </w:pPr>
    <w:rPr>
      <w:color w:val="auto"/>
    </w:rPr>
  </w:style>
  <w:style w:type="paragraph" w:customStyle="1" w:styleId="Pa11">
    <w:name w:val="Pa11"/>
    <w:basedOn w:val="Normal"/>
    <w:next w:val="Normal"/>
    <w:uiPriority w:val="99"/>
    <w:qFormat/>
    <w:rsid w:val="0052426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2426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524266"/>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524266"/>
    <w:pPr>
      <w:widowControl w:val="0"/>
    </w:pPr>
    <w:rPr>
      <w:rFonts w:eastAsia="Calibri"/>
      <w:color w:val="auto"/>
    </w:rPr>
  </w:style>
  <w:style w:type="paragraph" w:customStyle="1" w:styleId="CM5">
    <w:name w:val="CM5"/>
    <w:basedOn w:val="Default"/>
    <w:next w:val="Default"/>
    <w:qFormat/>
    <w:rsid w:val="00524266"/>
    <w:pPr>
      <w:widowControl w:val="0"/>
      <w:spacing w:line="553" w:lineRule="atLeast"/>
    </w:pPr>
    <w:rPr>
      <w:rFonts w:eastAsia="Calibri"/>
      <w:color w:val="auto"/>
    </w:rPr>
  </w:style>
  <w:style w:type="paragraph" w:customStyle="1" w:styleId="CM28">
    <w:name w:val="CM28"/>
    <w:basedOn w:val="Default"/>
    <w:next w:val="Default"/>
    <w:uiPriority w:val="99"/>
    <w:qFormat/>
    <w:rsid w:val="00524266"/>
    <w:pPr>
      <w:widowControl w:val="0"/>
    </w:pPr>
    <w:rPr>
      <w:rFonts w:eastAsia="Calibri"/>
      <w:color w:val="auto"/>
    </w:rPr>
  </w:style>
  <w:style w:type="paragraph" w:customStyle="1" w:styleId="CM8">
    <w:name w:val="CM8"/>
    <w:basedOn w:val="Default"/>
    <w:next w:val="Default"/>
    <w:uiPriority w:val="99"/>
    <w:qFormat/>
    <w:rsid w:val="00524266"/>
    <w:pPr>
      <w:widowControl w:val="0"/>
    </w:pPr>
    <w:rPr>
      <w:rFonts w:eastAsia="Calibri"/>
      <w:color w:val="auto"/>
    </w:rPr>
  </w:style>
  <w:style w:type="paragraph" w:customStyle="1" w:styleId="CM6">
    <w:name w:val="CM6"/>
    <w:basedOn w:val="Default"/>
    <w:next w:val="Default"/>
    <w:uiPriority w:val="99"/>
    <w:qFormat/>
    <w:rsid w:val="00524266"/>
    <w:pPr>
      <w:widowControl w:val="0"/>
      <w:spacing w:line="553" w:lineRule="atLeast"/>
    </w:pPr>
    <w:rPr>
      <w:rFonts w:eastAsia="Calibri"/>
      <w:color w:val="auto"/>
    </w:rPr>
  </w:style>
  <w:style w:type="paragraph" w:customStyle="1" w:styleId="CM22">
    <w:name w:val="CM22"/>
    <w:basedOn w:val="Default"/>
    <w:next w:val="Default"/>
    <w:uiPriority w:val="99"/>
    <w:qFormat/>
    <w:rsid w:val="00524266"/>
    <w:pPr>
      <w:widowControl w:val="0"/>
    </w:pPr>
    <w:rPr>
      <w:rFonts w:eastAsia="Calibri"/>
      <w:color w:val="auto"/>
    </w:rPr>
  </w:style>
  <w:style w:type="paragraph" w:customStyle="1" w:styleId="DoubleUnderlined">
    <w:name w:val="Double Underlined"/>
    <w:basedOn w:val="Heading2"/>
    <w:autoRedefine/>
    <w:uiPriority w:val="99"/>
    <w:qFormat/>
    <w:rsid w:val="00524266"/>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52426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524266"/>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52426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524266"/>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52426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24266"/>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qFormat/>
    <w:rsid w:val="00524266"/>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524266"/>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24266"/>
  </w:style>
  <w:style w:type="paragraph" w:customStyle="1" w:styleId="StyleUnderliningTimesNewRomanBoldNounderlineKernat16">
    <w:name w:val="Style Underlining + Times New Roman Bold No underline Kern at 16..."/>
    <w:basedOn w:val="Normal"/>
    <w:uiPriority w:val="99"/>
    <w:qFormat/>
    <w:rsid w:val="0052426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24266"/>
    <w:rPr>
      <w:rFonts w:eastAsia="Times New Roman"/>
      <w:b/>
      <w:bCs/>
      <w:kern w:val="32"/>
      <w:sz w:val="32"/>
      <w:szCs w:val="32"/>
    </w:rPr>
  </w:style>
  <w:style w:type="paragraph" w:customStyle="1" w:styleId="StyleBoldUnderliningKernat16pt">
    <w:name w:val="Style Bold Underlining + Kern at 16 pt"/>
    <w:uiPriority w:val="99"/>
    <w:qFormat/>
    <w:rsid w:val="00524266"/>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524266"/>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524266"/>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52426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24266"/>
    <w:pPr>
      <w:ind w:left="400"/>
    </w:pPr>
    <w:rPr>
      <w:rFonts w:eastAsia="Times New Roman"/>
      <w:szCs w:val="20"/>
    </w:rPr>
  </w:style>
  <w:style w:type="paragraph" w:customStyle="1" w:styleId="Paste">
    <w:name w:val="Paste"/>
    <w:basedOn w:val="Normal"/>
    <w:qFormat/>
    <w:rsid w:val="00524266"/>
    <w:rPr>
      <w:rFonts w:ascii="Arial Narrow" w:eastAsia="Times New Roman" w:hAnsi="Arial Narrow"/>
      <w:szCs w:val="20"/>
      <w:lang w:val="x-none" w:eastAsia="x-none"/>
    </w:rPr>
  </w:style>
  <w:style w:type="character" w:customStyle="1" w:styleId="UnderlineStyleChar">
    <w:name w:val="Underline Style Char"/>
    <w:link w:val="UnderlineStyle0"/>
    <w:locked/>
    <w:rsid w:val="00524266"/>
    <w:rPr>
      <w:rFonts w:ascii="Georgia" w:eastAsia="Times New Roman" w:hAnsi="Georgia"/>
      <w:b/>
      <w:u w:val="single"/>
    </w:rPr>
  </w:style>
  <w:style w:type="paragraph" w:customStyle="1" w:styleId="UnderlineStyle0">
    <w:name w:val="Underline Style"/>
    <w:basedOn w:val="Normal"/>
    <w:link w:val="UnderlineStyleChar"/>
    <w:qFormat/>
    <w:rsid w:val="00524266"/>
    <w:rPr>
      <w:rFonts w:ascii="Georgia" w:eastAsia="Times New Roman" w:hAnsi="Georgia" w:cstheme="minorBidi"/>
      <w:b/>
      <w:u w:val="single"/>
    </w:rPr>
  </w:style>
  <w:style w:type="paragraph" w:customStyle="1" w:styleId="Normalization">
    <w:name w:val="Normalization"/>
    <w:basedOn w:val="Normal"/>
    <w:uiPriority w:val="99"/>
    <w:qFormat/>
    <w:rsid w:val="00524266"/>
    <w:rPr>
      <w:rFonts w:eastAsia="Times New Roman"/>
      <w:sz w:val="18"/>
    </w:rPr>
  </w:style>
  <w:style w:type="paragraph" w:customStyle="1" w:styleId="BreifTitle">
    <w:name w:val="Breif Title"/>
    <w:basedOn w:val="Normal"/>
    <w:autoRedefine/>
    <w:uiPriority w:val="99"/>
    <w:qFormat/>
    <w:rsid w:val="0052426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52426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524266"/>
    <w:pPr>
      <w:spacing w:before="0" w:after="0"/>
      <w:jc w:val="center"/>
      <w:outlineLvl w:val="0"/>
    </w:pPr>
    <w:rPr>
      <w:sz w:val="32"/>
      <w:szCs w:val="32"/>
      <w:lang w:bidi="ar-SA"/>
    </w:rPr>
  </w:style>
  <w:style w:type="paragraph" w:customStyle="1" w:styleId="Tagandcite">
    <w:name w:val="Tag and cite"/>
    <w:basedOn w:val="Normal"/>
    <w:autoRedefine/>
    <w:uiPriority w:val="99"/>
    <w:qFormat/>
    <w:rsid w:val="00524266"/>
    <w:rPr>
      <w:rFonts w:eastAsia="Times New Roman"/>
      <w:color w:val="333333"/>
    </w:rPr>
  </w:style>
  <w:style w:type="paragraph" w:customStyle="1" w:styleId="StyleTagandCiteFranklinGothicDemi">
    <w:name w:val="Style Tag and Cite + Franklin Gothic Demi"/>
    <w:basedOn w:val="Normal"/>
    <w:autoRedefine/>
    <w:uiPriority w:val="99"/>
    <w:qFormat/>
    <w:rsid w:val="0052426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24266"/>
    <w:rPr>
      <w:bCs/>
    </w:rPr>
  </w:style>
  <w:style w:type="paragraph" w:customStyle="1" w:styleId="tagCharCharCharCharCharCharChar">
    <w:name w:val="tag Char Char Char Char Char Char Char"/>
    <w:basedOn w:val="Normal"/>
    <w:uiPriority w:val="99"/>
    <w:qFormat/>
    <w:rsid w:val="00524266"/>
    <w:rPr>
      <w:rFonts w:eastAsia="Times New Roman"/>
      <w:b/>
      <w:sz w:val="24"/>
      <w:szCs w:val="20"/>
    </w:rPr>
  </w:style>
  <w:style w:type="paragraph" w:customStyle="1" w:styleId="title-bold-medium">
    <w:name w:val="title-bold-medium"/>
    <w:basedOn w:val="Normal"/>
    <w:uiPriority w:val="99"/>
    <w:qFormat/>
    <w:rsid w:val="00524266"/>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524266"/>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524266"/>
    <w:rPr>
      <w:rFonts w:ascii="Arial Narrow" w:eastAsia="Times New Roman" w:hAnsi="Arial Narrow"/>
      <w:b/>
      <w:sz w:val="24"/>
    </w:rPr>
  </w:style>
  <w:style w:type="paragraph" w:customStyle="1" w:styleId="BLOCKTITLE1">
    <w:name w:val="BLOCK TITLE"/>
    <w:basedOn w:val="Heading1"/>
    <w:uiPriority w:val="99"/>
    <w:qFormat/>
    <w:rsid w:val="00524266"/>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
    <w:uiPriority w:val="99"/>
    <w:qFormat/>
    <w:rsid w:val="00524266"/>
    <w:pPr>
      <w:widowControl w:val="0"/>
      <w:autoSpaceDE w:val="0"/>
      <w:autoSpaceDN w:val="0"/>
      <w:adjustRightInd w:val="0"/>
    </w:pPr>
    <w:rPr>
      <w:sz w:val="24"/>
      <w:szCs w:val="20"/>
    </w:rPr>
  </w:style>
  <w:style w:type="paragraph" w:customStyle="1" w:styleId="BriefTitle1">
    <w:name w:val="Brief Title 1"/>
    <w:basedOn w:val="Normal"/>
    <w:uiPriority w:val="99"/>
    <w:qFormat/>
    <w:rsid w:val="0052426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24266"/>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52426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2426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24266"/>
    <w:pPr>
      <w:spacing w:before="100" w:beforeAutospacing="1" w:after="100" w:afterAutospacing="1"/>
    </w:pPr>
    <w:rPr>
      <w:rFonts w:eastAsia="Times New Roman"/>
    </w:rPr>
  </w:style>
  <w:style w:type="paragraph" w:customStyle="1" w:styleId="ToRead">
    <w:name w:val="To Read"/>
    <w:basedOn w:val="Normal"/>
    <w:uiPriority w:val="99"/>
    <w:qFormat/>
    <w:rsid w:val="00524266"/>
    <w:pPr>
      <w:ind w:left="720"/>
    </w:pPr>
    <w:rPr>
      <w:rFonts w:ascii="Verdana" w:eastAsia="Times New Roman" w:hAnsi="Verdana"/>
      <w:b/>
      <w:u w:val="single"/>
    </w:rPr>
  </w:style>
  <w:style w:type="paragraph" w:customStyle="1" w:styleId="Style1">
    <w:name w:val="Style 1"/>
    <w:basedOn w:val="Normal"/>
    <w:uiPriority w:val="99"/>
    <w:qFormat/>
    <w:rsid w:val="00524266"/>
    <w:pPr>
      <w:widowControl w:val="0"/>
      <w:ind w:firstLine="216"/>
    </w:pPr>
    <w:rPr>
      <w:rFonts w:eastAsia="Times New Roman"/>
      <w:noProof/>
      <w:color w:val="000000"/>
      <w:szCs w:val="20"/>
    </w:rPr>
  </w:style>
  <w:style w:type="paragraph" w:customStyle="1" w:styleId="Style40">
    <w:name w:val="Style 4"/>
    <w:basedOn w:val="Normal"/>
    <w:uiPriority w:val="99"/>
    <w:qFormat/>
    <w:rsid w:val="0052426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24266"/>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524266"/>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524266"/>
    <w:pPr>
      <w:ind w:left="1660"/>
    </w:pPr>
  </w:style>
  <w:style w:type="paragraph" w:customStyle="1" w:styleId="PageNumber1">
    <w:name w:val="Page Number1"/>
    <w:basedOn w:val="Normal"/>
    <w:next w:val="Normal"/>
    <w:uiPriority w:val="99"/>
    <w:qFormat/>
    <w:rsid w:val="00524266"/>
    <w:rPr>
      <w:rFonts w:eastAsia="Times New Roman"/>
    </w:rPr>
  </w:style>
  <w:style w:type="paragraph" w:customStyle="1" w:styleId="Card1">
    <w:name w:val="Card1"/>
    <w:uiPriority w:val="99"/>
    <w:qFormat/>
    <w:rsid w:val="0052426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2426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524266"/>
    <w:pPr>
      <w:ind w:left="288" w:right="288"/>
    </w:pPr>
    <w:rPr>
      <w:rFonts w:eastAsia="Times New Roman"/>
    </w:rPr>
  </w:style>
  <w:style w:type="paragraph" w:customStyle="1" w:styleId="CaseListNormal">
    <w:name w:val="Case List Normal"/>
    <w:basedOn w:val="Normal"/>
    <w:uiPriority w:val="99"/>
    <w:qFormat/>
    <w:rsid w:val="00524266"/>
    <w:rPr>
      <w:rFonts w:ascii="Times" w:eastAsia="Times New Roman" w:hAnsi="Times"/>
      <w:szCs w:val="26"/>
    </w:rPr>
  </w:style>
  <w:style w:type="paragraph" w:customStyle="1" w:styleId="Body">
    <w:name w:val="Body"/>
    <w:basedOn w:val="Normal"/>
    <w:uiPriority w:val="99"/>
    <w:qFormat/>
    <w:rsid w:val="00524266"/>
    <w:pPr>
      <w:outlineLvl w:val="3"/>
    </w:pPr>
    <w:rPr>
      <w:rFonts w:eastAsia="Times New Roman"/>
      <w:szCs w:val="20"/>
    </w:rPr>
  </w:style>
  <w:style w:type="paragraph" w:customStyle="1" w:styleId="3text">
    <w:name w:val="3text"/>
    <w:basedOn w:val="Normal"/>
    <w:uiPriority w:val="99"/>
    <w:qFormat/>
    <w:rsid w:val="00524266"/>
    <w:pPr>
      <w:spacing w:before="100" w:beforeAutospacing="1" w:after="100" w:afterAutospacing="1"/>
    </w:pPr>
    <w:rPr>
      <w:rFonts w:eastAsia="Times New Roman"/>
      <w:sz w:val="24"/>
    </w:rPr>
  </w:style>
  <w:style w:type="paragraph" w:customStyle="1" w:styleId="TimesNewRoman12">
    <w:name w:val="TimesNewRoman12"/>
    <w:uiPriority w:val="99"/>
    <w:qFormat/>
    <w:rsid w:val="0052426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24266"/>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52426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24266"/>
    <w:rPr>
      <w:rFonts w:eastAsia="Times New Roman"/>
      <w:color w:val="000000"/>
      <w:sz w:val="18"/>
    </w:rPr>
  </w:style>
  <w:style w:type="paragraph" w:customStyle="1" w:styleId="text1">
    <w:name w:val="text1"/>
    <w:basedOn w:val="Normal"/>
    <w:autoRedefine/>
    <w:uiPriority w:val="99"/>
    <w:qFormat/>
    <w:rsid w:val="00524266"/>
    <w:rPr>
      <w:rFonts w:eastAsia="Times New Roman"/>
      <w:szCs w:val="20"/>
    </w:rPr>
  </w:style>
  <w:style w:type="paragraph" w:customStyle="1" w:styleId="RepeatBlockHeading">
    <w:name w:val="Repeat Block Heading"/>
    <w:basedOn w:val="Normal"/>
    <w:autoRedefine/>
    <w:uiPriority w:val="99"/>
    <w:qFormat/>
    <w:rsid w:val="00524266"/>
    <w:pPr>
      <w:jc w:val="center"/>
    </w:pPr>
    <w:rPr>
      <w:rFonts w:eastAsia="Times New Roman"/>
      <w:b/>
      <w:smallCaps/>
      <w:color w:val="000000"/>
      <w:sz w:val="24"/>
      <w:u w:val="thick"/>
    </w:rPr>
  </w:style>
  <w:style w:type="paragraph" w:customStyle="1" w:styleId="story-headline">
    <w:name w:val="story-headline"/>
    <w:basedOn w:val="Normal"/>
    <w:uiPriority w:val="99"/>
    <w:qFormat/>
    <w:rsid w:val="00524266"/>
    <w:pPr>
      <w:spacing w:before="72" w:after="72"/>
    </w:pPr>
    <w:rPr>
      <w:rFonts w:eastAsia="Times New Roman"/>
      <w:b/>
      <w:bCs/>
      <w:sz w:val="26"/>
      <w:szCs w:val="26"/>
    </w:rPr>
  </w:style>
  <w:style w:type="paragraph" w:customStyle="1" w:styleId="story-body">
    <w:name w:val="story-body"/>
    <w:basedOn w:val="Normal"/>
    <w:uiPriority w:val="99"/>
    <w:qFormat/>
    <w:rsid w:val="00524266"/>
    <w:pPr>
      <w:spacing w:before="100" w:beforeAutospacing="1" w:after="100" w:afterAutospacing="1"/>
    </w:pPr>
    <w:rPr>
      <w:rFonts w:eastAsia="Times New Roman"/>
    </w:rPr>
  </w:style>
  <w:style w:type="paragraph" w:customStyle="1" w:styleId="story-dateline">
    <w:name w:val="story-dateline"/>
    <w:basedOn w:val="Normal"/>
    <w:uiPriority w:val="99"/>
    <w:qFormat/>
    <w:rsid w:val="00524266"/>
    <w:rPr>
      <w:rFonts w:eastAsia="Times New Roman"/>
      <w:b/>
      <w:bCs/>
    </w:rPr>
  </w:style>
  <w:style w:type="paragraph" w:customStyle="1" w:styleId="TextofCards">
    <w:name w:val="Text of Cards"/>
    <w:basedOn w:val="Normal"/>
    <w:uiPriority w:val="99"/>
    <w:qFormat/>
    <w:rsid w:val="00524266"/>
    <w:rPr>
      <w:rFonts w:eastAsia="Times New Roman"/>
      <w:color w:val="000000"/>
      <w:spacing w:val="6"/>
      <w:szCs w:val="23"/>
    </w:rPr>
  </w:style>
  <w:style w:type="paragraph" w:customStyle="1" w:styleId="Corpotesto">
    <w:name w:val="Corpo testo"/>
    <w:basedOn w:val="Normal"/>
    <w:uiPriority w:val="99"/>
    <w:qFormat/>
    <w:rsid w:val="00524266"/>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524266"/>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uiPriority w:val="99"/>
    <w:qFormat/>
    <w:rsid w:val="00524266"/>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52426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2426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24266"/>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524266"/>
    <w:rPr>
      <w:rFonts w:ascii="Arial" w:hAnsi="Arial"/>
      <w:b w:val="0"/>
      <w:caps w:val="0"/>
      <w:sz w:val="20"/>
    </w:rPr>
  </w:style>
  <w:style w:type="paragraph" w:customStyle="1" w:styleId="ProjectTitleLine">
    <w:name w:val="Project Title Line"/>
    <w:basedOn w:val="Normal"/>
    <w:next w:val="Normal"/>
    <w:autoRedefine/>
    <w:uiPriority w:val="99"/>
    <w:qFormat/>
    <w:rsid w:val="00524266"/>
    <w:pPr>
      <w:jc w:val="center"/>
    </w:pPr>
    <w:rPr>
      <w:rFonts w:eastAsia="Times New Roman"/>
      <w:caps/>
      <w:szCs w:val="20"/>
    </w:rPr>
  </w:style>
  <w:style w:type="paragraph" w:customStyle="1" w:styleId="LanguageStrike">
    <w:name w:val="Language Strike"/>
    <w:basedOn w:val="Normal"/>
    <w:next w:val="Normal"/>
    <w:uiPriority w:val="99"/>
    <w:qFormat/>
    <w:rsid w:val="00524266"/>
    <w:rPr>
      <w:rFonts w:ascii="Arial Narrow" w:eastAsia="Times New Roman" w:hAnsi="Arial Narrow"/>
      <w:strike/>
    </w:rPr>
  </w:style>
  <w:style w:type="paragraph" w:customStyle="1" w:styleId="NormalVerdana">
    <w:name w:val="Normal + Verdana"/>
    <w:aliases w:val="10 pt,White,Normal + Arial"/>
    <w:basedOn w:val="Normal"/>
    <w:uiPriority w:val="99"/>
    <w:qFormat/>
    <w:rsid w:val="00524266"/>
    <w:rPr>
      <w:rFonts w:eastAsia="Times New Roman"/>
      <w:szCs w:val="20"/>
      <w:u w:val="single"/>
    </w:rPr>
  </w:style>
  <w:style w:type="paragraph" w:customStyle="1" w:styleId="Normal10pt">
    <w:name w:val="Normal + 10 pt"/>
    <w:basedOn w:val="Normal"/>
    <w:uiPriority w:val="99"/>
    <w:qFormat/>
    <w:rsid w:val="00524266"/>
    <w:rPr>
      <w:rFonts w:eastAsia="Times New Roman"/>
      <w:szCs w:val="20"/>
    </w:rPr>
  </w:style>
  <w:style w:type="paragraph" w:customStyle="1" w:styleId="cardChar1Char">
    <w:name w:val="card Char1 Char"/>
    <w:basedOn w:val="Normal"/>
    <w:uiPriority w:val="99"/>
    <w:qFormat/>
    <w:rsid w:val="00524266"/>
    <w:pPr>
      <w:ind w:left="288" w:right="288"/>
    </w:pPr>
    <w:rPr>
      <w:rFonts w:eastAsia="Times New Roman"/>
      <w:szCs w:val="20"/>
    </w:rPr>
  </w:style>
  <w:style w:type="paragraph" w:customStyle="1" w:styleId="CM12">
    <w:name w:val="CM12"/>
    <w:basedOn w:val="Default"/>
    <w:next w:val="Default"/>
    <w:uiPriority w:val="99"/>
    <w:qFormat/>
    <w:rsid w:val="0052426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24266"/>
    <w:pPr>
      <w:widowControl w:val="0"/>
      <w:spacing w:after="480"/>
    </w:pPr>
    <w:rPr>
      <w:rFonts w:ascii="Granjon LT Std" w:hAnsi="Granjon LT Std"/>
      <w:color w:val="auto"/>
    </w:rPr>
  </w:style>
  <w:style w:type="paragraph" w:customStyle="1" w:styleId="CM10">
    <w:name w:val="CM10"/>
    <w:basedOn w:val="Default"/>
    <w:next w:val="Default"/>
    <w:uiPriority w:val="99"/>
    <w:qFormat/>
    <w:rsid w:val="00524266"/>
    <w:pPr>
      <w:widowControl w:val="0"/>
      <w:spacing w:line="320" w:lineRule="atLeast"/>
    </w:pPr>
    <w:rPr>
      <w:rFonts w:ascii="Granjon LT Std" w:hAnsi="Granjon LT Std"/>
      <w:color w:val="auto"/>
    </w:rPr>
  </w:style>
  <w:style w:type="paragraph" w:customStyle="1" w:styleId="bold">
    <w:name w:val="bold"/>
    <w:basedOn w:val="Normal"/>
    <w:uiPriority w:val="99"/>
    <w:qFormat/>
    <w:rsid w:val="0052426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24266"/>
    <w:rPr>
      <w:rFonts w:ascii="Arial Narrow" w:eastAsia="Times New Roman" w:hAnsi="Arial Narrow"/>
      <w:strike/>
      <w:szCs w:val="20"/>
    </w:rPr>
  </w:style>
  <w:style w:type="paragraph" w:customStyle="1" w:styleId="textbodyblack">
    <w:name w:val="textbodyblack"/>
    <w:basedOn w:val="Normal"/>
    <w:uiPriority w:val="99"/>
    <w:qFormat/>
    <w:rsid w:val="00524266"/>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52426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qFormat/>
    <w:rsid w:val="005242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5242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524266"/>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524266"/>
    <w:rPr>
      <w:rFonts w:ascii="Georgia" w:eastAsia="Times New Roman" w:hAnsi="Georgia"/>
      <w:b/>
      <w:bCs/>
      <w:szCs w:val="16"/>
      <w:u w:val="single"/>
    </w:rPr>
  </w:style>
  <w:style w:type="paragraph" w:customStyle="1" w:styleId="CiteCorrected">
    <w:name w:val="Cite Corrected"/>
    <w:basedOn w:val="Normal"/>
    <w:link w:val="CiteCorrectedChar"/>
    <w:qFormat/>
    <w:rsid w:val="00524266"/>
    <w:rPr>
      <w:rFonts w:ascii="Georgia" w:eastAsia="Times New Roman" w:hAnsi="Georgia" w:cstheme="minorBidi"/>
      <w:b/>
      <w:bCs/>
      <w:szCs w:val="16"/>
      <w:u w:val="single"/>
    </w:rPr>
  </w:style>
  <w:style w:type="paragraph" w:customStyle="1" w:styleId="CardText2">
    <w:name w:val="Card Text 2"/>
    <w:basedOn w:val="CardText10"/>
    <w:link w:val="CardText2Char"/>
    <w:qFormat/>
    <w:rsid w:val="0052426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2"/>
    </w:rPr>
  </w:style>
  <w:style w:type="paragraph" w:customStyle="1" w:styleId="StyleLeft02">
    <w:name w:val="Style Left:  0.2&quot;"/>
    <w:basedOn w:val="Normal"/>
    <w:uiPriority w:val="99"/>
    <w:qFormat/>
    <w:rsid w:val="00524266"/>
    <w:pPr>
      <w:ind w:left="288"/>
    </w:pPr>
    <w:rPr>
      <w:rFonts w:eastAsia="SimSun"/>
      <w:szCs w:val="20"/>
      <w:lang w:eastAsia="zh-CN"/>
    </w:rPr>
  </w:style>
  <w:style w:type="paragraph" w:customStyle="1" w:styleId="story-body-text">
    <w:name w:val="story-body-text"/>
    <w:basedOn w:val="Normal"/>
    <w:uiPriority w:val="99"/>
    <w:qFormat/>
    <w:rsid w:val="00524266"/>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524266"/>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524266"/>
    <w:rPr>
      <w:u w:val="single"/>
    </w:rPr>
  </w:style>
  <w:style w:type="paragraph" w:customStyle="1" w:styleId="StyleCardText11ptUnderline">
    <w:name w:val="Style Card Text + 11 pt Underline"/>
    <w:link w:val="StyleCardText11ptUnderlineChar"/>
    <w:qFormat/>
    <w:rsid w:val="00524266"/>
    <w:pPr>
      <w:spacing w:line="254" w:lineRule="auto"/>
    </w:pPr>
    <w:rPr>
      <w:u w:val="single"/>
    </w:rPr>
  </w:style>
  <w:style w:type="character" w:customStyle="1" w:styleId="StyleMinimizedText11ptChar">
    <w:name w:val="Style Minimized Text + 11 pt Char"/>
    <w:basedOn w:val="DefaultParagraphFont"/>
    <w:link w:val="StyleMinimizedText11pt"/>
    <w:locked/>
    <w:rsid w:val="00524266"/>
    <w:rPr>
      <w:rFonts w:ascii="Georgia" w:hAnsi="Georgia"/>
      <w:sz w:val="16"/>
    </w:rPr>
  </w:style>
  <w:style w:type="paragraph" w:customStyle="1" w:styleId="StyleMinimizedText11pt">
    <w:name w:val="Style Minimized Text + 11 pt"/>
    <w:basedOn w:val="Normal"/>
    <w:link w:val="StyleMinimizedText11ptChar"/>
    <w:qFormat/>
    <w:rsid w:val="0052426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24266"/>
    <w:rPr>
      <w:rFonts w:ascii="Georgia" w:hAnsi="Georgia"/>
      <w:sz w:val="16"/>
    </w:rPr>
  </w:style>
  <w:style w:type="paragraph" w:customStyle="1" w:styleId="StyleMinimizedText11pt1">
    <w:name w:val="Style Minimized Text + 11 pt1"/>
    <w:basedOn w:val="Normal"/>
    <w:link w:val="StyleMinimizedText11pt1Char"/>
    <w:qFormat/>
    <w:rsid w:val="00524266"/>
    <w:rPr>
      <w:rFonts w:ascii="Georgia" w:hAnsi="Georgia" w:cstheme="minorBidi"/>
      <w:sz w:val="16"/>
    </w:rPr>
  </w:style>
  <w:style w:type="character" w:customStyle="1" w:styleId="Debate-CardSmalltextF2Char">
    <w:name w:val="Debate- Card Small text F2 Char"/>
    <w:link w:val="Debate-CardSmalltextF2"/>
    <w:locked/>
    <w:rsid w:val="00524266"/>
    <w:rPr>
      <w:rFonts w:ascii="Arial Narrow" w:hAnsi="Arial Narrow"/>
      <w:sz w:val="16"/>
    </w:rPr>
  </w:style>
  <w:style w:type="paragraph" w:customStyle="1" w:styleId="Debate-CardSmalltextF2">
    <w:name w:val="Debate- Card Small text F2"/>
    <w:basedOn w:val="Normal"/>
    <w:next w:val="Normal"/>
    <w:link w:val="Debate-CardSmalltextF2Char"/>
    <w:qFormat/>
    <w:rsid w:val="00524266"/>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524266"/>
    <w:rPr>
      <w:rFonts w:ascii="Arial Narrow" w:hAnsi="Arial Narrow"/>
      <w:b/>
      <w:sz w:val="18"/>
      <w:u w:val="single"/>
    </w:rPr>
  </w:style>
  <w:style w:type="paragraph" w:customStyle="1" w:styleId="Debate-EmphasizedText-F5">
    <w:name w:val="Debate- Emphasized Text- F5"/>
    <w:basedOn w:val="Normal"/>
    <w:link w:val="Debate-EmphasizedText-F5Char"/>
    <w:qFormat/>
    <w:rsid w:val="00524266"/>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2426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24266"/>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2426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24266"/>
    <w:rPr>
      <w:rFonts w:ascii="Times New Roman" w:eastAsia="Times New Roman" w:hAnsi="Times New Roman"/>
      <w:sz w:val="16"/>
    </w:rPr>
  </w:style>
  <w:style w:type="character" w:customStyle="1" w:styleId="CardStyleChar">
    <w:name w:val="Card Style Char"/>
    <w:link w:val="CardStyle"/>
    <w:locked/>
    <w:rsid w:val="00524266"/>
    <w:rPr>
      <w:rFonts w:ascii="Calibri" w:eastAsia="Times New Roman" w:hAnsi="Calibri" w:cs="Calibri"/>
    </w:rPr>
  </w:style>
  <w:style w:type="paragraph" w:customStyle="1" w:styleId="emactive">
    <w:name w:val="emactive"/>
    <w:basedOn w:val="Normal"/>
    <w:uiPriority w:val="99"/>
    <w:qFormat/>
    <w:rsid w:val="00524266"/>
    <w:pPr>
      <w:spacing w:before="100" w:beforeAutospacing="1" w:after="100" w:afterAutospacing="1"/>
    </w:pPr>
    <w:rPr>
      <w:rFonts w:eastAsia="Times New Roman"/>
      <w:sz w:val="24"/>
    </w:rPr>
  </w:style>
  <w:style w:type="paragraph" w:customStyle="1" w:styleId="emready">
    <w:name w:val="emready"/>
    <w:basedOn w:val="Normal"/>
    <w:uiPriority w:val="99"/>
    <w:qFormat/>
    <w:rsid w:val="00524266"/>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52426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24266"/>
    <w:rPr>
      <w:rFonts w:ascii="Georgia" w:eastAsia="Times New Roman" w:hAnsi="Georgia" w:cs="Times New Roman"/>
      <w:b/>
      <w:u w:val="single"/>
    </w:rPr>
  </w:style>
  <w:style w:type="character" w:customStyle="1" w:styleId="CardHighlightChar">
    <w:name w:val="Card Highlight Char"/>
    <w:link w:val="CardHighlight"/>
    <w:locked/>
    <w:rsid w:val="0052426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24266"/>
    <w:pPr>
      <w:shd w:val="clear" w:color="auto" w:fill="66FFFF"/>
    </w:pPr>
    <w:rPr>
      <w:rFonts w:eastAsia="Calibri"/>
      <w:u w:val="single"/>
    </w:rPr>
  </w:style>
  <w:style w:type="character" w:customStyle="1" w:styleId="BlockHeaderHiddenChar">
    <w:name w:val="Block Header Hidden Char"/>
    <w:link w:val="BlockHeaderHidden"/>
    <w:locked/>
    <w:rsid w:val="0052426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2426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24266"/>
    <w:pPr>
      <w:spacing w:before="100" w:beforeAutospacing="1" w:after="100" w:afterAutospacing="1"/>
    </w:pPr>
    <w:rPr>
      <w:rFonts w:eastAsia="Times New Roman"/>
      <w:sz w:val="24"/>
    </w:rPr>
  </w:style>
  <w:style w:type="paragraph" w:customStyle="1" w:styleId="norma">
    <w:name w:val="norma"/>
    <w:basedOn w:val="Heading3"/>
    <w:uiPriority w:val="99"/>
    <w:qFormat/>
    <w:rsid w:val="00524266"/>
    <w:rPr>
      <w:rFonts w:eastAsia="MS Gothic" w:cs="Arial"/>
      <w:sz w:val="24"/>
    </w:rPr>
  </w:style>
  <w:style w:type="paragraph" w:customStyle="1" w:styleId="nromal">
    <w:name w:val="nromal"/>
    <w:basedOn w:val="Normal"/>
    <w:uiPriority w:val="99"/>
    <w:qFormat/>
    <w:rsid w:val="00524266"/>
    <w:pPr>
      <w:keepNext/>
      <w:keepLines/>
      <w:spacing w:before="200"/>
      <w:outlineLvl w:val="3"/>
    </w:pPr>
    <w:rPr>
      <w:rFonts w:eastAsia="Times New Roman" w:cs="Cambria"/>
      <w:b/>
      <w:iCs/>
    </w:rPr>
  </w:style>
  <w:style w:type="paragraph" w:customStyle="1" w:styleId="natural">
    <w:name w:val="natural"/>
    <w:basedOn w:val="Normal"/>
    <w:uiPriority w:val="99"/>
    <w:qFormat/>
    <w:rsid w:val="00524266"/>
    <w:pPr>
      <w:keepNext/>
      <w:keepLines/>
      <w:spacing w:before="200"/>
      <w:outlineLvl w:val="3"/>
    </w:pPr>
    <w:rPr>
      <w:rFonts w:eastAsia="Times New Roman"/>
      <w:b/>
      <w:iCs/>
    </w:rPr>
  </w:style>
  <w:style w:type="paragraph" w:customStyle="1" w:styleId="nroaml">
    <w:name w:val="nroaml"/>
    <w:basedOn w:val="Normal"/>
    <w:uiPriority w:val="99"/>
    <w:qFormat/>
    <w:rsid w:val="00524266"/>
    <w:pPr>
      <w:keepNext/>
      <w:keepLines/>
      <w:spacing w:before="200"/>
      <w:outlineLvl w:val="3"/>
    </w:pPr>
    <w:rPr>
      <w:rFonts w:eastAsia="Times New Roman"/>
      <w:b/>
      <w:iCs/>
    </w:rPr>
  </w:style>
  <w:style w:type="paragraph" w:customStyle="1" w:styleId="noraml">
    <w:name w:val="noraml"/>
    <w:basedOn w:val="Normal"/>
    <w:uiPriority w:val="99"/>
    <w:qFormat/>
    <w:rsid w:val="00524266"/>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524266"/>
    <w:rPr>
      <w:rFonts w:ascii="Georgia" w:eastAsia="Calibri" w:hAnsi="Georgia"/>
      <w:sz w:val="16"/>
      <w:szCs w:val="16"/>
    </w:rPr>
  </w:style>
  <w:style w:type="paragraph" w:customStyle="1" w:styleId="SmallSizeParagraph">
    <w:name w:val="Small Size Paragraph"/>
    <w:basedOn w:val="Normal"/>
    <w:link w:val="SmallSizeParagraphChar"/>
    <w:qFormat/>
    <w:rsid w:val="00524266"/>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524266"/>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24266"/>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52426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24266"/>
    <w:rPr>
      <w:rFonts w:ascii="Times New Roman" w:eastAsia="Times New Roman" w:hAnsi="Times New Roman" w:cs="Times New Roman"/>
      <w:strike/>
      <w:sz w:val="20"/>
    </w:rPr>
  </w:style>
  <w:style w:type="character" w:customStyle="1" w:styleId="CardT1Char">
    <w:name w:val="CardT1 Char"/>
    <w:link w:val="CardT1"/>
    <w:locked/>
    <w:rsid w:val="00524266"/>
    <w:rPr>
      <w:rFonts w:ascii="Arial" w:eastAsia="Calibri" w:hAnsi="Arial" w:cs="Arial"/>
      <w:kern w:val="2"/>
      <w:sz w:val="14"/>
      <w:szCs w:val="14"/>
      <w:lang w:eastAsia="zh-TW"/>
    </w:rPr>
  </w:style>
  <w:style w:type="paragraph" w:customStyle="1" w:styleId="CardT1">
    <w:name w:val="CardT1"/>
    <w:basedOn w:val="Normal"/>
    <w:link w:val="CardT1Char"/>
    <w:qFormat/>
    <w:rsid w:val="00524266"/>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524266"/>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524266"/>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524266"/>
    <w:pPr>
      <w:spacing w:before="100" w:beforeAutospacing="1" w:after="100" w:afterAutospacing="1"/>
    </w:pPr>
    <w:rPr>
      <w:rFonts w:eastAsia="Times New Roman"/>
      <w:sz w:val="24"/>
    </w:rPr>
  </w:style>
  <w:style w:type="paragraph" w:customStyle="1" w:styleId="CiteReal">
    <w:name w:val="Cite Real"/>
    <w:basedOn w:val="Normal"/>
    <w:next w:val="Normal"/>
    <w:qFormat/>
    <w:rsid w:val="00524266"/>
    <w:rPr>
      <w:rFonts w:eastAsia="MS Mincho"/>
      <w:b/>
      <w:sz w:val="24"/>
      <w:u w:val="single"/>
    </w:rPr>
  </w:style>
  <w:style w:type="paragraph" w:customStyle="1" w:styleId="2909F619802848F09E01365C32F34654">
    <w:name w:val="2909F619802848F09E01365C32F34654"/>
    <w:uiPriority w:val="99"/>
    <w:qFormat/>
    <w:rsid w:val="00524266"/>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524266"/>
    <w:rPr>
      <w:rFonts w:ascii="Georgia" w:eastAsia="Calibri" w:hAnsi="Georgia"/>
      <w:u w:val="single"/>
      <w:lang w:val="x-none" w:eastAsia="zh-CN"/>
    </w:rPr>
  </w:style>
  <w:style w:type="paragraph" w:customStyle="1" w:styleId="UnderlineS">
    <w:name w:val="Underline S"/>
    <w:basedOn w:val="Normal"/>
    <w:link w:val="UnderlineSChar"/>
    <w:qFormat/>
    <w:rsid w:val="00524266"/>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524266"/>
    <w:rPr>
      <w:rFonts w:ascii="Georgia" w:eastAsia="SimSun" w:hAnsi="Georgia"/>
      <w:sz w:val="12"/>
    </w:rPr>
  </w:style>
  <w:style w:type="paragraph" w:customStyle="1" w:styleId="Ununderlined">
    <w:name w:val="Ununderlined"/>
    <w:basedOn w:val="Normal"/>
    <w:link w:val="UnunderlinedChar"/>
    <w:qFormat/>
    <w:rsid w:val="00524266"/>
    <w:rPr>
      <w:rFonts w:ascii="Georgia" w:eastAsia="SimSun" w:hAnsi="Georgia" w:cstheme="minorBidi"/>
      <w:sz w:val="12"/>
    </w:rPr>
  </w:style>
  <w:style w:type="character" w:customStyle="1" w:styleId="HighlightingChar">
    <w:name w:val="Highlighting Char"/>
    <w:link w:val="Highlighting"/>
    <w:locked/>
    <w:rsid w:val="00524266"/>
    <w:rPr>
      <w:rFonts w:ascii="Georgia" w:eastAsia="SimSun" w:hAnsi="Georgia"/>
      <w:u w:val="thick"/>
    </w:rPr>
  </w:style>
  <w:style w:type="paragraph" w:customStyle="1" w:styleId="Highlighting">
    <w:name w:val="Highlighting"/>
    <w:basedOn w:val="Normal"/>
    <w:link w:val="HighlightingChar"/>
    <w:autoRedefine/>
    <w:qFormat/>
    <w:rsid w:val="00524266"/>
    <w:rPr>
      <w:rFonts w:ascii="Georgia" w:eastAsia="SimSun" w:hAnsi="Georgia" w:cstheme="minorBidi"/>
      <w:u w:val="thick"/>
    </w:rPr>
  </w:style>
  <w:style w:type="character" w:customStyle="1" w:styleId="CITEChar0">
    <w:name w:val="CITE Char"/>
    <w:link w:val="CITE"/>
    <w:locked/>
    <w:rsid w:val="00524266"/>
    <w:rPr>
      <w:rFonts w:ascii="Arial" w:eastAsia="Times New Roman" w:hAnsi="Arial" w:cs="Arial"/>
      <w:iCs/>
      <w:smallCaps/>
      <w:sz w:val="20"/>
      <w:szCs w:val="20"/>
      <w:u w:val="double"/>
    </w:rPr>
  </w:style>
  <w:style w:type="paragraph" w:customStyle="1" w:styleId="CITE">
    <w:name w:val="CITE"/>
    <w:basedOn w:val="Heading2"/>
    <w:link w:val="CITEChar0"/>
    <w:autoRedefine/>
    <w:qFormat/>
    <w:rsid w:val="00524266"/>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524266"/>
    <w:pPr>
      <w:spacing w:before="100" w:beforeAutospacing="1" w:after="100" w:afterAutospacing="1"/>
    </w:pPr>
    <w:rPr>
      <w:rFonts w:eastAsia="Times New Roman"/>
      <w:sz w:val="24"/>
      <w:lang w:eastAsia="zh-CN"/>
    </w:rPr>
  </w:style>
  <w:style w:type="paragraph" w:customStyle="1" w:styleId="Analytics">
    <w:name w:val="Analytics"/>
    <w:basedOn w:val="Normal"/>
    <w:link w:val="AnalyticsChar"/>
    <w:qFormat/>
    <w:rsid w:val="00524266"/>
    <w:rPr>
      <w:rFonts w:eastAsia="Calibri"/>
      <w:b/>
      <w:sz w:val="24"/>
    </w:rPr>
  </w:style>
  <w:style w:type="paragraph" w:customStyle="1" w:styleId="D345FF3D873148C5AE3FBF3267827368">
    <w:name w:val="D345FF3D873148C5AE3FBF3267827368"/>
    <w:uiPriority w:val="99"/>
    <w:qFormat/>
    <w:rsid w:val="00524266"/>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524266"/>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524266"/>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524266"/>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524266"/>
    <w:rPr>
      <w:b/>
      <w:sz w:val="28"/>
    </w:rPr>
  </w:style>
  <w:style w:type="character" w:customStyle="1" w:styleId="SourcenameChar">
    <w:name w:val="Source name Char"/>
    <w:link w:val="Sourcename"/>
    <w:locked/>
    <w:rsid w:val="00524266"/>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524266"/>
    <w:rPr>
      <w:b/>
      <w:bCs/>
      <w:sz w:val="20"/>
    </w:rPr>
  </w:style>
  <w:style w:type="character" w:customStyle="1" w:styleId="underlinedcardChar">
    <w:name w:val="underlined card Char"/>
    <w:link w:val="underlinedcard0"/>
    <w:locked/>
    <w:rsid w:val="00524266"/>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524266"/>
    <w:rPr>
      <w:sz w:val="22"/>
      <w:u w:val="single"/>
    </w:rPr>
  </w:style>
  <w:style w:type="paragraph" w:customStyle="1" w:styleId="FullText">
    <w:name w:val="Full Text"/>
    <w:basedOn w:val="Normal"/>
    <w:uiPriority w:val="99"/>
    <w:qFormat/>
    <w:rsid w:val="00524266"/>
    <w:rPr>
      <w:rFonts w:eastAsia="Times New Roman"/>
    </w:rPr>
  </w:style>
  <w:style w:type="character" w:customStyle="1" w:styleId="TextUnderlineChar">
    <w:name w:val="Text Underline Char"/>
    <w:link w:val="TextUnderline"/>
    <w:locked/>
    <w:rsid w:val="00524266"/>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524266"/>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524266"/>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524266"/>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524266"/>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524266"/>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524266"/>
    <w:pPr>
      <w:spacing w:before="240"/>
      <w:outlineLvl w:val="2"/>
    </w:pPr>
    <w:rPr>
      <w:rFonts w:eastAsia="Times New Roman"/>
      <w:b/>
    </w:rPr>
  </w:style>
  <w:style w:type="character" w:customStyle="1" w:styleId="CiteCardChar">
    <w:name w:val="Cite_Card Char"/>
    <w:link w:val="CiteCard0"/>
    <w:locked/>
    <w:rsid w:val="00524266"/>
    <w:rPr>
      <w:rFonts w:ascii="Times New Roman" w:eastAsia="Times New Roman" w:hAnsi="Times New Roman" w:cs="Arial"/>
      <w:bCs/>
      <w:sz w:val="20"/>
      <w:szCs w:val="20"/>
    </w:rPr>
  </w:style>
  <w:style w:type="paragraph" w:customStyle="1" w:styleId="CiteCard0">
    <w:name w:val="Cite_Card"/>
    <w:link w:val="CiteCardChar"/>
    <w:qFormat/>
    <w:rsid w:val="00524266"/>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524266"/>
    <w:pPr>
      <w:widowControl w:val="0"/>
    </w:pPr>
    <w:rPr>
      <w:rFonts w:eastAsia="MS Mincho"/>
      <w:color w:val="auto"/>
    </w:rPr>
  </w:style>
  <w:style w:type="paragraph" w:customStyle="1" w:styleId="dropcap">
    <w:name w:val="dropcap"/>
    <w:basedOn w:val="Normal"/>
    <w:uiPriority w:val="99"/>
    <w:qFormat/>
    <w:rsid w:val="00524266"/>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524266"/>
    <w:rPr>
      <w:rFonts w:ascii="Georgia" w:eastAsia="Times New Roman" w:hAnsi="Georgia" w:cs="Calibri"/>
      <w:u w:val="single"/>
    </w:rPr>
  </w:style>
  <w:style w:type="paragraph" w:customStyle="1" w:styleId="StyleStyle49pt6">
    <w:name w:val="Style Style4 + 9 pt6"/>
    <w:basedOn w:val="Style4"/>
    <w:link w:val="StyleStyle49pt6Char"/>
    <w:qFormat/>
    <w:rsid w:val="00524266"/>
    <w:rPr>
      <w:rFonts w:ascii="Georgia" w:hAnsi="Georgia"/>
    </w:rPr>
  </w:style>
  <w:style w:type="character" w:customStyle="1" w:styleId="UnderlineCharCharCharCharChar">
    <w:name w:val="Underline Char Char Char Char Char"/>
    <w:link w:val="UnderlineCharCharCharChar"/>
    <w:locked/>
    <w:rsid w:val="00524266"/>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524266"/>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52426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24266"/>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2426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24266"/>
    <w:rPr>
      <w:rFonts w:ascii="Georgia" w:hAnsi="Georgia"/>
      <w:b/>
      <w:bCs/>
      <w:u w:val="single"/>
    </w:rPr>
  </w:style>
  <w:style w:type="character" w:customStyle="1" w:styleId="DebatenoramlChar">
    <w:name w:val="Debatenoraml Char"/>
    <w:link w:val="Debatenoraml"/>
    <w:locked/>
    <w:rsid w:val="00524266"/>
    <w:rPr>
      <w:rFonts w:ascii="Times New Roman" w:hAnsi="Times New Roman" w:cs="Times New Roman"/>
    </w:rPr>
  </w:style>
  <w:style w:type="paragraph" w:customStyle="1" w:styleId="Debatenoraml">
    <w:name w:val="Debatenoraml"/>
    <w:basedOn w:val="NoSpacing"/>
    <w:link w:val="DebatenoramlChar"/>
    <w:qFormat/>
    <w:rsid w:val="00524266"/>
    <w:pPr>
      <w:pageBreakBefore w:val="0"/>
      <w:pBdr>
        <w:top w:val="none" w:sz="0" w:space="0" w:color="auto"/>
        <w:left w:val="none" w:sz="0" w:space="0" w:color="auto"/>
        <w:bottom w:val="none" w:sz="0" w:space="0" w:color="auto"/>
        <w:right w:val="none" w:sz="0" w:space="0" w:color="auto"/>
      </w:pBdr>
      <w:spacing w:before="0" w:line="240" w:lineRule="auto"/>
      <w:jc w:val="left"/>
    </w:pPr>
    <w:rPr>
      <w:rFonts w:ascii="Times New Roman" w:hAnsi="Times New Roman" w:cs="Times New Roman"/>
    </w:rPr>
  </w:style>
  <w:style w:type="paragraph" w:customStyle="1" w:styleId="SynergyTag">
    <w:name w:val="SynergyTag"/>
    <w:basedOn w:val="Normal"/>
    <w:uiPriority w:val="99"/>
    <w:qFormat/>
    <w:rsid w:val="00524266"/>
    <w:rPr>
      <w:rFonts w:eastAsia="Calibri"/>
      <w:b/>
    </w:rPr>
  </w:style>
  <w:style w:type="character" w:customStyle="1" w:styleId="QualsChar">
    <w:name w:val="Quals Char"/>
    <w:link w:val="Quals"/>
    <w:locked/>
    <w:rsid w:val="00524266"/>
    <w:rPr>
      <w:rFonts w:ascii="Georgia" w:eastAsia="Calibri" w:hAnsi="Georgia"/>
      <w:sz w:val="18"/>
    </w:rPr>
  </w:style>
  <w:style w:type="paragraph" w:customStyle="1" w:styleId="Quals">
    <w:name w:val="Quals"/>
    <w:basedOn w:val="Normal"/>
    <w:link w:val="QualsChar"/>
    <w:qFormat/>
    <w:rsid w:val="00524266"/>
    <w:rPr>
      <w:rFonts w:ascii="Georgia" w:eastAsia="Calibri" w:hAnsi="Georgia" w:cstheme="minorBidi"/>
      <w:sz w:val="18"/>
    </w:rPr>
  </w:style>
  <w:style w:type="paragraph" w:customStyle="1" w:styleId="times">
    <w:name w:val="times"/>
    <w:basedOn w:val="Normal"/>
    <w:qFormat/>
    <w:rsid w:val="00524266"/>
    <w:pPr>
      <w:spacing w:before="100" w:beforeAutospacing="1" w:after="100" w:afterAutospacing="1"/>
    </w:pPr>
    <w:rPr>
      <w:rFonts w:eastAsia="Times New Roman"/>
      <w:sz w:val="24"/>
    </w:rPr>
  </w:style>
  <w:style w:type="paragraph" w:customStyle="1" w:styleId="BodyA">
    <w:name w:val="Body A"/>
    <w:uiPriority w:val="99"/>
    <w:qFormat/>
    <w:rsid w:val="00524266"/>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524266"/>
    <w:rPr>
      <w:rFonts w:ascii="Georgia" w:eastAsia="Times New Roman" w:hAnsi="Georgia"/>
      <w:b/>
      <w:caps/>
      <w:szCs w:val="28"/>
      <w:u w:val="single"/>
    </w:rPr>
  </w:style>
  <w:style w:type="paragraph" w:customStyle="1" w:styleId="Starred">
    <w:name w:val="Starred"/>
    <w:basedOn w:val="Normal"/>
    <w:link w:val="StarredChar"/>
    <w:qFormat/>
    <w:rsid w:val="00524266"/>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524266"/>
    <w:rPr>
      <w:rFonts w:ascii="Georgia" w:eastAsia="Times New Roman" w:hAnsi="Georgia"/>
      <w:b/>
      <w:caps/>
      <w:szCs w:val="28"/>
      <w:u w:val="single"/>
    </w:rPr>
  </w:style>
  <w:style w:type="paragraph" w:customStyle="1" w:styleId="NotStarred">
    <w:name w:val="NotStarred"/>
    <w:basedOn w:val="Normal"/>
    <w:link w:val="NotStarredChar"/>
    <w:qFormat/>
    <w:rsid w:val="00524266"/>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524266"/>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524266"/>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24266"/>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524266"/>
    <w:rPr>
      <w:rFonts w:ascii="Georgia" w:eastAsia="Calibri" w:hAnsi="Georgia"/>
      <w:b/>
    </w:rPr>
  </w:style>
  <w:style w:type="paragraph" w:customStyle="1" w:styleId="H4Tag">
    <w:name w:val="H4 (Tag)"/>
    <w:basedOn w:val="Normal"/>
    <w:link w:val="H4TagChar1"/>
    <w:qFormat/>
    <w:rsid w:val="00524266"/>
    <w:rPr>
      <w:rFonts w:ascii="Georgia" w:eastAsia="Calibri" w:hAnsi="Georgia" w:cstheme="minorBidi"/>
      <w:b/>
    </w:rPr>
  </w:style>
  <w:style w:type="paragraph" w:customStyle="1" w:styleId="CM25">
    <w:name w:val="CM25"/>
    <w:basedOn w:val="Default"/>
    <w:next w:val="Default"/>
    <w:qFormat/>
    <w:rsid w:val="00524266"/>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524266"/>
    <w:rPr>
      <w:rFonts w:ascii="Georgia" w:hAnsi="Georgia"/>
      <w:b/>
    </w:rPr>
  </w:style>
  <w:style w:type="paragraph" w:customStyle="1" w:styleId="Debate-CardTagandCite-F6">
    <w:name w:val="Debate- Card Tag and Cite- F6"/>
    <w:basedOn w:val="Normal"/>
    <w:link w:val="Debate-CardTagandCite-F6Char"/>
    <w:qFormat/>
    <w:rsid w:val="00524266"/>
    <w:pPr>
      <w:contextualSpacing/>
    </w:pPr>
    <w:rPr>
      <w:rFonts w:ascii="Georgia" w:hAnsi="Georgia" w:cstheme="minorBidi"/>
      <w:b/>
    </w:rPr>
  </w:style>
  <w:style w:type="character" w:customStyle="1" w:styleId="CardtextChar4">
    <w:name w:val="Card text Char"/>
    <w:link w:val="Cardtext3"/>
    <w:locked/>
    <w:rsid w:val="00524266"/>
    <w:rPr>
      <w:rFonts w:ascii="Arial Narrow" w:hAnsi="Arial Narrow"/>
      <w:u w:val="single"/>
    </w:rPr>
  </w:style>
  <w:style w:type="paragraph" w:customStyle="1" w:styleId="Cardtext3">
    <w:name w:val="Card text"/>
    <w:link w:val="CardtextChar4"/>
    <w:qFormat/>
    <w:rsid w:val="00524266"/>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524266"/>
    <w:rPr>
      <w:rFonts w:ascii="Georgia" w:eastAsia="Times New Roman" w:hAnsi="Georgia"/>
      <w:b/>
      <w:szCs w:val="28"/>
      <w:u w:val="single"/>
    </w:rPr>
  </w:style>
  <w:style w:type="paragraph" w:customStyle="1" w:styleId="NewHeading2">
    <w:name w:val="NewHeading2"/>
    <w:basedOn w:val="Normal"/>
    <w:link w:val="NewHeading2Char"/>
    <w:qFormat/>
    <w:rsid w:val="00524266"/>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52426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24266"/>
    <w:rPr>
      <w:rFonts w:eastAsia="Calibri"/>
    </w:rPr>
  </w:style>
  <w:style w:type="paragraph" w:customStyle="1" w:styleId="TagLine">
    <w:name w:val="Tag Line"/>
    <w:basedOn w:val="Normal"/>
    <w:next w:val="FullText"/>
    <w:uiPriority w:val="99"/>
    <w:qFormat/>
    <w:rsid w:val="00524266"/>
    <w:rPr>
      <w:rFonts w:ascii="Arial Narrow" w:eastAsia="Times New Roman" w:hAnsi="Arial Narrow"/>
      <w:b/>
      <w:sz w:val="28"/>
    </w:rPr>
  </w:style>
  <w:style w:type="paragraph" w:customStyle="1" w:styleId="Card6pt">
    <w:name w:val="Card 6pt"/>
    <w:basedOn w:val="Normal"/>
    <w:uiPriority w:val="99"/>
    <w:qFormat/>
    <w:rsid w:val="00524266"/>
    <w:pPr>
      <w:ind w:left="288" w:right="288"/>
    </w:pPr>
    <w:rPr>
      <w:rFonts w:ascii="Georgia" w:eastAsia="Calibri" w:hAnsi="Georgia"/>
      <w:color w:val="000000"/>
      <w:sz w:val="12"/>
      <w:szCs w:val="20"/>
    </w:rPr>
  </w:style>
  <w:style w:type="character" w:customStyle="1" w:styleId="FullCiteChar">
    <w:name w:val="Full Cite Char"/>
    <w:link w:val="FullCite"/>
    <w:locked/>
    <w:rsid w:val="00524266"/>
    <w:rPr>
      <w:rFonts w:ascii="Garamond" w:eastAsia="Calibri" w:hAnsi="Garamond"/>
    </w:rPr>
  </w:style>
  <w:style w:type="paragraph" w:customStyle="1" w:styleId="FullCite">
    <w:name w:val="Full Cite"/>
    <w:basedOn w:val="Normal"/>
    <w:next w:val="Normal"/>
    <w:link w:val="FullCiteChar"/>
    <w:qFormat/>
    <w:rsid w:val="00524266"/>
    <w:rPr>
      <w:rFonts w:ascii="Garamond" w:eastAsia="Calibri" w:hAnsi="Garamond" w:cstheme="minorBidi"/>
    </w:rPr>
  </w:style>
  <w:style w:type="character" w:customStyle="1" w:styleId="StyleCardStyleBlackUnderlineChar">
    <w:name w:val="Style Card Style + Black Underline Char"/>
    <w:link w:val="StyleCardStyleBlackUnderline"/>
    <w:locked/>
    <w:rsid w:val="0052426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24266"/>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524266"/>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524266"/>
    <w:rPr>
      <w:rFonts w:ascii="Century Gothic" w:eastAsia="Times New Roman" w:hAnsi="Century Gothic"/>
    </w:rPr>
  </w:style>
  <w:style w:type="character" w:customStyle="1" w:styleId="StylecardThickunderlineChar">
    <w:name w:val="Style card + Thick underline Char"/>
    <w:link w:val="StylecardThickunderline"/>
    <w:locked/>
    <w:rsid w:val="0052426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24266"/>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52426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24266"/>
    <w:pPr>
      <w:ind w:left="288" w:right="288"/>
    </w:pPr>
    <w:rPr>
      <w:rFonts w:ascii="Georgia" w:eastAsia="SimSun" w:hAnsi="Georgia" w:cstheme="minorBidi"/>
      <w:b/>
      <w:bCs/>
      <w:u w:val="single"/>
      <w:lang w:eastAsia="zh-CN"/>
    </w:rPr>
  </w:style>
  <w:style w:type="paragraph" w:customStyle="1" w:styleId="CM27">
    <w:name w:val="CM27"/>
    <w:basedOn w:val="Default"/>
    <w:next w:val="Default"/>
    <w:qFormat/>
    <w:rsid w:val="00524266"/>
    <w:pPr>
      <w:spacing w:after="200" w:line="276" w:lineRule="auto"/>
    </w:pPr>
    <w:rPr>
      <w:rFonts w:eastAsia="Calibri"/>
      <w:color w:val="auto"/>
      <w:sz w:val="22"/>
    </w:rPr>
  </w:style>
  <w:style w:type="paragraph" w:customStyle="1" w:styleId="font-null">
    <w:name w:val="font-null"/>
    <w:basedOn w:val="Normal"/>
    <w:uiPriority w:val="99"/>
    <w:qFormat/>
    <w:rsid w:val="00524266"/>
    <w:pPr>
      <w:spacing w:before="100" w:beforeAutospacing="1" w:after="100" w:afterAutospacing="1"/>
    </w:pPr>
    <w:rPr>
      <w:rFonts w:eastAsia="Times New Roman"/>
      <w:sz w:val="24"/>
    </w:rPr>
  </w:style>
  <w:style w:type="paragraph" w:customStyle="1" w:styleId="rteindent1">
    <w:name w:val="rteindent1"/>
    <w:basedOn w:val="Normal"/>
    <w:uiPriority w:val="99"/>
    <w:qFormat/>
    <w:rsid w:val="00524266"/>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524266"/>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524266"/>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52426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2426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24266"/>
    <w:pPr>
      <w:spacing w:before="100" w:beforeAutospacing="1" w:after="100" w:afterAutospacing="1"/>
    </w:pPr>
    <w:rPr>
      <w:rFonts w:eastAsia="Times New Roman"/>
      <w:sz w:val="24"/>
    </w:rPr>
  </w:style>
  <w:style w:type="paragraph" w:customStyle="1" w:styleId="class">
    <w:name w:val="class"/>
    <w:basedOn w:val="Normal"/>
    <w:uiPriority w:val="99"/>
    <w:qFormat/>
    <w:rsid w:val="00524266"/>
    <w:pPr>
      <w:spacing w:before="100" w:beforeAutospacing="1" w:after="100" w:afterAutospacing="1"/>
    </w:pPr>
    <w:rPr>
      <w:rFonts w:eastAsia="Times New Roman"/>
      <w:sz w:val="24"/>
    </w:rPr>
  </w:style>
  <w:style w:type="character" w:customStyle="1" w:styleId="blocktitleChar0">
    <w:name w:val="block title Char"/>
    <w:link w:val="blocktitle0"/>
    <w:locked/>
    <w:rsid w:val="00524266"/>
    <w:rPr>
      <w:rFonts w:ascii="Calibri" w:eastAsia="Calibri" w:hAnsi="Calibri" w:cs="Calibri"/>
      <w:b/>
      <w:caps/>
      <w:sz w:val="28"/>
      <w:szCs w:val="28"/>
      <w:lang w:val="es-ES"/>
    </w:rPr>
  </w:style>
  <w:style w:type="paragraph" w:customStyle="1" w:styleId="Pa6">
    <w:name w:val="Pa6"/>
    <w:basedOn w:val="Normal"/>
    <w:next w:val="Normal"/>
    <w:uiPriority w:val="99"/>
    <w:qFormat/>
    <w:rsid w:val="0052426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2426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2426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2426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2426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24266"/>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524266"/>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24266"/>
    <w:rPr>
      <w:rFonts w:ascii="Georgia" w:eastAsia="SimSun" w:hAnsi="Georgia" w:cstheme="minorBidi"/>
      <w:b/>
      <w:bCs/>
    </w:rPr>
  </w:style>
  <w:style w:type="paragraph" w:customStyle="1" w:styleId="summary">
    <w:name w:val="summary"/>
    <w:basedOn w:val="Normal"/>
    <w:uiPriority w:val="99"/>
    <w:qFormat/>
    <w:rsid w:val="00524266"/>
    <w:pPr>
      <w:spacing w:before="100" w:beforeAutospacing="1" w:after="100" w:afterAutospacing="1"/>
    </w:pPr>
    <w:rPr>
      <w:rFonts w:eastAsia="Times New Roman"/>
      <w:sz w:val="24"/>
    </w:rPr>
  </w:style>
  <w:style w:type="paragraph" w:customStyle="1" w:styleId="Caption2">
    <w:name w:val="Caption2"/>
    <w:basedOn w:val="Normal"/>
    <w:uiPriority w:val="99"/>
    <w:qFormat/>
    <w:rsid w:val="00524266"/>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52426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24266"/>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524266"/>
    <w:pPr>
      <w:jc w:val="center"/>
    </w:pPr>
    <w:rPr>
      <w:rFonts w:ascii="Book Antiqua" w:eastAsia="Times New Roman" w:hAnsi="Book Antiqua"/>
      <w:b/>
      <w:sz w:val="28"/>
    </w:rPr>
  </w:style>
  <w:style w:type="paragraph" w:customStyle="1" w:styleId="Little">
    <w:name w:val="Little"/>
    <w:basedOn w:val="Normal"/>
    <w:next w:val="Normal"/>
    <w:link w:val="LittleChar"/>
    <w:qFormat/>
    <w:rsid w:val="00524266"/>
    <w:pPr>
      <w:ind w:left="288"/>
    </w:pPr>
    <w:rPr>
      <w:rFonts w:ascii="Garamond" w:eastAsia="Times New Roman" w:hAnsi="Garamond"/>
    </w:rPr>
  </w:style>
  <w:style w:type="paragraph" w:customStyle="1" w:styleId="AAAcard">
    <w:name w:val="AAAcard"/>
    <w:basedOn w:val="Normal"/>
    <w:uiPriority w:val="99"/>
    <w:qFormat/>
    <w:rsid w:val="00524266"/>
    <w:pPr>
      <w:ind w:left="288" w:right="288"/>
    </w:pPr>
    <w:rPr>
      <w:rFonts w:eastAsia="Times New Roman"/>
    </w:rPr>
  </w:style>
  <w:style w:type="paragraph" w:customStyle="1" w:styleId="Caption3">
    <w:name w:val="Caption3"/>
    <w:basedOn w:val="Normal"/>
    <w:uiPriority w:val="99"/>
    <w:qFormat/>
    <w:rsid w:val="00524266"/>
    <w:pPr>
      <w:spacing w:before="100" w:beforeAutospacing="1" w:after="100" w:afterAutospacing="1"/>
    </w:pPr>
    <w:rPr>
      <w:rFonts w:eastAsia="Times New Roman"/>
      <w:sz w:val="24"/>
    </w:rPr>
  </w:style>
  <w:style w:type="paragraph" w:customStyle="1" w:styleId="body-12-5">
    <w:name w:val="body-12-5"/>
    <w:basedOn w:val="Normal"/>
    <w:uiPriority w:val="99"/>
    <w:qFormat/>
    <w:rsid w:val="00524266"/>
    <w:pPr>
      <w:spacing w:before="100" w:beforeAutospacing="1" w:after="100" w:afterAutospacing="1"/>
    </w:pPr>
    <w:rPr>
      <w:rFonts w:eastAsia="Times New Roman"/>
      <w:sz w:val="24"/>
    </w:rPr>
  </w:style>
  <w:style w:type="paragraph" w:customStyle="1" w:styleId="infuse">
    <w:name w:val="infuse"/>
    <w:basedOn w:val="Normal"/>
    <w:uiPriority w:val="99"/>
    <w:qFormat/>
    <w:rsid w:val="00524266"/>
    <w:pPr>
      <w:spacing w:before="100" w:beforeAutospacing="1" w:after="100" w:afterAutospacing="1"/>
    </w:pPr>
    <w:rPr>
      <w:rFonts w:eastAsia="Times New Roman"/>
      <w:sz w:val="24"/>
    </w:rPr>
  </w:style>
  <w:style w:type="paragraph" w:customStyle="1" w:styleId="fontreg">
    <w:name w:val="font_reg"/>
    <w:basedOn w:val="Normal"/>
    <w:uiPriority w:val="99"/>
    <w:qFormat/>
    <w:rsid w:val="00524266"/>
    <w:pPr>
      <w:spacing w:before="100" w:beforeAutospacing="1" w:after="100" w:afterAutospacing="1"/>
    </w:pPr>
    <w:rPr>
      <w:rFonts w:eastAsia="Times New Roman"/>
      <w:sz w:val="24"/>
    </w:rPr>
  </w:style>
  <w:style w:type="paragraph" w:customStyle="1" w:styleId="CITEF3">
    <w:name w:val="CITE F3"/>
    <w:uiPriority w:val="99"/>
    <w:qFormat/>
    <w:rsid w:val="00524266"/>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52426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2426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2426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24266"/>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524266"/>
    <w:pPr>
      <w:ind w:left="144"/>
    </w:pPr>
    <w:rPr>
      <w:rFonts w:ascii="Cambria" w:eastAsia="Calibri" w:hAnsi="Cambria"/>
      <w:sz w:val="24"/>
    </w:rPr>
  </w:style>
  <w:style w:type="paragraph" w:customStyle="1" w:styleId="FreeFormA">
    <w:name w:val="Free Form A"/>
    <w:autoRedefine/>
    <w:uiPriority w:val="99"/>
    <w:qFormat/>
    <w:rsid w:val="00524266"/>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524266"/>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524266"/>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524266"/>
    <w:rPr>
      <w:rFonts w:ascii="Times New Roman" w:eastAsia="Times New Roman" w:hAnsi="Times New Roman" w:cs="Times New Roman"/>
      <w:sz w:val="10"/>
    </w:rPr>
  </w:style>
  <w:style w:type="paragraph" w:customStyle="1" w:styleId="subheader">
    <w:name w:val="subheader"/>
    <w:basedOn w:val="Normal"/>
    <w:uiPriority w:val="99"/>
    <w:qFormat/>
    <w:rsid w:val="00524266"/>
    <w:pPr>
      <w:spacing w:before="100" w:beforeAutospacing="1" w:after="100" w:afterAutospacing="1"/>
    </w:pPr>
    <w:rPr>
      <w:rFonts w:eastAsia="Times New Roman"/>
      <w:sz w:val="24"/>
    </w:rPr>
  </w:style>
  <w:style w:type="paragraph" w:customStyle="1" w:styleId="firstletter">
    <w:name w:val="firstletter"/>
    <w:basedOn w:val="Normal"/>
    <w:uiPriority w:val="99"/>
    <w:qFormat/>
    <w:rsid w:val="00524266"/>
    <w:pPr>
      <w:spacing w:before="100" w:beforeAutospacing="1" w:after="100" w:afterAutospacing="1"/>
    </w:pPr>
    <w:rPr>
      <w:rFonts w:eastAsia="Times New Roman"/>
      <w:sz w:val="24"/>
    </w:rPr>
  </w:style>
  <w:style w:type="paragraph" w:customStyle="1" w:styleId="more">
    <w:name w:val="more"/>
    <w:basedOn w:val="Normal"/>
    <w:uiPriority w:val="99"/>
    <w:qFormat/>
    <w:rsid w:val="00524266"/>
    <w:pPr>
      <w:spacing w:before="100" w:beforeAutospacing="1" w:after="100" w:afterAutospacing="1"/>
    </w:pPr>
    <w:rPr>
      <w:rFonts w:eastAsia="Times New Roman"/>
      <w:sz w:val="24"/>
    </w:rPr>
  </w:style>
  <w:style w:type="paragraph" w:customStyle="1" w:styleId="story">
    <w:name w:val="story"/>
    <w:basedOn w:val="Normal"/>
    <w:uiPriority w:val="99"/>
    <w:qFormat/>
    <w:rsid w:val="00524266"/>
    <w:pPr>
      <w:spacing w:before="100" w:beforeAutospacing="1" w:after="100" w:afterAutospacing="1"/>
    </w:pPr>
    <w:rPr>
      <w:rFonts w:eastAsia="Times New Roman"/>
      <w:sz w:val="24"/>
    </w:rPr>
  </w:style>
  <w:style w:type="paragraph" w:customStyle="1" w:styleId="H1numbered">
    <w:name w:val="H1 numbered"/>
    <w:basedOn w:val="Normal"/>
    <w:uiPriority w:val="99"/>
    <w:qFormat/>
    <w:rsid w:val="00524266"/>
    <w:pPr>
      <w:pageBreakBefore/>
      <w:widowControl w:val="0"/>
      <w:numPr>
        <w:numId w:val="14"/>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24266"/>
    <w:pPr>
      <w:widowControl w:val="0"/>
      <w:numPr>
        <w:ilvl w:val="1"/>
        <w:numId w:val="14"/>
      </w:numPr>
      <w:tabs>
        <w:tab w:val="clear" w:pos="792"/>
        <w:tab w:val="left" w:pos="567"/>
        <w:tab w:val="num" w:pos="720"/>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524266"/>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524266"/>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524266"/>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52426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2426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24266"/>
    <w:pPr>
      <w:widowControl w:val="0"/>
      <w:spacing w:after="63"/>
    </w:pPr>
    <w:rPr>
      <w:rFonts w:ascii="Arial" w:hAnsi="Arial"/>
      <w:color w:val="auto"/>
    </w:rPr>
  </w:style>
  <w:style w:type="paragraph" w:customStyle="1" w:styleId="CM35">
    <w:name w:val="CM35"/>
    <w:basedOn w:val="Default"/>
    <w:next w:val="Default"/>
    <w:uiPriority w:val="99"/>
    <w:qFormat/>
    <w:rsid w:val="0052426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24266"/>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52426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24266"/>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2426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24266"/>
    <w:rPr>
      <w:rFonts w:ascii="Georgia" w:hAnsi="Georgia"/>
      <w:sz w:val="22"/>
      <w:szCs w:val="22"/>
      <w:lang w:val="x-none" w:eastAsia="x-none"/>
    </w:rPr>
  </w:style>
  <w:style w:type="character" w:customStyle="1" w:styleId="StyleCards11ptUnderlineChar">
    <w:name w:val="Style Cards + 11 pt Underline Char"/>
    <w:link w:val="StyleCards11ptUnderline"/>
    <w:locked/>
    <w:rsid w:val="0052426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24266"/>
    <w:rPr>
      <w:rFonts w:ascii="Georgia" w:hAnsi="Georgia"/>
      <w:sz w:val="22"/>
      <w:u w:val="single"/>
      <w:lang w:val="x-none" w:eastAsia="x-none"/>
    </w:rPr>
  </w:style>
  <w:style w:type="character" w:customStyle="1" w:styleId="StyleCards11ptBoldUnderlineChar">
    <w:name w:val="Style Cards + 11 pt Bold Underline Char"/>
    <w:link w:val="StyleCards11ptBoldUnderline"/>
    <w:locked/>
    <w:rsid w:val="0052426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24266"/>
    <w:rPr>
      <w:rFonts w:ascii="Georgia"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2426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24266"/>
    <w:pPr>
      <w:pBdr>
        <w:top w:val="single" w:sz="4" w:space="0" w:color="auto"/>
        <w:left w:val="single" w:sz="4" w:space="0" w:color="auto"/>
        <w:bottom w:val="single" w:sz="4" w:space="0" w:color="auto"/>
        <w:right w:val="single" w:sz="4" w:space="0" w:color="auto"/>
      </w:pBdr>
    </w:pPr>
    <w:rPr>
      <w:rFonts w:ascii="Georgia"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524266"/>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524266"/>
    <w:rPr>
      <w:rFonts w:ascii="Georgia" w:hAnsi="Georgia" w:cstheme="minorBidi"/>
      <w:lang w:val="x-none" w:eastAsia="x-none"/>
    </w:rPr>
  </w:style>
  <w:style w:type="character" w:customStyle="1" w:styleId="NormalFontChar">
    <w:name w:val="Normal Font Char"/>
    <w:link w:val="NormalFont"/>
    <w:locked/>
    <w:rsid w:val="00524266"/>
    <w:rPr>
      <w:rFonts w:ascii="Times New Roman" w:eastAsia="Times New Roman" w:hAnsi="Times New Roman" w:cs="Times New Roman"/>
      <w:sz w:val="20"/>
      <w:szCs w:val="20"/>
    </w:rPr>
  </w:style>
  <w:style w:type="paragraph" w:customStyle="1" w:styleId="NormalFont">
    <w:name w:val="Normal Font"/>
    <w:link w:val="NormalFontChar"/>
    <w:qFormat/>
    <w:rsid w:val="0052426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24266"/>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52426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24266"/>
    <w:rPr>
      <w:u w:val="single"/>
      <w:lang w:val="x-none" w:eastAsia="x-none"/>
    </w:rPr>
  </w:style>
  <w:style w:type="character" w:customStyle="1" w:styleId="StyleNormalFont11ptBoldUnderlineChar">
    <w:name w:val="Style Normal Font + 11 pt Bold Underline Char"/>
    <w:link w:val="StyleNormalFont11ptBoldUnderline"/>
    <w:locked/>
    <w:rsid w:val="0052426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24266"/>
    <w:rPr>
      <w:b/>
      <w:bCs/>
      <w:u w:val="single"/>
      <w:lang w:val="x-none" w:eastAsia="x-none"/>
    </w:rPr>
  </w:style>
  <w:style w:type="paragraph" w:customStyle="1" w:styleId="Smallfont0">
    <w:name w:val="Smallfont"/>
    <w:basedOn w:val="Normal"/>
    <w:uiPriority w:val="99"/>
    <w:qFormat/>
    <w:rsid w:val="00524266"/>
    <w:rPr>
      <w:rFonts w:eastAsia="Times New Roman"/>
      <w:sz w:val="15"/>
    </w:rPr>
  </w:style>
  <w:style w:type="paragraph" w:customStyle="1" w:styleId="formatvorlage2">
    <w:name w:val="formatvorlage2"/>
    <w:basedOn w:val="Normal"/>
    <w:uiPriority w:val="99"/>
    <w:qFormat/>
    <w:rsid w:val="00524266"/>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52426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24266"/>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52426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24266"/>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524266"/>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524266"/>
    <w:pPr>
      <w:ind w:left="144"/>
    </w:pPr>
    <w:rPr>
      <w:rFonts w:ascii="Georgia" w:eastAsia="Times New Roman" w:hAnsi="Georgia" w:cstheme="minorBidi"/>
      <w:lang w:val="x-none" w:eastAsia="x-none"/>
    </w:rPr>
  </w:style>
  <w:style w:type="paragraph" w:customStyle="1" w:styleId="deck">
    <w:name w:val="deck"/>
    <w:basedOn w:val="Normal"/>
    <w:uiPriority w:val="99"/>
    <w:qFormat/>
    <w:rsid w:val="00524266"/>
    <w:pPr>
      <w:spacing w:before="100" w:beforeAutospacing="1" w:after="100" w:afterAutospacing="1"/>
    </w:pPr>
    <w:rPr>
      <w:rFonts w:eastAsia="Times New Roman"/>
      <w:sz w:val="24"/>
    </w:rPr>
  </w:style>
  <w:style w:type="paragraph" w:customStyle="1" w:styleId="i1">
    <w:name w:val="i1"/>
    <w:basedOn w:val="Normal"/>
    <w:uiPriority w:val="99"/>
    <w:qFormat/>
    <w:rsid w:val="00524266"/>
    <w:pPr>
      <w:spacing w:before="100" w:beforeAutospacing="1" w:after="100" w:afterAutospacing="1"/>
    </w:pPr>
    <w:rPr>
      <w:rFonts w:eastAsia="Times New Roman"/>
      <w:sz w:val="24"/>
    </w:rPr>
  </w:style>
  <w:style w:type="paragraph" w:customStyle="1" w:styleId="question">
    <w:name w:val="question"/>
    <w:basedOn w:val="Normal"/>
    <w:uiPriority w:val="99"/>
    <w:qFormat/>
    <w:rsid w:val="00524266"/>
    <w:pPr>
      <w:spacing w:before="100" w:beforeAutospacing="1" w:after="100" w:afterAutospacing="1"/>
    </w:pPr>
    <w:rPr>
      <w:rFonts w:eastAsia="Times New Roman"/>
      <w:sz w:val="24"/>
    </w:rPr>
  </w:style>
  <w:style w:type="paragraph" w:customStyle="1" w:styleId="bodycopy">
    <w:name w:val="bodycopy"/>
    <w:basedOn w:val="Normal"/>
    <w:uiPriority w:val="99"/>
    <w:qFormat/>
    <w:rsid w:val="00524266"/>
    <w:pPr>
      <w:spacing w:before="100" w:beforeAutospacing="1" w:after="100" w:afterAutospacing="1"/>
    </w:pPr>
    <w:rPr>
      <w:rFonts w:eastAsia="Times New Roman"/>
      <w:sz w:val="24"/>
    </w:rPr>
  </w:style>
  <w:style w:type="paragraph" w:customStyle="1" w:styleId="Fifth">
    <w:name w:val="Fifth"/>
    <w:basedOn w:val="Normal"/>
    <w:link w:val="FifthChar"/>
    <w:qFormat/>
    <w:rsid w:val="00524266"/>
    <w:rPr>
      <w:rFonts w:eastAsia="Calibri"/>
    </w:rPr>
  </w:style>
  <w:style w:type="paragraph" w:customStyle="1" w:styleId="NoteLevel22">
    <w:name w:val="Note Level 22"/>
    <w:basedOn w:val="Normal"/>
    <w:next w:val="Normal"/>
    <w:uiPriority w:val="99"/>
    <w:qFormat/>
    <w:rsid w:val="00524266"/>
    <w:pPr>
      <w:keepNext/>
      <w:ind w:left="288" w:right="288"/>
    </w:pPr>
    <w:rPr>
      <w:rFonts w:ascii="Georgia" w:eastAsia="MS Gothic" w:hAnsi="Georgia"/>
      <w:szCs w:val="20"/>
    </w:rPr>
  </w:style>
  <w:style w:type="paragraph" w:customStyle="1" w:styleId="wp-caption-text">
    <w:name w:val="wp-caption-text"/>
    <w:basedOn w:val="Normal"/>
    <w:qFormat/>
    <w:rsid w:val="00524266"/>
    <w:pPr>
      <w:spacing w:before="100" w:beforeAutospacing="1" w:after="100" w:afterAutospacing="1"/>
    </w:pPr>
    <w:rPr>
      <w:rFonts w:eastAsia="Times New Roman"/>
      <w:sz w:val="24"/>
    </w:rPr>
  </w:style>
  <w:style w:type="paragraph" w:customStyle="1" w:styleId="svarticle">
    <w:name w:val="svarticle"/>
    <w:basedOn w:val="Normal"/>
    <w:uiPriority w:val="99"/>
    <w:qFormat/>
    <w:rsid w:val="00524266"/>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524266"/>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524266"/>
    <w:pPr>
      <w:spacing w:before="100" w:beforeAutospacing="1" w:after="100" w:afterAutospacing="1"/>
    </w:pPr>
  </w:style>
  <w:style w:type="paragraph" w:customStyle="1" w:styleId="description">
    <w:name w:val="description"/>
    <w:basedOn w:val="Normal"/>
    <w:uiPriority w:val="99"/>
    <w:qFormat/>
    <w:rsid w:val="00524266"/>
    <w:pPr>
      <w:spacing w:before="100" w:beforeAutospacing="1" w:after="100" w:afterAutospacing="1"/>
    </w:pPr>
  </w:style>
  <w:style w:type="paragraph" w:customStyle="1" w:styleId="graf">
    <w:name w:val="graf"/>
    <w:basedOn w:val="Normal"/>
    <w:uiPriority w:val="99"/>
    <w:qFormat/>
    <w:rsid w:val="00524266"/>
    <w:pPr>
      <w:spacing w:before="100" w:beforeAutospacing="1" w:after="100" w:afterAutospacing="1"/>
    </w:pPr>
  </w:style>
  <w:style w:type="paragraph" w:customStyle="1" w:styleId="column">
    <w:name w:val="column"/>
    <w:basedOn w:val="Normal"/>
    <w:uiPriority w:val="99"/>
    <w:qFormat/>
    <w:rsid w:val="00524266"/>
    <w:pPr>
      <w:spacing w:before="100" w:beforeAutospacing="1" w:after="100" w:afterAutospacing="1"/>
    </w:pPr>
  </w:style>
  <w:style w:type="paragraph" w:customStyle="1" w:styleId="recirc-container">
    <w:name w:val="recirc-container"/>
    <w:basedOn w:val="Normal"/>
    <w:uiPriority w:val="99"/>
    <w:qFormat/>
    <w:rsid w:val="00524266"/>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524266"/>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524266"/>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524266"/>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524266"/>
    <w:rPr>
      <w:rFonts w:ascii="Georgia" w:hAnsi="Georgia" w:hint="default"/>
      <w:i/>
      <w:iCs/>
      <w:color w:val="808080"/>
    </w:rPr>
  </w:style>
  <w:style w:type="character" w:customStyle="1" w:styleId="cardchar00">
    <w:name w:val="cardchar0"/>
    <w:basedOn w:val="DefaultParagraphFont"/>
    <w:rsid w:val="00524266"/>
  </w:style>
  <w:style w:type="character" w:customStyle="1" w:styleId="UnderlineNon-bold">
    <w:name w:val="Underline Non - bold"/>
    <w:rsid w:val="00524266"/>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524266"/>
  </w:style>
  <w:style w:type="character" w:customStyle="1" w:styleId="StyleHeading4UnderlinedsmalltextGaramondChar">
    <w:name w:val="Style Heading 4Underlinedsmall text + Garamond Char"/>
    <w:link w:val="StyleHeading4UnderlinedsmalltextGaramond"/>
    <w:locked/>
    <w:rsid w:val="00524266"/>
    <w:rPr>
      <w:rFonts w:ascii="Calibri" w:hAnsi="Calibri" w:cs="Calibri"/>
    </w:rPr>
  </w:style>
  <w:style w:type="character" w:customStyle="1" w:styleId="Heading5Char2">
    <w:name w:val="Heading 5 Char2"/>
    <w:rsid w:val="00524266"/>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524266"/>
    <w:rPr>
      <w:rFonts w:ascii="Arial" w:hAnsi="Arial" w:cs="Arial"/>
      <w:vanish/>
      <w:sz w:val="16"/>
      <w:szCs w:val="16"/>
    </w:rPr>
  </w:style>
  <w:style w:type="paragraph" w:styleId="z-TopofForm">
    <w:name w:val="HTML Top of Form"/>
    <w:basedOn w:val="Normal"/>
    <w:next w:val="Normal"/>
    <w:link w:val="z-TopofFormChar"/>
    <w:hidden/>
    <w:uiPriority w:val="99"/>
    <w:unhideWhenUsed/>
    <w:rsid w:val="0052426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24266"/>
    <w:rPr>
      <w:rFonts w:ascii="Arial" w:hAnsi="Arial" w:cs="Arial"/>
      <w:vanish/>
      <w:sz w:val="16"/>
      <w:szCs w:val="16"/>
    </w:rPr>
  </w:style>
  <w:style w:type="character" w:customStyle="1" w:styleId="z-BottomofFormChar">
    <w:name w:val="z-Bottom of Form Char"/>
    <w:basedOn w:val="DefaultParagraphFont"/>
    <w:link w:val="z-BottomofForm"/>
    <w:uiPriority w:val="99"/>
    <w:rsid w:val="0052426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524266"/>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24266"/>
    <w:rPr>
      <w:rFonts w:ascii="Arial" w:hAnsi="Arial" w:cs="Arial"/>
      <w:vanish/>
      <w:sz w:val="16"/>
      <w:szCs w:val="16"/>
    </w:rPr>
  </w:style>
  <w:style w:type="character" w:customStyle="1" w:styleId="Style2CharChar">
    <w:name w:val="Style2 Char Char"/>
    <w:rsid w:val="00524266"/>
    <w:rPr>
      <w:u w:val="thick"/>
      <w:lang w:val="en-US" w:eastAsia="en-US" w:bidi="ar-SA"/>
    </w:rPr>
  </w:style>
  <w:style w:type="character" w:customStyle="1" w:styleId="authordate1">
    <w:name w:val="authordate"/>
    <w:rsid w:val="00524266"/>
  </w:style>
  <w:style w:type="character" w:customStyle="1" w:styleId="underline0">
    <w:name w:val="%underline"/>
    <w:qFormat/>
    <w:rsid w:val="00524266"/>
    <w:rPr>
      <w:rFonts w:ascii="Times New Roman" w:hAnsi="Times New Roman" w:cs="Times New Roman" w:hint="default"/>
      <w:strike w:val="0"/>
      <w:dstrike w:val="0"/>
      <w:sz w:val="16"/>
      <w:u w:val="none"/>
      <w:effect w:val="none"/>
    </w:rPr>
  </w:style>
  <w:style w:type="character" w:customStyle="1" w:styleId="AUNDERLINE0">
    <w:name w:val="AUNDERLINE"/>
    <w:qFormat/>
    <w:rsid w:val="00524266"/>
    <w:rPr>
      <w:rFonts w:ascii="Times New Roman" w:hAnsi="Times New Roman" w:cs="Times New Roman" w:hint="default"/>
      <w:sz w:val="20"/>
      <w:u w:val="single"/>
    </w:rPr>
  </w:style>
  <w:style w:type="character" w:customStyle="1" w:styleId="UnderlinedCharChar">
    <w:name w:val="Underlined Char Char"/>
    <w:rsid w:val="00524266"/>
    <w:rPr>
      <w:rFonts w:ascii="Garamond" w:hAnsi="Garamond" w:hint="default"/>
      <w:szCs w:val="28"/>
      <w:u w:val="single"/>
      <w:lang w:val="en-US" w:eastAsia="en-US" w:bidi="ar-SA"/>
    </w:rPr>
  </w:style>
  <w:style w:type="character" w:customStyle="1" w:styleId="slug-doi">
    <w:name w:val="slug-doi"/>
    <w:basedOn w:val="DefaultParagraphFont"/>
    <w:rsid w:val="00524266"/>
  </w:style>
  <w:style w:type="character" w:customStyle="1" w:styleId="af">
    <w:name w:val="af"/>
    <w:basedOn w:val="DefaultParagraphFont"/>
    <w:rsid w:val="00524266"/>
  </w:style>
  <w:style w:type="character" w:customStyle="1" w:styleId="ab">
    <w:name w:val="ab"/>
    <w:basedOn w:val="DefaultParagraphFont"/>
    <w:rsid w:val="00524266"/>
  </w:style>
  <w:style w:type="character" w:customStyle="1" w:styleId="em">
    <w:name w:val="em"/>
    <w:basedOn w:val="DefaultParagraphFont"/>
    <w:rsid w:val="00524266"/>
  </w:style>
  <w:style w:type="character" w:customStyle="1" w:styleId="au">
    <w:name w:val="au"/>
    <w:basedOn w:val="DefaultParagraphFont"/>
    <w:rsid w:val="00524266"/>
  </w:style>
  <w:style w:type="character" w:customStyle="1" w:styleId="ti">
    <w:name w:val="ti"/>
    <w:basedOn w:val="DefaultParagraphFont"/>
    <w:rsid w:val="00524266"/>
  </w:style>
  <w:style w:type="character" w:customStyle="1" w:styleId="subheadblue">
    <w:name w:val="subhead_blue"/>
    <w:basedOn w:val="DefaultParagraphFont"/>
    <w:rsid w:val="00524266"/>
  </w:style>
  <w:style w:type="character" w:customStyle="1" w:styleId="affiliation">
    <w:name w:val="affiliation"/>
    <w:basedOn w:val="DefaultParagraphFont"/>
    <w:rsid w:val="00524266"/>
  </w:style>
  <w:style w:type="character" w:customStyle="1" w:styleId="slug-doi-wrapper">
    <w:name w:val="slug-doi-wrapper"/>
    <w:basedOn w:val="DefaultParagraphFont"/>
    <w:rsid w:val="00524266"/>
  </w:style>
  <w:style w:type="character" w:customStyle="1" w:styleId="slug-metadata-noteahead-of-print">
    <w:name w:val="slug-metadata-note ahead-of-print"/>
    <w:basedOn w:val="DefaultParagraphFont"/>
    <w:rsid w:val="00524266"/>
  </w:style>
  <w:style w:type="character" w:customStyle="1" w:styleId="slug-ahead-of-print-date">
    <w:name w:val="slug-ahead-of-print-date"/>
    <w:basedOn w:val="DefaultParagraphFont"/>
    <w:rsid w:val="00524266"/>
  </w:style>
  <w:style w:type="character" w:customStyle="1" w:styleId="medium-bold">
    <w:name w:val="medium-bold"/>
    <w:basedOn w:val="DefaultParagraphFont"/>
    <w:rsid w:val="00524266"/>
  </w:style>
  <w:style w:type="character" w:customStyle="1" w:styleId="updated-short-citation">
    <w:name w:val="updated-short-citation"/>
    <w:basedOn w:val="DefaultParagraphFont"/>
    <w:rsid w:val="00524266"/>
  </w:style>
  <w:style w:type="character" w:customStyle="1" w:styleId="goohl0">
    <w:name w:val="goohl0"/>
    <w:basedOn w:val="DefaultParagraphFont"/>
    <w:rsid w:val="00524266"/>
  </w:style>
  <w:style w:type="character" w:customStyle="1" w:styleId="CharChar6">
    <w:name w:val="Char Char6"/>
    <w:rsid w:val="00524266"/>
    <w:rPr>
      <w:rFonts w:ascii="Arial" w:hAnsi="Arial" w:cs="Arial" w:hint="default"/>
      <w:bCs/>
      <w:sz w:val="16"/>
      <w:szCs w:val="26"/>
      <w:lang w:val="en-US" w:eastAsia="en-US" w:bidi="ar-SA"/>
    </w:rPr>
  </w:style>
  <w:style w:type="character" w:customStyle="1" w:styleId="TagCharChar1">
    <w:name w:val="Tag Char Char1"/>
    <w:rsid w:val="00524266"/>
    <w:rPr>
      <w:b/>
      <w:bCs w:val="0"/>
      <w:sz w:val="24"/>
      <w:szCs w:val="24"/>
      <w:lang w:val="en-US" w:eastAsia="en-US" w:bidi="ar-SA"/>
    </w:rPr>
  </w:style>
  <w:style w:type="character" w:customStyle="1" w:styleId="12TimesNewRoman">
    <w:name w:val="12 Times New Roman"/>
    <w:rsid w:val="00524266"/>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52426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24266"/>
    <w:rPr>
      <w:rFonts w:ascii="Times New Roman" w:hAnsi="Times New Roman" w:cs="Times New Roman" w:hint="default"/>
      <w:strike w:val="0"/>
      <w:dstrike w:val="0"/>
      <w:sz w:val="14"/>
      <w:u w:val="none"/>
      <w:effect w:val="none"/>
    </w:rPr>
  </w:style>
  <w:style w:type="character" w:customStyle="1" w:styleId="F8-UnderlineBold">
    <w:name w:val="F8 - Underline/Bold"/>
    <w:rsid w:val="00524266"/>
    <w:rPr>
      <w:rFonts w:ascii="Times New Roman" w:hAnsi="Times New Roman" w:cs="Times New Roman" w:hint="default"/>
      <w:b/>
      <w:bCs w:val="0"/>
      <w:sz w:val="20"/>
      <w:u w:val="single"/>
    </w:rPr>
  </w:style>
  <w:style w:type="character" w:customStyle="1" w:styleId="F7-SmallFont">
    <w:name w:val="F7 - Small Font"/>
    <w:rsid w:val="00524266"/>
    <w:rPr>
      <w:rFonts w:ascii="Times New Roman" w:hAnsi="Times New Roman" w:cs="Times New Roman" w:hint="default"/>
      <w:sz w:val="14"/>
    </w:rPr>
  </w:style>
  <w:style w:type="character" w:customStyle="1" w:styleId="Brief-Bold">
    <w:name w:val="Brief - Bold"/>
    <w:rsid w:val="00524266"/>
    <w:rPr>
      <w:rFonts w:ascii="Times New Roman" w:hAnsi="Times New Roman" w:cs="Times New Roman" w:hint="default"/>
      <w:b/>
      <w:bCs w:val="0"/>
    </w:rPr>
  </w:style>
  <w:style w:type="character" w:customStyle="1" w:styleId="Card-Underline">
    <w:name w:val="Card - Underline"/>
    <w:rsid w:val="00524266"/>
    <w:rPr>
      <w:rFonts w:ascii="Times New Roman" w:hAnsi="Times New Roman" w:cs="Times New Roman" w:hint="default"/>
      <w:u w:val="single"/>
    </w:rPr>
  </w:style>
  <w:style w:type="character" w:customStyle="1" w:styleId="beriefunderline">
    <w:name w:val="berief = underline"/>
    <w:rsid w:val="00524266"/>
    <w:rPr>
      <w:rFonts w:ascii="Times New Roman" w:eastAsia="Times New Roman" w:hAnsi="Times New Roman" w:cs="Times New Roman" w:hint="default"/>
      <w:sz w:val="20"/>
      <w:u w:val="single"/>
    </w:rPr>
  </w:style>
  <w:style w:type="character" w:customStyle="1" w:styleId="BoldText10pt">
    <w:name w:val="Bold Text 10 pt"/>
    <w:rsid w:val="0052426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 9.5 pt,Spacing -1 pt,Body text + Georgia,8 pt,Spacing 0 pt,7 pt,Scale 66%"/>
    <w:rsid w:val="00524266"/>
    <w:rPr>
      <w:i/>
      <w:iCs w:val="0"/>
    </w:rPr>
  </w:style>
  <w:style w:type="character" w:customStyle="1" w:styleId="eoeaheader">
    <w:name w:val="eoea_header"/>
    <w:basedOn w:val="DefaultParagraphFont"/>
    <w:rsid w:val="00524266"/>
  </w:style>
  <w:style w:type="character" w:customStyle="1" w:styleId="SC4208902">
    <w:name w:val="SC.4.208902"/>
    <w:rsid w:val="00524266"/>
    <w:rPr>
      <w:rFonts w:ascii="Century" w:hAnsi="Century" w:cs="Century" w:hint="default"/>
      <w:color w:val="000000"/>
      <w:sz w:val="22"/>
      <w:szCs w:val="22"/>
    </w:rPr>
  </w:style>
  <w:style w:type="character" w:customStyle="1" w:styleId="SC4208915">
    <w:name w:val="SC.4.208915"/>
    <w:rsid w:val="00524266"/>
    <w:rPr>
      <w:rFonts w:ascii="Century" w:hAnsi="Century" w:cs="Century" w:hint="default"/>
      <w:color w:val="000000"/>
      <w:sz w:val="13"/>
      <w:szCs w:val="13"/>
    </w:rPr>
  </w:style>
  <w:style w:type="character" w:customStyle="1" w:styleId="SC273764">
    <w:name w:val="SC.2.73764"/>
    <w:rsid w:val="00524266"/>
    <w:rPr>
      <w:rFonts w:ascii="Century" w:hAnsi="Century" w:cs="Century" w:hint="default"/>
      <w:color w:val="000000"/>
      <w:sz w:val="72"/>
      <w:szCs w:val="72"/>
    </w:rPr>
  </w:style>
  <w:style w:type="character" w:customStyle="1" w:styleId="SC273779">
    <w:name w:val="SC.2.73779"/>
    <w:rsid w:val="00524266"/>
    <w:rPr>
      <w:rFonts w:ascii="Century" w:hAnsi="Century" w:cs="Century" w:hint="default"/>
      <w:color w:val="000000"/>
      <w:sz w:val="40"/>
      <w:szCs w:val="40"/>
    </w:rPr>
  </w:style>
  <w:style w:type="character" w:customStyle="1" w:styleId="SC273763">
    <w:name w:val="SC.2.73763"/>
    <w:rsid w:val="00524266"/>
    <w:rPr>
      <w:rFonts w:ascii="Century" w:hAnsi="Century" w:cs="Century" w:hint="default"/>
      <w:b/>
      <w:bCs/>
      <w:color w:val="000000"/>
    </w:rPr>
  </w:style>
  <w:style w:type="character" w:customStyle="1" w:styleId="SC4208910">
    <w:name w:val="SC.4.208910"/>
    <w:rsid w:val="00524266"/>
    <w:rPr>
      <w:rFonts w:ascii="Century" w:hAnsi="Century" w:cs="Century" w:hint="default"/>
      <w:color w:val="000000"/>
      <w:sz w:val="28"/>
      <w:szCs w:val="28"/>
    </w:rPr>
  </w:style>
  <w:style w:type="character" w:customStyle="1" w:styleId="SC4208911">
    <w:name w:val="SC.4.208911"/>
    <w:rsid w:val="00524266"/>
    <w:rPr>
      <w:rFonts w:ascii="Century" w:hAnsi="Century" w:cs="Century" w:hint="default"/>
      <w:color w:val="000000"/>
    </w:rPr>
  </w:style>
  <w:style w:type="character" w:customStyle="1" w:styleId="articlesubtitle">
    <w:name w:val="article_sub_title"/>
    <w:basedOn w:val="DefaultParagraphFont"/>
    <w:rsid w:val="00524266"/>
  </w:style>
  <w:style w:type="character" w:customStyle="1" w:styleId="newsdate2">
    <w:name w:val="news_date2"/>
    <w:basedOn w:val="DefaultParagraphFont"/>
    <w:rsid w:val="00524266"/>
  </w:style>
  <w:style w:type="character" w:customStyle="1" w:styleId="readarticleheader">
    <w:name w:val="readarticleheader"/>
    <w:basedOn w:val="DefaultParagraphFont"/>
    <w:rsid w:val="00524266"/>
  </w:style>
  <w:style w:type="character" w:customStyle="1" w:styleId="UnderlineChar20">
    <w:name w:val="Underline Char2"/>
    <w:rsid w:val="00524266"/>
    <w:rPr>
      <w:rFonts w:ascii="Trebuchet MS" w:hAnsi="Trebuchet MS" w:hint="default"/>
      <w:u w:val="thick"/>
      <w:lang w:val="en-US" w:eastAsia="zh-CN" w:bidi="ar-SA"/>
    </w:rPr>
  </w:style>
  <w:style w:type="character" w:customStyle="1" w:styleId="BoldUnderliningChar">
    <w:name w:val="Bold Underlining Char"/>
    <w:rsid w:val="00524266"/>
    <w:rPr>
      <w:rFonts w:ascii="Arial Narrow" w:eastAsia="Times New Roman" w:hAnsi="Arial Narrow" w:hint="default"/>
      <w:b/>
      <w:bCs w:val="0"/>
      <w:szCs w:val="24"/>
      <w:u w:val="single"/>
      <w:lang w:val="en-GB" w:eastAsia="en-US" w:bidi="ar-SA"/>
    </w:rPr>
  </w:style>
  <w:style w:type="character" w:customStyle="1" w:styleId="medium-normal1">
    <w:name w:val="medium-normal1"/>
    <w:rsid w:val="00524266"/>
    <w:rPr>
      <w:rFonts w:ascii="Arial" w:hAnsi="Arial" w:cs="Arial" w:hint="default"/>
      <w:b w:val="0"/>
      <w:bCs w:val="0"/>
      <w:i w:val="0"/>
      <w:iCs w:val="0"/>
      <w:sz w:val="20"/>
      <w:szCs w:val="20"/>
    </w:rPr>
  </w:style>
  <w:style w:type="character" w:customStyle="1" w:styleId="UnderlinedCardChar0">
    <w:name w:val="Underlined Card Char"/>
    <w:rsid w:val="00524266"/>
    <w:rPr>
      <w:rFonts w:ascii="Palatino Linotype" w:hAnsi="Palatino Linotype" w:hint="default"/>
      <w:u w:val="single"/>
      <w:lang w:val="en-US" w:eastAsia="en-US" w:bidi="ar-SA"/>
    </w:rPr>
  </w:style>
  <w:style w:type="character" w:customStyle="1" w:styleId="char">
    <w:name w:val="char"/>
    <w:basedOn w:val="DefaultParagraphFont"/>
    <w:rsid w:val="00524266"/>
  </w:style>
  <w:style w:type="character" w:customStyle="1" w:styleId="UnderlineCharCharCharCharCharChar">
    <w:name w:val="Underline Char Char Char Char Char Char"/>
    <w:rsid w:val="00524266"/>
    <w:rPr>
      <w:rFonts w:ascii="Arial Narrow" w:hAnsi="Arial Narrow" w:hint="default"/>
      <w:szCs w:val="24"/>
      <w:u w:val="single"/>
      <w:lang w:val="en-US" w:eastAsia="en-US" w:bidi="ar-SA"/>
    </w:rPr>
  </w:style>
  <w:style w:type="character" w:customStyle="1" w:styleId="klink">
    <w:name w:val="klink"/>
    <w:basedOn w:val="DefaultParagraphFont"/>
    <w:rsid w:val="00524266"/>
  </w:style>
  <w:style w:type="character" w:customStyle="1" w:styleId="date10">
    <w:name w:val="date1"/>
    <w:basedOn w:val="DefaultParagraphFont"/>
    <w:rsid w:val="00524266"/>
  </w:style>
  <w:style w:type="character" w:customStyle="1" w:styleId="bolding1">
    <w:name w:val="bolding1"/>
    <w:rsid w:val="00524266"/>
    <w:rPr>
      <w:b/>
      <w:bCs/>
    </w:rPr>
  </w:style>
  <w:style w:type="character" w:customStyle="1" w:styleId="bookoptions1">
    <w:name w:val="book_options1"/>
    <w:rsid w:val="00524266"/>
    <w:rPr>
      <w:b/>
      <w:bCs/>
      <w:color w:val="333366"/>
    </w:rPr>
  </w:style>
  <w:style w:type="character" w:customStyle="1" w:styleId="descriptionblock">
    <w:name w:val="description block"/>
    <w:basedOn w:val="DefaultParagraphFont"/>
    <w:rsid w:val="00524266"/>
  </w:style>
  <w:style w:type="character" w:customStyle="1" w:styleId="detailsboxblock">
    <w:name w:val="detailsbox block"/>
    <w:basedOn w:val="DefaultParagraphFont"/>
    <w:rsid w:val="00524266"/>
  </w:style>
  <w:style w:type="character" w:customStyle="1" w:styleId="Char3">
    <w:name w:val="Char3"/>
    <w:rsid w:val="00524266"/>
    <w:rPr>
      <w:rFonts w:ascii="Arial" w:hAnsi="Arial" w:cs="Arial" w:hint="default"/>
      <w:bCs/>
      <w:u w:val="thick"/>
      <w:lang w:val="en-US" w:eastAsia="en-US" w:bidi="ar-SA"/>
    </w:rPr>
  </w:style>
  <w:style w:type="character" w:customStyle="1" w:styleId="texto11">
    <w:name w:val="texto11"/>
    <w:rsid w:val="00524266"/>
    <w:rPr>
      <w:rFonts w:ascii="Arial" w:hAnsi="Arial" w:cs="Arial" w:hint="default"/>
      <w:b w:val="0"/>
      <w:bCs w:val="0"/>
      <w:i w:val="0"/>
      <w:iCs w:val="0"/>
      <w:caps w:val="0"/>
      <w:color w:val="000000"/>
      <w:sz w:val="26"/>
      <w:szCs w:val="26"/>
    </w:rPr>
  </w:style>
  <w:style w:type="character" w:customStyle="1" w:styleId="CardTagChar">
    <w:name w:val="Card Tag Char"/>
    <w:rsid w:val="00524266"/>
    <w:rPr>
      <w:rFonts w:ascii="Arial Narrow" w:hAnsi="Arial Narrow" w:hint="default"/>
      <w:b/>
      <w:bCs w:val="0"/>
      <w:sz w:val="24"/>
      <w:szCs w:val="24"/>
      <w:lang w:val="en-US" w:eastAsia="en-US" w:bidi="ar-SA"/>
    </w:rPr>
  </w:style>
  <w:style w:type="character" w:customStyle="1" w:styleId="DebateCiteCharCharChar">
    <w:name w:val="Debate Cite Char Char Char"/>
    <w:rsid w:val="00524266"/>
    <w:rPr>
      <w:b/>
      <w:bCs w:val="0"/>
      <w:sz w:val="32"/>
      <w:szCs w:val="32"/>
      <w:lang w:val="en-US" w:eastAsia="en-US" w:bidi="ar-SA"/>
    </w:rPr>
  </w:style>
  <w:style w:type="character" w:customStyle="1" w:styleId="TagChar3">
    <w:name w:val="Tag Char3"/>
    <w:rsid w:val="00524266"/>
    <w:rPr>
      <w:rFonts w:ascii="Palatino Linotype" w:hAnsi="Palatino Linotype" w:hint="default"/>
      <w:b/>
      <w:bCs w:val="0"/>
      <w:sz w:val="24"/>
      <w:szCs w:val="24"/>
      <w:lang w:val="en-US" w:eastAsia="en-US" w:bidi="ar-SA"/>
    </w:rPr>
  </w:style>
  <w:style w:type="character" w:customStyle="1" w:styleId="TagandCiteChar">
    <w:name w:val="Tag and Cite Char"/>
    <w:rsid w:val="00524266"/>
    <w:rPr>
      <w:color w:val="333333"/>
      <w:sz w:val="22"/>
      <w:szCs w:val="22"/>
      <w:lang w:val="en-US" w:eastAsia="en-US" w:bidi="ar-SA"/>
    </w:rPr>
  </w:style>
  <w:style w:type="character" w:customStyle="1" w:styleId="Style10ptBold">
    <w:name w:val="Style 10 pt Bold"/>
    <w:rsid w:val="00524266"/>
    <w:rPr>
      <w:b/>
      <w:bCs/>
      <w:sz w:val="20"/>
    </w:rPr>
  </w:style>
  <w:style w:type="character" w:customStyle="1" w:styleId="text9">
    <w:name w:val="text9"/>
    <w:basedOn w:val="DefaultParagraphFont"/>
    <w:rsid w:val="00524266"/>
  </w:style>
  <w:style w:type="character" w:customStyle="1" w:styleId="text21">
    <w:name w:val="text21"/>
    <w:basedOn w:val="DefaultParagraphFont"/>
    <w:rsid w:val="00524266"/>
  </w:style>
  <w:style w:type="character" w:customStyle="1" w:styleId="text19">
    <w:name w:val="text19"/>
    <w:basedOn w:val="DefaultParagraphFont"/>
    <w:rsid w:val="00524266"/>
  </w:style>
  <w:style w:type="character" w:customStyle="1" w:styleId="term2">
    <w:name w:val="term2"/>
    <w:rsid w:val="00524266"/>
    <w:rPr>
      <w:b/>
      <w:bCs/>
    </w:rPr>
  </w:style>
  <w:style w:type="character" w:customStyle="1" w:styleId="pmterms12">
    <w:name w:val="pmterms12"/>
    <w:rsid w:val="00524266"/>
    <w:rPr>
      <w:b/>
      <w:bCs/>
      <w:i w:val="0"/>
      <w:iCs w:val="0"/>
      <w:color w:val="000000"/>
    </w:rPr>
  </w:style>
  <w:style w:type="character" w:customStyle="1" w:styleId="ToReadChar">
    <w:name w:val="To Read Char"/>
    <w:rsid w:val="00524266"/>
    <w:rPr>
      <w:rFonts w:ascii="Verdana" w:hAnsi="Verdana" w:hint="default"/>
      <w:b/>
      <w:bCs w:val="0"/>
      <w:szCs w:val="24"/>
      <w:u w:val="single"/>
      <w:lang w:val="en-US" w:eastAsia="en-US" w:bidi="ar-SA"/>
    </w:rPr>
  </w:style>
  <w:style w:type="character" w:customStyle="1" w:styleId="ToReadCharChar">
    <w:name w:val="To Read Char Char"/>
    <w:rsid w:val="00524266"/>
    <w:rPr>
      <w:rFonts w:ascii="Verdana" w:hAnsi="Verdana" w:hint="default"/>
      <w:b/>
      <w:bCs w:val="0"/>
      <w:szCs w:val="24"/>
      <w:u w:val="single"/>
      <w:lang w:val="en-US" w:eastAsia="en-US" w:bidi="ar-SA"/>
    </w:rPr>
  </w:style>
  <w:style w:type="character" w:customStyle="1" w:styleId="bio">
    <w:name w:val="bio"/>
    <w:basedOn w:val="DefaultParagraphFont"/>
    <w:rsid w:val="00524266"/>
  </w:style>
  <w:style w:type="character" w:customStyle="1" w:styleId="storytextstyle">
    <w:name w:val="storytextstyle"/>
    <w:basedOn w:val="DefaultParagraphFont"/>
    <w:rsid w:val="00524266"/>
  </w:style>
  <w:style w:type="character" w:customStyle="1" w:styleId="cardunderlinedCharChar">
    <w:name w:val="card underlined Char Char"/>
    <w:rsid w:val="00524266"/>
    <w:rPr>
      <w:rFonts w:ascii="Arial" w:hAnsi="Arial" w:cs="Arial" w:hint="default"/>
      <w:sz w:val="22"/>
      <w:szCs w:val="24"/>
      <w:u w:val="single"/>
      <w:lang w:val="en-US" w:eastAsia="en-US" w:bidi="ar-SA"/>
    </w:rPr>
  </w:style>
  <w:style w:type="character" w:customStyle="1" w:styleId="Style2Char0">
    <w:name w:val="Style2 Char"/>
    <w:rsid w:val="00524266"/>
    <w:rPr>
      <w:rFonts w:ascii="Book Antiqua" w:hAnsi="Book Antiqua" w:hint="default"/>
      <w:u w:val="thick"/>
      <w:lang w:val="en-US" w:eastAsia="en-US" w:bidi="ar-SA"/>
    </w:rPr>
  </w:style>
  <w:style w:type="character" w:customStyle="1" w:styleId="Style2Char1">
    <w:name w:val="Style2 Char1"/>
    <w:rsid w:val="00524266"/>
    <w:rPr>
      <w:rFonts w:ascii="Book Antiqua" w:hAnsi="Book Antiqua" w:hint="default"/>
      <w:szCs w:val="24"/>
      <w:u w:val="thick"/>
      <w:lang w:val="en-US" w:eastAsia="en-US" w:bidi="ar-SA"/>
    </w:rPr>
  </w:style>
  <w:style w:type="character" w:customStyle="1" w:styleId="articlehead21">
    <w:name w:val="articlehead21"/>
    <w:rsid w:val="00524266"/>
    <w:rPr>
      <w:rFonts w:ascii="Arial" w:hAnsi="Arial" w:cs="Arial" w:hint="default"/>
      <w:b/>
      <w:bCs/>
      <w:color w:val="660000"/>
      <w:sz w:val="20"/>
      <w:szCs w:val="20"/>
    </w:rPr>
  </w:style>
  <w:style w:type="character" w:customStyle="1" w:styleId="TagCiteChar1">
    <w:name w:val="Tag/Cite Char1"/>
    <w:rsid w:val="00524266"/>
    <w:rPr>
      <w:b/>
      <w:bCs w:val="0"/>
      <w:lang w:val="en-US" w:eastAsia="en-US" w:bidi="ar-SA"/>
    </w:rPr>
  </w:style>
  <w:style w:type="character" w:customStyle="1" w:styleId="goohl2">
    <w:name w:val="goohl2"/>
    <w:basedOn w:val="DefaultParagraphFont"/>
    <w:rsid w:val="00524266"/>
  </w:style>
  <w:style w:type="character" w:customStyle="1" w:styleId="CardCharChar0">
    <w:name w:val="Card Char Char"/>
    <w:rsid w:val="00524266"/>
    <w:rPr>
      <w:lang w:val="en-US" w:eastAsia="en-US" w:bidi="ar-SA"/>
    </w:rPr>
  </w:style>
  <w:style w:type="character" w:customStyle="1" w:styleId="BriefTitle1Char">
    <w:name w:val="Brief Title 1 Char"/>
    <w:rsid w:val="00524266"/>
    <w:rPr>
      <w:b/>
      <w:bCs w:val="0"/>
      <w:u w:val="single"/>
      <w:lang w:val="en-US" w:eastAsia="en-US" w:bidi="ar-SA"/>
    </w:rPr>
  </w:style>
  <w:style w:type="character" w:customStyle="1" w:styleId="TagCiteCharChar">
    <w:name w:val="Tag/Cite Char Char"/>
    <w:rsid w:val="00524266"/>
    <w:rPr>
      <w:b/>
      <w:bCs w:val="0"/>
      <w:lang w:val="en-US" w:eastAsia="en-US" w:bidi="ar-SA"/>
    </w:rPr>
  </w:style>
  <w:style w:type="character" w:customStyle="1" w:styleId="btx">
    <w:name w:val="btx"/>
    <w:basedOn w:val="DefaultParagraphFont"/>
    <w:rsid w:val="00524266"/>
  </w:style>
  <w:style w:type="character" w:customStyle="1" w:styleId="CardChar10">
    <w:name w:val="Card Char1"/>
    <w:rsid w:val="00524266"/>
    <w:rPr>
      <w:lang w:val="en-US" w:eastAsia="en-US" w:bidi="ar-SA"/>
    </w:rPr>
  </w:style>
  <w:style w:type="character" w:customStyle="1" w:styleId="prodgeneral1">
    <w:name w:val="prodgeneral1"/>
    <w:rsid w:val="00524266"/>
    <w:rPr>
      <w:rFonts w:ascii="Verdana" w:hAnsi="Verdana" w:hint="default"/>
      <w:b w:val="0"/>
      <w:bCs w:val="0"/>
      <w:caps w:val="0"/>
      <w:color w:val="000000"/>
      <w:spacing w:val="0"/>
      <w:sz w:val="16"/>
      <w:szCs w:val="16"/>
    </w:rPr>
  </w:style>
  <w:style w:type="character" w:customStyle="1" w:styleId="summary1">
    <w:name w:val="summary1"/>
    <w:rsid w:val="00524266"/>
    <w:rPr>
      <w:rFonts w:ascii="Arial" w:hAnsi="Arial" w:cs="Arial" w:hint="default"/>
      <w:sz w:val="18"/>
      <w:szCs w:val="18"/>
    </w:rPr>
  </w:style>
  <w:style w:type="character" w:customStyle="1" w:styleId="text3">
    <w:name w:val="text3"/>
    <w:basedOn w:val="DefaultParagraphFont"/>
    <w:rsid w:val="00524266"/>
  </w:style>
  <w:style w:type="character" w:customStyle="1" w:styleId="cardtextsmallChar">
    <w:name w:val="card text small Char"/>
    <w:rsid w:val="00524266"/>
    <w:rPr>
      <w:rFonts w:ascii="Arial Narrow" w:hAnsi="Arial Narrow" w:hint="default"/>
      <w:sz w:val="16"/>
      <w:szCs w:val="24"/>
      <w:lang w:val="en-US" w:eastAsia="en-US" w:bidi="ar-SA"/>
    </w:rPr>
  </w:style>
  <w:style w:type="character" w:customStyle="1" w:styleId="countrytitle1">
    <w:name w:val="countrytitle1"/>
    <w:rsid w:val="00524266"/>
    <w:rPr>
      <w:rFonts w:ascii="Verdana" w:hAnsi="Verdana" w:hint="default"/>
      <w:b/>
      <w:bCs/>
      <w:color w:val="293643"/>
      <w:sz w:val="24"/>
      <w:szCs w:val="24"/>
    </w:rPr>
  </w:style>
  <w:style w:type="character" w:customStyle="1" w:styleId="storyheader1">
    <w:name w:val="storyheader1"/>
    <w:rsid w:val="00524266"/>
    <w:rPr>
      <w:rFonts w:ascii="Verdana" w:hAnsi="Verdana" w:hint="default"/>
      <w:b/>
      <w:bCs/>
      <w:color w:val="000000"/>
      <w:sz w:val="21"/>
      <w:szCs w:val="21"/>
    </w:rPr>
  </w:style>
  <w:style w:type="character" w:customStyle="1" w:styleId="cardunderlinedChar0">
    <w:name w:val="card underlined Char"/>
    <w:rsid w:val="00524266"/>
    <w:rPr>
      <w:rFonts w:ascii="Arial" w:hAnsi="Arial" w:cs="Arial" w:hint="default"/>
      <w:sz w:val="22"/>
      <w:szCs w:val="24"/>
      <w:u w:val="single"/>
      <w:lang w:val="en-US" w:eastAsia="en-US" w:bidi="ar-SA"/>
    </w:rPr>
  </w:style>
  <w:style w:type="character" w:customStyle="1" w:styleId="article1">
    <w:name w:val="article1"/>
    <w:rsid w:val="00524266"/>
    <w:rPr>
      <w:rFonts w:ascii="Verdana" w:hAnsi="Verdana" w:hint="default"/>
      <w:color w:val="333333"/>
      <w:sz w:val="16"/>
      <w:szCs w:val="16"/>
    </w:rPr>
  </w:style>
  <w:style w:type="character" w:customStyle="1" w:styleId="story-posted-date1">
    <w:name w:val="story-posted-date1"/>
    <w:rsid w:val="00524266"/>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524266"/>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524266"/>
  </w:style>
  <w:style w:type="character" w:customStyle="1" w:styleId="textmedium">
    <w:name w:val="textmedium"/>
    <w:basedOn w:val="DefaultParagraphFont"/>
    <w:rsid w:val="00524266"/>
  </w:style>
  <w:style w:type="character" w:customStyle="1" w:styleId="citation1">
    <w:name w:val="citation1"/>
    <w:rsid w:val="00524266"/>
    <w:rPr>
      <w:rFonts w:ascii="Verdana" w:hAnsi="Verdana" w:hint="default"/>
      <w:sz w:val="17"/>
      <w:szCs w:val="17"/>
    </w:rPr>
  </w:style>
  <w:style w:type="character" w:customStyle="1" w:styleId="hithighlite">
    <w:name w:val="hithighlite"/>
    <w:basedOn w:val="DefaultParagraphFont"/>
    <w:rsid w:val="00524266"/>
  </w:style>
  <w:style w:type="character" w:customStyle="1" w:styleId="articlecontent">
    <w:name w:val="articlecontent"/>
    <w:basedOn w:val="DefaultParagraphFont"/>
    <w:rsid w:val="00524266"/>
  </w:style>
  <w:style w:type="character" w:customStyle="1" w:styleId="fource1">
    <w:name w:val="fource1"/>
    <w:rsid w:val="00524266"/>
    <w:rPr>
      <w:sz w:val="34"/>
      <w:szCs w:val="34"/>
    </w:rPr>
  </w:style>
  <w:style w:type="character" w:customStyle="1" w:styleId="LanguageStrikeChar">
    <w:name w:val="Language Strike Char"/>
    <w:rsid w:val="00524266"/>
    <w:rPr>
      <w:rFonts w:ascii="Arial Narrow" w:hAnsi="Arial Narrow" w:hint="default"/>
      <w:strike/>
      <w:szCs w:val="24"/>
      <w:lang w:val="en-US" w:eastAsia="en-US" w:bidi="ar-SA"/>
    </w:rPr>
  </w:style>
  <w:style w:type="character" w:customStyle="1" w:styleId="normal11">
    <w:name w:val="normal1"/>
    <w:basedOn w:val="DefaultParagraphFont"/>
    <w:rsid w:val="00524266"/>
  </w:style>
  <w:style w:type="character" w:customStyle="1" w:styleId="ds">
    <w:name w:val="ds"/>
    <w:basedOn w:val="DefaultParagraphFont"/>
    <w:rsid w:val="00524266"/>
  </w:style>
  <w:style w:type="character" w:customStyle="1" w:styleId="UnderliningChar1">
    <w:name w:val="Underlining Char1"/>
    <w:rsid w:val="00524266"/>
    <w:rPr>
      <w:rFonts w:ascii="Arial Narrow" w:hAnsi="Arial Narrow" w:hint="default"/>
      <w:szCs w:val="24"/>
      <w:u w:val="single"/>
      <w:lang w:val="en-US" w:eastAsia="en-US" w:bidi="ar-SA"/>
    </w:rPr>
  </w:style>
  <w:style w:type="character" w:customStyle="1" w:styleId="UnderliningChar2">
    <w:name w:val="Underlining Char2"/>
    <w:rsid w:val="00524266"/>
    <w:rPr>
      <w:rFonts w:ascii="Arial Narrow" w:hAnsi="Arial Narrow" w:hint="default"/>
      <w:szCs w:val="24"/>
      <w:u w:val="single"/>
      <w:lang w:val="en-US" w:eastAsia="en-US" w:bidi="ar-SA"/>
    </w:rPr>
  </w:style>
  <w:style w:type="character" w:customStyle="1" w:styleId="MicroTextChar1">
    <w:name w:val="MicroText Char1"/>
    <w:rsid w:val="00524266"/>
    <w:rPr>
      <w:rFonts w:ascii="Arial Narrow" w:hAnsi="Arial Narrow" w:hint="default"/>
      <w:sz w:val="12"/>
      <w:szCs w:val="24"/>
      <w:lang w:val="en-US" w:eastAsia="en-US" w:bidi="ar-SA"/>
    </w:rPr>
  </w:style>
  <w:style w:type="character" w:customStyle="1" w:styleId="DefaultPara">
    <w:name w:val="Default Para"/>
    <w:rsid w:val="00524266"/>
    <w:rPr>
      <w:sz w:val="20"/>
    </w:rPr>
  </w:style>
  <w:style w:type="character" w:customStyle="1" w:styleId="SYSHYPERTEXT">
    <w:name w:val="SYS_HYPERTEXT"/>
    <w:rsid w:val="00524266"/>
    <w:rPr>
      <w:color w:val="0000FF"/>
      <w:u w:val="single"/>
    </w:rPr>
  </w:style>
  <w:style w:type="character" w:customStyle="1" w:styleId="Hyperlink1">
    <w:name w:val="Hyperlink1"/>
    <w:rsid w:val="0052426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24266"/>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24266"/>
    <w:rPr>
      <w:rFonts w:ascii="Arial Narrow" w:hAnsi="Arial Narrow" w:hint="default"/>
      <w:noProof w:val="0"/>
      <w:szCs w:val="24"/>
      <w:u w:val="single"/>
      <w:lang w:val="en-US" w:eastAsia="en-US" w:bidi="ar-SA"/>
    </w:rPr>
  </w:style>
  <w:style w:type="character" w:customStyle="1" w:styleId="BlockHeading1Char">
    <w:name w:val="Block Heading 1 Char"/>
    <w:rsid w:val="00524266"/>
    <w:rPr>
      <w:rFonts w:ascii="Georgia" w:hAnsi="Georgia" w:hint="default"/>
      <w:b/>
      <w:bCs w:val="0"/>
      <w:outline w:val="0"/>
      <w:shadow w:val="0"/>
      <w:emboss/>
      <w:imprint w:val="0"/>
      <w:color w:val="000000"/>
      <w:sz w:val="48"/>
      <w:szCs w:val="48"/>
      <w:lang w:val="en-US" w:eastAsia="en-US" w:bidi="ar-SA"/>
    </w:rPr>
  </w:style>
  <w:style w:type="character" w:customStyle="1" w:styleId="citationunderlineChar">
    <w:name w:val="citation/underline Char"/>
    <w:rsid w:val="00524266"/>
    <w:rPr>
      <w:b/>
      <w:bCs w:val="0"/>
      <w:sz w:val="24"/>
      <w:szCs w:val="24"/>
      <w:u w:val="single"/>
      <w:lang w:val="en-US" w:eastAsia="en-US" w:bidi="ar-SA"/>
    </w:rPr>
  </w:style>
  <w:style w:type="character" w:customStyle="1" w:styleId="StyleTagTimesNewRomanChar">
    <w:name w:val="Style Tag + Times New Roman Char"/>
    <w:rsid w:val="0052426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24266"/>
    <w:rPr>
      <w:rFonts w:ascii="Arial Narrow" w:hAnsi="Arial Narrow" w:cs="Arial" w:hint="default"/>
      <w:b/>
      <w:bCs/>
      <w:iCs/>
      <w:sz w:val="24"/>
      <w:szCs w:val="28"/>
      <w:lang w:val="en-US" w:eastAsia="en-US" w:bidi="ar-SA"/>
    </w:rPr>
  </w:style>
  <w:style w:type="character" w:customStyle="1" w:styleId="UnderliningCharChar">
    <w:name w:val="Underlining Char Char"/>
    <w:rsid w:val="00524266"/>
    <w:rPr>
      <w:rFonts w:ascii="Arial Narrow" w:hAnsi="Arial Narrow" w:hint="default"/>
      <w:szCs w:val="24"/>
      <w:u w:val="single"/>
      <w:lang w:val="en-US" w:eastAsia="en-US" w:bidi="ar-SA"/>
    </w:rPr>
  </w:style>
  <w:style w:type="character" w:customStyle="1" w:styleId="StyleArialNarrow12ptBold">
    <w:name w:val="Style Arial Narrow 12 pt Bold"/>
    <w:rsid w:val="00524266"/>
    <w:rPr>
      <w:rFonts w:ascii="Arial Narrow" w:hAnsi="Arial Narrow" w:hint="default"/>
      <w:b/>
      <w:bCs/>
      <w:sz w:val="24"/>
    </w:rPr>
  </w:style>
  <w:style w:type="character" w:customStyle="1" w:styleId="Style1CharChar">
    <w:name w:val="Style1 Char Char"/>
    <w:rsid w:val="0052426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24266"/>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24266"/>
    <w:rPr>
      <w:noProof w:val="0"/>
      <w:u w:val="single"/>
      <w:lang w:val="en-US" w:eastAsia="en-US" w:bidi="ar-SA"/>
    </w:rPr>
  </w:style>
  <w:style w:type="character" w:customStyle="1" w:styleId="UnderlinedCharChar1">
    <w:name w:val="Underlined Char Char1"/>
    <w:rsid w:val="00524266"/>
    <w:rPr>
      <w:rFonts w:ascii="Bell MT" w:eastAsia="Times New Roman" w:hAnsi="Bell MT" w:hint="default"/>
      <w:bCs/>
      <w:iCs/>
      <w:sz w:val="22"/>
      <w:u w:val="single"/>
    </w:rPr>
  </w:style>
  <w:style w:type="character" w:customStyle="1" w:styleId="Heading2CharChar2">
    <w:name w:val="Heading 2 Char Char2"/>
    <w:rsid w:val="00524266"/>
    <w:rPr>
      <w:rFonts w:ascii="Arial" w:hAnsi="Arial" w:cs="Arial" w:hint="default"/>
      <w:b/>
      <w:bCs/>
      <w:iCs/>
      <w:sz w:val="22"/>
      <w:szCs w:val="28"/>
      <w:lang w:val="en-US" w:eastAsia="en-US" w:bidi="ar-SA"/>
    </w:rPr>
  </w:style>
  <w:style w:type="character" w:customStyle="1" w:styleId="doctitle">
    <w:name w:val="doctitle"/>
    <w:rsid w:val="00524266"/>
  </w:style>
  <w:style w:type="character" w:customStyle="1" w:styleId="cardtext-underlined0">
    <w:name w:val="card text- underlined"/>
    <w:rsid w:val="00524266"/>
    <w:rPr>
      <w:rFonts w:ascii="Garamond" w:hAnsi="Garamond" w:hint="default"/>
      <w:u w:val="single"/>
    </w:rPr>
  </w:style>
  <w:style w:type="character" w:customStyle="1" w:styleId="BodyText1">
    <w:name w:val="Body Text1"/>
    <w:basedOn w:val="DefaultParagraphFont"/>
    <w:rsid w:val="00524266"/>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524266"/>
  </w:style>
  <w:style w:type="character" w:customStyle="1" w:styleId="BriefTitleChar">
    <w:name w:val="Brief Title Char"/>
    <w:basedOn w:val="DefaultParagraphFont"/>
    <w:rsid w:val="00524266"/>
    <w:rPr>
      <w:b/>
      <w:bCs w:val="0"/>
      <w:sz w:val="24"/>
      <w:szCs w:val="24"/>
      <w:u w:val="single"/>
      <w:lang w:val="en-US" w:eastAsia="en-US" w:bidi="ar-SA"/>
    </w:rPr>
  </w:style>
  <w:style w:type="character" w:customStyle="1" w:styleId="BriefTitle2Char">
    <w:name w:val="Brief Title 2 Char"/>
    <w:basedOn w:val="BriefTitleChar"/>
    <w:rsid w:val="0052426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24266"/>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524266"/>
    <w:rPr>
      <w:rFonts w:ascii="Georgia" w:hAnsi="Georgia" w:hint="default"/>
      <w:b/>
      <w:bCs w:val="0"/>
      <w:sz w:val="24"/>
    </w:rPr>
  </w:style>
  <w:style w:type="character" w:customStyle="1" w:styleId="Emphasis20">
    <w:name w:val="Emphasis 2"/>
    <w:uiPriority w:val="1"/>
    <w:qFormat/>
    <w:rsid w:val="00524266"/>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524266"/>
    <w:rPr>
      <w:rFonts w:ascii="AGaramond" w:hAnsi="AGaramond" w:cs="AGaramond" w:hint="default"/>
      <w:color w:val="211D1E"/>
      <w:sz w:val="14"/>
      <w:szCs w:val="14"/>
    </w:rPr>
  </w:style>
  <w:style w:type="character" w:customStyle="1" w:styleId="CharacterStyle2">
    <w:name w:val="Character Style 2"/>
    <w:uiPriority w:val="99"/>
    <w:rsid w:val="00524266"/>
    <w:rPr>
      <w:sz w:val="20"/>
      <w:szCs w:val="20"/>
    </w:rPr>
  </w:style>
  <w:style w:type="character" w:customStyle="1" w:styleId="cross-head">
    <w:name w:val="cross-head"/>
    <w:rsid w:val="00524266"/>
  </w:style>
  <w:style w:type="character" w:customStyle="1" w:styleId="dateline">
    <w:name w:val="dateline"/>
    <w:rsid w:val="00524266"/>
  </w:style>
  <w:style w:type="character" w:customStyle="1" w:styleId="Subtitle1">
    <w:name w:val="Subtitle1"/>
    <w:rsid w:val="00524266"/>
  </w:style>
  <w:style w:type="character" w:customStyle="1" w:styleId="metaorigin">
    <w:name w:val="meta_origin"/>
    <w:rsid w:val="00524266"/>
  </w:style>
  <w:style w:type="character" w:customStyle="1" w:styleId="mandelbrotrefrag">
    <w:name w:val="mandelbrot_refrag"/>
    <w:rsid w:val="00524266"/>
  </w:style>
  <w:style w:type="character" w:customStyle="1" w:styleId="eminfo">
    <w:name w:val="eminfo"/>
    <w:rsid w:val="00524266"/>
  </w:style>
  <w:style w:type="character" w:customStyle="1" w:styleId="emhighlight">
    <w:name w:val="emhighlight"/>
    <w:rsid w:val="00524266"/>
  </w:style>
  <w:style w:type="character" w:customStyle="1" w:styleId="name">
    <w:name w:val="name"/>
    <w:rsid w:val="00524266"/>
  </w:style>
  <w:style w:type="character" w:customStyle="1" w:styleId="tkrname">
    <w:name w:val="tkrname"/>
    <w:rsid w:val="00524266"/>
  </w:style>
  <w:style w:type="character" w:customStyle="1" w:styleId="tkrchange">
    <w:name w:val="tkrchange"/>
    <w:rsid w:val="00524266"/>
  </w:style>
  <w:style w:type="character" w:customStyle="1" w:styleId="source-org">
    <w:name w:val="source-org"/>
    <w:rsid w:val="00524266"/>
  </w:style>
  <w:style w:type="character" w:customStyle="1" w:styleId="updated">
    <w:name w:val="updated"/>
    <w:rsid w:val="00524266"/>
  </w:style>
  <w:style w:type="character" w:customStyle="1" w:styleId="last">
    <w:name w:val="last"/>
    <w:rsid w:val="00524266"/>
  </w:style>
  <w:style w:type="character" w:customStyle="1" w:styleId="Style11ptBoldUnderline1">
    <w:name w:val="Style 11 pt Bold Underline1"/>
    <w:rsid w:val="00524266"/>
    <w:rPr>
      <w:b/>
      <w:bCs/>
      <w:sz w:val="20"/>
      <w:u w:val="single"/>
    </w:rPr>
  </w:style>
  <w:style w:type="character" w:customStyle="1" w:styleId="StyleStyleunderlineBold11pt">
    <w:name w:val="Style Style underline + Bold + 11 pt"/>
    <w:rsid w:val="00524266"/>
    <w:rPr>
      <w:bCs/>
      <w:sz w:val="20"/>
      <w:u w:val="single"/>
    </w:rPr>
  </w:style>
  <w:style w:type="character" w:customStyle="1" w:styleId="StyleunderlineAsianTimesNewRomanBold">
    <w:name w:val="Style underline + (Asian) Times New Roman Bold"/>
    <w:rsid w:val="0052426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24266"/>
    <w:rPr>
      <w:b/>
      <w:bCs/>
      <w:sz w:val="20"/>
      <w:u w:val="single"/>
      <w:bdr w:val="single" w:sz="4" w:space="0" w:color="auto" w:frame="1"/>
    </w:rPr>
  </w:style>
  <w:style w:type="character" w:customStyle="1" w:styleId="A5">
    <w:name w:val="A5"/>
    <w:uiPriority w:val="99"/>
    <w:rsid w:val="00524266"/>
    <w:rPr>
      <w:rFonts w:ascii="Times New Roman" w:hAnsi="Times New Roman" w:cs="Times New Roman" w:hint="default"/>
      <w:color w:val="000000"/>
      <w:sz w:val="13"/>
      <w:szCs w:val="13"/>
    </w:rPr>
  </w:style>
  <w:style w:type="character" w:customStyle="1" w:styleId="quotepeekbase">
    <w:name w:val="quotepeekbase"/>
    <w:rsid w:val="00524266"/>
  </w:style>
  <w:style w:type="character" w:customStyle="1" w:styleId="cardChar11">
    <w:name w:val="card Char1"/>
    <w:rsid w:val="00524266"/>
    <w:rPr>
      <w:rFonts w:ascii="Calibri" w:eastAsia="Calibri" w:hAnsi="Calibri" w:cs="Calibri" w:hint="default"/>
      <w:sz w:val="24"/>
      <w:szCs w:val="22"/>
      <w:lang w:val="x-none" w:eastAsia="x-none"/>
    </w:rPr>
  </w:style>
  <w:style w:type="character" w:customStyle="1" w:styleId="NormalCard">
    <w:name w:val="Normal Card"/>
    <w:uiPriority w:val="1"/>
    <w:qFormat/>
    <w:rsid w:val="00524266"/>
    <w:rPr>
      <w:rFonts w:ascii="Times New Roman" w:hAnsi="Times New Roman" w:cs="Times New Roman" w:hint="default"/>
      <w:sz w:val="24"/>
    </w:rPr>
  </w:style>
  <w:style w:type="character" w:customStyle="1" w:styleId="HighlightedUnderline0">
    <w:name w:val="Highlighted Underline"/>
    <w:uiPriority w:val="1"/>
    <w:qFormat/>
    <w:rsid w:val="0052426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24266"/>
    <w:rPr>
      <w:rFonts w:ascii="Times New Roman" w:hAnsi="Times New Roman" w:cs="Times New Roman" w:hint="default"/>
      <w:sz w:val="16"/>
      <w:szCs w:val="16"/>
    </w:rPr>
  </w:style>
  <w:style w:type="character" w:customStyle="1" w:styleId="timebox">
    <w:name w:val="timebox"/>
    <w:rsid w:val="00524266"/>
  </w:style>
  <w:style w:type="character" w:customStyle="1" w:styleId="Heading2Subtext">
    <w:name w:val="Heading 2 Subtext"/>
    <w:rsid w:val="00524266"/>
    <w:rPr>
      <w:rFonts w:ascii="Times New Roman" w:hAnsi="Times New Roman" w:cs="Times New Roman" w:hint="default"/>
      <w:sz w:val="16"/>
    </w:rPr>
  </w:style>
  <w:style w:type="character" w:customStyle="1" w:styleId="-SmallText-">
    <w:name w:val="-Small Text-"/>
    <w:rsid w:val="00524266"/>
    <w:rPr>
      <w:rFonts w:ascii="Garamond" w:hAnsi="Garamond" w:hint="default"/>
      <w:sz w:val="16"/>
    </w:rPr>
  </w:style>
  <w:style w:type="character" w:customStyle="1" w:styleId="label">
    <w:name w:val="label"/>
    <w:rsid w:val="00524266"/>
  </w:style>
  <w:style w:type="character" w:customStyle="1" w:styleId="BoldUnderlineCharChar">
    <w:name w:val="BoldUnderline Char Char"/>
    <w:rsid w:val="00524266"/>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524266"/>
  </w:style>
  <w:style w:type="character" w:customStyle="1" w:styleId="FontStyle477">
    <w:name w:val="Font Style477"/>
    <w:basedOn w:val="DefaultParagraphFont"/>
    <w:uiPriority w:val="99"/>
    <w:rsid w:val="00524266"/>
    <w:rPr>
      <w:rFonts w:ascii="Times New Roman" w:hAnsi="Times New Roman" w:cs="Times New Roman" w:hint="default"/>
      <w:sz w:val="18"/>
      <w:szCs w:val="18"/>
    </w:rPr>
  </w:style>
  <w:style w:type="character" w:customStyle="1" w:styleId="FontStyle505">
    <w:name w:val="Font Style505"/>
    <w:basedOn w:val="DefaultParagraphFont"/>
    <w:uiPriority w:val="99"/>
    <w:rsid w:val="00524266"/>
    <w:rPr>
      <w:rFonts w:ascii="Times New Roman" w:hAnsi="Times New Roman" w:cs="Times New Roman" w:hint="default"/>
      <w:sz w:val="18"/>
      <w:szCs w:val="18"/>
    </w:rPr>
  </w:style>
  <w:style w:type="character" w:customStyle="1" w:styleId="FontStyle514">
    <w:name w:val="Font Style514"/>
    <w:basedOn w:val="DefaultParagraphFont"/>
    <w:uiPriority w:val="99"/>
    <w:rsid w:val="00524266"/>
    <w:rPr>
      <w:rFonts w:ascii="Times New Roman" w:hAnsi="Times New Roman" w:cs="Times New Roman" w:hint="default"/>
      <w:sz w:val="14"/>
      <w:szCs w:val="14"/>
    </w:rPr>
  </w:style>
  <w:style w:type="character" w:customStyle="1" w:styleId="FontStyle500">
    <w:name w:val="Font Style500"/>
    <w:basedOn w:val="DefaultParagraphFont"/>
    <w:uiPriority w:val="99"/>
    <w:rsid w:val="00524266"/>
    <w:rPr>
      <w:rFonts w:ascii="Times New Roman" w:hAnsi="Times New Roman" w:cs="Times New Roman" w:hint="default"/>
      <w:b/>
      <w:bCs/>
      <w:sz w:val="16"/>
      <w:szCs w:val="16"/>
    </w:rPr>
  </w:style>
  <w:style w:type="character" w:customStyle="1" w:styleId="CardCite1">
    <w:name w:val="CardCite1"/>
    <w:qFormat/>
    <w:rsid w:val="00524266"/>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52426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24266"/>
    <w:rPr>
      <w:rFonts w:ascii="Times New Roman" w:hAnsi="Times New Roman" w:cs="Times New Roman" w:hint="default"/>
      <w:b/>
      <w:bCs/>
      <w:sz w:val="22"/>
      <w:szCs w:val="22"/>
    </w:rPr>
  </w:style>
  <w:style w:type="character" w:customStyle="1" w:styleId="CharacterStyle3">
    <w:name w:val="Character Style 3"/>
    <w:uiPriority w:val="99"/>
    <w:rsid w:val="00524266"/>
    <w:rPr>
      <w:rFonts w:ascii="Bookman Old Style" w:hAnsi="Bookman Old Style" w:cs="Bookman Old Style" w:hint="default"/>
      <w:spacing w:val="-5"/>
      <w:sz w:val="18"/>
      <w:szCs w:val="18"/>
    </w:rPr>
  </w:style>
  <w:style w:type="character" w:customStyle="1" w:styleId="Style8pt1">
    <w:name w:val="Style 8 pt1"/>
    <w:rsid w:val="00524266"/>
    <w:rPr>
      <w:rFonts w:ascii="Georgia" w:hAnsi="Georgia" w:hint="default"/>
      <w:sz w:val="16"/>
    </w:rPr>
  </w:style>
  <w:style w:type="character" w:customStyle="1" w:styleId="UnderlineStyleChar7">
    <w:name w:val="Underline Style Char7"/>
    <w:rsid w:val="00524266"/>
    <w:rPr>
      <w:rFonts w:ascii="Garamond" w:hAnsi="Garamond" w:hint="default"/>
      <w:sz w:val="22"/>
      <w:szCs w:val="24"/>
      <w:u w:val="single"/>
      <w:lang w:val="en-US" w:eastAsia="en-US" w:bidi="ar-SA"/>
    </w:rPr>
  </w:style>
  <w:style w:type="character" w:customStyle="1" w:styleId="StyleArial6ptBold">
    <w:name w:val="Style Arial 6 pt Bold"/>
    <w:rsid w:val="00524266"/>
    <w:rPr>
      <w:rFonts w:ascii="Arial" w:hAnsi="Arial" w:cs="Arial" w:hint="default"/>
      <w:bCs/>
      <w:sz w:val="12"/>
    </w:rPr>
  </w:style>
  <w:style w:type="character" w:customStyle="1" w:styleId="Heading2Char5">
    <w:name w:val="Heading 2 Char5"/>
    <w:rsid w:val="00524266"/>
    <w:rPr>
      <w:rFonts w:ascii="Garamond" w:hAnsi="Garamond" w:cs="Arial" w:hint="default"/>
      <w:b/>
      <w:bCs/>
      <w:iCs/>
      <w:sz w:val="24"/>
      <w:szCs w:val="28"/>
      <w:lang w:val="en-US" w:eastAsia="en-US" w:bidi="ar-SA"/>
    </w:rPr>
  </w:style>
  <w:style w:type="character" w:customStyle="1" w:styleId="TagGreg">
    <w:name w:val="TagGreg"/>
    <w:uiPriority w:val="1"/>
    <w:qFormat/>
    <w:rsid w:val="00524266"/>
    <w:rPr>
      <w:b/>
      <w:bCs w:val="0"/>
      <w:sz w:val="24"/>
    </w:rPr>
  </w:style>
  <w:style w:type="character" w:customStyle="1" w:styleId="StyleDebateUnderline10pt">
    <w:name w:val="Style Debate Underline + 10 pt"/>
    <w:rsid w:val="00524266"/>
    <w:rPr>
      <w:rFonts w:ascii="Times New Roman" w:hAnsi="Times New Roman" w:cs="Times New Roman" w:hint="default"/>
      <w:sz w:val="20"/>
      <w:szCs w:val="20"/>
      <w:u w:val="single"/>
    </w:rPr>
  </w:style>
  <w:style w:type="character" w:customStyle="1" w:styleId="underlinedCharChar0">
    <w:name w:val="underlined Char Char"/>
    <w:locked/>
    <w:rsid w:val="00524266"/>
    <w:rPr>
      <w:u w:val="single"/>
    </w:rPr>
  </w:style>
  <w:style w:type="character" w:customStyle="1" w:styleId="SourceBold">
    <w:name w:val="Source Bold"/>
    <w:rsid w:val="00524266"/>
    <w:rPr>
      <w:rFonts w:ascii="Arial Narrow" w:hAnsi="Arial Narrow" w:hint="default"/>
      <w:b/>
      <w:bCs w:val="0"/>
      <w:strike w:val="0"/>
      <w:dstrike w:val="0"/>
      <w:sz w:val="24"/>
      <w:u w:val="none"/>
      <w:effect w:val="none"/>
    </w:rPr>
  </w:style>
  <w:style w:type="character" w:customStyle="1" w:styleId="2xBoldUnderline">
    <w:name w:val="2x_Bold_Underline"/>
    <w:rsid w:val="00524266"/>
    <w:rPr>
      <w:b/>
      <w:bCs/>
      <w:sz w:val="24"/>
      <w:u w:val="thick"/>
    </w:rPr>
  </w:style>
  <w:style w:type="character" w:customStyle="1" w:styleId="Dottedunderline">
    <w:name w:val="Dotted underline"/>
    <w:rsid w:val="00524266"/>
    <w:rPr>
      <w:u w:val="dotted"/>
    </w:rPr>
  </w:style>
  <w:style w:type="character" w:customStyle="1" w:styleId="readChar">
    <w:name w:val="read Char"/>
    <w:rsid w:val="00524266"/>
    <w:rPr>
      <w:szCs w:val="22"/>
      <w:u w:val="single"/>
      <w:lang w:val="en-US" w:eastAsia="en-US" w:bidi="ar-SA"/>
    </w:rPr>
  </w:style>
  <w:style w:type="character" w:customStyle="1" w:styleId="underlining0">
    <w:name w:val="underlining"/>
    <w:rsid w:val="00524266"/>
    <w:rPr>
      <w:u w:val="single"/>
    </w:rPr>
  </w:style>
  <w:style w:type="character" w:customStyle="1" w:styleId="btitle">
    <w:name w:val="btitle"/>
    <w:rsid w:val="00524266"/>
  </w:style>
  <w:style w:type="character" w:customStyle="1" w:styleId="green">
    <w:name w:val="green"/>
    <w:rsid w:val="00524266"/>
  </w:style>
  <w:style w:type="character" w:customStyle="1" w:styleId="BodyText20">
    <w:name w:val="Body Text2"/>
    <w:rsid w:val="005242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52426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242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2426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2426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2426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242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524266"/>
    <w:rPr>
      <w:rFonts w:ascii="Sylfaen" w:hAnsi="Sylfaen" w:cs="Sylfaen" w:hint="default"/>
      <w:i/>
      <w:iCs/>
      <w:strike w:val="0"/>
      <w:dstrike w:val="0"/>
      <w:sz w:val="19"/>
      <w:szCs w:val="19"/>
      <w:u w:val="none"/>
      <w:effect w:val="none"/>
      <w:shd w:val="clear" w:color="auto" w:fill="FFFFFF"/>
    </w:rPr>
  </w:style>
  <w:style w:type="character" w:customStyle="1" w:styleId="1">
    <w:name w:val="1"/>
    <w:rsid w:val="00524266"/>
    <w:rPr>
      <w:rFonts w:ascii="Arial" w:hAnsi="Arial" w:cs="Arial" w:hint="default"/>
      <w:bCs/>
      <w:sz w:val="20"/>
      <w:u w:val="single"/>
      <w:lang w:val="en-US" w:eastAsia="en-US" w:bidi="ar-SA"/>
    </w:rPr>
  </w:style>
  <w:style w:type="character" w:customStyle="1" w:styleId="CharChar31">
    <w:name w:val="Char Char31"/>
    <w:rsid w:val="00524266"/>
    <w:rPr>
      <w:rFonts w:ascii="Arial" w:hAnsi="Arial" w:cs="Arial" w:hint="default"/>
      <w:b/>
      <w:bCs/>
      <w:iCs/>
      <w:lang w:val="en-US" w:eastAsia="en-US" w:bidi="ar-SA"/>
    </w:rPr>
  </w:style>
  <w:style w:type="character" w:customStyle="1" w:styleId="Subtitle2">
    <w:name w:val="Subtitle2"/>
    <w:rsid w:val="00524266"/>
  </w:style>
  <w:style w:type="character" w:customStyle="1" w:styleId="drop">
    <w:name w:val="drop"/>
    <w:rsid w:val="00524266"/>
  </w:style>
  <w:style w:type="character" w:customStyle="1" w:styleId="bioline">
    <w:name w:val="bioline"/>
    <w:rsid w:val="00524266"/>
  </w:style>
  <w:style w:type="character" w:customStyle="1" w:styleId="articletitle0">
    <w:name w:val="article_title"/>
    <w:rsid w:val="00524266"/>
  </w:style>
  <w:style w:type="character" w:customStyle="1" w:styleId="A4">
    <w:name w:val="A4"/>
    <w:uiPriority w:val="99"/>
    <w:rsid w:val="00524266"/>
    <w:rPr>
      <w:color w:val="000000"/>
    </w:rPr>
  </w:style>
  <w:style w:type="character" w:customStyle="1" w:styleId="s2">
    <w:name w:val="s2"/>
    <w:rsid w:val="00524266"/>
  </w:style>
  <w:style w:type="character" w:customStyle="1" w:styleId="s4">
    <w:name w:val="s4"/>
    <w:rsid w:val="00524266"/>
  </w:style>
  <w:style w:type="character" w:customStyle="1" w:styleId="s5">
    <w:name w:val="s5"/>
    <w:rsid w:val="00524266"/>
  </w:style>
  <w:style w:type="character" w:customStyle="1" w:styleId="cap">
    <w:name w:val="cap"/>
    <w:rsid w:val="00524266"/>
  </w:style>
  <w:style w:type="character" w:customStyle="1" w:styleId="rightsnotice">
    <w:name w:val="rightsnotice"/>
    <w:rsid w:val="00524266"/>
  </w:style>
  <w:style w:type="character" w:customStyle="1" w:styleId="Caption1">
    <w:name w:val="Caption1"/>
    <w:rsid w:val="00524266"/>
  </w:style>
  <w:style w:type="character" w:customStyle="1" w:styleId="credit">
    <w:name w:val="credit"/>
    <w:rsid w:val="00524266"/>
  </w:style>
  <w:style w:type="character" w:customStyle="1" w:styleId="scaps">
    <w:name w:val="scaps"/>
    <w:rsid w:val="00524266"/>
  </w:style>
  <w:style w:type="character" w:customStyle="1" w:styleId="current-article">
    <w:name w:val="current-article"/>
    <w:rsid w:val="00524266"/>
  </w:style>
  <w:style w:type="character" w:customStyle="1" w:styleId="related-current-indicator">
    <w:name w:val="related-current-indicator"/>
    <w:rsid w:val="00524266"/>
  </w:style>
  <w:style w:type="character" w:customStyle="1" w:styleId="bylclear">
    <w:name w:val="bylclear"/>
    <w:rsid w:val="00524266"/>
  </w:style>
  <w:style w:type="character" w:customStyle="1" w:styleId="timestamp">
    <w:name w:val="timestamp"/>
    <w:rsid w:val="00524266"/>
  </w:style>
  <w:style w:type="character" w:customStyle="1" w:styleId="comments">
    <w:name w:val="comments"/>
    <w:rsid w:val="00524266"/>
  </w:style>
  <w:style w:type="character" w:customStyle="1" w:styleId="essaytext">
    <w:name w:val="essaytext"/>
    <w:rsid w:val="00524266"/>
  </w:style>
  <w:style w:type="character" w:customStyle="1" w:styleId="username">
    <w:name w:val="username"/>
    <w:rsid w:val="00524266"/>
  </w:style>
  <w:style w:type="character" w:customStyle="1" w:styleId="toplinks">
    <w:name w:val="toplinks"/>
    <w:rsid w:val="00524266"/>
  </w:style>
  <w:style w:type="character" w:customStyle="1" w:styleId="A3">
    <w:name w:val="A3"/>
    <w:uiPriority w:val="99"/>
    <w:rsid w:val="00524266"/>
    <w:rPr>
      <w:rFonts w:ascii="Perpetua" w:hAnsi="Perpetua" w:cs="Perpetua" w:hint="default"/>
      <w:color w:val="000000"/>
      <w:sz w:val="15"/>
      <w:szCs w:val="15"/>
    </w:rPr>
  </w:style>
  <w:style w:type="character" w:customStyle="1" w:styleId="see">
    <w:name w:val="see"/>
    <w:rsid w:val="00524266"/>
  </w:style>
  <w:style w:type="character" w:customStyle="1" w:styleId="first-letter">
    <w:name w:val="first-letter"/>
    <w:rsid w:val="00524266"/>
  </w:style>
  <w:style w:type="character" w:customStyle="1" w:styleId="focusparagraph">
    <w:name w:val="focusparagraph"/>
    <w:rsid w:val="00524266"/>
  </w:style>
  <w:style w:type="character" w:customStyle="1" w:styleId="lightblue">
    <w:name w:val="lightblue"/>
    <w:rsid w:val="00524266"/>
  </w:style>
  <w:style w:type="character" w:customStyle="1" w:styleId="StyleUnderlineCharChar9pt">
    <w:name w:val="Style Underline Char Char + 9 pt"/>
    <w:rsid w:val="00524266"/>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524266"/>
  </w:style>
  <w:style w:type="character" w:customStyle="1" w:styleId="Title10">
    <w:name w:val="Title1"/>
    <w:rsid w:val="00524266"/>
  </w:style>
  <w:style w:type="character" w:customStyle="1" w:styleId="BoldandUnderlineCharCharCharChar">
    <w:name w:val="Bold and Underline Char Char Char Char"/>
    <w:rsid w:val="00524266"/>
    <w:rPr>
      <w:b/>
      <w:bCs w:val="0"/>
      <w:noProof w:val="0"/>
      <w:u w:val="single"/>
      <w:lang w:val="en-US" w:eastAsia="en-US" w:bidi="ar-SA"/>
    </w:rPr>
  </w:style>
  <w:style w:type="character" w:customStyle="1" w:styleId="FontStyle29">
    <w:name w:val="Font Style29"/>
    <w:uiPriority w:val="99"/>
    <w:rsid w:val="00524266"/>
    <w:rPr>
      <w:rFonts w:ascii="Arial" w:hAnsi="Arial" w:cs="Arial" w:hint="default"/>
      <w:sz w:val="14"/>
      <w:szCs w:val="14"/>
    </w:rPr>
  </w:style>
  <w:style w:type="character" w:customStyle="1" w:styleId="CardsUnderlined">
    <w:name w:val="Cards Underlined"/>
    <w:rsid w:val="00524266"/>
    <w:rPr>
      <w:rFonts w:ascii="Helvetica" w:hAnsi="Helvetica" w:cs="Helvetica" w:hint="default"/>
      <w:sz w:val="22"/>
      <w:szCs w:val="24"/>
      <w:u w:val="thick"/>
    </w:rPr>
  </w:style>
  <w:style w:type="character" w:customStyle="1" w:styleId="titles">
    <w:name w:val="titles"/>
    <w:rsid w:val="00524266"/>
  </w:style>
  <w:style w:type="character" w:customStyle="1" w:styleId="articletext0">
    <w:name w:val="article_text"/>
    <w:rsid w:val="00524266"/>
  </w:style>
  <w:style w:type="character" w:customStyle="1" w:styleId="contentauthor">
    <w:name w:val="contentauthor"/>
    <w:rsid w:val="00524266"/>
  </w:style>
  <w:style w:type="character" w:customStyle="1" w:styleId="subarticleheader">
    <w:name w:val="subarticleheader"/>
    <w:rsid w:val="00524266"/>
  </w:style>
  <w:style w:type="character" w:customStyle="1" w:styleId="spelle">
    <w:name w:val="spelle"/>
    <w:rsid w:val="00524266"/>
  </w:style>
  <w:style w:type="character" w:customStyle="1" w:styleId="grame">
    <w:name w:val="grame"/>
    <w:rsid w:val="00524266"/>
  </w:style>
  <w:style w:type="character" w:customStyle="1" w:styleId="newstitle1">
    <w:name w:val="newstitle1"/>
    <w:rsid w:val="00524266"/>
  </w:style>
  <w:style w:type="character" w:customStyle="1" w:styleId="copy">
    <w:name w:val="copy"/>
    <w:rsid w:val="00524266"/>
  </w:style>
  <w:style w:type="character" w:customStyle="1" w:styleId="topheadline">
    <w:name w:val="topheadline"/>
    <w:rsid w:val="00524266"/>
  </w:style>
  <w:style w:type="character" w:customStyle="1" w:styleId="Stylereduce27pt">
    <w:name w:val="Style reduce2 + 7 pt"/>
    <w:rsid w:val="00524266"/>
    <w:rPr>
      <w:rFonts w:ascii="Times New Roman" w:hAnsi="Times New Roman" w:cs="Arial" w:hint="default"/>
      <w:color w:val="000000"/>
      <w:sz w:val="14"/>
      <w:szCs w:val="22"/>
    </w:rPr>
  </w:style>
  <w:style w:type="character" w:customStyle="1" w:styleId="srtitle">
    <w:name w:val="srtitle"/>
    <w:rsid w:val="00524266"/>
  </w:style>
  <w:style w:type="character" w:customStyle="1" w:styleId="st1">
    <w:name w:val="st1"/>
    <w:rsid w:val="00524266"/>
  </w:style>
  <w:style w:type="character" w:customStyle="1" w:styleId="StyleStyleGaramond">
    <w:name w:val="Style Style Garamond +"/>
    <w:rsid w:val="00524266"/>
    <w:rPr>
      <w:rFonts w:ascii="Garamond" w:hAnsi="Garamond" w:cs="Times New Roman" w:hint="default"/>
      <w:sz w:val="20"/>
    </w:rPr>
  </w:style>
  <w:style w:type="character" w:customStyle="1" w:styleId="quotechar0">
    <w:name w:val="quotechar"/>
    <w:rsid w:val="00524266"/>
  </w:style>
  <w:style w:type="character" w:customStyle="1" w:styleId="boldunderline0">
    <w:name w:val="boldunderline"/>
    <w:rsid w:val="00524266"/>
  </w:style>
  <w:style w:type="character" w:customStyle="1" w:styleId="A8">
    <w:name w:val="A8"/>
    <w:rsid w:val="00524266"/>
    <w:rPr>
      <w:rFonts w:ascii="Scala" w:hAnsi="Scala" w:cs="Scala" w:hint="default"/>
      <w:color w:val="000000"/>
      <w:sz w:val="15"/>
      <w:szCs w:val="15"/>
    </w:rPr>
  </w:style>
  <w:style w:type="character" w:customStyle="1" w:styleId="A0">
    <w:name w:val="A0"/>
    <w:uiPriority w:val="99"/>
    <w:rsid w:val="00524266"/>
    <w:rPr>
      <w:rFonts w:ascii="Scala" w:hAnsi="Scala" w:cs="Scala" w:hint="default"/>
      <w:color w:val="000000"/>
      <w:sz w:val="16"/>
      <w:szCs w:val="16"/>
    </w:rPr>
  </w:style>
  <w:style w:type="character" w:customStyle="1" w:styleId="Date11">
    <w:name w:val="Date11"/>
    <w:rsid w:val="00524266"/>
  </w:style>
  <w:style w:type="character" w:customStyle="1" w:styleId="Boxout">
    <w:name w:val="Box out"/>
    <w:uiPriority w:val="1"/>
    <w:qFormat/>
    <w:rsid w:val="00524266"/>
    <w:rPr>
      <w:rFonts w:ascii="Tahoma" w:hAnsi="Tahoma" w:cs="Tahoma" w:hint="default"/>
      <w:b/>
      <w:bCs w:val="0"/>
      <w:sz w:val="20"/>
      <w:u w:val="single"/>
      <w:bdr w:val="none" w:sz="0" w:space="0" w:color="auto" w:frame="1"/>
      <w:shd w:val="clear" w:color="auto" w:fill="A9E8F5"/>
    </w:rPr>
  </w:style>
  <w:style w:type="character" w:customStyle="1" w:styleId="metad">
    <w:name w:val="metad"/>
    <w:rsid w:val="00524266"/>
  </w:style>
  <w:style w:type="character" w:customStyle="1" w:styleId="sifr-alternate">
    <w:name w:val="sifr-alternate"/>
    <w:rsid w:val="00524266"/>
  </w:style>
  <w:style w:type="character" w:customStyle="1" w:styleId="justify1">
    <w:name w:val="justify1"/>
    <w:rsid w:val="00524266"/>
  </w:style>
  <w:style w:type="character" w:customStyle="1" w:styleId="artbody1">
    <w:name w:val="art_body1"/>
    <w:rsid w:val="00524266"/>
    <w:rPr>
      <w:rFonts w:ascii="Arial" w:hAnsi="Arial" w:cs="Arial" w:hint="default"/>
    </w:rPr>
  </w:style>
  <w:style w:type="character" w:customStyle="1" w:styleId="A1">
    <w:name w:val="A1"/>
    <w:uiPriority w:val="99"/>
    <w:rsid w:val="00524266"/>
    <w:rPr>
      <w:rFonts w:ascii="Book Antiqua" w:hAnsi="Book Antiqua" w:cs="Book Antiqua" w:hint="default"/>
      <w:color w:val="221E1F"/>
      <w:sz w:val="22"/>
      <w:szCs w:val="22"/>
    </w:rPr>
  </w:style>
  <w:style w:type="character" w:customStyle="1" w:styleId="reality">
    <w:name w:val="reality"/>
    <w:rsid w:val="00524266"/>
  </w:style>
  <w:style w:type="character" w:customStyle="1" w:styleId="text2">
    <w:name w:val="text2"/>
    <w:rsid w:val="00524266"/>
  </w:style>
  <w:style w:type="character" w:customStyle="1" w:styleId="StyleUnderlineChar2CharChar11pt">
    <w:name w:val="Style Underline Char2 Char Char + 11 pt"/>
    <w:rsid w:val="00524266"/>
    <w:rPr>
      <w:rFonts w:ascii="Times New Roman" w:hAnsi="Times New Roman" w:cs="Times New Roman" w:hint="default"/>
      <w:sz w:val="20"/>
      <w:u w:val="single"/>
    </w:rPr>
  </w:style>
  <w:style w:type="character" w:customStyle="1" w:styleId="StyleStyleBoldUnderline11pt">
    <w:name w:val="Style Style Bold Underline + 11 pt"/>
    <w:rsid w:val="00524266"/>
    <w:rPr>
      <w:b/>
      <w:bCs/>
      <w:sz w:val="20"/>
      <w:u w:val="single"/>
    </w:rPr>
  </w:style>
  <w:style w:type="character" w:customStyle="1" w:styleId="articlehead2">
    <w:name w:val="articlehead2"/>
    <w:rsid w:val="00524266"/>
  </w:style>
  <w:style w:type="character" w:customStyle="1" w:styleId="pronset">
    <w:name w:val="pronset"/>
    <w:rsid w:val="00524266"/>
  </w:style>
  <w:style w:type="character" w:customStyle="1" w:styleId="prondelim">
    <w:name w:val="prondelim"/>
    <w:rsid w:val="00524266"/>
  </w:style>
  <w:style w:type="character" w:customStyle="1" w:styleId="prontoggle">
    <w:name w:val="pron_toggle"/>
    <w:rsid w:val="00524266"/>
  </w:style>
  <w:style w:type="character" w:customStyle="1" w:styleId="boldface">
    <w:name w:val="boldface"/>
    <w:rsid w:val="00524266"/>
  </w:style>
  <w:style w:type="character" w:customStyle="1" w:styleId="secondary-bf">
    <w:name w:val="secondary-bf"/>
    <w:rsid w:val="00524266"/>
  </w:style>
  <w:style w:type="table" w:styleId="ColorfulGrid-Accent1">
    <w:name w:val="Colorful Grid Accent 1"/>
    <w:basedOn w:val="TableNormal"/>
    <w:link w:val="ColorfulGrid-Accent1Char"/>
    <w:uiPriority w:val="29"/>
    <w:unhideWhenUsed/>
    <w:rsid w:val="00524266"/>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524266"/>
    <w:rPr>
      <w:rFonts w:ascii="Times New Roman" w:hAnsi="Times New Roman" w:cs="Times New Roman" w:hint="default"/>
      <w:iCs/>
      <w:color w:val="000000"/>
      <w:sz w:val="16"/>
    </w:rPr>
  </w:style>
  <w:style w:type="character" w:customStyle="1" w:styleId="Boxout0">
    <w:name w:val="Boxout"/>
    <w:uiPriority w:val="1"/>
    <w:qFormat/>
    <w:rsid w:val="00524266"/>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524266"/>
  </w:style>
  <w:style w:type="character" w:customStyle="1" w:styleId="pg">
    <w:name w:val="pg"/>
    <w:rsid w:val="00524266"/>
  </w:style>
  <w:style w:type="character" w:customStyle="1" w:styleId="detailtitle">
    <w:name w:val="detailtitle"/>
    <w:rsid w:val="00524266"/>
  </w:style>
  <w:style w:type="character" w:customStyle="1" w:styleId="storydate">
    <w:name w:val="storydate"/>
    <w:rsid w:val="00524266"/>
  </w:style>
  <w:style w:type="character" w:customStyle="1" w:styleId="preloadwrap">
    <w:name w:val="preloadwrap"/>
    <w:rsid w:val="00524266"/>
  </w:style>
  <w:style w:type="character" w:customStyle="1" w:styleId="creditwrap">
    <w:name w:val="creditwrap"/>
    <w:rsid w:val="00524266"/>
  </w:style>
  <w:style w:type="character" w:customStyle="1" w:styleId="DefaultChar1">
    <w:name w:val="Default Char1"/>
    <w:rsid w:val="00524266"/>
    <w:rPr>
      <w:noProof w:val="0"/>
      <w:color w:val="000000"/>
      <w:lang w:val="en-US" w:eastAsia="en-US" w:bidi="ar-SA"/>
    </w:rPr>
  </w:style>
  <w:style w:type="character" w:customStyle="1" w:styleId="textunderlineChar0">
    <w:name w:val="text underline Char"/>
    <w:rsid w:val="00524266"/>
    <w:rPr>
      <w:sz w:val="24"/>
      <w:szCs w:val="22"/>
      <w:u w:val="thick"/>
      <w:lang w:val="en-US" w:eastAsia="en-US" w:bidi="ar-SA"/>
    </w:rPr>
  </w:style>
  <w:style w:type="character" w:customStyle="1" w:styleId="BoldChar">
    <w:name w:val="Bold Char"/>
    <w:rsid w:val="00524266"/>
    <w:rPr>
      <w:rFonts w:ascii="Times New Roman" w:eastAsia="Times New Roman" w:hAnsi="Times New Roman" w:cs="Times New Roman" w:hint="default"/>
      <w:b/>
      <w:bCs w:val="0"/>
      <w:szCs w:val="24"/>
    </w:rPr>
  </w:style>
  <w:style w:type="character" w:customStyle="1" w:styleId="pmterms31">
    <w:name w:val="pmterms31"/>
    <w:rsid w:val="00524266"/>
    <w:rPr>
      <w:b/>
      <w:bCs/>
      <w:i w:val="0"/>
      <w:iCs w:val="0"/>
      <w:color w:val="000000"/>
    </w:rPr>
  </w:style>
  <w:style w:type="character" w:customStyle="1" w:styleId="copyrightdescription">
    <w:name w:val="copyrightdescription"/>
    <w:rsid w:val="00524266"/>
  </w:style>
  <w:style w:type="character" w:customStyle="1" w:styleId="ft01">
    <w:name w:val="ft01"/>
    <w:rsid w:val="00524266"/>
    <w:rPr>
      <w:rFonts w:ascii="Times" w:hAnsi="Times" w:cs="Times" w:hint="default"/>
      <w:color w:val="000000"/>
      <w:sz w:val="14"/>
      <w:szCs w:val="14"/>
    </w:rPr>
  </w:style>
  <w:style w:type="character" w:customStyle="1" w:styleId="ft11">
    <w:name w:val="ft11"/>
    <w:rsid w:val="00524266"/>
    <w:rPr>
      <w:rFonts w:ascii="Times" w:hAnsi="Times" w:cs="Times" w:hint="default"/>
      <w:color w:val="000000"/>
      <w:sz w:val="17"/>
      <w:szCs w:val="17"/>
    </w:rPr>
  </w:style>
  <w:style w:type="character" w:customStyle="1" w:styleId="ft21">
    <w:name w:val="ft21"/>
    <w:rsid w:val="00524266"/>
    <w:rPr>
      <w:rFonts w:ascii="Times" w:hAnsi="Times" w:cs="Times" w:hint="default"/>
      <w:color w:val="000000"/>
      <w:sz w:val="15"/>
      <w:szCs w:val="15"/>
    </w:rPr>
  </w:style>
  <w:style w:type="character" w:customStyle="1" w:styleId="ft31">
    <w:name w:val="ft31"/>
    <w:rsid w:val="00524266"/>
    <w:rPr>
      <w:rFonts w:ascii="Times" w:hAnsi="Times" w:cs="Times" w:hint="default"/>
      <w:color w:val="000000"/>
      <w:sz w:val="15"/>
      <w:szCs w:val="15"/>
    </w:rPr>
  </w:style>
  <w:style w:type="character" w:customStyle="1" w:styleId="dquo">
    <w:name w:val="dquo"/>
    <w:rsid w:val="00524266"/>
  </w:style>
  <w:style w:type="character" w:customStyle="1" w:styleId="caps2">
    <w:name w:val="caps2"/>
    <w:rsid w:val="00524266"/>
  </w:style>
  <w:style w:type="character" w:customStyle="1" w:styleId="CardsFont12ptCharCharCharChar">
    <w:name w:val="Cards + Font: 12 pt Char Char Char Char"/>
    <w:rsid w:val="00524266"/>
    <w:rPr>
      <w:sz w:val="24"/>
      <w:szCs w:val="24"/>
      <w:u w:val="thick"/>
      <w:lang w:val="en-US" w:eastAsia="en-US" w:bidi="ar-SA"/>
    </w:rPr>
  </w:style>
  <w:style w:type="character" w:customStyle="1" w:styleId="ccs">
    <w:name w:val="c cs"/>
    <w:rsid w:val="00524266"/>
  </w:style>
  <w:style w:type="character" w:customStyle="1" w:styleId="UnderlinedEvChar">
    <w:name w:val="Underlined Ev Char"/>
    <w:rsid w:val="00524266"/>
    <w:rPr>
      <w:rFonts w:ascii="Times New Roman" w:eastAsia="Times New Roman" w:hAnsi="Times New Roman" w:cs="Times New Roman" w:hint="default"/>
      <w:szCs w:val="24"/>
      <w:u w:val="single"/>
    </w:rPr>
  </w:style>
  <w:style w:type="character" w:customStyle="1" w:styleId="dropshadow">
    <w:name w:val="dropshadow"/>
    <w:rsid w:val="00524266"/>
  </w:style>
  <w:style w:type="character" w:customStyle="1" w:styleId="d05ws">
    <w:name w:val="d05ws"/>
    <w:rsid w:val="00524266"/>
  </w:style>
  <w:style w:type="character" w:customStyle="1" w:styleId="rzibod">
    <w:name w:val="rzibod"/>
    <w:rsid w:val="00524266"/>
  </w:style>
  <w:style w:type="character" w:customStyle="1" w:styleId="StyleBold1">
    <w:name w:val="Style Bold1"/>
    <w:rsid w:val="00524266"/>
    <w:rPr>
      <w:rFonts w:ascii="Georgia" w:hAnsi="Georgia" w:hint="default"/>
      <w:b/>
      <w:bCs/>
      <w:sz w:val="22"/>
    </w:rPr>
  </w:style>
  <w:style w:type="character" w:customStyle="1" w:styleId="headertext">
    <w:name w:val="headertext"/>
    <w:rsid w:val="00524266"/>
  </w:style>
  <w:style w:type="character" w:customStyle="1" w:styleId="endnote-reference">
    <w:name w:val="endnote-reference"/>
    <w:rsid w:val="00524266"/>
  </w:style>
  <w:style w:type="character" w:customStyle="1" w:styleId="officialsname">
    <w:name w:val="official_s_name"/>
    <w:rsid w:val="00524266"/>
  </w:style>
  <w:style w:type="character" w:customStyle="1" w:styleId="audience">
    <w:name w:val="audience"/>
    <w:rsid w:val="00524266"/>
  </w:style>
  <w:style w:type="character" w:customStyle="1" w:styleId="A7">
    <w:name w:val="A7"/>
    <w:uiPriority w:val="99"/>
    <w:rsid w:val="00524266"/>
    <w:rPr>
      <w:rFonts w:ascii="Myriad Pro" w:hAnsi="Myriad Pro" w:cs="Myriad Pro" w:hint="default"/>
      <w:color w:val="0066B1"/>
      <w:sz w:val="22"/>
      <w:szCs w:val="22"/>
    </w:rPr>
  </w:style>
  <w:style w:type="character" w:customStyle="1" w:styleId="normalchar">
    <w:name w:val="normal__char"/>
    <w:rsid w:val="00524266"/>
  </w:style>
  <w:style w:type="character" w:customStyle="1" w:styleId="hyperlink002cheading0020100200028block0020title0029char">
    <w:name w:val="hyperlink_002cheading_00201_0020_0028block_0020title_0029__char"/>
    <w:rsid w:val="00524266"/>
  </w:style>
  <w:style w:type="character" w:customStyle="1" w:styleId="underline002cstyle0020bold0020underlinechar">
    <w:name w:val="underline_002cstyle_0020bold_0020underline__char"/>
    <w:rsid w:val="00524266"/>
  </w:style>
  <w:style w:type="character" w:customStyle="1" w:styleId="copyboldblack">
    <w:name w:val="copyboldblack"/>
    <w:rsid w:val="00524266"/>
  </w:style>
  <w:style w:type="character" w:customStyle="1" w:styleId="copybold">
    <w:name w:val="copybold"/>
    <w:rsid w:val="00524266"/>
  </w:style>
  <w:style w:type="character" w:customStyle="1" w:styleId="author-date0">
    <w:name w:val="author-date"/>
    <w:rsid w:val="00524266"/>
  </w:style>
  <w:style w:type="character" w:customStyle="1" w:styleId="hidden">
    <w:name w:val="hidden"/>
    <w:rsid w:val="00524266"/>
  </w:style>
  <w:style w:type="character" w:customStyle="1" w:styleId="articlebegin">
    <w:name w:val="articlebegin"/>
    <w:rsid w:val="00524266"/>
  </w:style>
  <w:style w:type="character" w:customStyle="1" w:styleId="mediaoverlay">
    <w:name w:val="mediaoverlay"/>
    <w:rsid w:val="00524266"/>
  </w:style>
  <w:style w:type="character" w:customStyle="1" w:styleId="blogcaption">
    <w:name w:val="blog_caption"/>
    <w:rsid w:val="00524266"/>
  </w:style>
  <w:style w:type="character" w:customStyle="1" w:styleId="commnet-abuzz">
    <w:name w:val="commnet-abuzz"/>
    <w:rsid w:val="00524266"/>
  </w:style>
  <w:style w:type="character" w:customStyle="1" w:styleId="fbconnectbuttontext">
    <w:name w:val="fbconnectbutton_text"/>
    <w:rsid w:val="00524266"/>
  </w:style>
  <w:style w:type="character" w:customStyle="1" w:styleId="fbsharecountinner">
    <w:name w:val="fb_share_count_inner"/>
    <w:rsid w:val="00524266"/>
  </w:style>
  <w:style w:type="character" w:customStyle="1" w:styleId="stbuttontext">
    <w:name w:val="stbuttontext"/>
    <w:rsid w:val="00524266"/>
  </w:style>
  <w:style w:type="character" w:customStyle="1" w:styleId="source">
    <w:name w:val="source"/>
    <w:rsid w:val="00524266"/>
  </w:style>
  <w:style w:type="character" w:customStyle="1" w:styleId="pubdate">
    <w:name w:val="pubdate"/>
    <w:rsid w:val="00524266"/>
  </w:style>
  <w:style w:type="character" w:customStyle="1" w:styleId="grey">
    <w:name w:val="grey"/>
    <w:rsid w:val="00524266"/>
  </w:style>
  <w:style w:type="character" w:customStyle="1" w:styleId="postdate">
    <w:name w:val="post_date"/>
    <w:rsid w:val="00524266"/>
  </w:style>
  <w:style w:type="character" w:customStyle="1" w:styleId="bdx">
    <w:name w:val="bdx"/>
    <w:rsid w:val="00524266"/>
  </w:style>
  <w:style w:type="character" w:customStyle="1" w:styleId="bdl">
    <w:name w:val="bdl"/>
    <w:rsid w:val="00524266"/>
  </w:style>
  <w:style w:type="character" w:customStyle="1" w:styleId="breadcrumbitemcurrent">
    <w:name w:val="breadcrumbitemcurrent"/>
    <w:rsid w:val="00524266"/>
  </w:style>
  <w:style w:type="character" w:customStyle="1" w:styleId="bbl">
    <w:name w:val="bbl"/>
    <w:rsid w:val="00524266"/>
  </w:style>
  <w:style w:type="character" w:customStyle="1" w:styleId="Date2">
    <w:name w:val="Date2"/>
    <w:rsid w:val="00524266"/>
  </w:style>
  <w:style w:type="character" w:customStyle="1" w:styleId="company">
    <w:name w:val="company"/>
    <w:rsid w:val="00524266"/>
  </w:style>
  <w:style w:type="character" w:customStyle="1" w:styleId="itxtnewhookspan">
    <w:name w:val="itxtnewhookspan"/>
    <w:rsid w:val="00524266"/>
  </w:style>
  <w:style w:type="character" w:customStyle="1" w:styleId="gstxthlt">
    <w:name w:val="gstxt_hlt"/>
    <w:rsid w:val="00524266"/>
  </w:style>
  <w:style w:type="character" w:customStyle="1" w:styleId="SubtleEmphasis1">
    <w:name w:val="Subtle Emphasis1"/>
    <w:uiPriority w:val="19"/>
    <w:qFormat/>
    <w:rsid w:val="00524266"/>
    <w:rPr>
      <w:rFonts w:ascii="Times New Roman" w:hAnsi="Times New Roman" w:cs="Times New Roman" w:hint="default"/>
      <w:b/>
      <w:bCs w:val="0"/>
      <w:iCs/>
      <w:color w:val="auto"/>
      <w:sz w:val="22"/>
    </w:rPr>
  </w:style>
  <w:style w:type="character" w:customStyle="1" w:styleId="StyleBoldRed">
    <w:name w:val="Style Bold Red"/>
    <w:rsid w:val="00524266"/>
    <w:rPr>
      <w:b/>
      <w:bCs/>
      <w:color w:val="auto"/>
    </w:rPr>
  </w:style>
  <w:style w:type="character" w:customStyle="1" w:styleId="StyleTimesNewRoman8pt">
    <w:name w:val="Style Times New Roman 8 pt"/>
    <w:rsid w:val="00524266"/>
    <w:rPr>
      <w:rFonts w:ascii="Georgia" w:hAnsi="Georgia" w:hint="default"/>
      <w:sz w:val="16"/>
    </w:rPr>
  </w:style>
  <w:style w:type="character" w:customStyle="1" w:styleId="StyleStyle7pt8pt">
    <w:name w:val="Style Style 7 pt + 8 pt"/>
    <w:rsid w:val="00524266"/>
    <w:rPr>
      <w:sz w:val="16"/>
    </w:rPr>
  </w:style>
  <w:style w:type="character" w:customStyle="1" w:styleId="StyleStyleThickunderlineBold1">
    <w:name w:val="Style Style Thick underline + Bold1"/>
    <w:rsid w:val="00524266"/>
    <w:rPr>
      <w:b/>
      <w:bCs/>
      <w:u w:val="thick"/>
    </w:rPr>
  </w:style>
  <w:style w:type="character" w:customStyle="1" w:styleId="StyleUnderline2">
    <w:name w:val="Style Underline2"/>
    <w:rsid w:val="00524266"/>
    <w:rPr>
      <w:u w:val="single"/>
    </w:rPr>
  </w:style>
  <w:style w:type="character" w:customStyle="1" w:styleId="ShrinkText">
    <w:name w:val="Shrink Text"/>
    <w:rsid w:val="00524266"/>
    <w:rPr>
      <w:sz w:val="16"/>
    </w:rPr>
  </w:style>
  <w:style w:type="character" w:customStyle="1" w:styleId="smallcaps">
    <w:name w:val="smallcaps"/>
    <w:rsid w:val="00524266"/>
  </w:style>
  <w:style w:type="character" w:customStyle="1" w:styleId="goldbldtext">
    <w:name w:val="goldbldtext"/>
    <w:rsid w:val="00524266"/>
  </w:style>
  <w:style w:type="character" w:customStyle="1" w:styleId="cardshighlight0">
    <w:name w:val="cardshighlight"/>
    <w:rsid w:val="00524266"/>
  </w:style>
  <w:style w:type="character" w:customStyle="1" w:styleId="cardsfont12pt1">
    <w:name w:val="cardsfont12pt"/>
    <w:rsid w:val="00524266"/>
  </w:style>
  <w:style w:type="character" w:customStyle="1" w:styleId="ft1">
    <w:name w:val="ft1"/>
    <w:rsid w:val="00524266"/>
  </w:style>
  <w:style w:type="character" w:customStyle="1" w:styleId="ft6">
    <w:name w:val="ft6"/>
    <w:rsid w:val="00524266"/>
  </w:style>
  <w:style w:type="character" w:customStyle="1" w:styleId="kicker">
    <w:name w:val="kicker"/>
    <w:rsid w:val="00524266"/>
  </w:style>
  <w:style w:type="character" w:customStyle="1" w:styleId="backcontent">
    <w:name w:val="backcontent"/>
    <w:rsid w:val="00524266"/>
  </w:style>
  <w:style w:type="character" w:customStyle="1" w:styleId="daystmp">
    <w:name w:val="daystmp"/>
    <w:rsid w:val="00524266"/>
  </w:style>
  <w:style w:type="character" w:customStyle="1" w:styleId="cardsfont12ptchar">
    <w:name w:val="cardsfont12ptchar"/>
    <w:rsid w:val="00524266"/>
  </w:style>
  <w:style w:type="character" w:customStyle="1" w:styleId="gal">
    <w:name w:val="gal"/>
    <w:rsid w:val="00524266"/>
  </w:style>
  <w:style w:type="character" w:customStyle="1" w:styleId="submitted">
    <w:name w:val="submitted"/>
    <w:rsid w:val="00524266"/>
  </w:style>
  <w:style w:type="character" w:customStyle="1" w:styleId="imagedateline">
    <w:name w:val="image_dateline"/>
    <w:rsid w:val="00524266"/>
  </w:style>
  <w:style w:type="character" w:customStyle="1" w:styleId="authordatecharchar">
    <w:name w:val="authordatecharchar"/>
    <w:rsid w:val="00524266"/>
  </w:style>
  <w:style w:type="character" w:customStyle="1" w:styleId="style1char0">
    <w:name w:val="style1char"/>
    <w:rsid w:val="00524266"/>
  </w:style>
  <w:style w:type="character" w:customStyle="1" w:styleId="tagcharchar0">
    <w:name w:val="tagcharchar"/>
    <w:rsid w:val="00524266"/>
  </w:style>
  <w:style w:type="character" w:customStyle="1" w:styleId="underlinedcharchar2">
    <w:name w:val="underlinedcharchar"/>
    <w:rsid w:val="00524266"/>
  </w:style>
  <w:style w:type="character" w:customStyle="1" w:styleId="BoxedChar">
    <w:name w:val="Boxed Char"/>
    <w:rsid w:val="00524266"/>
    <w:rPr>
      <w:rFonts w:ascii="Arial Narrow" w:hAnsi="Arial Narrow" w:hint="default"/>
      <w:b/>
      <w:bCs w:val="0"/>
      <w:sz w:val="18"/>
      <w:bdr w:val="single" w:sz="6" w:space="0" w:color="auto" w:frame="1"/>
    </w:rPr>
  </w:style>
  <w:style w:type="character" w:customStyle="1" w:styleId="Style11ptUnderline2">
    <w:name w:val="Style 11 pt Underline2"/>
    <w:rsid w:val="00524266"/>
    <w:rPr>
      <w:sz w:val="20"/>
      <w:u w:val="single"/>
    </w:rPr>
  </w:style>
  <w:style w:type="character" w:customStyle="1" w:styleId="Style11ptBoldUnderline2">
    <w:name w:val="Style 11 pt Bold Underline2"/>
    <w:rsid w:val="00524266"/>
    <w:rPr>
      <w:b/>
      <w:bCs/>
      <w:sz w:val="20"/>
      <w:u w:val="single"/>
    </w:rPr>
  </w:style>
  <w:style w:type="character" w:customStyle="1" w:styleId="nw">
    <w:name w:val="nw"/>
    <w:rsid w:val="00524266"/>
  </w:style>
  <w:style w:type="character" w:customStyle="1" w:styleId="Styleunderline11ptBoldBorderSinglesolidlineAuto">
    <w:name w:val="Style underline + 11 pt Bold Border: : (Single solid line Auto ..."/>
    <w:rsid w:val="00524266"/>
    <w:rPr>
      <w:b/>
      <w:bCs/>
      <w:sz w:val="20"/>
      <w:u w:val="single"/>
      <w:bdr w:val="single" w:sz="4" w:space="0" w:color="auto" w:frame="1"/>
    </w:rPr>
  </w:style>
  <w:style w:type="character" w:customStyle="1" w:styleId="cardCharCharChar1">
    <w:name w:val="card Char Char Char1"/>
    <w:rsid w:val="00524266"/>
    <w:rPr>
      <w:lang w:val="en-US" w:eastAsia="en-US" w:bidi="ar-SA"/>
    </w:rPr>
  </w:style>
  <w:style w:type="character" w:customStyle="1" w:styleId="authors1">
    <w:name w:val="authors1"/>
    <w:rsid w:val="00524266"/>
    <w:rPr>
      <w:rFonts w:ascii="Verdana" w:hAnsi="Verdana" w:hint="default"/>
      <w:b/>
      <w:bCs/>
      <w:color w:val="006699"/>
      <w:sz w:val="20"/>
      <w:szCs w:val="20"/>
    </w:rPr>
  </w:style>
  <w:style w:type="character" w:customStyle="1" w:styleId="headlinesectionlarge">
    <w:name w:val="headline_section_large"/>
    <w:rsid w:val="00524266"/>
  </w:style>
  <w:style w:type="character" w:customStyle="1" w:styleId="Styleunderline11ptBlack">
    <w:name w:val="Style underline + 11 pt Black"/>
    <w:rsid w:val="00524266"/>
    <w:rPr>
      <w:color w:val="000000"/>
      <w:sz w:val="20"/>
      <w:u w:val="single"/>
    </w:rPr>
  </w:style>
  <w:style w:type="character" w:customStyle="1" w:styleId="Styleunderline11ptBoldBlack">
    <w:name w:val="Style underline + 11 pt Bold Black"/>
    <w:rsid w:val="00524266"/>
    <w:rPr>
      <w:b/>
      <w:bCs/>
      <w:color w:val="000000"/>
      <w:sz w:val="20"/>
      <w:u w:val="single"/>
    </w:rPr>
  </w:style>
  <w:style w:type="character" w:customStyle="1" w:styleId="Style11ptBoldBlackUnderline">
    <w:name w:val="Style 11 pt Bold Black Underline"/>
    <w:rsid w:val="00524266"/>
    <w:rPr>
      <w:b/>
      <w:bCs/>
      <w:color w:val="000000"/>
      <w:sz w:val="20"/>
      <w:u w:val="single"/>
    </w:rPr>
  </w:style>
  <w:style w:type="character" w:customStyle="1" w:styleId="Style11ptBoldBlackUnderlineBorderSinglesolidline">
    <w:name w:val="Style 11 pt Bold Black Underline Border: : (Single solid line ..."/>
    <w:rsid w:val="00524266"/>
    <w:rPr>
      <w:b/>
      <w:bCs/>
      <w:color w:val="000000"/>
      <w:sz w:val="20"/>
      <w:u w:val="single"/>
      <w:bdr w:val="single" w:sz="4" w:space="0" w:color="auto" w:frame="1"/>
    </w:rPr>
  </w:style>
  <w:style w:type="character" w:customStyle="1" w:styleId="StyleLatinMeridien-Italic11ptItalicUnderline">
    <w:name w:val="Style (Latin) Meridien-Italic 11 pt Italic Underline"/>
    <w:rsid w:val="00524266"/>
    <w:rPr>
      <w:rFonts w:ascii="Meridien-Italic" w:hAnsi="Meridien-Italic" w:hint="default"/>
      <w:i/>
      <w:iCs/>
      <w:sz w:val="20"/>
      <w:u w:val="single"/>
    </w:rPr>
  </w:style>
  <w:style w:type="character" w:customStyle="1" w:styleId="Citation-AuthorDate">
    <w:name w:val="Citation - Author/Date"/>
    <w:rsid w:val="00524266"/>
    <w:rPr>
      <w:b/>
      <w:bCs w:val="0"/>
      <w:smallCaps/>
      <w:sz w:val="24"/>
      <w:u w:val="single"/>
    </w:rPr>
  </w:style>
  <w:style w:type="character" w:customStyle="1" w:styleId="underlinestylechar0">
    <w:name w:val="underlinestylechar"/>
    <w:rsid w:val="00524266"/>
  </w:style>
  <w:style w:type="character" w:customStyle="1" w:styleId="highlight">
    <w:name w:val="highlight"/>
    <w:rsid w:val="00524266"/>
  </w:style>
  <w:style w:type="character" w:customStyle="1" w:styleId="DottedUnderline0">
    <w:name w:val="Dotted Underline"/>
    <w:rsid w:val="00524266"/>
    <w:rPr>
      <w:rFonts w:ascii="Times New Roman" w:hAnsi="Times New Roman" w:cs="Times New Roman" w:hint="default"/>
      <w:sz w:val="20"/>
      <w:u w:val="dottedHeavy"/>
    </w:rPr>
  </w:style>
  <w:style w:type="character" w:customStyle="1" w:styleId="titleauthoretc">
    <w:name w:val="titleauthoretc"/>
    <w:rsid w:val="00524266"/>
  </w:style>
  <w:style w:type="character" w:customStyle="1" w:styleId="labeltext">
    <w:name w:val="labeltext"/>
    <w:rsid w:val="00524266"/>
  </w:style>
  <w:style w:type="character" w:customStyle="1" w:styleId="viewlink">
    <w:name w:val="viewlink"/>
    <w:rsid w:val="00524266"/>
  </w:style>
  <w:style w:type="character" w:customStyle="1" w:styleId="share">
    <w:name w:val="share"/>
    <w:rsid w:val="00524266"/>
  </w:style>
  <w:style w:type="character" w:customStyle="1" w:styleId="inlinkchart">
    <w:name w:val="inlink_chart"/>
    <w:rsid w:val="00524266"/>
  </w:style>
  <w:style w:type="character" w:customStyle="1" w:styleId="underLight">
    <w:name w:val="underLight"/>
    <w:uiPriority w:val="1"/>
    <w:qFormat/>
    <w:rsid w:val="0052426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24266"/>
  </w:style>
  <w:style w:type="character" w:customStyle="1" w:styleId="author-rss">
    <w:name w:val="author-rss"/>
    <w:rsid w:val="00524266"/>
  </w:style>
  <w:style w:type="character" w:customStyle="1" w:styleId="fbsharecountwrapper">
    <w:name w:val="fb_share_count_wrapper"/>
    <w:rsid w:val="00524266"/>
  </w:style>
  <w:style w:type="character" w:customStyle="1" w:styleId="fbbuttontext">
    <w:name w:val="fb_button_text"/>
    <w:rsid w:val="00524266"/>
  </w:style>
  <w:style w:type="character" w:customStyle="1" w:styleId="hw">
    <w:name w:val="hw"/>
    <w:rsid w:val="00524266"/>
  </w:style>
  <w:style w:type="character" w:customStyle="1" w:styleId="linktotop">
    <w:name w:val="linktotop"/>
    <w:rsid w:val="00524266"/>
  </w:style>
  <w:style w:type="character" w:customStyle="1" w:styleId="maintextbldleft">
    <w:name w:val="maintextbldleft"/>
    <w:rsid w:val="00524266"/>
  </w:style>
  <w:style w:type="character" w:customStyle="1" w:styleId="maintextleft">
    <w:name w:val="maintextleft"/>
    <w:rsid w:val="00524266"/>
  </w:style>
  <w:style w:type="character" w:customStyle="1" w:styleId="descriptionstyle1block">
    <w:name w:val="description style1 block"/>
    <w:rsid w:val="00524266"/>
  </w:style>
  <w:style w:type="character" w:customStyle="1" w:styleId="gutter-right-1">
    <w:name w:val="gutter-right-1"/>
    <w:basedOn w:val="DefaultParagraphFont"/>
    <w:rsid w:val="00524266"/>
  </w:style>
  <w:style w:type="character" w:customStyle="1" w:styleId="ssl3">
    <w:name w:val="ss_l3"/>
    <w:rsid w:val="00524266"/>
  </w:style>
  <w:style w:type="character" w:customStyle="1" w:styleId="FontStyle39">
    <w:name w:val="Font Style39"/>
    <w:uiPriority w:val="99"/>
    <w:rsid w:val="00524266"/>
    <w:rPr>
      <w:rFonts w:ascii="Constantia" w:hAnsi="Constantia" w:cs="Constantia" w:hint="default"/>
      <w:b/>
      <w:bCs/>
      <w:sz w:val="18"/>
      <w:szCs w:val="18"/>
    </w:rPr>
  </w:style>
  <w:style w:type="character" w:customStyle="1" w:styleId="6">
    <w:name w:val="6"/>
    <w:rsid w:val="00524266"/>
    <w:rPr>
      <w:rFonts w:ascii="Arial" w:hAnsi="Arial" w:cs="Arial" w:hint="default"/>
      <w:bCs/>
      <w:sz w:val="20"/>
      <w:u w:val="single"/>
      <w:lang w:val="en-US" w:eastAsia="en-US" w:bidi="ar-SA"/>
    </w:rPr>
  </w:style>
  <w:style w:type="character" w:customStyle="1" w:styleId="Header11">
    <w:name w:val="Header11"/>
    <w:rsid w:val="00524266"/>
  </w:style>
  <w:style w:type="character" w:customStyle="1" w:styleId="posa">
    <w:name w:val="pos(a)"/>
    <w:basedOn w:val="DefaultParagraphFont"/>
    <w:rsid w:val="00524266"/>
  </w:style>
  <w:style w:type="character" w:customStyle="1" w:styleId="u-hiddeninnarrowenv">
    <w:name w:val="u-hiddeninnarrowenv"/>
    <w:basedOn w:val="DefaultParagraphFont"/>
    <w:rsid w:val="00524266"/>
  </w:style>
  <w:style w:type="character" w:customStyle="1" w:styleId="followbutton-bird">
    <w:name w:val="followbutton-bird"/>
    <w:basedOn w:val="DefaultParagraphFont"/>
    <w:rsid w:val="00524266"/>
  </w:style>
  <w:style w:type="character" w:customStyle="1" w:styleId="tweetauthor-name">
    <w:name w:val="tweetauthor-name"/>
    <w:basedOn w:val="DefaultParagraphFont"/>
    <w:rsid w:val="00524266"/>
  </w:style>
  <w:style w:type="character" w:customStyle="1" w:styleId="tweetauthor-verifiedbadge">
    <w:name w:val="tweetauthor-verifiedbadge"/>
    <w:basedOn w:val="DefaultParagraphFont"/>
    <w:rsid w:val="00524266"/>
  </w:style>
  <w:style w:type="character" w:customStyle="1" w:styleId="tweetauthor-screenname">
    <w:name w:val="tweetauthor-screenname"/>
    <w:basedOn w:val="DefaultParagraphFont"/>
    <w:rsid w:val="00524266"/>
  </w:style>
  <w:style w:type="character" w:customStyle="1" w:styleId="u-hiddenvisually">
    <w:name w:val="u-hiddenvisually"/>
    <w:basedOn w:val="DefaultParagraphFont"/>
    <w:rsid w:val="00524266"/>
  </w:style>
  <w:style w:type="character" w:customStyle="1" w:styleId="tweetaction-stat">
    <w:name w:val="tweetaction-stat"/>
    <w:basedOn w:val="DefaultParagraphFont"/>
    <w:rsid w:val="00524266"/>
  </w:style>
  <w:style w:type="character" w:customStyle="1" w:styleId="related">
    <w:name w:val="related"/>
    <w:basedOn w:val="DefaultParagraphFont"/>
    <w:rsid w:val="00524266"/>
  </w:style>
  <w:style w:type="character" w:customStyle="1" w:styleId="related-content">
    <w:name w:val="related-content"/>
    <w:basedOn w:val="DefaultParagraphFont"/>
    <w:rsid w:val="00524266"/>
  </w:style>
  <w:style w:type="character" w:customStyle="1" w:styleId="name-of-author">
    <w:name w:val="name-of-author"/>
    <w:basedOn w:val="DefaultParagraphFont"/>
    <w:rsid w:val="00524266"/>
  </w:style>
  <w:style w:type="character" w:customStyle="1" w:styleId="first-name">
    <w:name w:val="first-name"/>
    <w:basedOn w:val="DefaultParagraphFont"/>
    <w:rsid w:val="00524266"/>
  </w:style>
  <w:style w:type="character" w:customStyle="1" w:styleId="last-name">
    <w:name w:val="last-name"/>
    <w:basedOn w:val="DefaultParagraphFont"/>
    <w:rsid w:val="00524266"/>
  </w:style>
  <w:style w:type="character" w:customStyle="1" w:styleId="caption10">
    <w:name w:val="caption1"/>
    <w:basedOn w:val="DefaultParagraphFont"/>
    <w:rsid w:val="00524266"/>
  </w:style>
  <w:style w:type="character" w:customStyle="1" w:styleId="recirc-text">
    <w:name w:val="&quot;recirc-text”"/>
    <w:basedOn w:val="DefaultParagraphFont"/>
    <w:rsid w:val="00524266"/>
  </w:style>
  <w:style w:type="character" w:customStyle="1" w:styleId="video-icon">
    <w:name w:val="video-icon"/>
    <w:basedOn w:val="DefaultParagraphFont"/>
    <w:rsid w:val="00524266"/>
  </w:style>
  <w:style w:type="character" w:customStyle="1" w:styleId="powa-shot-play-btn-text">
    <w:name w:val="powa-shot-play-btn-text"/>
    <w:basedOn w:val="DefaultParagraphFont"/>
    <w:rsid w:val="00524266"/>
  </w:style>
  <w:style w:type="character" w:customStyle="1" w:styleId="powa-shot-click">
    <w:name w:val="powa-shot-click"/>
    <w:basedOn w:val="DefaultParagraphFont"/>
    <w:rsid w:val="00524266"/>
  </w:style>
  <w:style w:type="character" w:customStyle="1" w:styleId="wpv-blurb">
    <w:name w:val="wpv-blurb"/>
    <w:basedOn w:val="DefaultParagraphFont"/>
    <w:rsid w:val="00524266"/>
  </w:style>
  <w:style w:type="character" w:customStyle="1" w:styleId="pb-caption">
    <w:name w:val="pb-caption"/>
    <w:basedOn w:val="DefaultParagraphFont"/>
    <w:rsid w:val="00524266"/>
  </w:style>
  <w:style w:type="character" w:customStyle="1" w:styleId="Heading5Char1">
    <w:name w:val="Heading 5 Char1"/>
    <w:aliases w:val="Text Char1"/>
    <w:basedOn w:val="DefaultParagraphFont"/>
    <w:semiHidden/>
    <w:rsid w:val="00524266"/>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524266"/>
    <w:rPr>
      <w:vertAlign w:val="baseline"/>
    </w:rPr>
  </w:style>
  <w:style w:type="character" w:customStyle="1" w:styleId="Heading7Char1">
    <w:name w:val="Heading 7 Char1"/>
    <w:basedOn w:val="DefaultParagraphFont"/>
    <w:semiHidden/>
    <w:rsid w:val="00524266"/>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524266"/>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524266"/>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524266"/>
    <w:rPr>
      <w:rFonts w:ascii="Calibri" w:hAnsi="Calibri" w:cs="Calibri"/>
    </w:rPr>
  </w:style>
  <w:style w:type="numbering" w:customStyle="1" w:styleId="NoList2">
    <w:name w:val="No List2"/>
    <w:next w:val="NoList"/>
    <w:uiPriority w:val="99"/>
    <w:semiHidden/>
    <w:unhideWhenUsed/>
    <w:rsid w:val="00524266"/>
  </w:style>
  <w:style w:type="numbering" w:customStyle="1" w:styleId="NoList3">
    <w:name w:val="No List3"/>
    <w:next w:val="NoList"/>
    <w:uiPriority w:val="99"/>
    <w:semiHidden/>
    <w:unhideWhenUsed/>
    <w:rsid w:val="00524266"/>
  </w:style>
  <w:style w:type="numbering" w:customStyle="1" w:styleId="NoList4">
    <w:name w:val="No List4"/>
    <w:next w:val="NoList"/>
    <w:uiPriority w:val="99"/>
    <w:semiHidden/>
    <w:unhideWhenUsed/>
    <w:rsid w:val="00524266"/>
  </w:style>
  <w:style w:type="numbering" w:customStyle="1" w:styleId="NoList5">
    <w:name w:val="No List5"/>
    <w:next w:val="NoList"/>
    <w:semiHidden/>
    <w:unhideWhenUsed/>
    <w:rsid w:val="00524266"/>
  </w:style>
  <w:style w:type="paragraph" w:styleId="BlockText">
    <w:name w:val="Block Text"/>
    <w:basedOn w:val="Normal"/>
    <w:rsid w:val="00524266"/>
    <w:pPr>
      <w:ind w:left="229" w:right="229"/>
    </w:pPr>
    <w:rPr>
      <w:rFonts w:ascii="Verdana" w:eastAsia="Times New Roman" w:hAnsi="Verdana"/>
      <w:szCs w:val="20"/>
    </w:rPr>
  </w:style>
  <w:style w:type="paragraph" w:styleId="NormalIndent">
    <w:name w:val="Normal Indent"/>
    <w:basedOn w:val="Normal"/>
    <w:rsid w:val="00524266"/>
    <w:pPr>
      <w:ind w:left="720"/>
    </w:pPr>
    <w:rPr>
      <w:rFonts w:eastAsia="Times New Roman"/>
      <w:szCs w:val="20"/>
    </w:rPr>
  </w:style>
  <w:style w:type="paragraph" w:styleId="EnvelopeReturn">
    <w:name w:val="envelope return"/>
    <w:basedOn w:val="Normal"/>
    <w:rsid w:val="00524266"/>
    <w:rPr>
      <w:rFonts w:eastAsia="Times New Roman"/>
      <w:sz w:val="24"/>
      <w:szCs w:val="20"/>
    </w:rPr>
  </w:style>
  <w:style w:type="paragraph" w:styleId="EnvelopeAddress">
    <w:name w:val="envelope address"/>
    <w:basedOn w:val="Normal"/>
    <w:rsid w:val="00524266"/>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524266"/>
  </w:style>
  <w:style w:type="numbering" w:customStyle="1" w:styleId="NoList7">
    <w:name w:val="No List7"/>
    <w:next w:val="NoList"/>
    <w:semiHidden/>
    <w:unhideWhenUsed/>
    <w:rsid w:val="00524266"/>
  </w:style>
  <w:style w:type="paragraph" w:styleId="ListBullet">
    <w:name w:val="List Bullet"/>
    <w:basedOn w:val="Normal"/>
    <w:link w:val="ListBulletChar"/>
    <w:uiPriority w:val="99"/>
    <w:unhideWhenUsed/>
    <w:rsid w:val="00524266"/>
    <w:pPr>
      <w:tabs>
        <w:tab w:val="num" w:pos="360"/>
      </w:tabs>
      <w:ind w:left="360" w:hanging="360"/>
      <w:contextualSpacing/>
    </w:pPr>
    <w:rPr>
      <w:rFonts w:eastAsia="Calibri"/>
    </w:rPr>
  </w:style>
  <w:style w:type="table" w:styleId="MediumGrid1">
    <w:name w:val="Medium Grid 1"/>
    <w:basedOn w:val="TableNormal"/>
    <w:uiPriority w:val="67"/>
    <w:rsid w:val="0052426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524266"/>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524266"/>
  </w:style>
  <w:style w:type="numbering" w:customStyle="1" w:styleId="NoList111">
    <w:name w:val="No List111"/>
    <w:next w:val="NoList"/>
    <w:uiPriority w:val="99"/>
    <w:semiHidden/>
    <w:unhideWhenUsed/>
    <w:rsid w:val="00524266"/>
  </w:style>
  <w:style w:type="numbering" w:customStyle="1" w:styleId="NoList1111">
    <w:name w:val="No List1111"/>
    <w:next w:val="NoList"/>
    <w:uiPriority w:val="99"/>
    <w:semiHidden/>
    <w:unhideWhenUsed/>
    <w:rsid w:val="00524266"/>
  </w:style>
  <w:style w:type="numbering" w:customStyle="1" w:styleId="NoList11111">
    <w:name w:val="No List11111"/>
    <w:next w:val="NoList"/>
    <w:uiPriority w:val="99"/>
    <w:semiHidden/>
    <w:unhideWhenUsed/>
    <w:rsid w:val="00524266"/>
  </w:style>
  <w:style w:type="numbering" w:customStyle="1" w:styleId="NoList111111">
    <w:name w:val="No List111111"/>
    <w:next w:val="NoList"/>
    <w:uiPriority w:val="99"/>
    <w:semiHidden/>
    <w:unhideWhenUsed/>
    <w:rsid w:val="00524266"/>
  </w:style>
  <w:style w:type="numbering" w:customStyle="1" w:styleId="NoList1111111">
    <w:name w:val="No List1111111"/>
    <w:next w:val="NoList"/>
    <w:uiPriority w:val="99"/>
    <w:semiHidden/>
    <w:unhideWhenUsed/>
    <w:rsid w:val="00524266"/>
  </w:style>
  <w:style w:type="numbering" w:customStyle="1" w:styleId="NoList11111111">
    <w:name w:val="No List11111111"/>
    <w:next w:val="NoList"/>
    <w:uiPriority w:val="99"/>
    <w:semiHidden/>
    <w:unhideWhenUsed/>
    <w:rsid w:val="00524266"/>
  </w:style>
  <w:style w:type="numbering" w:customStyle="1" w:styleId="NoList111111111">
    <w:name w:val="No List111111111"/>
    <w:next w:val="NoList"/>
    <w:uiPriority w:val="99"/>
    <w:semiHidden/>
    <w:unhideWhenUsed/>
    <w:rsid w:val="00524266"/>
  </w:style>
  <w:style w:type="numbering" w:customStyle="1" w:styleId="NoList1111111111">
    <w:name w:val="No List1111111111"/>
    <w:next w:val="NoList"/>
    <w:uiPriority w:val="99"/>
    <w:semiHidden/>
    <w:unhideWhenUsed/>
    <w:rsid w:val="00524266"/>
  </w:style>
  <w:style w:type="numbering" w:customStyle="1" w:styleId="NoList11111111111">
    <w:name w:val="No List11111111111"/>
    <w:next w:val="NoList"/>
    <w:uiPriority w:val="99"/>
    <w:semiHidden/>
    <w:unhideWhenUsed/>
    <w:rsid w:val="00524266"/>
  </w:style>
  <w:style w:type="numbering" w:customStyle="1" w:styleId="NoList111111111111">
    <w:name w:val="No List111111111111"/>
    <w:next w:val="NoList"/>
    <w:uiPriority w:val="99"/>
    <w:semiHidden/>
    <w:unhideWhenUsed/>
    <w:rsid w:val="00524266"/>
  </w:style>
  <w:style w:type="numbering" w:customStyle="1" w:styleId="NoList1111111111111">
    <w:name w:val="No List1111111111111"/>
    <w:next w:val="NoList"/>
    <w:uiPriority w:val="99"/>
    <w:semiHidden/>
    <w:unhideWhenUsed/>
    <w:rsid w:val="00524266"/>
  </w:style>
  <w:style w:type="numbering" w:customStyle="1" w:styleId="NoList11111111111111">
    <w:name w:val="No List11111111111111"/>
    <w:next w:val="NoList"/>
    <w:uiPriority w:val="99"/>
    <w:semiHidden/>
    <w:unhideWhenUsed/>
    <w:rsid w:val="00524266"/>
  </w:style>
  <w:style w:type="numbering" w:customStyle="1" w:styleId="NoList111111111111111">
    <w:name w:val="No List111111111111111"/>
    <w:next w:val="NoList"/>
    <w:uiPriority w:val="99"/>
    <w:semiHidden/>
    <w:unhideWhenUsed/>
    <w:rsid w:val="00524266"/>
  </w:style>
  <w:style w:type="numbering" w:customStyle="1" w:styleId="NoList1111111111111111">
    <w:name w:val="No List1111111111111111"/>
    <w:next w:val="NoList"/>
    <w:uiPriority w:val="99"/>
    <w:semiHidden/>
    <w:unhideWhenUsed/>
    <w:rsid w:val="00524266"/>
  </w:style>
  <w:style w:type="numbering" w:customStyle="1" w:styleId="NoList11111111111111111">
    <w:name w:val="No List11111111111111111"/>
    <w:next w:val="NoList"/>
    <w:uiPriority w:val="99"/>
    <w:semiHidden/>
    <w:unhideWhenUsed/>
    <w:rsid w:val="00524266"/>
  </w:style>
  <w:style w:type="character" w:customStyle="1" w:styleId="FontStyle220">
    <w:name w:val="Font Style220"/>
    <w:basedOn w:val="DefaultParagraphFont"/>
    <w:uiPriority w:val="99"/>
    <w:rsid w:val="00524266"/>
    <w:rPr>
      <w:rFonts w:ascii="Candara" w:hAnsi="Candara" w:cs="Candara" w:hint="default"/>
      <w:i/>
      <w:iCs/>
      <w:sz w:val="18"/>
      <w:szCs w:val="18"/>
    </w:rPr>
  </w:style>
  <w:style w:type="character" w:customStyle="1" w:styleId="FontStyle290">
    <w:name w:val="Font Style290"/>
    <w:basedOn w:val="DefaultParagraphFont"/>
    <w:uiPriority w:val="99"/>
    <w:rsid w:val="0052426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24266"/>
    <w:rPr>
      <w:rFonts w:ascii="Arial" w:hAnsi="Arial" w:cs="Arial"/>
      <w:b/>
      <w:bCs/>
      <w:sz w:val="16"/>
      <w:szCs w:val="16"/>
    </w:rPr>
  </w:style>
  <w:style w:type="paragraph" w:customStyle="1" w:styleId="analytic">
    <w:name w:val="analytic"/>
    <w:basedOn w:val="Normal"/>
    <w:link w:val="analyticChar"/>
    <w:uiPriority w:val="4"/>
    <w:qFormat/>
    <w:rsid w:val="00524266"/>
    <w:pPr>
      <w:spacing w:before="120"/>
    </w:pPr>
    <w:rPr>
      <w:b/>
      <w:sz w:val="20"/>
    </w:rPr>
  </w:style>
  <w:style w:type="character" w:customStyle="1" w:styleId="analyticChar">
    <w:name w:val="analytic Char"/>
    <w:basedOn w:val="DefaultParagraphFont"/>
    <w:link w:val="analytic"/>
    <w:uiPriority w:val="4"/>
    <w:rsid w:val="00524266"/>
    <w:rPr>
      <w:rFonts w:ascii="Calibri" w:hAnsi="Calibri" w:cs="Calibri"/>
      <w:b/>
      <w:sz w:val="20"/>
    </w:rPr>
  </w:style>
  <w:style w:type="character" w:customStyle="1" w:styleId="m-5498913268213319940gmail-styleunderline">
    <w:name w:val="m_-5498913268213319940gmail-styleunderline"/>
    <w:basedOn w:val="DefaultParagraphFont"/>
    <w:rsid w:val="00524266"/>
  </w:style>
  <w:style w:type="paragraph" w:customStyle="1" w:styleId="speakable">
    <w:name w:val="speakable"/>
    <w:basedOn w:val="Normal"/>
    <w:uiPriority w:val="99"/>
    <w:qFormat/>
    <w:rsid w:val="00524266"/>
    <w:pPr>
      <w:spacing w:before="100" w:beforeAutospacing="1" w:after="100" w:afterAutospacing="1"/>
    </w:pPr>
    <w:rPr>
      <w:rFonts w:ascii="Times New Roman" w:eastAsia="Times New Roman" w:hAnsi="Times New Roman" w:cs="Times New Roman"/>
      <w:sz w:val="24"/>
    </w:rPr>
  </w:style>
  <w:style w:type="character" w:customStyle="1" w:styleId="overlay">
    <w:name w:val="overlay"/>
    <w:basedOn w:val="DefaultParagraphFont"/>
    <w:rsid w:val="00524266"/>
  </w:style>
  <w:style w:type="character" w:customStyle="1" w:styleId="copyright">
    <w:name w:val="copyright"/>
    <w:basedOn w:val="DefaultParagraphFont"/>
    <w:rsid w:val="00524266"/>
  </w:style>
  <w:style w:type="character" w:customStyle="1" w:styleId="TagCharCharCharChar">
    <w:name w:val="Tag Char Char Char Char"/>
    <w:basedOn w:val="DefaultParagraphFont"/>
    <w:rsid w:val="00524266"/>
    <w:rPr>
      <w:rFonts w:ascii="Calibri" w:hAnsi="Calibri" w:cs="Calibri"/>
      <w:b/>
      <w:sz w:val="24"/>
    </w:rPr>
  </w:style>
  <w:style w:type="paragraph" w:customStyle="1" w:styleId="g-body">
    <w:name w:val="g-body"/>
    <w:basedOn w:val="Normal"/>
    <w:uiPriority w:val="99"/>
    <w:qFormat/>
    <w:rsid w:val="00524266"/>
    <w:pPr>
      <w:spacing w:before="100" w:beforeAutospacing="1" w:after="100" w:afterAutospacing="1"/>
    </w:pPr>
    <w:rPr>
      <w:rFonts w:ascii="Times New Roman" w:eastAsia="Times New Roman" w:hAnsi="Times New Roman" w:cs="Times New Roman"/>
      <w:sz w:val="24"/>
    </w:rPr>
  </w:style>
  <w:style w:type="paragraph" w:customStyle="1" w:styleId="g-pstyle0">
    <w:name w:val="g-pstyle0"/>
    <w:basedOn w:val="Normal"/>
    <w:uiPriority w:val="99"/>
    <w:qFormat/>
    <w:rsid w:val="00524266"/>
    <w:pPr>
      <w:spacing w:before="100" w:beforeAutospacing="1" w:after="100" w:afterAutospacing="1"/>
    </w:pPr>
    <w:rPr>
      <w:rFonts w:ascii="Times New Roman" w:eastAsia="Times New Roman" w:hAnsi="Times New Roman" w:cs="Times New Roman"/>
      <w:sz w:val="24"/>
    </w:rPr>
  </w:style>
  <w:style w:type="paragraph" w:customStyle="1" w:styleId="g-pstyle1">
    <w:name w:val="g-pstyle1"/>
    <w:basedOn w:val="Normal"/>
    <w:uiPriority w:val="99"/>
    <w:qFormat/>
    <w:rsid w:val="00524266"/>
    <w:pPr>
      <w:spacing w:before="100" w:beforeAutospacing="1" w:after="100" w:afterAutospacing="1"/>
    </w:pPr>
    <w:rPr>
      <w:rFonts w:ascii="Times New Roman" w:eastAsia="Times New Roman" w:hAnsi="Times New Roman" w:cs="Times New Roman"/>
      <w:sz w:val="24"/>
    </w:rPr>
  </w:style>
  <w:style w:type="paragraph" w:customStyle="1" w:styleId="g-asset-hed">
    <w:name w:val="g-asset-hed"/>
    <w:basedOn w:val="Normal"/>
    <w:uiPriority w:val="99"/>
    <w:qFormat/>
    <w:rsid w:val="00524266"/>
    <w:pPr>
      <w:spacing w:before="100" w:beforeAutospacing="1" w:after="100" w:afterAutospacing="1"/>
    </w:pPr>
    <w:rPr>
      <w:rFonts w:ascii="Times New Roman" w:eastAsia="Times New Roman" w:hAnsi="Times New Roman" w:cs="Times New Roman"/>
      <w:sz w:val="24"/>
    </w:rPr>
  </w:style>
  <w:style w:type="paragraph" w:customStyle="1" w:styleId="js-tweet-text">
    <w:name w:val="js-tweet-text"/>
    <w:basedOn w:val="Normal"/>
    <w:uiPriority w:val="99"/>
    <w:qFormat/>
    <w:rsid w:val="00524266"/>
    <w:pPr>
      <w:spacing w:before="100" w:beforeAutospacing="1" w:after="100" w:afterAutospacing="1"/>
    </w:pPr>
    <w:rPr>
      <w:sz w:val="24"/>
    </w:rPr>
  </w:style>
  <w:style w:type="paragraph" w:customStyle="1" w:styleId="style41">
    <w:name w:val="style4"/>
    <w:basedOn w:val="Normal"/>
    <w:uiPriority w:val="99"/>
    <w:qFormat/>
    <w:rsid w:val="00524266"/>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524266"/>
    <w:pPr>
      <w:spacing w:before="100" w:beforeAutospacing="1" w:after="100" w:afterAutospacing="1"/>
    </w:pPr>
    <w:rPr>
      <w:rFonts w:ascii="Times New Roman" w:hAnsi="Times New Roman"/>
      <w:sz w:val="24"/>
    </w:rPr>
  </w:style>
  <w:style w:type="character" w:customStyle="1" w:styleId="adtext">
    <w:name w:val="adtext"/>
    <w:basedOn w:val="DefaultParagraphFont"/>
    <w:rsid w:val="00524266"/>
  </w:style>
  <w:style w:type="character" w:customStyle="1" w:styleId="UL-Bold">
    <w:name w:val="UL-Bold"/>
    <w:basedOn w:val="DefaultParagraphFont"/>
    <w:rsid w:val="00524266"/>
    <w:rPr>
      <w:u w:val="thick"/>
    </w:rPr>
  </w:style>
  <w:style w:type="character" w:customStyle="1" w:styleId="UL-None">
    <w:name w:val="UL-None"/>
    <w:basedOn w:val="DefaultParagraphFont"/>
    <w:rsid w:val="00524266"/>
    <w:rPr>
      <w:strike w:val="0"/>
      <w:dstrike w:val="0"/>
      <w:u w:val="none"/>
      <w:effect w:val="none"/>
    </w:rPr>
  </w:style>
  <w:style w:type="character" w:customStyle="1" w:styleId="gl">
    <w:name w:val="gl"/>
    <w:basedOn w:val="DefaultParagraphFont"/>
    <w:rsid w:val="00524266"/>
  </w:style>
  <w:style w:type="character" w:customStyle="1" w:styleId="qu730rj69h">
    <w:name w:val="qu730rj69h"/>
    <w:basedOn w:val="DefaultParagraphFont"/>
    <w:rsid w:val="00524266"/>
  </w:style>
  <w:style w:type="paragraph" w:customStyle="1" w:styleId="optext">
    <w:name w:val="optext"/>
    <w:basedOn w:val="Normal"/>
    <w:uiPriority w:val="99"/>
    <w:qFormat/>
    <w:rsid w:val="00524266"/>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524266"/>
  </w:style>
  <w:style w:type="character" w:customStyle="1" w:styleId="icr880">
    <w:name w:val="icr880"/>
    <w:basedOn w:val="DefaultParagraphFont"/>
    <w:rsid w:val="00524266"/>
  </w:style>
  <w:style w:type="character" w:customStyle="1" w:styleId="hx23q54">
    <w:name w:val="hx23q54"/>
    <w:basedOn w:val="DefaultParagraphFont"/>
    <w:rsid w:val="00524266"/>
  </w:style>
  <w:style w:type="character" w:customStyle="1" w:styleId="m-5348258726587825636gmail-style13ptbold">
    <w:name w:val="m_-5348258726587825636gmail-style13ptbold"/>
    <w:basedOn w:val="DefaultParagraphFont"/>
    <w:rsid w:val="00524266"/>
  </w:style>
  <w:style w:type="character" w:customStyle="1" w:styleId="m-5348258726587825636gmail-styleunderline">
    <w:name w:val="m_-5348258726587825636gmail-styleunderline"/>
    <w:basedOn w:val="DefaultParagraphFont"/>
    <w:rsid w:val="00524266"/>
  </w:style>
  <w:style w:type="character" w:customStyle="1" w:styleId="UnderlineCharChar1">
    <w:name w:val="Underline Char Char1"/>
    <w:basedOn w:val="DefaultParagraphFont"/>
    <w:rsid w:val="00524266"/>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524266"/>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524266"/>
  </w:style>
  <w:style w:type="character" w:customStyle="1" w:styleId="CardsFont12ptCharChar">
    <w:name w:val="Cards + Font: 12 pt Char Char"/>
    <w:basedOn w:val="DefaultParagraphFont"/>
    <w:rsid w:val="00524266"/>
    <w:rPr>
      <w:sz w:val="24"/>
      <w:szCs w:val="24"/>
      <w:u w:val="thick"/>
      <w:lang w:val="en-US" w:eastAsia="en-US" w:bidi="ar-SA"/>
    </w:rPr>
  </w:style>
  <w:style w:type="character" w:customStyle="1" w:styleId="NothingChar1">
    <w:name w:val="Nothing Char1"/>
    <w:basedOn w:val="DefaultParagraphFont"/>
    <w:rsid w:val="00524266"/>
    <w:rPr>
      <w:lang w:val="en-US" w:eastAsia="en-US" w:bidi="ar-SA"/>
    </w:rPr>
  </w:style>
  <w:style w:type="paragraph" w:customStyle="1" w:styleId="useless">
    <w:name w:val="useless"/>
    <w:basedOn w:val="Normal"/>
    <w:uiPriority w:val="99"/>
    <w:qFormat/>
    <w:rsid w:val="00524266"/>
    <w:rPr>
      <w:rFonts w:ascii="Times New Roman" w:eastAsia="Times New Roman" w:hAnsi="Times New Roman"/>
      <w:sz w:val="12"/>
    </w:rPr>
  </w:style>
  <w:style w:type="character" w:customStyle="1" w:styleId="DDIUnderline">
    <w:name w:val="DDI Underline"/>
    <w:qFormat/>
    <w:rsid w:val="00524266"/>
    <w:rPr>
      <w:rFonts w:ascii="Times New Roman" w:hAnsi="Times New Roman"/>
      <w:sz w:val="24"/>
      <w:u w:val="single"/>
    </w:rPr>
  </w:style>
  <w:style w:type="paragraph" w:customStyle="1" w:styleId="ALLCAPS">
    <w:name w:val="ALL CAPS"/>
    <w:basedOn w:val="Normal"/>
    <w:link w:val="ALLCAPSChar"/>
    <w:qFormat/>
    <w:rsid w:val="00524266"/>
    <w:rPr>
      <w:rFonts w:ascii="Times New Roman" w:eastAsia="Times New Roman" w:hAnsi="Times New Roman"/>
      <w:b/>
      <w:caps/>
    </w:rPr>
  </w:style>
  <w:style w:type="character" w:customStyle="1" w:styleId="ALLCAPSChar">
    <w:name w:val="ALL CAPS Char"/>
    <w:basedOn w:val="DefaultParagraphFont"/>
    <w:link w:val="ALLCAPS"/>
    <w:rsid w:val="00524266"/>
    <w:rPr>
      <w:rFonts w:ascii="Times New Roman" w:eastAsia="Times New Roman" w:hAnsi="Times New Roman" w:cs="Calibri"/>
      <w:b/>
      <w:caps/>
    </w:rPr>
  </w:style>
  <w:style w:type="paragraph" w:customStyle="1" w:styleId="TagCharCharCharCharCharCharChar0">
    <w:name w:val="Tag Char Char Char Char Char Char Char"/>
    <w:basedOn w:val="Normal"/>
    <w:link w:val="TagCharCharCharCharCharCharCharChar"/>
    <w:qFormat/>
    <w:rsid w:val="00524266"/>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524266"/>
    <w:rPr>
      <w:rFonts w:ascii="Times New Roman" w:eastAsia="Times New Roman" w:hAnsi="Times New Roman" w:cs="Calibri"/>
      <w:b/>
      <w:sz w:val="24"/>
    </w:rPr>
  </w:style>
  <w:style w:type="character" w:customStyle="1" w:styleId="10ptnotbold">
    <w:name w:val="10ptnotbold"/>
    <w:basedOn w:val="DefaultParagraphFont"/>
    <w:rsid w:val="00524266"/>
    <w:rPr>
      <w:sz w:val="20"/>
    </w:rPr>
  </w:style>
  <w:style w:type="character" w:customStyle="1" w:styleId="Cites-AuthorDate">
    <w:name w:val="Cites-Author/Date"/>
    <w:rsid w:val="00524266"/>
    <w:rPr>
      <w:rFonts w:ascii="Helvetica" w:hAnsi="Helvetica"/>
      <w:b/>
      <w:sz w:val="22"/>
      <w:szCs w:val="24"/>
      <w:u w:val="thick"/>
    </w:rPr>
  </w:style>
  <w:style w:type="paragraph" w:customStyle="1" w:styleId="CiteTag">
    <w:name w:val="Cite/Tag"/>
    <w:basedOn w:val="Normal"/>
    <w:uiPriority w:val="99"/>
    <w:qFormat/>
    <w:rsid w:val="00524266"/>
    <w:rPr>
      <w:rFonts w:ascii="Times New Roman" w:eastAsia="Cambria" w:hAnsi="Times New Roman"/>
      <w:b/>
    </w:rPr>
  </w:style>
  <w:style w:type="character" w:customStyle="1" w:styleId="CardsFont6ptChar1">
    <w:name w:val="Cards + Font: 6 pt Char1"/>
    <w:basedOn w:val="CardsChar"/>
    <w:link w:val="CardsFont6pt"/>
    <w:rsid w:val="00524266"/>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524266"/>
  </w:style>
  <w:style w:type="character" w:customStyle="1" w:styleId="m489902567989944824gmail-styleunderline">
    <w:name w:val="m_489902567989944824gmail-styleunderline"/>
    <w:basedOn w:val="DefaultParagraphFont"/>
    <w:rsid w:val="00524266"/>
  </w:style>
  <w:style w:type="paragraph" w:customStyle="1" w:styleId="Analytic0">
    <w:name w:val="Analytic"/>
    <w:basedOn w:val="Normal"/>
    <w:link w:val="AnalyticChar0"/>
    <w:autoRedefine/>
    <w:uiPriority w:val="4"/>
    <w:qFormat/>
    <w:rsid w:val="00524266"/>
    <w:rPr>
      <w:rFonts w:cstheme="minorBidi"/>
      <w:b/>
      <w:sz w:val="26"/>
    </w:rPr>
  </w:style>
  <w:style w:type="character" w:customStyle="1" w:styleId="Heading1Char1">
    <w:name w:val="Heading 1 Char1"/>
    <w:aliases w:val="Pocket Char1"/>
    <w:basedOn w:val="DefaultParagraphFont"/>
    <w:uiPriority w:val="1"/>
    <w:rsid w:val="00524266"/>
    <w:rPr>
      <w:rFonts w:ascii="Arial" w:hAnsi="Arial" w:cs="Arial"/>
      <w:b/>
      <w:bCs/>
      <w:kern w:val="32"/>
      <w:sz w:val="28"/>
      <w:szCs w:val="32"/>
      <w:lang w:bidi="en-US"/>
    </w:rPr>
  </w:style>
  <w:style w:type="character" w:customStyle="1" w:styleId="AnalyticChar0">
    <w:name w:val="Analytic Char"/>
    <w:basedOn w:val="DefaultParagraphFont"/>
    <w:link w:val="Analytic0"/>
    <w:uiPriority w:val="4"/>
    <w:rsid w:val="00524266"/>
    <w:rPr>
      <w:rFonts w:ascii="Calibri" w:hAnsi="Calibri"/>
      <w:b/>
      <w:sz w:val="26"/>
    </w:rPr>
  </w:style>
  <w:style w:type="character" w:customStyle="1" w:styleId="UnresolvedMention2">
    <w:name w:val="Unresolved Mention2"/>
    <w:basedOn w:val="DefaultParagraphFont"/>
    <w:uiPriority w:val="99"/>
    <w:rsid w:val="00524266"/>
    <w:rPr>
      <w:color w:val="808080"/>
      <w:shd w:val="clear" w:color="auto" w:fill="E6E6E6"/>
    </w:rPr>
  </w:style>
  <w:style w:type="character" w:customStyle="1" w:styleId="swauthor">
    <w:name w:val="sw_author"/>
    <w:rsid w:val="00524266"/>
  </w:style>
  <w:style w:type="character" w:customStyle="1" w:styleId="UnderlineCharChar3">
    <w:name w:val="Underline Char Char3"/>
    <w:rsid w:val="00524266"/>
    <w:rPr>
      <w:szCs w:val="24"/>
      <w:u w:val="single"/>
      <w:lang w:val="en-US" w:eastAsia="en-US" w:bidi="ar-SA"/>
    </w:rPr>
  </w:style>
  <w:style w:type="character" w:customStyle="1" w:styleId="tl8wme">
    <w:name w:val="tl8wme"/>
    <w:basedOn w:val="DefaultParagraphFont"/>
    <w:rsid w:val="00524266"/>
  </w:style>
  <w:style w:type="character" w:customStyle="1" w:styleId="Mention3">
    <w:name w:val="Mention3"/>
    <w:basedOn w:val="DefaultParagraphFont"/>
    <w:uiPriority w:val="99"/>
    <w:semiHidden/>
    <w:unhideWhenUsed/>
    <w:rsid w:val="00524266"/>
    <w:rPr>
      <w:color w:val="2B579A"/>
      <w:shd w:val="clear" w:color="auto" w:fill="E6E6E6"/>
    </w:rPr>
  </w:style>
  <w:style w:type="character" w:customStyle="1" w:styleId="m-5251091010484660064gmail-style13ptbold">
    <w:name w:val="m_-5251091010484660064gmail-style13ptbold"/>
    <w:basedOn w:val="DefaultParagraphFont"/>
    <w:rsid w:val="00524266"/>
  </w:style>
  <w:style w:type="character" w:customStyle="1" w:styleId="m-5251091010484660064gmail-styleunderline">
    <w:name w:val="m_-5251091010484660064gmail-styleunderline"/>
    <w:basedOn w:val="DefaultParagraphFont"/>
    <w:rsid w:val="00524266"/>
  </w:style>
  <w:style w:type="character" w:customStyle="1" w:styleId="tablecaption">
    <w:name w:val="tablecaption"/>
    <w:basedOn w:val="DefaultParagraphFont"/>
    <w:rsid w:val="00524266"/>
  </w:style>
  <w:style w:type="character" w:customStyle="1" w:styleId="StyleLatinHelvetica105ptBlack">
    <w:name w:val="Style (Latin) Helvetica 10.5 pt Black"/>
    <w:basedOn w:val="DefaultParagraphFont"/>
    <w:rsid w:val="00524266"/>
    <w:rPr>
      <w:rFonts w:ascii="Times New Roman" w:hAnsi="Times New Roman"/>
      <w:color w:val="000000"/>
      <w:sz w:val="21"/>
    </w:rPr>
  </w:style>
  <w:style w:type="character" w:customStyle="1" w:styleId="m-413333960618644972gmail-style13ptbold">
    <w:name w:val="m_-413333960618644972gmail-style13ptbold"/>
    <w:basedOn w:val="DefaultParagraphFont"/>
    <w:rsid w:val="00524266"/>
  </w:style>
  <w:style w:type="character" w:customStyle="1" w:styleId="m-413333960618644972gmail-styleunderline">
    <w:name w:val="m_-413333960618644972gmail-styleunderline"/>
    <w:basedOn w:val="DefaultParagraphFont"/>
    <w:rsid w:val="00524266"/>
  </w:style>
  <w:style w:type="character" w:customStyle="1" w:styleId="m8314098763611656848gmail-stylestylebold12pt">
    <w:name w:val="m_8314098763611656848gmail-stylestylebold12pt"/>
    <w:basedOn w:val="DefaultParagraphFont"/>
    <w:rsid w:val="00524266"/>
  </w:style>
  <w:style w:type="character" w:customStyle="1" w:styleId="m8314098763611656848gmail-styleboldunderline">
    <w:name w:val="m_8314098763611656848gmail-styleboldunderline"/>
    <w:basedOn w:val="DefaultParagraphFont"/>
    <w:rsid w:val="00524266"/>
  </w:style>
  <w:style w:type="paragraph" w:customStyle="1" w:styleId="Spacer">
    <w:name w:val="Spacer"/>
    <w:basedOn w:val="Heading1"/>
    <w:link w:val="SpacerChar"/>
    <w:autoRedefine/>
    <w:uiPriority w:val="4"/>
    <w:qFormat/>
    <w:rsid w:val="00524266"/>
    <w:pPr>
      <w:pBdr>
        <w:top w:val="none" w:sz="0" w:space="0" w:color="auto"/>
        <w:left w:val="none" w:sz="0" w:space="0" w:color="auto"/>
        <w:bottom w:val="none" w:sz="0" w:space="0" w:color="auto"/>
        <w:right w:val="none" w:sz="0" w:space="0" w:color="auto"/>
      </w:pBdr>
    </w:pPr>
    <w:rPr>
      <w:rFonts w:ascii="Georgia" w:hAnsi="Georgia"/>
      <w:sz w:val="24"/>
    </w:rPr>
  </w:style>
  <w:style w:type="character" w:customStyle="1" w:styleId="SpacerChar">
    <w:name w:val="Spacer Char"/>
    <w:basedOn w:val="DefaultParagraphFont"/>
    <w:link w:val="Spacer"/>
    <w:uiPriority w:val="4"/>
    <w:rsid w:val="00524266"/>
    <w:rPr>
      <w:rFonts w:ascii="Georgia" w:eastAsiaTheme="majorEastAsia" w:hAnsi="Georgia" w:cstheme="majorBidi"/>
      <w:b/>
      <w:sz w:val="24"/>
      <w:szCs w:val="32"/>
    </w:rPr>
  </w:style>
  <w:style w:type="paragraph" w:customStyle="1" w:styleId="msonormal0">
    <w:name w:val="msonormal"/>
    <w:basedOn w:val="Normal"/>
    <w:rsid w:val="00524266"/>
    <w:pPr>
      <w:spacing w:before="100" w:beforeAutospacing="1" w:after="100" w:afterAutospacing="1"/>
    </w:pPr>
    <w:rPr>
      <w:rFonts w:ascii="Times New Roman" w:eastAsia="Times New Roman" w:hAnsi="Times New Roman" w:cs="Times New Roman"/>
      <w:sz w:val="24"/>
    </w:rPr>
  </w:style>
  <w:style w:type="paragraph" w:customStyle="1" w:styleId="TxBr41p1">
    <w:name w:val="TxBr_41p1"/>
    <w:basedOn w:val="Normal"/>
    <w:qFormat/>
    <w:rsid w:val="00524266"/>
    <w:pPr>
      <w:tabs>
        <w:tab w:val="left" w:pos="204"/>
      </w:tabs>
      <w:autoSpaceDE w:val="0"/>
      <w:autoSpaceDN w:val="0"/>
      <w:adjustRightInd w:val="0"/>
      <w:spacing w:line="238" w:lineRule="atLeast"/>
      <w:jc w:val="both"/>
    </w:pPr>
    <w:rPr>
      <w:rFonts w:ascii="Times New Roman" w:eastAsia="Times New Roman" w:hAnsi="Times New Roman" w:cstheme="minorBidi"/>
      <w:sz w:val="24"/>
    </w:rPr>
  </w:style>
  <w:style w:type="character" w:customStyle="1" w:styleId="BlockTitleCharChar">
    <w:name w:val="Block Title Char Char"/>
    <w:rsid w:val="00524266"/>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
    <w:qFormat/>
    <w:rsid w:val="00524266"/>
    <w:rPr>
      <w:rFonts w:ascii="Arial Narrow" w:hAnsi="Arial Narrow" w:cs="Times New Roman"/>
      <w:color w:val="000000"/>
      <w:sz w:val="16"/>
    </w:rPr>
  </w:style>
  <w:style w:type="character" w:customStyle="1" w:styleId="CiteReal0">
    <w:name w:val="CiteReal"/>
    <w:uiPriority w:val="1"/>
    <w:qFormat/>
    <w:rsid w:val="00524266"/>
    <w:rPr>
      <w:rFonts w:ascii="Arial" w:hAnsi="Arial"/>
      <w:b/>
      <w:sz w:val="24"/>
      <w:u w:val="single"/>
    </w:rPr>
  </w:style>
  <w:style w:type="character" w:customStyle="1" w:styleId="dropcap1">
    <w:name w:val="dropcap1"/>
    <w:rsid w:val="00524266"/>
  </w:style>
  <w:style w:type="paragraph" w:customStyle="1" w:styleId="Style31">
    <w:name w:val="Style31"/>
    <w:basedOn w:val="Normal"/>
    <w:uiPriority w:val="99"/>
    <w:rsid w:val="00524266"/>
    <w:pPr>
      <w:spacing w:line="197" w:lineRule="exact"/>
      <w:jc w:val="both"/>
    </w:pPr>
    <w:rPr>
      <w:rFonts w:ascii="Palatino Linotype" w:hAnsi="Palatino Linotype" w:cs="Palatino Linotype"/>
    </w:rPr>
  </w:style>
  <w:style w:type="paragraph" w:customStyle="1" w:styleId="Style42">
    <w:name w:val="Style42"/>
    <w:basedOn w:val="Normal"/>
    <w:uiPriority w:val="99"/>
    <w:rsid w:val="00524266"/>
    <w:pPr>
      <w:spacing w:line="202" w:lineRule="exact"/>
      <w:jc w:val="both"/>
    </w:pPr>
    <w:rPr>
      <w:rFonts w:ascii="Palatino Linotype" w:hAnsi="Palatino Linotype" w:cs="Palatino Linotype"/>
    </w:rPr>
  </w:style>
  <w:style w:type="paragraph" w:customStyle="1" w:styleId="Style51">
    <w:name w:val="Style51"/>
    <w:basedOn w:val="Normal"/>
    <w:uiPriority w:val="99"/>
    <w:rsid w:val="00524266"/>
    <w:pPr>
      <w:spacing w:line="200" w:lineRule="exact"/>
      <w:jc w:val="both"/>
    </w:pPr>
    <w:rPr>
      <w:rFonts w:ascii="Palatino Linotype" w:hAnsi="Palatino Linotype" w:cs="Palatino Linotype"/>
    </w:rPr>
  </w:style>
  <w:style w:type="character" w:customStyle="1" w:styleId="FontStyle72">
    <w:name w:val="Font Style72"/>
    <w:uiPriority w:val="99"/>
    <w:rsid w:val="00524266"/>
    <w:rPr>
      <w:rFonts w:ascii="Cambria" w:hAnsi="Cambria" w:cs="Cambria" w:hint="default"/>
      <w:sz w:val="16"/>
      <w:szCs w:val="16"/>
    </w:rPr>
  </w:style>
  <w:style w:type="character" w:customStyle="1" w:styleId="FontStyle73">
    <w:name w:val="Font Style73"/>
    <w:uiPriority w:val="99"/>
    <w:rsid w:val="00524266"/>
    <w:rPr>
      <w:rFonts w:ascii="Cambria" w:hAnsi="Cambria" w:cs="Cambria" w:hint="default"/>
      <w:i/>
      <w:iCs/>
      <w:sz w:val="16"/>
      <w:szCs w:val="16"/>
    </w:rPr>
  </w:style>
  <w:style w:type="character" w:customStyle="1" w:styleId="UnderlinestyleChar2">
    <w:name w:val="Underline style Char2"/>
    <w:rsid w:val="00524266"/>
    <w:rPr>
      <w:sz w:val="22"/>
      <w:szCs w:val="24"/>
      <w:u w:val="single"/>
      <w:lang w:val="en-US" w:eastAsia="en-US" w:bidi="ar-SA"/>
    </w:rPr>
  </w:style>
  <w:style w:type="character" w:customStyle="1" w:styleId="FontStyle49">
    <w:name w:val="Font Style49"/>
    <w:uiPriority w:val="99"/>
    <w:rsid w:val="00524266"/>
    <w:rPr>
      <w:rFonts w:ascii="Cambria" w:hAnsi="Cambria" w:cs="Cambria"/>
      <w:sz w:val="20"/>
      <w:szCs w:val="20"/>
    </w:rPr>
  </w:style>
  <w:style w:type="character" w:customStyle="1" w:styleId="FontStyle50">
    <w:name w:val="Font Style50"/>
    <w:uiPriority w:val="99"/>
    <w:rsid w:val="0052426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52426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24266"/>
    <w:rPr>
      <w:rFonts w:ascii="Cambria" w:eastAsia="Cambria" w:hAnsi="Cambria" w:cs="Cambria"/>
      <w:spacing w:val="-3"/>
      <w:szCs w:val="20"/>
    </w:rPr>
  </w:style>
  <w:style w:type="character" w:customStyle="1" w:styleId="kn">
    <w:name w:val="kn"/>
    <w:basedOn w:val="DefaultParagraphFont"/>
    <w:rsid w:val="00524266"/>
  </w:style>
  <w:style w:type="character" w:customStyle="1" w:styleId="StyleStyleUnderlineUnderlineStyleBoldUnderlineIntenseEmphas">
    <w:name w:val="Style Style UnderlineUnderlineStyle Bold UnderlineIntense Emphas..."/>
    <w:basedOn w:val="DefaultParagraphFont"/>
    <w:rsid w:val="00524266"/>
    <w:rPr>
      <w:b/>
      <w:bCs/>
      <w:sz w:val="26"/>
      <w:u w:val="single"/>
    </w:rPr>
  </w:style>
  <w:style w:type="character" w:customStyle="1" w:styleId="articoloinside">
    <w:name w:val="articolo_inside"/>
    <w:rsid w:val="00524266"/>
  </w:style>
  <w:style w:type="paragraph" w:customStyle="1" w:styleId="pagetools">
    <w:name w:val="pagetools"/>
    <w:basedOn w:val="Normal"/>
    <w:rsid w:val="00524266"/>
    <w:pPr>
      <w:spacing w:before="100" w:beforeAutospacing="1" w:after="100" w:afterAutospacing="1"/>
    </w:pPr>
    <w:rPr>
      <w:rFonts w:ascii="Cambria" w:eastAsia="Cambria" w:hAnsi="Cambria" w:cstheme="minorBidi"/>
      <w:sz w:val="24"/>
    </w:rPr>
  </w:style>
  <w:style w:type="character" w:customStyle="1" w:styleId="desc">
    <w:name w:val="desc"/>
    <w:basedOn w:val="DefaultParagraphFont"/>
    <w:rsid w:val="00524266"/>
  </w:style>
  <w:style w:type="character" w:customStyle="1" w:styleId="job">
    <w:name w:val="job"/>
    <w:basedOn w:val="DefaultParagraphFont"/>
    <w:rsid w:val="00524266"/>
  </w:style>
  <w:style w:type="character" w:customStyle="1" w:styleId="publisher">
    <w:name w:val="publisher"/>
    <w:basedOn w:val="DefaultParagraphFont"/>
    <w:rsid w:val="00524266"/>
  </w:style>
  <w:style w:type="character" w:customStyle="1" w:styleId="pubyear">
    <w:name w:val="pubyear"/>
    <w:basedOn w:val="DefaultParagraphFont"/>
    <w:rsid w:val="00524266"/>
  </w:style>
  <w:style w:type="character" w:customStyle="1" w:styleId="pubcity">
    <w:name w:val="pubcity"/>
    <w:basedOn w:val="DefaultParagraphFont"/>
    <w:rsid w:val="00524266"/>
  </w:style>
  <w:style w:type="character" w:customStyle="1" w:styleId="bodycontentlink">
    <w:name w:val="bodycontentlink"/>
    <w:basedOn w:val="DefaultParagraphFont"/>
    <w:rsid w:val="00524266"/>
  </w:style>
  <w:style w:type="paragraph" w:customStyle="1" w:styleId="C-Text">
    <w:name w:val="C-Text"/>
    <w:basedOn w:val="Normal"/>
    <w:rsid w:val="00524266"/>
    <w:pPr>
      <w:tabs>
        <w:tab w:val="num" w:pos="720"/>
      </w:tabs>
      <w:ind w:left="720" w:hanging="360"/>
    </w:pPr>
    <w:rPr>
      <w:rFonts w:ascii="Book Antiqua" w:hAnsi="Book Antiqua" w:cstheme="minorBidi"/>
      <w:sz w:val="24"/>
    </w:rPr>
  </w:style>
  <w:style w:type="character" w:customStyle="1" w:styleId="ecdate">
    <w:name w:val="ec_date"/>
    <w:basedOn w:val="DefaultParagraphFont"/>
    <w:rsid w:val="00524266"/>
    <w:rPr>
      <w:rFonts w:ascii="Symbol" w:hAnsi="Symbol" w:hint="default"/>
      <w:sz w:val="20"/>
      <w:szCs w:val="20"/>
      <w:shd w:val="clear" w:color="auto" w:fill="FFFFFF"/>
    </w:rPr>
  </w:style>
  <w:style w:type="paragraph" w:customStyle="1" w:styleId="ecmsonormal">
    <w:name w:val="ec_msonormal"/>
    <w:basedOn w:val="Normal"/>
    <w:rsid w:val="00524266"/>
    <w:pPr>
      <w:shd w:val="clear" w:color="auto" w:fill="FFFFFF"/>
      <w:spacing w:before="100" w:beforeAutospacing="1" w:after="100" w:afterAutospacing="1"/>
      <w:textAlignment w:val="top"/>
    </w:pPr>
    <w:rPr>
      <w:rFonts w:ascii="Symbol" w:hAnsi="Symbol" w:cstheme="minorBidi"/>
    </w:rPr>
  </w:style>
  <w:style w:type="character" w:customStyle="1" w:styleId="hittermhilite">
    <w:name w:val="hittermhilite"/>
    <w:basedOn w:val="DefaultParagraphFont"/>
    <w:rsid w:val="00524266"/>
  </w:style>
  <w:style w:type="character" w:customStyle="1" w:styleId="articleheadline">
    <w:name w:val="articleheadline"/>
    <w:basedOn w:val="DefaultParagraphFont"/>
    <w:rsid w:val="00524266"/>
  </w:style>
  <w:style w:type="paragraph" w:customStyle="1" w:styleId="u-intro">
    <w:name w:val="u-intro"/>
    <w:basedOn w:val="Normal"/>
    <w:rsid w:val="00524266"/>
    <w:pPr>
      <w:spacing w:before="100" w:beforeAutospacing="1" w:after="100" w:afterAutospacing="1"/>
    </w:pPr>
    <w:rPr>
      <w:rFonts w:ascii="Georgia" w:hAnsi="Georgia" w:cstheme="minorBidi"/>
      <w:sz w:val="24"/>
    </w:rPr>
  </w:style>
  <w:style w:type="character" w:customStyle="1" w:styleId="u-byline">
    <w:name w:val="u-byline"/>
    <w:basedOn w:val="DefaultParagraphFont"/>
    <w:rsid w:val="00524266"/>
  </w:style>
  <w:style w:type="character" w:customStyle="1" w:styleId="articlebya">
    <w:name w:val="articleby_a"/>
    <w:basedOn w:val="DefaultParagraphFont"/>
    <w:rsid w:val="00524266"/>
  </w:style>
  <w:style w:type="character" w:customStyle="1" w:styleId="popupwinby">
    <w:name w:val="popupwinby"/>
    <w:basedOn w:val="DefaultParagraphFont"/>
    <w:rsid w:val="00524266"/>
  </w:style>
  <w:style w:type="character" w:customStyle="1" w:styleId="storyheader">
    <w:name w:val="storyheader"/>
    <w:basedOn w:val="DefaultParagraphFont"/>
    <w:rsid w:val="00524266"/>
  </w:style>
  <w:style w:type="character" w:customStyle="1" w:styleId="marron">
    <w:name w:val="marron"/>
    <w:basedOn w:val="DefaultParagraphFont"/>
    <w:rsid w:val="00524266"/>
  </w:style>
  <w:style w:type="paragraph" w:customStyle="1" w:styleId="StyleNormalWeb10pt">
    <w:name w:val="Style Normal (Web) + 10 pt"/>
    <w:basedOn w:val="NormalWeb"/>
    <w:next w:val="Normal"/>
    <w:rsid w:val="00524266"/>
    <w:rPr>
      <w:rFonts w:ascii="Bookman Old Style" w:eastAsiaTheme="minorHAnsi" w:hAnsi="Bookman Old Style" w:cstheme="minorBidi"/>
      <w:sz w:val="20"/>
      <w:lang w:bidi="ar-SA"/>
    </w:rPr>
  </w:style>
  <w:style w:type="character" w:customStyle="1" w:styleId="StyleNormalWeb10ptChar">
    <w:name w:val="Style Normal (Web) + 10 pt Char"/>
    <w:basedOn w:val="DefaultParagraphFont"/>
    <w:rsid w:val="00524266"/>
    <w:rPr>
      <w:szCs w:val="24"/>
      <w:lang w:val="en-US" w:eastAsia="en-US" w:bidi="ar-SA"/>
    </w:rPr>
  </w:style>
  <w:style w:type="paragraph" w:customStyle="1" w:styleId="TagCiteShells">
    <w:name w:val="Tag/Cite/Shells"/>
    <w:basedOn w:val="Normal"/>
    <w:rsid w:val="00524266"/>
    <w:rPr>
      <w:rFonts w:ascii="Georgia" w:hAnsi="Georgia" w:cstheme="minorBidi"/>
      <w:b/>
    </w:rPr>
  </w:style>
  <w:style w:type="paragraph" w:customStyle="1" w:styleId="DefinitionTerm">
    <w:name w:val="Definition Term"/>
    <w:basedOn w:val="Normal"/>
    <w:next w:val="Normal"/>
    <w:rsid w:val="00524266"/>
    <w:rPr>
      <w:rFonts w:ascii="Georgia" w:hAnsi="Georgia" w:cstheme="minorBidi"/>
      <w:snapToGrid w:val="0"/>
      <w:sz w:val="24"/>
    </w:rPr>
  </w:style>
  <w:style w:type="character" w:customStyle="1" w:styleId="Style3CharChar">
    <w:name w:val="Style3 Char Char"/>
    <w:basedOn w:val="DefaultParagraphFont"/>
    <w:rsid w:val="0052426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524266"/>
    <w:pPr>
      <w:spacing w:after="60"/>
    </w:pPr>
    <w:rPr>
      <w:rFonts w:ascii="Georgia" w:eastAsia="Segoe UI" w:hAnsi="Georgia" w:cs="Cambria"/>
      <w:caps/>
      <w:sz w:val="20"/>
      <w:lang w:eastAsia="zh-CN"/>
    </w:rPr>
  </w:style>
  <w:style w:type="character" w:customStyle="1" w:styleId="NormalChar0">
    <w:name w:val="Normal Char"/>
    <w:basedOn w:val="DefaultParagraphFont"/>
    <w:rsid w:val="00524266"/>
    <w:rPr>
      <w:lang w:eastAsia="en-US"/>
    </w:rPr>
  </w:style>
  <w:style w:type="character" w:customStyle="1" w:styleId="BoldUnderlineChar2">
    <w:name w:val="Bold + Underline Char"/>
    <w:basedOn w:val="DefaultParagraphFont"/>
    <w:rsid w:val="00524266"/>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524266"/>
    <w:pPr>
      <w:autoSpaceDE w:val="0"/>
      <w:autoSpaceDN w:val="0"/>
      <w:adjustRightInd w:val="0"/>
      <w:ind w:left="432" w:right="432"/>
      <w:jc w:val="both"/>
    </w:pPr>
    <w:rPr>
      <w:rFonts w:ascii="Georgia" w:hAnsi="Georgia" w:cstheme="minorBidi"/>
      <w:sz w:val="24"/>
      <w:u w:val="thick"/>
    </w:rPr>
  </w:style>
  <w:style w:type="character" w:customStyle="1" w:styleId="citationiacgale">
    <w:name w:val="citation iac gale"/>
    <w:basedOn w:val="DefaultParagraphFont"/>
    <w:rsid w:val="00524266"/>
  </w:style>
  <w:style w:type="character" w:customStyle="1" w:styleId="CharacterStyle7">
    <w:name w:val="Character Style 7"/>
    <w:rsid w:val="00524266"/>
    <w:rPr>
      <w:rFonts w:ascii="Trebuchet MS" w:hAnsi="Trebuchet MS" w:cs="Trebuchet MS"/>
      <w:sz w:val="20"/>
      <w:szCs w:val="20"/>
      <w:u w:val="single"/>
    </w:rPr>
  </w:style>
  <w:style w:type="character" w:customStyle="1" w:styleId="StyleStyle4Char">
    <w:name w:val="Style Style4 + Char"/>
    <w:basedOn w:val="DefaultParagraphFont"/>
    <w:rsid w:val="00524266"/>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524266"/>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524266"/>
    <w:rPr>
      <w:rFonts w:ascii="Symbol" w:hAnsi="Symbol" w:cstheme="minorBidi"/>
      <w:sz w:val="21"/>
      <w:szCs w:val="21"/>
      <w:u w:val="thick"/>
    </w:rPr>
  </w:style>
  <w:style w:type="character" w:customStyle="1" w:styleId="UnderlinedEvidenceCharChar">
    <w:name w:val="Underlined Evidence Char Char"/>
    <w:basedOn w:val="DefaultParagraphFont"/>
    <w:rsid w:val="00524266"/>
    <w:rPr>
      <w:rFonts w:ascii="Symbol" w:hAnsi="Symbol"/>
      <w:sz w:val="21"/>
      <w:szCs w:val="21"/>
      <w:u w:val="thick"/>
      <w:lang w:val="en-US" w:eastAsia="en-US" w:bidi="ar-SA"/>
    </w:rPr>
  </w:style>
  <w:style w:type="character" w:styleId="PlaceholderText">
    <w:name w:val="Placeholder Text"/>
    <w:basedOn w:val="DefaultParagraphFont"/>
    <w:uiPriority w:val="99"/>
    <w:rsid w:val="00524266"/>
    <w:rPr>
      <w:color w:val="808080"/>
    </w:rPr>
  </w:style>
  <w:style w:type="paragraph" w:customStyle="1" w:styleId="Cite8">
    <w:name w:val="Cite8"/>
    <w:basedOn w:val="Normal"/>
    <w:autoRedefine/>
    <w:qFormat/>
    <w:rsid w:val="00524266"/>
    <w:rPr>
      <w:rFonts w:ascii="Trebuchet MS" w:eastAsia="Verdana" w:hAnsi="Trebuchet MS" w:cs="Cambria"/>
    </w:rPr>
  </w:style>
  <w:style w:type="paragraph" w:customStyle="1" w:styleId="8font">
    <w:name w:val="8font"/>
    <w:basedOn w:val="Normal"/>
    <w:next w:val="Normal"/>
    <w:autoRedefine/>
    <w:qFormat/>
    <w:rsid w:val="00524266"/>
    <w:rPr>
      <w:rFonts w:ascii="Georgia" w:eastAsia="Cambria Math" w:hAnsi="Georgia" w:cs="Cambria"/>
      <w:szCs w:val="16"/>
    </w:rPr>
  </w:style>
  <w:style w:type="character" w:customStyle="1" w:styleId="NoterefInText">
    <w:name w:val="_NoterefInText"/>
    <w:uiPriority w:val="99"/>
    <w:rsid w:val="00524266"/>
    <w:rPr>
      <w:rFonts w:cs="AKDPE C+ Utopia"/>
      <w:color w:val="000000"/>
    </w:rPr>
  </w:style>
  <w:style w:type="character" w:customStyle="1" w:styleId="postauthor">
    <w:name w:val="postauthor"/>
    <w:basedOn w:val="DefaultParagraphFont"/>
    <w:rsid w:val="00524266"/>
  </w:style>
  <w:style w:type="paragraph" w:customStyle="1" w:styleId="notes-source-hasnotes">
    <w:name w:val="notes-source-hasnotes"/>
    <w:basedOn w:val="Normal"/>
    <w:rsid w:val="00524266"/>
    <w:pPr>
      <w:spacing w:before="100" w:beforeAutospacing="1" w:after="100" w:afterAutospacing="1"/>
    </w:pPr>
    <w:rPr>
      <w:rFonts w:cstheme="minorBidi"/>
      <w:szCs w:val="20"/>
    </w:rPr>
  </w:style>
  <w:style w:type="character" w:customStyle="1" w:styleId="span">
    <w:name w:val="span"/>
    <w:basedOn w:val="DefaultParagraphFont"/>
    <w:rsid w:val="00524266"/>
  </w:style>
  <w:style w:type="character" w:customStyle="1" w:styleId="maintitle">
    <w:name w:val="maintitle"/>
    <w:basedOn w:val="DefaultParagraphFont"/>
    <w:rsid w:val="00524266"/>
  </w:style>
  <w:style w:type="character" w:customStyle="1" w:styleId="thirdparty-logo">
    <w:name w:val="thirdparty-logo"/>
    <w:basedOn w:val="DefaultParagraphFont"/>
    <w:rsid w:val="00524266"/>
  </w:style>
  <w:style w:type="character" w:customStyle="1" w:styleId="posted">
    <w:name w:val="posted"/>
    <w:basedOn w:val="DefaultParagraphFont"/>
    <w:rsid w:val="00524266"/>
  </w:style>
  <w:style w:type="character" w:customStyle="1" w:styleId="ticker">
    <w:name w:val="ticker"/>
    <w:basedOn w:val="DefaultParagraphFont"/>
    <w:rsid w:val="00524266"/>
  </w:style>
  <w:style w:type="paragraph" w:customStyle="1" w:styleId="articlemeta">
    <w:name w:val="articlemeta"/>
    <w:basedOn w:val="Normal"/>
    <w:rsid w:val="00524266"/>
    <w:pPr>
      <w:spacing w:before="100" w:beforeAutospacing="1" w:after="100" w:afterAutospacing="1"/>
    </w:pPr>
    <w:rPr>
      <w:rFonts w:cstheme="minorBidi"/>
      <w:szCs w:val="20"/>
    </w:rPr>
  </w:style>
  <w:style w:type="character" w:customStyle="1" w:styleId="vcard">
    <w:name w:val="vcard"/>
    <w:basedOn w:val="DefaultParagraphFont"/>
    <w:rsid w:val="00524266"/>
  </w:style>
  <w:style w:type="character" w:customStyle="1" w:styleId="print-footnote">
    <w:name w:val="print-footnote"/>
    <w:basedOn w:val="DefaultParagraphFont"/>
    <w:rsid w:val="00524266"/>
  </w:style>
  <w:style w:type="character" w:customStyle="1" w:styleId="datestring">
    <w:name w:val="datestring"/>
    <w:basedOn w:val="DefaultParagraphFont"/>
    <w:rsid w:val="00524266"/>
  </w:style>
  <w:style w:type="paragraph" w:customStyle="1" w:styleId="noindent0">
    <w:name w:val="no_indent"/>
    <w:basedOn w:val="Normal"/>
    <w:rsid w:val="00524266"/>
    <w:pPr>
      <w:spacing w:before="100" w:beforeAutospacing="1" w:after="100" w:afterAutospacing="1"/>
    </w:pPr>
    <w:rPr>
      <w:rFonts w:cstheme="minorBidi"/>
      <w:szCs w:val="20"/>
    </w:rPr>
  </w:style>
  <w:style w:type="character" w:customStyle="1" w:styleId="email">
    <w:name w:val="email"/>
    <w:basedOn w:val="DefaultParagraphFont"/>
    <w:rsid w:val="00524266"/>
  </w:style>
  <w:style w:type="paragraph" w:customStyle="1" w:styleId="left">
    <w:name w:val="left"/>
    <w:basedOn w:val="Normal"/>
    <w:rsid w:val="00524266"/>
    <w:pPr>
      <w:spacing w:before="100" w:beforeAutospacing="1" w:after="100" w:afterAutospacing="1"/>
    </w:pPr>
    <w:rPr>
      <w:rFonts w:cstheme="minorBidi"/>
      <w:szCs w:val="20"/>
    </w:rPr>
  </w:style>
  <w:style w:type="paragraph" w:customStyle="1" w:styleId="right">
    <w:name w:val="right"/>
    <w:basedOn w:val="Normal"/>
    <w:rsid w:val="00524266"/>
    <w:pPr>
      <w:spacing w:before="100" w:beforeAutospacing="1" w:after="100" w:afterAutospacing="1"/>
    </w:pPr>
    <w:rPr>
      <w:rFonts w:cstheme="minorBidi"/>
      <w:szCs w:val="20"/>
    </w:rPr>
  </w:style>
  <w:style w:type="character" w:customStyle="1" w:styleId="gptad">
    <w:name w:val="gptad"/>
    <w:basedOn w:val="DefaultParagraphFont"/>
    <w:rsid w:val="00524266"/>
  </w:style>
  <w:style w:type="paragraph" w:customStyle="1" w:styleId="creditpostedmodified">
    <w:name w:val="credit_posted_modified"/>
    <w:basedOn w:val="Normal"/>
    <w:rsid w:val="00524266"/>
    <w:pPr>
      <w:spacing w:before="100" w:beforeAutospacing="1" w:after="100" w:afterAutospacing="1"/>
    </w:pPr>
    <w:rPr>
      <w:rFonts w:cstheme="minorBidi"/>
      <w:szCs w:val="20"/>
    </w:rPr>
  </w:style>
  <w:style w:type="character" w:customStyle="1" w:styleId="creditline">
    <w:name w:val="creditline"/>
    <w:basedOn w:val="DefaultParagraphFont"/>
    <w:rsid w:val="00524266"/>
  </w:style>
  <w:style w:type="character" w:customStyle="1" w:styleId="grd">
    <w:name w:val="grd"/>
    <w:basedOn w:val="DefaultParagraphFont"/>
    <w:rsid w:val="00524266"/>
  </w:style>
  <w:style w:type="paragraph" w:customStyle="1" w:styleId="hs-text-container">
    <w:name w:val="hs-text-container"/>
    <w:basedOn w:val="Normal"/>
    <w:rsid w:val="00524266"/>
    <w:pPr>
      <w:spacing w:before="100" w:beforeAutospacing="1" w:after="100" w:afterAutospacing="1"/>
    </w:pPr>
    <w:rPr>
      <w:rFonts w:cstheme="minorBidi"/>
      <w:szCs w:val="20"/>
    </w:rPr>
  </w:style>
  <w:style w:type="character" w:customStyle="1" w:styleId="created">
    <w:name w:val="created"/>
    <w:basedOn w:val="DefaultParagraphFont"/>
    <w:rsid w:val="00524266"/>
  </w:style>
  <w:style w:type="character" w:customStyle="1" w:styleId="changed">
    <w:name w:val="changed"/>
    <w:basedOn w:val="DefaultParagraphFont"/>
    <w:rsid w:val="00524266"/>
  </w:style>
  <w:style w:type="character" w:customStyle="1" w:styleId="article-author-name">
    <w:name w:val="article-author-name"/>
    <w:basedOn w:val="DefaultParagraphFont"/>
    <w:rsid w:val="00524266"/>
  </w:style>
  <w:style w:type="character" w:customStyle="1" w:styleId="bioexcerpt">
    <w:name w:val="bio_excerpt"/>
    <w:basedOn w:val="DefaultParagraphFont"/>
    <w:rsid w:val="00524266"/>
  </w:style>
  <w:style w:type="character" w:customStyle="1" w:styleId="commentcount">
    <w:name w:val="comment_count"/>
    <w:basedOn w:val="DefaultParagraphFont"/>
    <w:rsid w:val="00524266"/>
  </w:style>
  <w:style w:type="character" w:customStyle="1" w:styleId="searchtermshighlighted">
    <w:name w:val="searchtermshighlighted"/>
    <w:basedOn w:val="DefaultParagraphFont"/>
    <w:rsid w:val="00524266"/>
  </w:style>
  <w:style w:type="character" w:customStyle="1" w:styleId="contributornametrigger">
    <w:name w:val="contributornametrigger"/>
    <w:basedOn w:val="DefaultParagraphFont"/>
    <w:rsid w:val="00524266"/>
  </w:style>
  <w:style w:type="character" w:customStyle="1" w:styleId="bylinepipe">
    <w:name w:val="bylinepipe"/>
    <w:basedOn w:val="DefaultParagraphFont"/>
    <w:rsid w:val="00524266"/>
  </w:style>
  <w:style w:type="character" w:customStyle="1" w:styleId="lucenesearchresulturlb">
    <w:name w:val="lucene_search_result_url_b"/>
    <w:basedOn w:val="DefaultParagraphFont"/>
    <w:rsid w:val="00524266"/>
  </w:style>
  <w:style w:type="character" w:customStyle="1" w:styleId="faculty-title">
    <w:name w:val="faculty-title"/>
    <w:basedOn w:val="DefaultParagraphFont"/>
    <w:rsid w:val="00524266"/>
  </w:style>
  <w:style w:type="character" w:customStyle="1" w:styleId="count">
    <w:name w:val="count"/>
    <w:basedOn w:val="DefaultParagraphFont"/>
    <w:rsid w:val="00524266"/>
  </w:style>
  <w:style w:type="character" w:customStyle="1" w:styleId="volume">
    <w:name w:val="volume"/>
    <w:basedOn w:val="DefaultParagraphFont"/>
    <w:rsid w:val="00524266"/>
  </w:style>
  <w:style w:type="character" w:customStyle="1" w:styleId="issue">
    <w:name w:val="issue"/>
    <w:basedOn w:val="DefaultParagraphFont"/>
    <w:rsid w:val="00524266"/>
  </w:style>
  <w:style w:type="character" w:customStyle="1" w:styleId="pages">
    <w:name w:val="pages"/>
    <w:basedOn w:val="DefaultParagraphFont"/>
    <w:rsid w:val="00524266"/>
  </w:style>
  <w:style w:type="character" w:customStyle="1" w:styleId="field-content">
    <w:name w:val="field-content"/>
    <w:basedOn w:val="DefaultParagraphFont"/>
    <w:rsid w:val="00524266"/>
  </w:style>
  <w:style w:type="character" w:customStyle="1" w:styleId="person">
    <w:name w:val="person"/>
    <w:basedOn w:val="DefaultParagraphFont"/>
    <w:rsid w:val="00524266"/>
  </w:style>
  <w:style w:type="character" w:customStyle="1" w:styleId="corresponding">
    <w:name w:val="corresponding"/>
    <w:basedOn w:val="DefaultParagraphFont"/>
    <w:rsid w:val="00524266"/>
  </w:style>
  <w:style w:type="character" w:customStyle="1" w:styleId="entry-date">
    <w:name w:val="entry-date"/>
    <w:basedOn w:val="DefaultParagraphFont"/>
    <w:rsid w:val="00524266"/>
  </w:style>
  <w:style w:type="paragraph" w:customStyle="1" w:styleId="entry-meta">
    <w:name w:val="entry-meta"/>
    <w:basedOn w:val="Normal"/>
    <w:rsid w:val="00524266"/>
    <w:pPr>
      <w:spacing w:before="100" w:beforeAutospacing="1" w:after="100" w:afterAutospacing="1"/>
    </w:pPr>
    <w:rPr>
      <w:rFonts w:cstheme="minorBidi"/>
      <w:szCs w:val="20"/>
    </w:rPr>
  </w:style>
  <w:style w:type="character" w:customStyle="1" w:styleId="post-time">
    <w:name w:val="post-time"/>
    <w:basedOn w:val="DefaultParagraphFont"/>
    <w:rsid w:val="00524266"/>
  </w:style>
  <w:style w:type="character" w:customStyle="1" w:styleId="post-category">
    <w:name w:val="post-category"/>
    <w:basedOn w:val="DefaultParagraphFont"/>
    <w:rsid w:val="00524266"/>
  </w:style>
  <w:style w:type="character" w:customStyle="1" w:styleId="post-author">
    <w:name w:val="post-author"/>
    <w:basedOn w:val="DefaultParagraphFont"/>
    <w:rsid w:val="00524266"/>
  </w:style>
  <w:style w:type="character" w:customStyle="1" w:styleId="A10">
    <w:name w:val="A10"/>
    <w:uiPriority w:val="99"/>
    <w:rsid w:val="00524266"/>
    <w:rPr>
      <w:rFonts w:cs="MS Mincho"/>
      <w:color w:val="000000"/>
      <w:sz w:val="11"/>
      <w:szCs w:val="11"/>
    </w:rPr>
  </w:style>
  <w:style w:type="paragraph" w:customStyle="1" w:styleId="Pa10">
    <w:name w:val="Pa10"/>
    <w:basedOn w:val="Default"/>
    <w:next w:val="Default"/>
    <w:uiPriority w:val="99"/>
    <w:rsid w:val="00524266"/>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524266"/>
    <w:pPr>
      <w:widowControl w:val="0"/>
      <w:spacing w:line="241" w:lineRule="atLeast"/>
    </w:pPr>
    <w:rPr>
      <w:rFonts w:ascii="Verdana" w:eastAsiaTheme="minorEastAsia" w:hAnsi="Verdana" w:cs="Cambria"/>
      <w:color w:val="auto"/>
    </w:rPr>
  </w:style>
  <w:style w:type="character" w:customStyle="1" w:styleId="A9">
    <w:name w:val="A9"/>
    <w:uiPriority w:val="99"/>
    <w:rsid w:val="00524266"/>
    <w:rPr>
      <w:rFonts w:cs="MS Mincho"/>
      <w:color w:val="000000"/>
      <w:sz w:val="14"/>
      <w:szCs w:val="14"/>
    </w:rPr>
  </w:style>
  <w:style w:type="paragraph" w:customStyle="1" w:styleId="articledetails">
    <w:name w:val="articledetails"/>
    <w:basedOn w:val="Normal"/>
    <w:rsid w:val="00524266"/>
    <w:pPr>
      <w:spacing w:before="100" w:beforeAutospacing="1" w:after="100" w:afterAutospacing="1"/>
    </w:pPr>
    <w:rPr>
      <w:rFonts w:cstheme="minorBidi"/>
      <w:szCs w:val="20"/>
    </w:rPr>
  </w:style>
  <w:style w:type="character" w:customStyle="1" w:styleId="posted-and-updated">
    <w:name w:val="posted-and-updated"/>
    <w:basedOn w:val="DefaultParagraphFont"/>
    <w:rsid w:val="00524266"/>
  </w:style>
  <w:style w:type="paragraph" w:customStyle="1" w:styleId="aff">
    <w:name w:val="aff"/>
    <w:basedOn w:val="Normal"/>
    <w:rsid w:val="00524266"/>
    <w:pPr>
      <w:spacing w:before="100" w:beforeAutospacing="1" w:after="100" w:afterAutospacing="1"/>
    </w:pPr>
    <w:rPr>
      <w:rFonts w:cstheme="minorBidi"/>
      <w:szCs w:val="20"/>
    </w:rPr>
  </w:style>
  <w:style w:type="character" w:customStyle="1" w:styleId="entry-author">
    <w:name w:val="entry-author"/>
    <w:basedOn w:val="DefaultParagraphFont"/>
    <w:rsid w:val="00524266"/>
  </w:style>
  <w:style w:type="character" w:customStyle="1" w:styleId="entry-author-name">
    <w:name w:val="entry-author-name"/>
    <w:basedOn w:val="DefaultParagraphFont"/>
    <w:rsid w:val="00524266"/>
  </w:style>
  <w:style w:type="character" w:customStyle="1" w:styleId="arial11">
    <w:name w:val="arial_11"/>
    <w:basedOn w:val="DefaultParagraphFont"/>
    <w:rsid w:val="00524266"/>
  </w:style>
  <w:style w:type="character" w:customStyle="1" w:styleId="contrib-degrees">
    <w:name w:val="contrib-degrees"/>
    <w:basedOn w:val="DefaultParagraphFont"/>
    <w:rsid w:val="00524266"/>
  </w:style>
  <w:style w:type="character" w:customStyle="1" w:styleId="contrib-on-behalf-of">
    <w:name w:val="contrib-on-behalf-of"/>
    <w:basedOn w:val="DefaultParagraphFont"/>
    <w:rsid w:val="00524266"/>
  </w:style>
  <w:style w:type="character" w:customStyle="1" w:styleId="pubtime">
    <w:name w:val="pubtime"/>
    <w:basedOn w:val="DefaultParagraphFont"/>
    <w:rsid w:val="00524266"/>
  </w:style>
  <w:style w:type="character" w:customStyle="1" w:styleId="time">
    <w:name w:val="time"/>
    <w:basedOn w:val="DefaultParagraphFont"/>
    <w:rsid w:val="00524266"/>
  </w:style>
  <w:style w:type="character" w:customStyle="1" w:styleId="fbcommentscount">
    <w:name w:val="fb_comments_count"/>
    <w:basedOn w:val="DefaultParagraphFont"/>
    <w:rsid w:val="00524266"/>
  </w:style>
  <w:style w:type="character" w:customStyle="1" w:styleId="stsharethiscustom">
    <w:name w:val="st_sharethis_custom"/>
    <w:basedOn w:val="DefaultParagraphFont"/>
    <w:rsid w:val="00524266"/>
  </w:style>
  <w:style w:type="paragraph" w:customStyle="1" w:styleId="permalinkable">
    <w:name w:val="permalinkable"/>
    <w:basedOn w:val="Normal"/>
    <w:rsid w:val="00524266"/>
    <w:pPr>
      <w:spacing w:before="100" w:beforeAutospacing="1" w:after="100" w:afterAutospacing="1"/>
    </w:pPr>
    <w:rPr>
      <w:rFonts w:cstheme="minorBidi"/>
      <w:szCs w:val="20"/>
    </w:rPr>
  </w:style>
  <w:style w:type="character" w:customStyle="1" w:styleId="post-date">
    <w:name w:val="post-date"/>
    <w:basedOn w:val="DefaultParagraphFont"/>
    <w:rsid w:val="00524266"/>
  </w:style>
  <w:style w:type="character" w:customStyle="1" w:styleId="link-external">
    <w:name w:val="link-external"/>
    <w:basedOn w:val="DefaultParagraphFont"/>
    <w:rsid w:val="00524266"/>
  </w:style>
  <w:style w:type="character" w:customStyle="1" w:styleId="articleauthor">
    <w:name w:val="article_author"/>
    <w:basedOn w:val="DefaultParagraphFont"/>
    <w:rsid w:val="00524266"/>
  </w:style>
  <w:style w:type="character" w:customStyle="1" w:styleId="articleissue">
    <w:name w:val="article_issue"/>
    <w:basedOn w:val="DefaultParagraphFont"/>
    <w:rsid w:val="00524266"/>
  </w:style>
  <w:style w:type="character" w:customStyle="1" w:styleId="a-size-large">
    <w:name w:val="a-size-large"/>
    <w:basedOn w:val="DefaultParagraphFont"/>
    <w:rsid w:val="00524266"/>
  </w:style>
  <w:style w:type="character" w:customStyle="1" w:styleId="a-size-medium">
    <w:name w:val="a-size-medium"/>
    <w:basedOn w:val="DefaultParagraphFont"/>
    <w:rsid w:val="00524266"/>
  </w:style>
  <w:style w:type="character" w:customStyle="1" w:styleId="contribution">
    <w:name w:val="contribution"/>
    <w:basedOn w:val="DefaultParagraphFont"/>
    <w:rsid w:val="00524266"/>
  </w:style>
  <w:style w:type="character" w:customStyle="1" w:styleId="a-color-secondary">
    <w:name w:val="a-color-secondary"/>
    <w:basedOn w:val="DefaultParagraphFont"/>
    <w:rsid w:val="00524266"/>
  </w:style>
  <w:style w:type="paragraph" w:customStyle="1" w:styleId="sbyline">
    <w:name w:val="sbyline"/>
    <w:basedOn w:val="Normal"/>
    <w:rsid w:val="00524266"/>
    <w:pPr>
      <w:spacing w:before="100" w:beforeAutospacing="1" w:after="100" w:afterAutospacing="1"/>
    </w:pPr>
    <w:rPr>
      <w:rFonts w:cstheme="minorBidi"/>
      <w:szCs w:val="20"/>
    </w:rPr>
  </w:style>
  <w:style w:type="character" w:customStyle="1" w:styleId="ui-author">
    <w:name w:val="ui-author"/>
    <w:basedOn w:val="DefaultParagraphFont"/>
    <w:rsid w:val="00524266"/>
  </w:style>
  <w:style w:type="character" w:customStyle="1" w:styleId="ui-staffline">
    <w:name w:val="ui-staffline"/>
    <w:basedOn w:val="DefaultParagraphFont"/>
    <w:rsid w:val="00524266"/>
  </w:style>
  <w:style w:type="paragraph" w:customStyle="1" w:styleId="promotion-tag-p">
    <w:name w:val="promotion-tag-p"/>
    <w:basedOn w:val="Normal"/>
    <w:rsid w:val="00524266"/>
    <w:pPr>
      <w:spacing w:before="100" w:beforeAutospacing="1" w:after="100" w:afterAutospacing="1"/>
    </w:pPr>
    <w:rPr>
      <w:rFonts w:cstheme="minorBidi"/>
      <w:szCs w:val="20"/>
    </w:rPr>
  </w:style>
  <w:style w:type="paragraph" w:customStyle="1" w:styleId="heading">
    <w:name w:val="heading"/>
    <w:basedOn w:val="Normal"/>
    <w:rsid w:val="00524266"/>
    <w:pPr>
      <w:spacing w:before="100" w:beforeAutospacing="1" w:after="100" w:afterAutospacing="1"/>
    </w:pPr>
    <w:rPr>
      <w:rFonts w:cstheme="minorBidi"/>
      <w:szCs w:val="20"/>
    </w:rPr>
  </w:style>
  <w:style w:type="character" w:customStyle="1" w:styleId="value">
    <w:name w:val="value"/>
    <w:basedOn w:val="DefaultParagraphFont"/>
    <w:rsid w:val="00524266"/>
  </w:style>
  <w:style w:type="character" w:customStyle="1" w:styleId="specialissuelabel">
    <w:name w:val="specialissuelabel"/>
    <w:basedOn w:val="DefaultParagraphFont"/>
    <w:rsid w:val="00524266"/>
  </w:style>
  <w:style w:type="character" w:customStyle="1" w:styleId="referencediv">
    <w:name w:val="referencediv"/>
    <w:basedOn w:val="DefaultParagraphFont"/>
    <w:rsid w:val="00524266"/>
  </w:style>
  <w:style w:type="character" w:customStyle="1" w:styleId="wp-smiley">
    <w:name w:val="wp-smiley"/>
    <w:basedOn w:val="DefaultParagraphFont"/>
    <w:rsid w:val="00524266"/>
  </w:style>
  <w:style w:type="character" w:customStyle="1" w:styleId="meta-prep">
    <w:name w:val="meta-prep"/>
    <w:basedOn w:val="DefaultParagraphFont"/>
    <w:rsid w:val="00524266"/>
  </w:style>
  <w:style w:type="character" w:customStyle="1" w:styleId="artjournal">
    <w:name w:val="art_journal"/>
    <w:basedOn w:val="DefaultParagraphFont"/>
    <w:rsid w:val="00524266"/>
  </w:style>
  <w:style w:type="character" w:customStyle="1" w:styleId="artdatevolumeissuepart">
    <w:name w:val="art_datevolumeissuepart"/>
    <w:basedOn w:val="DefaultParagraphFont"/>
    <w:rsid w:val="00524266"/>
  </w:style>
  <w:style w:type="character" w:customStyle="1" w:styleId="artpages">
    <w:name w:val="art_pages"/>
    <w:basedOn w:val="DefaultParagraphFont"/>
    <w:rsid w:val="00524266"/>
  </w:style>
  <w:style w:type="character" w:customStyle="1" w:styleId="singlehighlightclass">
    <w:name w:val="single_highlight_class"/>
    <w:basedOn w:val="DefaultParagraphFont"/>
    <w:rsid w:val="00524266"/>
  </w:style>
  <w:style w:type="character" w:customStyle="1" w:styleId="degree">
    <w:name w:val="degree"/>
    <w:basedOn w:val="DefaultParagraphFont"/>
    <w:rsid w:val="00524266"/>
  </w:style>
  <w:style w:type="character" w:customStyle="1" w:styleId="major">
    <w:name w:val="major"/>
    <w:basedOn w:val="DefaultParagraphFont"/>
    <w:rsid w:val="00524266"/>
  </w:style>
  <w:style w:type="character" w:customStyle="1" w:styleId="authors">
    <w:name w:val="authors"/>
    <w:basedOn w:val="DefaultParagraphFont"/>
    <w:rsid w:val="00524266"/>
  </w:style>
  <w:style w:type="character" w:customStyle="1" w:styleId="views">
    <w:name w:val="views"/>
    <w:basedOn w:val="DefaultParagraphFont"/>
    <w:rsid w:val="00524266"/>
  </w:style>
  <w:style w:type="character" w:customStyle="1" w:styleId="stmainservices">
    <w:name w:val="stmainservices"/>
    <w:basedOn w:val="DefaultParagraphFont"/>
    <w:rsid w:val="00524266"/>
  </w:style>
  <w:style w:type="character" w:customStyle="1" w:styleId="stbubblehcount">
    <w:name w:val="stbubble_hcount"/>
    <w:basedOn w:val="DefaultParagraphFont"/>
    <w:rsid w:val="00524266"/>
  </w:style>
  <w:style w:type="paragraph" w:customStyle="1" w:styleId="Document">
    <w:name w:val="_Document"/>
    <w:basedOn w:val="Default"/>
    <w:next w:val="Default"/>
    <w:uiPriority w:val="99"/>
    <w:rsid w:val="00524266"/>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524266"/>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524266"/>
    <w:pPr>
      <w:widowControl w:val="0"/>
    </w:pPr>
    <w:rPr>
      <w:rFonts w:ascii="AKDPE C+ Utopia" w:eastAsiaTheme="minorEastAsia" w:hAnsi="AKDPE C+ Utopia" w:cs="Cambria"/>
      <w:color w:val="auto"/>
    </w:rPr>
  </w:style>
  <w:style w:type="paragraph" w:customStyle="1" w:styleId="collapsed-hide">
    <w:name w:val="collapsed-hide"/>
    <w:basedOn w:val="Normal"/>
    <w:rsid w:val="00524266"/>
    <w:pPr>
      <w:spacing w:before="100" w:beforeAutospacing="1" w:after="100" w:afterAutospacing="1"/>
    </w:pPr>
    <w:rPr>
      <w:rFonts w:cstheme="minorBidi"/>
      <w:szCs w:val="20"/>
    </w:rPr>
  </w:style>
  <w:style w:type="paragraph" w:customStyle="1" w:styleId="Pa7">
    <w:name w:val="Pa7"/>
    <w:basedOn w:val="Default"/>
    <w:next w:val="Default"/>
    <w:uiPriority w:val="99"/>
    <w:rsid w:val="00524266"/>
    <w:pPr>
      <w:widowControl w:val="0"/>
      <w:spacing w:line="211" w:lineRule="atLeast"/>
    </w:pPr>
    <w:rPr>
      <w:rFonts w:ascii="Courier New" w:eastAsiaTheme="minorEastAsia" w:hAnsi="Courier New" w:cs="Cambria"/>
      <w:color w:val="auto"/>
    </w:rPr>
  </w:style>
  <w:style w:type="paragraph" w:customStyle="1" w:styleId="odd">
    <w:name w:val="odd"/>
    <w:basedOn w:val="Normal"/>
    <w:rsid w:val="00524266"/>
    <w:pPr>
      <w:spacing w:before="100" w:beforeAutospacing="1" w:after="100" w:afterAutospacing="1"/>
    </w:pPr>
    <w:rPr>
      <w:rFonts w:cstheme="minorBidi"/>
      <w:szCs w:val="20"/>
    </w:rPr>
  </w:style>
  <w:style w:type="character" w:customStyle="1" w:styleId="article-date">
    <w:name w:val="article-date"/>
    <w:basedOn w:val="DefaultParagraphFont"/>
    <w:rsid w:val="00524266"/>
  </w:style>
  <w:style w:type="character" w:customStyle="1" w:styleId="article-author">
    <w:name w:val="article-author"/>
    <w:basedOn w:val="DefaultParagraphFont"/>
    <w:rsid w:val="00524266"/>
  </w:style>
  <w:style w:type="character" w:customStyle="1" w:styleId="tolocaltime">
    <w:name w:val="tolocaltime"/>
    <w:basedOn w:val="DefaultParagraphFont"/>
    <w:rsid w:val="00524266"/>
  </w:style>
  <w:style w:type="character" w:customStyle="1" w:styleId="pb-byline">
    <w:name w:val="pb-byline"/>
    <w:basedOn w:val="DefaultParagraphFont"/>
    <w:rsid w:val="00524266"/>
  </w:style>
  <w:style w:type="character" w:customStyle="1" w:styleId="pb-timestamp">
    <w:name w:val="pb-timestamp"/>
    <w:basedOn w:val="DefaultParagraphFont"/>
    <w:rsid w:val="00524266"/>
  </w:style>
  <w:style w:type="paragraph" w:customStyle="1" w:styleId="Pa8">
    <w:name w:val="Pa8"/>
    <w:basedOn w:val="Default"/>
    <w:next w:val="Default"/>
    <w:uiPriority w:val="99"/>
    <w:rsid w:val="00524266"/>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524266"/>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524266"/>
  </w:style>
  <w:style w:type="character" w:customStyle="1" w:styleId="even">
    <w:name w:val="even"/>
    <w:basedOn w:val="DefaultParagraphFont"/>
    <w:rsid w:val="00524266"/>
  </w:style>
  <w:style w:type="paragraph" w:customStyle="1" w:styleId="volissue">
    <w:name w:val="volissue"/>
    <w:basedOn w:val="Normal"/>
    <w:rsid w:val="00524266"/>
    <w:pPr>
      <w:spacing w:before="100" w:beforeAutospacing="1" w:after="100" w:afterAutospacing="1"/>
    </w:pPr>
    <w:rPr>
      <w:rFonts w:cstheme="minorBidi"/>
      <w:szCs w:val="20"/>
    </w:rPr>
  </w:style>
  <w:style w:type="character" w:customStyle="1" w:styleId="view-count">
    <w:name w:val="view-count"/>
    <w:basedOn w:val="DefaultParagraphFont"/>
    <w:rsid w:val="00524266"/>
  </w:style>
  <w:style w:type="character" w:customStyle="1" w:styleId="tChar">
    <w:name w:val="t Char"/>
    <w:rsid w:val="00524266"/>
    <w:rPr>
      <w:rFonts w:ascii="Georgia" w:eastAsia="Times New Roman" w:hAnsi="Georgia" w:cs="Calibri"/>
      <w:b/>
      <w:lang w:val="x-none" w:eastAsia="x-none"/>
    </w:rPr>
  </w:style>
  <w:style w:type="paragraph" w:customStyle="1" w:styleId="BoldUnderlineChar20">
    <w:name w:val="BoldUnderline Char2"/>
    <w:link w:val="BoldUnderlineChar2Char"/>
    <w:rsid w:val="00524266"/>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524266"/>
    <w:rPr>
      <w:rFonts w:ascii="Times New Roman" w:eastAsia="Times New Roman" w:hAnsi="Times New Roman" w:cs="Times New Roman"/>
      <w:b/>
      <w:sz w:val="20"/>
      <w:szCs w:val="24"/>
      <w:u w:val="single"/>
    </w:rPr>
  </w:style>
  <w:style w:type="character" w:customStyle="1" w:styleId="UnderlineCharChar4">
    <w:name w:val="Underline Char Char4"/>
    <w:rsid w:val="00524266"/>
    <w:rPr>
      <w:szCs w:val="24"/>
      <w:u w:val="single"/>
      <w:lang w:val="en-US" w:eastAsia="en-US" w:bidi="ar-SA"/>
    </w:rPr>
  </w:style>
  <w:style w:type="character" w:customStyle="1" w:styleId="BoldUnderlineCharChar3">
    <w:name w:val="BoldUnderline Char Char3"/>
    <w:rsid w:val="00524266"/>
    <w:rPr>
      <w:b/>
      <w:szCs w:val="24"/>
      <w:u w:val="single"/>
      <w:lang w:val="en-US" w:eastAsia="en-US" w:bidi="ar-SA"/>
    </w:rPr>
  </w:style>
  <w:style w:type="character" w:customStyle="1" w:styleId="BoldUnderlineCharChar2">
    <w:name w:val="BoldUnderline Char Char2"/>
    <w:rsid w:val="00524266"/>
    <w:rPr>
      <w:b/>
      <w:szCs w:val="24"/>
      <w:u w:val="single"/>
      <w:lang w:val="en-US" w:eastAsia="en-US" w:bidi="ar-SA"/>
    </w:rPr>
  </w:style>
  <w:style w:type="paragraph" w:customStyle="1" w:styleId="UnderlineCard0">
    <w:name w:val="UnderlineCard"/>
    <w:basedOn w:val="Heading3"/>
    <w:link w:val="UnderlineCardChar"/>
    <w:qFormat/>
    <w:rsid w:val="00524266"/>
    <w:pPr>
      <w:keepNext w:val="0"/>
      <w:keepLines w:val="0"/>
      <w:spacing w:before="0"/>
      <w:jc w:val="left"/>
      <w:outlineLvl w:val="9"/>
    </w:pPr>
    <w:rPr>
      <w:rFonts w:ascii="Georgia" w:eastAsia="Calibri" w:hAnsi="Georgia" w:cs="Times New Roman"/>
      <w:b w:val="0"/>
      <w:bCs/>
      <w:sz w:val="20"/>
      <w:szCs w:val="20"/>
      <w:lang w:val="x-none" w:eastAsia="x-none"/>
    </w:rPr>
  </w:style>
  <w:style w:type="character" w:customStyle="1" w:styleId="UnderlineCardChar">
    <w:name w:val="UnderlineCard Char"/>
    <w:link w:val="UnderlineCard0"/>
    <w:rsid w:val="00524266"/>
    <w:rPr>
      <w:rFonts w:ascii="Georgia" w:eastAsia="Calibri" w:hAnsi="Georgia" w:cs="Times New Roman"/>
      <w:bCs/>
      <w:sz w:val="20"/>
      <w:szCs w:val="20"/>
      <w:u w:val="single"/>
      <w:lang w:val="x-none" w:eastAsia="x-none"/>
    </w:rPr>
  </w:style>
  <w:style w:type="character" w:customStyle="1" w:styleId="5Notunderlined">
    <w:name w:val="5 Not underlined"/>
    <w:rsid w:val="00524266"/>
    <w:rPr>
      <w:rFonts w:ascii="Times New Roman" w:hAnsi="Times New Roman"/>
      <w:sz w:val="16"/>
    </w:rPr>
  </w:style>
  <w:style w:type="character" w:customStyle="1" w:styleId="volume-issue">
    <w:name w:val="volume-issue"/>
    <w:rsid w:val="00524266"/>
    <w:rPr>
      <w:rFonts w:cs="Times New Roman"/>
    </w:rPr>
  </w:style>
  <w:style w:type="character" w:customStyle="1" w:styleId="i">
    <w:name w:val="i"/>
    <w:basedOn w:val="DefaultParagraphFont"/>
    <w:uiPriority w:val="99"/>
    <w:rsid w:val="00524266"/>
  </w:style>
  <w:style w:type="character" w:customStyle="1" w:styleId="storytext">
    <w:name w:val="storytext"/>
    <w:basedOn w:val="DefaultParagraphFont"/>
    <w:rsid w:val="00524266"/>
  </w:style>
  <w:style w:type="character" w:customStyle="1" w:styleId="heading3char0">
    <w:name w:val="heading3char"/>
    <w:rsid w:val="00524266"/>
  </w:style>
  <w:style w:type="character" w:customStyle="1" w:styleId="boldness1">
    <w:name w:val="boldness1"/>
    <w:rsid w:val="00524266"/>
  </w:style>
  <w:style w:type="paragraph" w:customStyle="1" w:styleId="Cardd">
    <w:name w:val="Cardd"/>
    <w:basedOn w:val="Normal"/>
    <w:uiPriority w:val="4"/>
    <w:qFormat/>
    <w:rsid w:val="00524266"/>
    <w:pPr>
      <w:ind w:left="288" w:right="288"/>
    </w:pPr>
    <w:rPr>
      <w:rFonts w:ascii="Georgia" w:hAnsi="Georgia" w:cstheme="minorBidi"/>
    </w:rPr>
  </w:style>
  <w:style w:type="paragraph" w:customStyle="1" w:styleId="document0">
    <w:name w:val="document"/>
    <w:basedOn w:val="Normal"/>
    <w:rsid w:val="00524266"/>
    <w:pPr>
      <w:spacing w:before="100" w:beforeAutospacing="1" w:after="100" w:afterAutospacing="1"/>
    </w:pPr>
    <w:rPr>
      <w:rFonts w:ascii="Georgia" w:eastAsia="Times New Roman" w:hAnsi="Georgia" w:cstheme="minorBidi"/>
    </w:rPr>
  </w:style>
  <w:style w:type="character" w:customStyle="1" w:styleId="current-selection">
    <w:name w:val="current-selection"/>
    <w:basedOn w:val="DefaultParagraphFont"/>
    <w:rsid w:val="00524266"/>
  </w:style>
  <w:style w:type="character" w:customStyle="1" w:styleId="a2">
    <w:name w:val="_"/>
    <w:basedOn w:val="DefaultParagraphFont"/>
    <w:rsid w:val="00524266"/>
  </w:style>
  <w:style w:type="paragraph" w:customStyle="1" w:styleId="Shrink6">
    <w:name w:val="Shrink 6"/>
    <w:basedOn w:val="Normal"/>
    <w:qFormat/>
    <w:rsid w:val="00524266"/>
    <w:rPr>
      <w:rFonts w:ascii="Georgia" w:eastAsia="Calibri" w:hAnsi="Georgia" w:cs="Times New Roman"/>
      <w:sz w:val="12"/>
    </w:rPr>
  </w:style>
  <w:style w:type="character" w:customStyle="1" w:styleId="messagecontent">
    <w:name w:val="message_content"/>
    <w:rsid w:val="00524266"/>
  </w:style>
  <w:style w:type="character" w:customStyle="1" w:styleId="StyleUnderlineChar">
    <w:name w:val="Style Underline Char"/>
    <w:basedOn w:val="DefaultParagraphFont"/>
    <w:rsid w:val="00524266"/>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524266"/>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kern w:val="32"/>
      <w:sz w:val="24"/>
      <w:u w:val="single"/>
    </w:rPr>
  </w:style>
  <w:style w:type="character" w:customStyle="1" w:styleId="BriefTitleWorksChar">
    <w:name w:val="Brief Title Works Char"/>
    <w:basedOn w:val="DefaultParagraphFont"/>
    <w:link w:val="BriefTitleWorks"/>
    <w:rsid w:val="00524266"/>
    <w:rPr>
      <w:rFonts w:ascii="Georgia" w:eastAsia="Times New Roman" w:hAnsi="Georgia" w:cs="Arial"/>
      <w:b/>
      <w:kern w:val="32"/>
      <w:sz w:val="24"/>
      <w:szCs w:val="32"/>
      <w:u w:val="single"/>
    </w:rPr>
  </w:style>
  <w:style w:type="character" w:customStyle="1" w:styleId="twelptblackblack1">
    <w:name w:val="twelptblackblack1"/>
    <w:basedOn w:val="DefaultParagraphFont"/>
    <w:rsid w:val="00524266"/>
    <w:rPr>
      <w:rFonts w:ascii="Verdana" w:hAnsi="Verdana" w:hint="default"/>
      <w:color w:val="000000"/>
      <w:sz w:val="16"/>
      <w:szCs w:val="16"/>
    </w:rPr>
  </w:style>
  <w:style w:type="character" w:customStyle="1" w:styleId="Heading3CharCharCharChar1">
    <w:name w:val="Heading 3 Char Char Char Char1"/>
    <w:rsid w:val="00524266"/>
    <w:rPr>
      <w:rFonts w:cs="Arial"/>
      <w:bCs/>
      <w:szCs w:val="26"/>
      <w:u w:val="single"/>
      <w:lang w:val="en-US" w:eastAsia="en-US" w:bidi="ar-SA"/>
    </w:rPr>
  </w:style>
  <w:style w:type="paragraph" w:customStyle="1" w:styleId="conintrotext">
    <w:name w:val="conintrotext"/>
    <w:basedOn w:val="Normal"/>
    <w:uiPriority w:val="99"/>
    <w:rsid w:val="00524266"/>
    <w:pPr>
      <w:spacing w:before="100" w:beforeAutospacing="1" w:after="100" w:afterAutospacing="1"/>
    </w:pPr>
    <w:rPr>
      <w:rFonts w:ascii="Georgia" w:eastAsia="Times New Roman" w:hAnsi="Georgia" w:cstheme="minorBidi"/>
      <w:sz w:val="24"/>
    </w:rPr>
  </w:style>
  <w:style w:type="character" w:customStyle="1" w:styleId="comment-body">
    <w:name w:val="comment-body"/>
    <w:rsid w:val="00524266"/>
  </w:style>
  <w:style w:type="character" w:customStyle="1" w:styleId="UnderlineCharCharChar1">
    <w:name w:val="Underline Char Char Char1"/>
    <w:rsid w:val="0052426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2426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24266"/>
    <w:rPr>
      <w:rFonts w:asciiTheme="minorHAnsi" w:eastAsia="MS Mincho" w:hAnsiTheme="minorHAnsi" w:cstheme="minorBidi"/>
      <w:b/>
      <w:u w:val="single"/>
    </w:rPr>
  </w:style>
  <w:style w:type="character" w:customStyle="1" w:styleId="mw-headline">
    <w:name w:val="mw-headline"/>
    <w:rsid w:val="00524266"/>
  </w:style>
  <w:style w:type="character" w:customStyle="1" w:styleId="flagicon">
    <w:name w:val="flagicon"/>
    <w:rsid w:val="00524266"/>
  </w:style>
  <w:style w:type="paragraph" w:customStyle="1" w:styleId="assert">
    <w:name w:val="assert"/>
    <w:basedOn w:val="Normal"/>
    <w:uiPriority w:val="99"/>
    <w:rsid w:val="00524266"/>
    <w:pPr>
      <w:spacing w:before="100" w:beforeAutospacing="1" w:after="100" w:afterAutospacing="1"/>
    </w:pPr>
    <w:rPr>
      <w:rFonts w:ascii="Georgia" w:eastAsia="Times New Roman" w:hAnsi="Georgia" w:cstheme="minorBidi"/>
      <w:sz w:val="24"/>
    </w:rPr>
  </w:style>
  <w:style w:type="character" w:customStyle="1" w:styleId="apturelink">
    <w:name w:val="apturelink"/>
    <w:rsid w:val="00524266"/>
  </w:style>
  <w:style w:type="character" w:customStyle="1" w:styleId="apturelinkicon">
    <w:name w:val="apturelinkicon"/>
    <w:rsid w:val="00524266"/>
  </w:style>
  <w:style w:type="paragraph" w:customStyle="1" w:styleId="Default1">
    <w:name w:val="Default1"/>
    <w:basedOn w:val="Default"/>
    <w:next w:val="Default"/>
    <w:uiPriority w:val="99"/>
    <w:rsid w:val="00524266"/>
    <w:rPr>
      <w:color w:val="auto"/>
    </w:rPr>
  </w:style>
  <w:style w:type="paragraph" w:customStyle="1" w:styleId="center">
    <w:name w:val="center"/>
    <w:basedOn w:val="Normal"/>
    <w:uiPriority w:val="99"/>
    <w:rsid w:val="00524266"/>
    <w:pPr>
      <w:spacing w:before="100" w:beforeAutospacing="1" w:after="100" w:afterAutospacing="1"/>
    </w:pPr>
    <w:rPr>
      <w:rFonts w:ascii="Georgia" w:eastAsia="Times New Roman" w:hAnsi="Georgia" w:cstheme="minorBidi"/>
      <w:sz w:val="24"/>
    </w:rPr>
  </w:style>
  <w:style w:type="character" w:customStyle="1" w:styleId="LittleChar">
    <w:name w:val="Little Char"/>
    <w:link w:val="Little"/>
    <w:rsid w:val="00524266"/>
    <w:rPr>
      <w:rFonts w:ascii="Garamond" w:eastAsia="Times New Roman" w:hAnsi="Garamond" w:cs="Calibri"/>
    </w:rPr>
  </w:style>
  <w:style w:type="character" w:customStyle="1" w:styleId="UnderlineChar1Char">
    <w:name w:val="Underline Char1 Char"/>
    <w:rsid w:val="0052426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2426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24266"/>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2426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24266"/>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2426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24266"/>
    <w:rPr>
      <w:rFonts w:asciiTheme="minorHAnsi" w:eastAsia="MS Mincho" w:hAnsiTheme="minorHAnsi" w:cstheme="minorBidi"/>
      <w:b/>
      <w:u w:val="single"/>
    </w:rPr>
  </w:style>
  <w:style w:type="paragraph" w:customStyle="1" w:styleId="CardBody">
    <w:name w:val="Card Body"/>
    <w:basedOn w:val="Normal"/>
    <w:link w:val="CardBodyChar"/>
    <w:rsid w:val="00524266"/>
    <w:rPr>
      <w:rFonts w:ascii="Georgia" w:eastAsia="Times New Roman" w:hAnsi="Georgia" w:cstheme="minorBidi"/>
    </w:rPr>
  </w:style>
  <w:style w:type="character" w:customStyle="1" w:styleId="CardBodyChar">
    <w:name w:val="Card Body Char"/>
    <w:link w:val="CardBody"/>
    <w:rsid w:val="00524266"/>
    <w:rPr>
      <w:rFonts w:ascii="Georgia" w:eastAsia="Times New Roman" w:hAnsi="Georgia"/>
    </w:rPr>
  </w:style>
  <w:style w:type="character" w:customStyle="1" w:styleId="ptitleinside">
    <w:name w:val="p_title_inside"/>
    <w:rsid w:val="00524266"/>
  </w:style>
  <w:style w:type="paragraph" w:customStyle="1" w:styleId="StyleBoldandUnderlineChar11ptBorderSinglesolidline">
    <w:name w:val="Style Bold and Underline Char + 11 pt Border: : (Single solid line..."/>
    <w:link w:val="StyleBoldandUnderlineChar11ptBorderSinglesolidlineChar"/>
    <w:rsid w:val="00524266"/>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24266"/>
    <w:rPr>
      <w:rFonts w:eastAsia="Times New Roman"/>
      <w:b/>
      <w:bCs/>
      <w:szCs w:val="20"/>
      <w:u w:val="single"/>
      <w:bdr w:val="single" w:sz="4" w:space="0" w:color="auto"/>
    </w:rPr>
  </w:style>
  <w:style w:type="character" w:customStyle="1" w:styleId="Heading1CharChar1">
    <w:name w:val="Heading 1 Char Char1"/>
    <w:rsid w:val="00524266"/>
    <w:rPr>
      <w:rFonts w:cs="Arial"/>
      <w:b/>
      <w:bCs/>
      <w:szCs w:val="32"/>
      <w:lang w:val="en-US" w:eastAsia="en-US" w:bidi="ar-SA"/>
    </w:rPr>
  </w:style>
  <w:style w:type="paragraph" w:customStyle="1" w:styleId="Indentation">
    <w:name w:val="Indentation"/>
    <w:basedOn w:val="Normal"/>
    <w:uiPriority w:val="99"/>
    <w:rsid w:val="00524266"/>
    <w:pPr>
      <w:ind w:left="288" w:right="288"/>
    </w:pPr>
    <w:rPr>
      <w:rFonts w:ascii="Georgia" w:hAnsi="Georgia" w:cstheme="minorBidi"/>
    </w:rPr>
  </w:style>
  <w:style w:type="character" w:customStyle="1" w:styleId="StyleUnderlineCharChar9ptBold">
    <w:name w:val="Style Underline Char Char + 9 pt Bold"/>
    <w:rsid w:val="00524266"/>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524266"/>
    <w:rPr>
      <w:rFonts w:ascii="Georgia" w:eastAsia="Times New Roman" w:hAnsi="Georgia" w:cstheme="minorBidi"/>
      <w:u w:val="single"/>
    </w:rPr>
  </w:style>
  <w:style w:type="character" w:customStyle="1" w:styleId="StyleStyle4ArialNarrow9ptChar">
    <w:name w:val="Style Style4 + Arial Narrow 9 pt Char"/>
    <w:link w:val="StyleStyle4ArialNarrow9pt"/>
    <w:rsid w:val="00524266"/>
    <w:rPr>
      <w:rFonts w:ascii="Georgia" w:eastAsia="Times New Roman" w:hAnsi="Georgia"/>
      <w:u w:val="single"/>
    </w:rPr>
  </w:style>
  <w:style w:type="paragraph" w:customStyle="1" w:styleId="StyleStyle4ArialNarrow9ptBold">
    <w:name w:val="Style Style4 + Arial Narrow 9 pt Bold"/>
    <w:basedOn w:val="Normal"/>
    <w:link w:val="StyleStyle4ArialNarrow9ptBoldChar"/>
    <w:rsid w:val="00524266"/>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524266"/>
    <w:rPr>
      <w:rFonts w:ascii="Georgia" w:eastAsia="Times New Roman" w:hAnsi="Georgia"/>
      <w:b/>
      <w:bCs/>
      <w:u w:val="single"/>
    </w:rPr>
  </w:style>
  <w:style w:type="character" w:customStyle="1" w:styleId="StyleBoldandUnderlineCharChar29pt">
    <w:name w:val="Style Bold and Underline Char Char2 + 9 pt"/>
    <w:rsid w:val="00524266"/>
    <w:rPr>
      <w:rFonts w:ascii="Times New Roman" w:hAnsi="Times New Roman"/>
      <w:b/>
      <w:bCs/>
      <w:noProof w:val="0"/>
      <w:sz w:val="20"/>
      <w:u w:val="single"/>
    </w:rPr>
  </w:style>
  <w:style w:type="character" w:customStyle="1" w:styleId="StyleUnderlineCharChar19pt">
    <w:name w:val="Style Underline Char Char1 + 9 pt"/>
    <w:rsid w:val="0052426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2426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24266"/>
    <w:rPr>
      <w:rFonts w:ascii="Georgia" w:eastAsia="Times New Roman" w:hAnsi="Georgia"/>
      <w:b/>
      <w:smallCaps/>
      <w:sz w:val="24"/>
      <w:szCs w:val="24"/>
      <w:u w:val="single"/>
    </w:rPr>
  </w:style>
  <w:style w:type="character" w:customStyle="1" w:styleId="CardTextCharChar">
    <w:name w:val="Card Text Char Char"/>
    <w:rsid w:val="00524266"/>
    <w:rPr>
      <w:rFonts w:ascii="Times New Roman" w:eastAsia="Times New Roman" w:hAnsi="Times New Roman" w:cs="Times New Roman"/>
      <w:sz w:val="20"/>
      <w:szCs w:val="20"/>
    </w:rPr>
  </w:style>
  <w:style w:type="character" w:customStyle="1" w:styleId="citeChar1">
    <w:name w:val="cite Char"/>
    <w:locked/>
    <w:rsid w:val="0052426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52426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24266"/>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524266"/>
    <w:rPr>
      <w:i/>
      <w:iCs/>
      <w:sz w:val="20"/>
      <w:u w:val="single"/>
    </w:rPr>
  </w:style>
  <w:style w:type="character" w:customStyle="1" w:styleId="HIGHLIGHT0">
    <w:name w:val="HIGHLIGHT"/>
    <w:uiPriority w:val="1"/>
    <w:rsid w:val="00524266"/>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524266"/>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524266"/>
    <w:rPr>
      <w:rFonts w:ascii="Times New Roman" w:eastAsia="Times New Roman" w:hAnsi="Times New Roman" w:cs="Times New Roman"/>
      <w:b/>
      <w:sz w:val="28"/>
      <w:szCs w:val="24"/>
    </w:rPr>
  </w:style>
  <w:style w:type="character" w:customStyle="1" w:styleId="FifthChar">
    <w:name w:val="Fifth Char"/>
    <w:link w:val="Fifth"/>
    <w:rsid w:val="00524266"/>
    <w:rPr>
      <w:rFonts w:ascii="Calibri" w:eastAsia="Calibri" w:hAnsi="Calibri" w:cs="Calibri"/>
    </w:rPr>
  </w:style>
  <w:style w:type="paragraph" w:customStyle="1" w:styleId="Third">
    <w:name w:val="Third"/>
    <w:basedOn w:val="Normal"/>
    <w:link w:val="ThirdChar"/>
    <w:rsid w:val="00524266"/>
    <w:rPr>
      <w:rFonts w:ascii="Georgia" w:eastAsia="Times New Roman" w:hAnsi="Georgia" w:cstheme="minorBidi"/>
      <w:b/>
      <w:u w:val="single"/>
      <w:lang w:val="x-none" w:eastAsia="x-none"/>
    </w:rPr>
  </w:style>
  <w:style w:type="character" w:customStyle="1" w:styleId="ThirdChar">
    <w:name w:val="Third Char"/>
    <w:link w:val="Third"/>
    <w:rsid w:val="00524266"/>
    <w:rPr>
      <w:rFonts w:ascii="Georgia" w:eastAsia="Times New Roman" w:hAnsi="Georgia"/>
      <w:b/>
      <w:u w:val="single"/>
      <w:lang w:val="x-none" w:eastAsia="x-none"/>
    </w:rPr>
  </w:style>
  <w:style w:type="paragraph" w:customStyle="1" w:styleId="CharCharCharCharCharChar1CharCharCharCharChar">
    <w:name w:val="Char Char Char Char Char Char1 Char Char Char Char Char"/>
    <w:aliases w:val="Char Char2"/>
    <w:next w:val="Normal"/>
    <w:rsid w:val="0052426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524266"/>
    <w:rPr>
      <w:rFonts w:ascii="Times New Roman" w:eastAsia="Times New Roman" w:hAnsi="Times New Roman"/>
      <w:szCs w:val="24"/>
    </w:rPr>
  </w:style>
  <w:style w:type="character" w:customStyle="1" w:styleId="article-record-publication-volume-issue">
    <w:name w:val="article-record-publication-volume-issue"/>
    <w:rsid w:val="00524266"/>
  </w:style>
  <w:style w:type="character" w:customStyle="1" w:styleId="NothingCharChar">
    <w:name w:val="Nothing Char Char"/>
    <w:link w:val="NothingCharCharChar"/>
    <w:rsid w:val="00524266"/>
  </w:style>
  <w:style w:type="paragraph" w:customStyle="1" w:styleId="DebateUnderlineBoldChar">
    <w:name w:val="Debate Underline Bold Char"/>
    <w:basedOn w:val="Normal"/>
    <w:link w:val="DebateUnderlineBoldCharChar"/>
    <w:rsid w:val="00524266"/>
    <w:pPr>
      <w:jc w:val="both"/>
    </w:pPr>
    <w:rPr>
      <w:rFonts w:ascii="Georgia" w:eastAsia="Times New Roman" w:hAnsi="Georgia" w:cstheme="minorBidi"/>
      <w:b/>
      <w:u w:val="thick"/>
    </w:rPr>
  </w:style>
  <w:style w:type="character" w:customStyle="1" w:styleId="DebateUnderlineBoldCharChar">
    <w:name w:val="Debate Underline Bold Char Char"/>
    <w:link w:val="DebateUnderlineBoldChar"/>
    <w:rsid w:val="00524266"/>
    <w:rPr>
      <w:rFonts w:ascii="Georgia" w:eastAsia="Times New Roman" w:hAnsi="Georgia"/>
      <w:b/>
      <w:u w:val="thick"/>
    </w:rPr>
  </w:style>
  <w:style w:type="character" w:customStyle="1" w:styleId="resultbodyblack">
    <w:name w:val="resultbodyblack"/>
    <w:rsid w:val="00524266"/>
    <w:rPr>
      <w:rFonts w:cs="Times New Roman"/>
    </w:rPr>
  </w:style>
  <w:style w:type="paragraph" w:customStyle="1" w:styleId="bloctitles">
    <w:name w:val="bloc titles"/>
    <w:basedOn w:val="Heading1"/>
    <w:next w:val="Normal"/>
    <w:link w:val="bloctitlesChar"/>
    <w:autoRedefine/>
    <w:rsid w:val="00524266"/>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sz w:val="28"/>
      <w:u w:val="single"/>
    </w:rPr>
  </w:style>
  <w:style w:type="character" w:customStyle="1" w:styleId="bloctitlesChar">
    <w:name w:val="bloc titles Char"/>
    <w:link w:val="bloctitles"/>
    <w:rsid w:val="00524266"/>
    <w:rPr>
      <w:rFonts w:ascii="Georgia" w:eastAsia="Malgun Gothic" w:hAnsi="Georgia" w:cs="Arial"/>
      <w:b/>
      <w:sz w:val="28"/>
      <w:szCs w:val="32"/>
      <w:u w:val="single"/>
    </w:rPr>
  </w:style>
  <w:style w:type="paragraph" w:customStyle="1" w:styleId="CiteSmallText">
    <w:name w:val="Cite Small Text"/>
    <w:basedOn w:val="Normal"/>
    <w:uiPriority w:val="99"/>
    <w:rsid w:val="00524266"/>
    <w:pPr>
      <w:widowControl w:val="0"/>
      <w:spacing w:after="200"/>
    </w:pPr>
    <w:rPr>
      <w:rFonts w:ascii="Helvetica Neue" w:hAnsi="Helvetica Neue" w:cstheme="minorBidi"/>
      <w:b/>
      <w:sz w:val="18"/>
    </w:rPr>
  </w:style>
  <w:style w:type="character" w:customStyle="1" w:styleId="3TagCite">
    <w:name w:val="3 Tag/Cite"/>
    <w:rsid w:val="00524266"/>
    <w:rPr>
      <w:rFonts w:ascii="Times New Roman" w:hAnsi="Times New Roman"/>
      <w:b/>
    </w:rPr>
  </w:style>
  <w:style w:type="character" w:customStyle="1" w:styleId="4Qualifications">
    <w:name w:val="4 Qualifications"/>
    <w:rsid w:val="00524266"/>
    <w:rPr>
      <w:rFonts w:ascii="Times New Roman" w:hAnsi="Times New Roman"/>
      <w:sz w:val="19"/>
    </w:rPr>
  </w:style>
  <w:style w:type="character" w:customStyle="1" w:styleId="6Underlined">
    <w:name w:val="6 Underlined"/>
    <w:rsid w:val="00524266"/>
    <w:rPr>
      <w:rFonts w:ascii="Times New Roman" w:hAnsi="Times New Roman"/>
      <w:b/>
      <w:sz w:val="21"/>
      <w:u w:val="single"/>
    </w:rPr>
  </w:style>
  <w:style w:type="paragraph" w:customStyle="1" w:styleId="Cards1CharChar">
    <w:name w:val="Cards1 Char Char"/>
    <w:basedOn w:val="Normal"/>
    <w:link w:val="Cards1CharCharChar"/>
    <w:rsid w:val="00524266"/>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524266"/>
    <w:rPr>
      <w:rFonts w:ascii="Georgia" w:hAnsi="Georgia"/>
      <w:lang w:val="x-none"/>
    </w:rPr>
  </w:style>
  <w:style w:type="character" w:customStyle="1" w:styleId="UnderlineCharCharCharCharCharCharCharChar">
    <w:name w:val="Underline Char Char Char Char Char Char Char Char"/>
    <w:link w:val="UnderlineCharCharCharCharCharCharChar"/>
    <w:rsid w:val="00524266"/>
    <w:rPr>
      <w:u w:val="single"/>
    </w:rPr>
  </w:style>
  <w:style w:type="paragraph" w:customStyle="1" w:styleId="UnderlineCharCharCharCharCharCharChar">
    <w:name w:val="Underline Char Char Char Char Char Char Char"/>
    <w:basedOn w:val="Normal"/>
    <w:link w:val="UnderlineCharCharCharCharCharCharCharChar"/>
    <w:rsid w:val="00524266"/>
    <w:rPr>
      <w:rFonts w:asciiTheme="minorHAnsi" w:hAnsiTheme="minorHAnsi" w:cstheme="minorBidi"/>
      <w:u w:val="single"/>
    </w:rPr>
  </w:style>
  <w:style w:type="paragraph" w:customStyle="1" w:styleId="CitesCharChar">
    <w:name w:val="Cites Char Char"/>
    <w:next w:val="Normal"/>
    <w:link w:val="CitesCharCharChar"/>
    <w:rsid w:val="0052426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524266"/>
    <w:rPr>
      <w:rFonts w:ascii="Times New Roman" w:eastAsia="Times New Roman" w:hAnsi="Times New Roman" w:cs="Times New Roman"/>
      <w:sz w:val="20"/>
      <w:szCs w:val="24"/>
    </w:rPr>
  </w:style>
  <w:style w:type="character" w:customStyle="1" w:styleId="nohighlighting">
    <w:name w:val="no highlighting"/>
    <w:rsid w:val="00524266"/>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524266"/>
    <w:rPr>
      <w:rFonts w:ascii="Cambria" w:hAnsi="Cambria" w:hint="default"/>
      <w:sz w:val="21"/>
      <w:u w:val="single"/>
    </w:rPr>
  </w:style>
  <w:style w:type="paragraph" w:customStyle="1" w:styleId="Swag">
    <w:name w:val="Swag"/>
    <w:basedOn w:val="Normal"/>
    <w:link w:val="SwagChar"/>
    <w:qFormat/>
    <w:rsid w:val="00524266"/>
    <w:rPr>
      <w:rFonts w:ascii="Georgia" w:hAnsi="Georgia" w:cstheme="minorBidi"/>
      <w:color w:val="0000FF"/>
      <w:sz w:val="12"/>
      <w:u w:val="single"/>
    </w:rPr>
  </w:style>
  <w:style w:type="character" w:customStyle="1" w:styleId="SwagChar">
    <w:name w:val="Swag Char"/>
    <w:link w:val="Swag"/>
    <w:rsid w:val="00524266"/>
    <w:rPr>
      <w:rFonts w:ascii="Georgia" w:hAnsi="Georgia"/>
      <w:color w:val="0000FF"/>
      <w:sz w:val="12"/>
      <w:u w:val="single"/>
    </w:rPr>
  </w:style>
  <w:style w:type="paragraph" w:customStyle="1" w:styleId="StyleUnderlineTimesNewRoman1">
    <w:name w:val="Style Underline + Times New Roman1"/>
    <w:link w:val="StyleUnderlineTimesNewRoman1Char"/>
    <w:rsid w:val="00524266"/>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24266"/>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524266"/>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24266"/>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524266"/>
    <w:rPr>
      <w:rFonts w:ascii="Garamond" w:eastAsia="MS Mincho" w:hAnsi="Garamond" w:cstheme="minorBidi"/>
    </w:rPr>
  </w:style>
  <w:style w:type="character" w:customStyle="1" w:styleId="StyleStyleCardTextLeft-075Right0Char">
    <w:name w:val="Style Style Card Text + Left:  -0.75&quot; + Right:  0&quot; Char"/>
    <w:link w:val="StyleStyleCardTextLeft-075Right0"/>
    <w:rsid w:val="00524266"/>
    <w:rPr>
      <w:rFonts w:ascii="Garamond" w:eastAsia="MS Mincho" w:hAnsi="Garamond"/>
    </w:rPr>
  </w:style>
  <w:style w:type="character" w:customStyle="1" w:styleId="CharChar61">
    <w:name w:val="Char Char61"/>
    <w:rsid w:val="00524266"/>
    <w:rPr>
      <w:rFonts w:cs="Arial"/>
      <w:bCs/>
      <w:sz w:val="16"/>
      <w:szCs w:val="26"/>
      <w:lang w:val="en-US" w:eastAsia="en-US" w:bidi="ar-SA"/>
    </w:rPr>
  </w:style>
  <w:style w:type="character" w:customStyle="1" w:styleId="ListBulletChar">
    <w:name w:val="List Bullet Char"/>
    <w:link w:val="ListBullet"/>
    <w:uiPriority w:val="99"/>
    <w:rsid w:val="00524266"/>
    <w:rPr>
      <w:rFonts w:ascii="Calibri" w:eastAsia="Calibri" w:hAnsi="Calibri" w:cs="Calibri"/>
    </w:rPr>
  </w:style>
  <w:style w:type="paragraph" w:customStyle="1" w:styleId="subhead10">
    <w:name w:val="subhead1"/>
    <w:basedOn w:val="Normal"/>
    <w:uiPriority w:val="99"/>
    <w:rsid w:val="00524266"/>
    <w:pPr>
      <w:spacing w:before="100" w:beforeAutospacing="1" w:after="100" w:afterAutospacing="1"/>
    </w:pPr>
    <w:rPr>
      <w:rFonts w:ascii="Georgia" w:eastAsia="Times New Roman" w:hAnsi="Georgia" w:cstheme="minorBidi"/>
      <w:sz w:val="24"/>
    </w:rPr>
  </w:style>
  <w:style w:type="character" w:customStyle="1" w:styleId="styledate">
    <w:name w:val="styledate"/>
    <w:rsid w:val="00524266"/>
  </w:style>
  <w:style w:type="character" w:customStyle="1" w:styleId="BoldandUnderlineChar1">
    <w:name w:val="Bold and Underline Char1"/>
    <w:rsid w:val="00524266"/>
    <w:rPr>
      <w:b/>
      <w:szCs w:val="24"/>
      <w:u w:val="single"/>
      <w:lang w:val="en-US" w:eastAsia="en-US" w:bidi="ar-SA"/>
    </w:rPr>
  </w:style>
  <w:style w:type="character" w:customStyle="1" w:styleId="BoldandUnderlineChar1Char2">
    <w:name w:val="Bold and Underline Char1 Char2"/>
    <w:rsid w:val="00524266"/>
    <w:rPr>
      <w:b/>
      <w:szCs w:val="24"/>
      <w:u w:val="single"/>
      <w:lang w:val="en-US" w:eastAsia="en-US" w:bidi="ar-SA"/>
    </w:rPr>
  </w:style>
  <w:style w:type="character" w:customStyle="1" w:styleId="BoldandUnderlineCharChar1">
    <w:name w:val="Bold and Underline Char Char1"/>
    <w:rsid w:val="00524266"/>
    <w:rPr>
      <w:b/>
      <w:szCs w:val="24"/>
      <w:u w:val="single"/>
      <w:lang w:val="en-US" w:eastAsia="en-US" w:bidi="ar-SA"/>
    </w:rPr>
  </w:style>
  <w:style w:type="character" w:customStyle="1" w:styleId="BoldandUnderlineChar6">
    <w:name w:val="Bold and Underline Char6"/>
    <w:rsid w:val="00524266"/>
    <w:rPr>
      <w:b/>
      <w:szCs w:val="24"/>
      <w:u w:val="single"/>
      <w:lang w:val="en-US" w:eastAsia="en-US" w:bidi="ar-SA"/>
    </w:rPr>
  </w:style>
  <w:style w:type="character" w:customStyle="1" w:styleId="title-link-wrapper">
    <w:name w:val="title-link-wrapper"/>
    <w:rsid w:val="00524266"/>
  </w:style>
  <w:style w:type="character" w:customStyle="1" w:styleId="medium-font">
    <w:name w:val="medium-font"/>
    <w:rsid w:val="00524266"/>
  </w:style>
  <w:style w:type="paragraph" w:customStyle="1" w:styleId="abstract">
    <w:name w:val="abstract"/>
    <w:basedOn w:val="Normal"/>
    <w:uiPriority w:val="99"/>
    <w:rsid w:val="00524266"/>
    <w:pPr>
      <w:spacing w:before="100" w:beforeAutospacing="1" w:after="100" w:afterAutospacing="1"/>
    </w:pPr>
    <w:rPr>
      <w:rFonts w:ascii="Georgia" w:eastAsia="Times New Roman" w:hAnsi="Georgia" w:cstheme="minorBidi"/>
      <w:sz w:val="24"/>
    </w:rPr>
  </w:style>
  <w:style w:type="paragraph" w:customStyle="1" w:styleId="StyleUnderlineChar11ptBold2">
    <w:name w:val="Style Underline Char + 11 pt Bold2"/>
    <w:basedOn w:val="Normal"/>
    <w:link w:val="StyleUnderlineChar11ptBold2Char"/>
    <w:rsid w:val="00524266"/>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524266"/>
    <w:rPr>
      <w:rFonts w:ascii="Georgia" w:eastAsia="Times New Roman" w:hAnsi="Georgia"/>
      <w:b/>
      <w:bCs/>
      <w:u w:val="single"/>
    </w:rPr>
  </w:style>
  <w:style w:type="character" w:customStyle="1" w:styleId="ReallySamllTextChar">
    <w:name w:val="ReallySamllText Char"/>
    <w:rsid w:val="00524266"/>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524266"/>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524266"/>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524266"/>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524266"/>
    <w:rPr>
      <w:rFonts w:ascii="Georgia" w:eastAsia="Times New Roman" w:hAnsi="Georgia"/>
      <w:u w:val="single"/>
    </w:rPr>
  </w:style>
  <w:style w:type="character" w:customStyle="1" w:styleId="style10">
    <w:name w:val="style1"/>
    <w:rsid w:val="00524266"/>
  </w:style>
  <w:style w:type="character" w:customStyle="1" w:styleId="pmtermsel">
    <w:name w:val="pmtermsel"/>
    <w:rsid w:val="00524266"/>
  </w:style>
  <w:style w:type="character" w:customStyle="1" w:styleId="showipapr">
    <w:name w:val="show_ipapr"/>
    <w:rsid w:val="00524266"/>
  </w:style>
  <w:style w:type="character" w:customStyle="1" w:styleId="dnindex">
    <w:name w:val="dnindex"/>
    <w:rsid w:val="00524266"/>
  </w:style>
  <w:style w:type="character" w:customStyle="1" w:styleId="23">
    <w:name w:val="23"/>
    <w:rsid w:val="00524266"/>
    <w:rPr>
      <w:rFonts w:ascii="Times New Roman" w:hAnsi="Times New Roman" w:cs="Arial"/>
      <w:bCs/>
      <w:sz w:val="20"/>
      <w:u w:val="single"/>
      <w:lang w:val="en-US" w:eastAsia="en-US" w:bidi="ar-SA"/>
    </w:rPr>
  </w:style>
  <w:style w:type="character" w:customStyle="1" w:styleId="33">
    <w:name w:val="33"/>
    <w:rsid w:val="00524266"/>
    <w:rPr>
      <w:rFonts w:ascii="Times New Roman" w:hAnsi="Times New Roman" w:cs="Arial"/>
      <w:b/>
      <w:bCs/>
      <w:sz w:val="20"/>
      <w:u w:val="single"/>
      <w:lang w:val="en-US" w:eastAsia="en-US" w:bidi="ar-SA"/>
    </w:rPr>
  </w:style>
  <w:style w:type="character" w:customStyle="1" w:styleId="55">
    <w:name w:val="55"/>
    <w:rsid w:val="00524266"/>
    <w:rPr>
      <w:rFonts w:cs="Arial"/>
      <w:bCs/>
      <w:sz w:val="20"/>
      <w:u w:val="single"/>
      <w:lang w:val="en-US" w:eastAsia="en-US" w:bidi="ar-SA"/>
    </w:rPr>
  </w:style>
  <w:style w:type="character" w:customStyle="1" w:styleId="authoraffil">
    <w:name w:val="authoraffil"/>
    <w:rsid w:val="00524266"/>
  </w:style>
  <w:style w:type="character" w:customStyle="1" w:styleId="CharChar8">
    <w:name w:val="Char Char8"/>
    <w:rsid w:val="00524266"/>
    <w:rPr>
      <w:rFonts w:ascii="Georgia" w:eastAsia="Times New Roman" w:hAnsi="Georgia"/>
      <w:b/>
      <w:bCs/>
      <w:sz w:val="30"/>
      <w:szCs w:val="28"/>
      <w:u w:val="single"/>
    </w:rPr>
  </w:style>
  <w:style w:type="character" w:customStyle="1" w:styleId="FontStyle13">
    <w:name w:val="Font Style13"/>
    <w:uiPriority w:val="99"/>
    <w:rsid w:val="00524266"/>
    <w:rPr>
      <w:rFonts w:ascii="Constantia" w:hAnsi="Constantia" w:cs="Constantia"/>
      <w:sz w:val="18"/>
      <w:szCs w:val="18"/>
    </w:rPr>
  </w:style>
  <w:style w:type="character" w:customStyle="1" w:styleId="TagsCharCharCharChar">
    <w:name w:val="Tags Char Char Char Char"/>
    <w:rsid w:val="00524266"/>
    <w:rPr>
      <w:rFonts w:ascii="Times New Roman" w:eastAsia="Times New Roman" w:hAnsi="Times New Roman" w:cs="Times New Roman"/>
      <w:b/>
      <w:sz w:val="24"/>
      <w:szCs w:val="24"/>
    </w:rPr>
  </w:style>
  <w:style w:type="character" w:customStyle="1" w:styleId="Citation1Char">
    <w:name w:val="Citation1 Char"/>
    <w:link w:val="Citation10"/>
    <w:locked/>
    <w:rsid w:val="00524266"/>
    <w:rPr>
      <w:rFonts w:ascii="Georgia" w:hAnsi="Georgia"/>
      <w:b/>
      <w:u w:val="single"/>
    </w:rPr>
  </w:style>
  <w:style w:type="paragraph" w:customStyle="1" w:styleId="Citation10">
    <w:name w:val="Citation1"/>
    <w:basedOn w:val="Normal"/>
    <w:link w:val="Citation1Char"/>
    <w:qFormat/>
    <w:rsid w:val="00524266"/>
    <w:rPr>
      <w:rFonts w:ascii="Georgia" w:hAnsi="Georgia" w:cstheme="minorBidi"/>
      <w:b/>
      <w:u w:val="single"/>
    </w:rPr>
  </w:style>
  <w:style w:type="character" w:customStyle="1" w:styleId="TaglineChar">
    <w:name w:val="Tagline Char"/>
    <w:link w:val="Tagline0"/>
    <w:locked/>
    <w:rsid w:val="00524266"/>
    <w:rPr>
      <w:rFonts w:ascii="Georgia" w:hAnsi="Georgia"/>
      <w:b/>
    </w:rPr>
  </w:style>
  <w:style w:type="paragraph" w:customStyle="1" w:styleId="Tagline0">
    <w:name w:val="Tagline"/>
    <w:basedOn w:val="Normal"/>
    <w:link w:val="TaglineChar"/>
    <w:qFormat/>
    <w:rsid w:val="00524266"/>
    <w:rPr>
      <w:rFonts w:ascii="Georgia" w:hAnsi="Georgia" w:cstheme="minorBidi"/>
      <w:b/>
    </w:rPr>
  </w:style>
  <w:style w:type="paragraph" w:customStyle="1" w:styleId="NothingCharCharChar">
    <w:name w:val="Nothing Char Char Char"/>
    <w:link w:val="NothingCharChar"/>
    <w:rsid w:val="00524266"/>
    <w:pPr>
      <w:spacing w:after="0" w:line="240" w:lineRule="auto"/>
      <w:jc w:val="both"/>
    </w:pPr>
  </w:style>
  <w:style w:type="paragraph" w:customStyle="1" w:styleId="StyleLeft021">
    <w:name w:val="Style Left:  0.2&quot;1"/>
    <w:basedOn w:val="Normal"/>
    <w:uiPriority w:val="99"/>
    <w:rsid w:val="00524266"/>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524266"/>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24266"/>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524266"/>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24266"/>
    <w:rPr>
      <w:rFonts w:ascii="Georgia" w:eastAsia="Times New Roman" w:hAnsi="Georgia"/>
      <w:u w:val="single"/>
      <w:bdr w:val="single" w:sz="4" w:space="0" w:color="auto"/>
    </w:rPr>
  </w:style>
  <w:style w:type="character" w:customStyle="1" w:styleId="boldcitationChar">
    <w:name w:val="bold citation Char"/>
    <w:rsid w:val="00524266"/>
    <w:rPr>
      <w:rFonts w:ascii="Arial" w:hAnsi="Arial"/>
      <w:b/>
      <w:sz w:val="28"/>
      <w:szCs w:val="24"/>
      <w:u w:val="thick"/>
      <w:lang w:val="en-US" w:eastAsia="en-US" w:bidi="ar-SA"/>
    </w:rPr>
  </w:style>
  <w:style w:type="paragraph" w:customStyle="1" w:styleId="BlockTitle20">
    <w:name w:val="Block Title #2"/>
    <w:basedOn w:val="Normal"/>
    <w:uiPriority w:val="99"/>
    <w:rsid w:val="00524266"/>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
    <w:name w:val="Tagstyle"/>
    <w:basedOn w:val="Normal"/>
    <w:next w:val="Normal"/>
    <w:rsid w:val="00524266"/>
    <w:rPr>
      <w:rFonts w:ascii="Georgia" w:hAnsi="Georgia" w:cstheme="minorBidi"/>
      <w:b/>
    </w:rPr>
  </w:style>
  <w:style w:type="character" w:customStyle="1" w:styleId="BoldunderlineChar3">
    <w:name w:val="Bold/underline Char"/>
    <w:rsid w:val="00524266"/>
    <w:rPr>
      <w:rFonts w:eastAsia="SimSun"/>
      <w:b/>
      <w:noProof w:val="0"/>
      <w:sz w:val="24"/>
      <w:szCs w:val="24"/>
      <w:u w:val="single"/>
      <w:lang w:val="en-US" w:eastAsia="zh-CN" w:bidi="ar-SA"/>
    </w:rPr>
  </w:style>
  <w:style w:type="character" w:customStyle="1" w:styleId="underlinetextchar0">
    <w:name w:val="underlinetextchar"/>
    <w:rsid w:val="00524266"/>
  </w:style>
  <w:style w:type="character" w:customStyle="1" w:styleId="boldciteChar1">
    <w:name w:val="bold cite Char1"/>
    <w:rsid w:val="00524266"/>
    <w:rPr>
      <w:b/>
      <w:sz w:val="28"/>
      <w:u w:val="thick" w:color="000000"/>
    </w:rPr>
  </w:style>
  <w:style w:type="character" w:customStyle="1" w:styleId="tagCharCharChar1">
    <w:name w:val="tag Char Char Char1"/>
    <w:rsid w:val="00524266"/>
    <w:rPr>
      <w:b/>
      <w:sz w:val="24"/>
      <w:lang w:val="en-US" w:eastAsia="en-US" w:bidi="ar-SA"/>
    </w:rPr>
  </w:style>
  <w:style w:type="character" w:customStyle="1" w:styleId="underlinecardChar0">
    <w:name w:val="underline card Char"/>
    <w:rsid w:val="00524266"/>
    <w:rPr>
      <w:rFonts w:ascii="Arial" w:hAnsi="Arial"/>
      <w:sz w:val="18"/>
      <w:szCs w:val="24"/>
      <w:u w:val="single"/>
      <w:lang w:val="en-US" w:eastAsia="en-US" w:bidi="ar-SA"/>
    </w:rPr>
  </w:style>
  <w:style w:type="paragraph" w:customStyle="1" w:styleId="date-comments">
    <w:name w:val="date-comments"/>
    <w:basedOn w:val="Normal"/>
    <w:uiPriority w:val="99"/>
    <w:rsid w:val="00524266"/>
    <w:pPr>
      <w:spacing w:before="100" w:beforeAutospacing="1" w:after="100" w:afterAutospacing="1"/>
    </w:pPr>
    <w:rPr>
      <w:rFonts w:ascii="Times" w:hAnsi="Times" w:cstheme="minorBidi"/>
      <w:szCs w:val="20"/>
    </w:rPr>
  </w:style>
  <w:style w:type="character" w:customStyle="1" w:styleId="articleauthor0">
    <w:name w:val="articleauthor"/>
    <w:rsid w:val="00524266"/>
  </w:style>
  <w:style w:type="character" w:customStyle="1" w:styleId="bodysubtoc">
    <w:name w:val="bodysubtoc"/>
    <w:rsid w:val="00524266"/>
  </w:style>
  <w:style w:type="character" w:customStyle="1" w:styleId="lefttitlesmaller">
    <w:name w:val="lefttitlesmaller"/>
    <w:rsid w:val="00524266"/>
  </w:style>
  <w:style w:type="character" w:customStyle="1" w:styleId="mb">
    <w:name w:val="mb"/>
    <w:rsid w:val="00524266"/>
  </w:style>
  <w:style w:type="character" w:customStyle="1" w:styleId="submitted-date">
    <w:name w:val="submitted-date"/>
    <w:rsid w:val="00524266"/>
  </w:style>
  <w:style w:type="character" w:customStyle="1" w:styleId="submitted-time">
    <w:name w:val="submitted-time"/>
    <w:rsid w:val="00524266"/>
  </w:style>
  <w:style w:type="character" w:customStyle="1" w:styleId="A20">
    <w:name w:val="A2"/>
    <w:uiPriority w:val="99"/>
    <w:rsid w:val="00524266"/>
    <w:rPr>
      <w:rFonts w:ascii="Sabon LT Std" w:hAnsi="Sabon LT Std" w:cs="Sabon LT Std" w:hint="default"/>
      <w:color w:val="000000"/>
      <w:sz w:val="15"/>
      <w:szCs w:val="15"/>
    </w:rPr>
  </w:style>
  <w:style w:type="character" w:customStyle="1" w:styleId="searchword">
    <w:name w:val="searchword"/>
    <w:rsid w:val="00524266"/>
  </w:style>
  <w:style w:type="paragraph" w:customStyle="1" w:styleId="Heading2Char2CharChar12">
    <w:name w:val="Heading 2 Char2 Char Char12"/>
    <w:aliases w:val="Char Char Char Char Char Char1 Char Char Char Char Char1,Char Char22"/>
    <w:next w:val="Normal"/>
    <w:uiPriority w:val="99"/>
    <w:rsid w:val="0052426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524266"/>
    <w:rPr>
      <w:rFonts w:ascii="Times New Roman" w:hAnsi="Times New Roman" w:cs="Times New Roman"/>
      <w:sz w:val="18"/>
      <w:szCs w:val="18"/>
    </w:rPr>
  </w:style>
  <w:style w:type="character" w:customStyle="1" w:styleId="bylines">
    <w:name w:val="bylines"/>
    <w:basedOn w:val="DefaultParagraphFont"/>
    <w:rsid w:val="00524266"/>
  </w:style>
  <w:style w:type="character" w:customStyle="1" w:styleId="StyleStyleBoldUnderlineUnderlineIntenseEmphasis1apple-style-2">
    <w:name w:val="Style Style Bold UnderlineUnderlineIntense Emphasis1apple-style-...2"/>
    <w:basedOn w:val="DefaultParagraphFont"/>
    <w:rsid w:val="00524266"/>
    <w:rPr>
      <w:b w:val="0"/>
      <w:bCs/>
      <w:sz w:val="22"/>
      <w:u w:val="single"/>
    </w:rPr>
  </w:style>
  <w:style w:type="character" w:customStyle="1" w:styleId="FontStyle57">
    <w:name w:val="Font Style57"/>
    <w:rsid w:val="00524266"/>
    <w:rPr>
      <w:rFonts w:ascii="Georgia" w:hAnsi="Georgia" w:cs="Georgia"/>
      <w:b/>
      <w:bCs/>
      <w:sz w:val="14"/>
      <w:szCs w:val="14"/>
    </w:rPr>
  </w:style>
  <w:style w:type="character" w:customStyle="1" w:styleId="FontStyle89">
    <w:name w:val="Font Style89"/>
    <w:rsid w:val="00524266"/>
    <w:rPr>
      <w:rFonts w:ascii="Times New Roman" w:hAnsi="Times New Roman" w:cs="Times New Roman"/>
      <w:b/>
      <w:bCs/>
      <w:smallCaps/>
      <w:spacing w:val="40"/>
      <w:sz w:val="16"/>
      <w:szCs w:val="16"/>
    </w:rPr>
  </w:style>
  <w:style w:type="character" w:customStyle="1" w:styleId="style3Char0">
    <w:name w:val="style 3 Char"/>
    <w:rsid w:val="00524266"/>
    <w:rPr>
      <w:sz w:val="18"/>
      <w:szCs w:val="24"/>
      <w:lang w:val="en-US" w:eastAsia="en-US" w:bidi="ar-SA"/>
    </w:rPr>
  </w:style>
  <w:style w:type="paragraph" w:customStyle="1" w:styleId="003Cite">
    <w:name w:val="003Cite"/>
    <w:basedOn w:val="Normal"/>
    <w:qFormat/>
    <w:rsid w:val="00524266"/>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524266"/>
    <w:pPr>
      <w:jc w:val="both"/>
    </w:pPr>
    <w:rPr>
      <w:rFonts w:ascii="Georgia" w:hAnsi="Georgia" w:cstheme="minorBidi"/>
      <w:b/>
      <w:color w:val="000000"/>
      <w:u w:val="single"/>
    </w:rPr>
  </w:style>
  <w:style w:type="character" w:customStyle="1" w:styleId="NormalBoldChar">
    <w:name w:val="Normal + Bold Char"/>
    <w:aliases w:val="Double Underline Char"/>
    <w:basedOn w:val="DefaultParagraphFont"/>
    <w:link w:val="NormalBold"/>
    <w:rsid w:val="00524266"/>
    <w:rPr>
      <w:rFonts w:ascii="Georgia" w:hAnsi="Georgia"/>
      <w:b/>
      <w:color w:val="000000"/>
      <w:u w:val="single"/>
    </w:rPr>
  </w:style>
  <w:style w:type="paragraph" w:customStyle="1" w:styleId="StyleCards12ptThickunderline">
    <w:name w:val="Style Cards + 12 pt Thick underline"/>
    <w:basedOn w:val="Normal"/>
    <w:link w:val="StyleCards12ptThickunderlineChar2"/>
    <w:rsid w:val="00524266"/>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524266"/>
    <w:rPr>
      <w:rFonts w:ascii="Times New Roman" w:eastAsia="Times New Roman" w:hAnsi="Times New Roman" w:cs="Times New Roman"/>
      <w:sz w:val="24"/>
      <w:u w:val="thick"/>
      <w:lang w:val="x-none" w:eastAsia="x-none"/>
    </w:rPr>
  </w:style>
  <w:style w:type="character" w:customStyle="1" w:styleId="BlockHeadingsChar1">
    <w:name w:val="Block Headings Char1"/>
    <w:rsid w:val="00524266"/>
    <w:rPr>
      <w:b/>
      <w:caps/>
    </w:rPr>
  </w:style>
  <w:style w:type="character" w:customStyle="1" w:styleId="Longcite">
    <w:name w:val="Longcite"/>
    <w:rsid w:val="00524266"/>
    <w:rPr>
      <w:sz w:val="16"/>
    </w:rPr>
  </w:style>
  <w:style w:type="paragraph" w:customStyle="1" w:styleId="NormalUnderline0">
    <w:name w:val="Normal + Underline"/>
    <w:basedOn w:val="Normal"/>
    <w:link w:val="NormalUnderlineChar0"/>
    <w:rsid w:val="00524266"/>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524266"/>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524266"/>
    <w:rPr>
      <w:rFonts w:ascii="Bookman Old Style" w:hAnsi="Bookman Old Style" w:cs="Bookman Old Style"/>
      <w:sz w:val="16"/>
      <w:szCs w:val="16"/>
    </w:rPr>
  </w:style>
  <w:style w:type="character" w:customStyle="1" w:styleId="FontStyle17">
    <w:name w:val="Font Style17"/>
    <w:uiPriority w:val="99"/>
    <w:rsid w:val="00524266"/>
    <w:rPr>
      <w:rFonts w:ascii="Book Antiqua" w:hAnsi="Book Antiqua" w:cs="Book Antiqua"/>
      <w:i/>
      <w:iCs/>
      <w:spacing w:val="10"/>
      <w:sz w:val="22"/>
      <w:szCs w:val="22"/>
    </w:rPr>
  </w:style>
  <w:style w:type="character" w:customStyle="1" w:styleId="FontStyle329">
    <w:name w:val="Font Style329"/>
    <w:basedOn w:val="DefaultParagraphFont"/>
    <w:uiPriority w:val="99"/>
    <w:rsid w:val="00524266"/>
    <w:rPr>
      <w:rFonts w:ascii="Times New Roman" w:hAnsi="Times New Roman" w:cs="Times New Roman" w:hint="default"/>
      <w:b/>
      <w:bCs/>
      <w:spacing w:val="-10"/>
      <w:sz w:val="18"/>
      <w:szCs w:val="18"/>
    </w:rPr>
  </w:style>
  <w:style w:type="character" w:customStyle="1" w:styleId="ur">
    <w:name w:val="ur"/>
    <w:basedOn w:val="DefaultParagraphFont"/>
    <w:rsid w:val="00524266"/>
  </w:style>
  <w:style w:type="character" w:customStyle="1" w:styleId="vpqmgb">
    <w:name w:val="vpqmgb"/>
    <w:basedOn w:val="DefaultParagraphFont"/>
    <w:rsid w:val="00524266"/>
  </w:style>
  <w:style w:type="character" w:customStyle="1" w:styleId="sv">
    <w:name w:val="sv"/>
    <w:basedOn w:val="DefaultParagraphFont"/>
    <w:rsid w:val="00524266"/>
  </w:style>
  <w:style w:type="character" w:customStyle="1" w:styleId="m-501118745055256881gmail-style13ptbold">
    <w:name w:val="m_-501118745055256881gmail-style13ptbold"/>
    <w:basedOn w:val="DefaultParagraphFont"/>
    <w:rsid w:val="00524266"/>
  </w:style>
  <w:style w:type="paragraph" w:customStyle="1" w:styleId="DateTime">
    <w:name w:val="DateTime"/>
    <w:basedOn w:val="Normal"/>
    <w:link w:val="DateTimeChar"/>
    <w:autoRedefine/>
    <w:uiPriority w:val="4"/>
    <w:qFormat/>
    <w:rsid w:val="00524266"/>
  </w:style>
  <w:style w:type="character" w:customStyle="1" w:styleId="DateTimeChar">
    <w:name w:val="DateTime Char"/>
    <w:basedOn w:val="DefaultParagraphFont"/>
    <w:link w:val="DateTime"/>
    <w:uiPriority w:val="4"/>
    <w:rsid w:val="00524266"/>
    <w:rPr>
      <w:rFonts w:ascii="Calibri" w:hAnsi="Calibri" w:cs="Calibri"/>
    </w:rPr>
  </w:style>
  <w:style w:type="paragraph" w:customStyle="1" w:styleId="Lecture">
    <w:name w:val="Lecture"/>
    <w:next w:val="BodyText"/>
    <w:link w:val="LectureChar"/>
    <w:autoRedefine/>
    <w:uiPriority w:val="4"/>
    <w:qFormat/>
    <w:rsid w:val="00524266"/>
    <w:pPr>
      <w:spacing w:after="0"/>
      <w:outlineLvl w:val="5"/>
    </w:pPr>
    <w:rPr>
      <w:rFonts w:ascii="Arial" w:hAnsi="Arial" w:cs="Arial"/>
      <w:spacing w:val="-10"/>
    </w:rPr>
  </w:style>
  <w:style w:type="character" w:customStyle="1" w:styleId="LectureChar">
    <w:name w:val="Lecture Char"/>
    <w:basedOn w:val="DateTimeChar"/>
    <w:link w:val="Lecture"/>
    <w:uiPriority w:val="4"/>
    <w:rsid w:val="00524266"/>
    <w:rPr>
      <w:rFonts w:ascii="Arial" w:hAnsi="Arial" w:cs="Arial"/>
      <w:spacing w:val="-10"/>
    </w:rPr>
  </w:style>
  <w:style w:type="character" w:customStyle="1" w:styleId="Mention4">
    <w:name w:val="Mention4"/>
    <w:basedOn w:val="DefaultParagraphFont"/>
    <w:uiPriority w:val="99"/>
    <w:semiHidden/>
    <w:unhideWhenUsed/>
    <w:rsid w:val="00524266"/>
    <w:rPr>
      <w:color w:val="2B579A"/>
      <w:shd w:val="clear" w:color="auto" w:fill="E6E6E6"/>
    </w:rPr>
  </w:style>
  <w:style w:type="character" w:customStyle="1" w:styleId="UnresolvedMention3">
    <w:name w:val="Unresolved Mention3"/>
    <w:basedOn w:val="DefaultParagraphFont"/>
    <w:uiPriority w:val="99"/>
    <w:unhideWhenUsed/>
    <w:rsid w:val="00524266"/>
    <w:rPr>
      <w:color w:val="808080"/>
      <w:shd w:val="clear" w:color="auto" w:fill="E6E6E6"/>
    </w:rPr>
  </w:style>
  <w:style w:type="character" w:customStyle="1" w:styleId="m-895152127622952443gmail-style13ptbold">
    <w:name w:val="m_-895152127622952443gmail-style13ptbold"/>
    <w:basedOn w:val="DefaultParagraphFont"/>
    <w:rsid w:val="00524266"/>
  </w:style>
  <w:style w:type="character" w:customStyle="1" w:styleId="m4133802843404377303gmail-style13ptbold">
    <w:name w:val="m_4133802843404377303gmail-style13ptbold"/>
    <w:basedOn w:val="DefaultParagraphFont"/>
    <w:rsid w:val="00524266"/>
  </w:style>
  <w:style w:type="character" w:customStyle="1" w:styleId="m4133802843404377303gmail-styleunderline">
    <w:name w:val="m_4133802843404377303gmail-styleunderline"/>
    <w:basedOn w:val="DefaultParagraphFont"/>
    <w:rsid w:val="00524266"/>
  </w:style>
  <w:style w:type="character" w:customStyle="1" w:styleId="m1864609289044096952gmail-style13ptbold">
    <w:name w:val="m_1864609289044096952gmail-style13ptbold"/>
    <w:basedOn w:val="DefaultParagraphFont"/>
    <w:rsid w:val="00524266"/>
  </w:style>
  <w:style w:type="character" w:customStyle="1" w:styleId="m-2434640214339110092gmail-style13ptbold">
    <w:name w:val="m_-2434640214339110092gmail-style13ptbold"/>
    <w:basedOn w:val="DefaultParagraphFont"/>
    <w:rsid w:val="00524266"/>
  </w:style>
  <w:style w:type="character" w:customStyle="1" w:styleId="m-2434640214339110092gmail-styleunderline">
    <w:name w:val="m_-2434640214339110092gmail-styleunderline"/>
    <w:basedOn w:val="DefaultParagraphFont"/>
    <w:rsid w:val="00524266"/>
  </w:style>
  <w:style w:type="character" w:customStyle="1" w:styleId="hvr">
    <w:name w:val="hvr"/>
    <w:basedOn w:val="DefaultParagraphFont"/>
    <w:rsid w:val="00524266"/>
  </w:style>
  <w:style w:type="character" w:customStyle="1" w:styleId="AnalyticsChar">
    <w:name w:val="Analytics Char"/>
    <w:basedOn w:val="DefaultParagraphFont"/>
    <w:link w:val="Analytics"/>
    <w:rsid w:val="00524266"/>
    <w:rPr>
      <w:rFonts w:ascii="Calibri" w:eastAsia="Calibri" w:hAnsi="Calibri" w:cs="Calibri"/>
      <w:b/>
      <w:sz w:val="24"/>
    </w:rPr>
  </w:style>
  <w:style w:type="character" w:customStyle="1" w:styleId="m-3350902899047358468gmail-styleunderline">
    <w:name w:val="m_-3350902899047358468gmail-styleunderline"/>
    <w:basedOn w:val="DefaultParagraphFont"/>
    <w:rsid w:val="00524266"/>
  </w:style>
  <w:style w:type="paragraph" w:customStyle="1" w:styleId="Style5pt">
    <w:name w:val="Style 5 pt"/>
    <w:basedOn w:val="Normal"/>
    <w:link w:val="Style5ptChar"/>
    <w:rsid w:val="00524266"/>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24266"/>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524266"/>
  </w:style>
  <w:style w:type="paragraph" w:customStyle="1" w:styleId="m462447500549623171gmail-msonormal">
    <w:name w:val="m_462447500549623171gmail-msonormal"/>
    <w:basedOn w:val="Normal"/>
    <w:uiPriority w:val="99"/>
    <w:rsid w:val="00524266"/>
    <w:pPr>
      <w:spacing w:before="100" w:beforeAutospacing="1" w:after="100" w:afterAutospacing="1"/>
    </w:pPr>
    <w:rPr>
      <w:rFonts w:ascii="Times New Roman" w:eastAsia="Times New Roman" w:hAnsi="Times New Roman" w:cs="Times New Roman"/>
      <w:sz w:val="24"/>
    </w:rPr>
  </w:style>
  <w:style w:type="character" w:customStyle="1" w:styleId="m462447500549623171gmail-styleunderline">
    <w:name w:val="m_462447500549623171gmail-styleunderline"/>
    <w:basedOn w:val="DefaultParagraphFont"/>
    <w:rsid w:val="00524266"/>
  </w:style>
  <w:style w:type="character" w:customStyle="1" w:styleId="SmallerReal">
    <w:name w:val="SmallerReal"/>
    <w:basedOn w:val="DefaultParagraphFont"/>
    <w:uiPriority w:val="1"/>
    <w:qFormat/>
    <w:rsid w:val="00524266"/>
    <w:rPr>
      <w:rFonts w:ascii="Garamond" w:hAnsi="Garamond" w:hint="default"/>
      <w:sz w:val="16"/>
    </w:rPr>
  </w:style>
  <w:style w:type="paragraph" w:styleId="HTMLAddress">
    <w:name w:val="HTML Address"/>
    <w:basedOn w:val="Normal"/>
    <w:link w:val="HTMLAddressChar"/>
    <w:uiPriority w:val="99"/>
    <w:semiHidden/>
    <w:unhideWhenUsed/>
    <w:rsid w:val="00524266"/>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24266"/>
    <w:rPr>
      <w:rFonts w:ascii="Times New Roman" w:eastAsia="Times New Roman" w:hAnsi="Times New Roman" w:cs="Times New Roman"/>
      <w:i/>
      <w:iCs/>
      <w:sz w:val="24"/>
      <w:szCs w:val="24"/>
    </w:rPr>
  </w:style>
  <w:style w:type="character" w:customStyle="1" w:styleId="separator">
    <w:name w:val="separator"/>
    <w:basedOn w:val="DefaultParagraphFont"/>
    <w:rsid w:val="00524266"/>
  </w:style>
  <w:style w:type="paragraph" w:customStyle="1" w:styleId="dek">
    <w:name w:val="dek"/>
    <w:basedOn w:val="Normal"/>
    <w:uiPriority w:val="99"/>
    <w:rsid w:val="00524266"/>
    <w:pPr>
      <w:spacing w:before="100" w:beforeAutospacing="1" w:after="100" w:afterAutospacing="1"/>
    </w:pPr>
    <w:rPr>
      <w:rFonts w:ascii="Times New Roman" w:eastAsia="Times New Roman" w:hAnsi="Times New Roman" w:cs="Times New Roman"/>
      <w:sz w:val="24"/>
      <w:szCs w:val="24"/>
    </w:rPr>
  </w:style>
  <w:style w:type="character" w:customStyle="1" w:styleId="arttitle">
    <w:name w:val="art_title"/>
    <w:basedOn w:val="DefaultParagraphFont"/>
    <w:rsid w:val="00524266"/>
  </w:style>
  <w:style w:type="character" w:customStyle="1" w:styleId="serialtitle">
    <w:name w:val="serial_title"/>
    <w:basedOn w:val="DefaultParagraphFont"/>
    <w:rsid w:val="00524266"/>
  </w:style>
  <w:style w:type="character" w:customStyle="1" w:styleId="volumeissue">
    <w:name w:val="volume_issue"/>
    <w:basedOn w:val="DefaultParagraphFont"/>
    <w:rsid w:val="00524266"/>
  </w:style>
  <w:style w:type="character" w:customStyle="1" w:styleId="pagerange">
    <w:name w:val="page_range"/>
    <w:basedOn w:val="DefaultParagraphFont"/>
    <w:rsid w:val="00524266"/>
  </w:style>
  <w:style w:type="character" w:customStyle="1" w:styleId="doilink">
    <w:name w:val="doi_link"/>
    <w:basedOn w:val="DefaultParagraphFont"/>
    <w:rsid w:val="00524266"/>
  </w:style>
  <w:style w:type="paragraph" w:customStyle="1" w:styleId="para">
    <w:name w:val="para"/>
    <w:basedOn w:val="Normal"/>
    <w:rsid w:val="00524266"/>
    <w:pPr>
      <w:spacing w:before="100" w:beforeAutospacing="1" w:after="100" w:afterAutospacing="1" w:line="256" w:lineRule="auto"/>
    </w:pPr>
    <w:rPr>
      <w:rFonts w:ascii="Times New Roman" w:eastAsia="Times New Roman" w:hAnsi="Times New Roman" w:cs="Times New Roman"/>
      <w:sz w:val="24"/>
      <w:szCs w:val="24"/>
    </w:rPr>
  </w:style>
  <w:style w:type="character" w:customStyle="1" w:styleId="headingnumber">
    <w:name w:val="headingnumber"/>
    <w:basedOn w:val="DefaultParagraphFont"/>
    <w:rsid w:val="00524266"/>
  </w:style>
  <w:style w:type="character" w:customStyle="1" w:styleId="internalref">
    <w:name w:val="internalref"/>
    <w:basedOn w:val="DefaultParagraphFont"/>
    <w:rsid w:val="00524266"/>
  </w:style>
  <w:style w:type="character" w:customStyle="1" w:styleId="articlepage-articlebody-firstletter">
    <w:name w:val="articlepage-articlebody-firstletter"/>
    <w:basedOn w:val="DefaultParagraphFont"/>
    <w:rsid w:val="00524266"/>
  </w:style>
  <w:style w:type="character" w:customStyle="1" w:styleId="m-2745674872889869693gmail-style13ptbold">
    <w:name w:val="m_-2745674872889869693gmail-style13ptbold"/>
    <w:basedOn w:val="DefaultParagraphFont"/>
    <w:rsid w:val="00524266"/>
  </w:style>
  <w:style w:type="character" w:customStyle="1" w:styleId="m-2745674872889869693gmail-styleunderline">
    <w:name w:val="m_-2745674872889869693gmail-styleunderline"/>
    <w:basedOn w:val="DefaultParagraphFont"/>
    <w:rsid w:val="00524266"/>
  </w:style>
  <w:style w:type="character" w:customStyle="1" w:styleId="UnresolvedMention31">
    <w:name w:val="Unresolved Mention31"/>
    <w:basedOn w:val="DefaultParagraphFont"/>
    <w:uiPriority w:val="99"/>
    <w:semiHidden/>
    <w:unhideWhenUsed/>
    <w:rsid w:val="00524266"/>
    <w:rPr>
      <w:color w:val="808080"/>
      <w:shd w:val="clear" w:color="auto" w:fill="E6E6E6"/>
    </w:rPr>
  </w:style>
  <w:style w:type="character" w:customStyle="1" w:styleId="UnresolvedMention4">
    <w:name w:val="Unresolved Mention4"/>
    <w:basedOn w:val="DefaultParagraphFont"/>
    <w:uiPriority w:val="99"/>
    <w:semiHidden/>
    <w:unhideWhenUsed/>
    <w:rsid w:val="00524266"/>
    <w:rPr>
      <w:color w:val="808080"/>
      <w:shd w:val="clear" w:color="auto" w:fill="E6E6E6"/>
    </w:rPr>
  </w:style>
  <w:style w:type="character" w:customStyle="1" w:styleId="m-8082899869479211226gmail-styleunderline">
    <w:name w:val="m_-8082899869479211226gmail-styleunderline"/>
    <w:basedOn w:val="DefaultParagraphFont"/>
    <w:rsid w:val="00524266"/>
  </w:style>
  <w:style w:type="paragraph" w:customStyle="1" w:styleId="NoteLevel23">
    <w:name w:val="Note Level 23"/>
    <w:basedOn w:val="Normal"/>
    <w:next w:val="Normal"/>
    <w:uiPriority w:val="99"/>
    <w:qFormat/>
    <w:rsid w:val="00524266"/>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524266"/>
    <w:pPr>
      <w:keepNext/>
      <w:ind w:left="288" w:right="288"/>
    </w:pPr>
    <w:rPr>
      <w:rFonts w:ascii="Georgia" w:eastAsia="MS Gothic" w:hAnsi="Georgia" w:cstheme="minorBidi"/>
      <w:sz w:val="24"/>
      <w:szCs w:val="20"/>
    </w:rPr>
  </w:style>
  <w:style w:type="paragraph" w:customStyle="1" w:styleId="NoteLevel25">
    <w:name w:val="Note Level 25"/>
    <w:basedOn w:val="Normal"/>
    <w:next w:val="Normal"/>
    <w:uiPriority w:val="99"/>
    <w:qFormat/>
    <w:rsid w:val="00524266"/>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semiHidden/>
    <w:unhideWhenUsed/>
    <w:rsid w:val="00524266"/>
    <w:rPr>
      <w:color w:val="605E5C"/>
      <w:shd w:val="clear" w:color="auto" w:fill="E1DFDD"/>
    </w:rPr>
  </w:style>
  <w:style w:type="character" w:customStyle="1" w:styleId="UnresolvedMention6">
    <w:name w:val="Unresolved Mention6"/>
    <w:basedOn w:val="DefaultParagraphFont"/>
    <w:uiPriority w:val="99"/>
    <w:semiHidden/>
    <w:unhideWhenUsed/>
    <w:rsid w:val="00524266"/>
    <w:rPr>
      <w:color w:val="605E5C"/>
      <w:shd w:val="clear" w:color="auto" w:fill="E1DFDD"/>
    </w:rPr>
  </w:style>
  <w:style w:type="character" w:customStyle="1" w:styleId="footnote">
    <w:name w:val="footnote"/>
    <w:basedOn w:val="DefaultParagraphFont"/>
    <w:rsid w:val="00524266"/>
  </w:style>
  <w:style w:type="character" w:customStyle="1" w:styleId="hubidentifier">
    <w:name w:val="hub_identifier"/>
    <w:basedOn w:val="DefaultParagraphFont"/>
    <w:rsid w:val="00524266"/>
  </w:style>
  <w:style w:type="paragraph" w:customStyle="1" w:styleId="standardeinzug">
    <w:name w:val="standardeinzug"/>
    <w:basedOn w:val="Normal"/>
    <w:rsid w:val="00524266"/>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rsid w:val="00524266"/>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524266"/>
  </w:style>
  <w:style w:type="paragraph" w:customStyle="1" w:styleId="entrefilet">
    <w:name w:val="entrefilet"/>
    <w:basedOn w:val="Normal"/>
    <w:rsid w:val="00524266"/>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rsid w:val="00524266"/>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rsid w:val="00524266"/>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524266"/>
  </w:style>
  <w:style w:type="character" w:customStyle="1" w:styleId="m-268162420547309261gmail-stylestylebold12pt">
    <w:name w:val="m_-268162420547309261gmail-stylestylebold12pt"/>
    <w:basedOn w:val="DefaultParagraphFont"/>
    <w:rsid w:val="00524266"/>
  </w:style>
  <w:style w:type="character" w:customStyle="1" w:styleId="m-268162420547309261gmail-styleboldunderline">
    <w:name w:val="m_-268162420547309261gmail-styleboldunderline"/>
    <w:basedOn w:val="DefaultParagraphFont"/>
    <w:rsid w:val="00524266"/>
  </w:style>
  <w:style w:type="character" w:customStyle="1" w:styleId="m-5621139387307470627gmail-style13ptbold">
    <w:name w:val="m_-5621139387307470627gmail-style13ptbold"/>
    <w:basedOn w:val="DefaultParagraphFont"/>
    <w:rsid w:val="00524266"/>
  </w:style>
  <w:style w:type="character" w:customStyle="1" w:styleId="m-5621139387307470627gmail-styleunderline">
    <w:name w:val="m_-5621139387307470627gmail-styleunderline"/>
    <w:basedOn w:val="DefaultParagraphFont"/>
    <w:rsid w:val="00524266"/>
  </w:style>
  <w:style w:type="character" w:customStyle="1" w:styleId="m-4930835733434609408gmail-style13ptbold">
    <w:name w:val="m_-4930835733434609408gmail-style13ptbold"/>
    <w:basedOn w:val="DefaultParagraphFont"/>
    <w:rsid w:val="00524266"/>
  </w:style>
  <w:style w:type="character" w:customStyle="1" w:styleId="m-4930835733434609408gmail-styleunderline">
    <w:name w:val="m_-4930835733434609408gmail-styleunderline"/>
    <w:basedOn w:val="DefaultParagraphFont"/>
    <w:rsid w:val="00524266"/>
  </w:style>
  <w:style w:type="character" w:customStyle="1" w:styleId="m-2456650549122369157gmail-style13ptbold">
    <w:name w:val="m_-2456650549122369157gmail-style13ptbold"/>
    <w:basedOn w:val="DefaultParagraphFont"/>
    <w:rsid w:val="00524266"/>
  </w:style>
  <w:style w:type="character" w:customStyle="1" w:styleId="m-2456650549122369157gmail-styleunderline">
    <w:name w:val="m_-2456650549122369157gmail-styleunderline"/>
    <w:basedOn w:val="DefaultParagraphFont"/>
    <w:rsid w:val="0052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3874">
      <w:bodyDiv w:val="1"/>
      <w:marLeft w:val="0"/>
      <w:marRight w:val="0"/>
      <w:marTop w:val="0"/>
      <w:marBottom w:val="0"/>
      <w:divBdr>
        <w:top w:val="none" w:sz="0" w:space="0" w:color="auto"/>
        <w:left w:val="none" w:sz="0" w:space="0" w:color="auto"/>
        <w:bottom w:val="none" w:sz="0" w:space="0" w:color="auto"/>
        <w:right w:val="none" w:sz="0" w:space="0" w:color="auto"/>
      </w:divBdr>
      <w:divsChild>
        <w:div w:id="1840921105">
          <w:marLeft w:val="0"/>
          <w:marRight w:val="0"/>
          <w:marTop w:val="0"/>
          <w:marBottom w:val="0"/>
          <w:divBdr>
            <w:top w:val="none" w:sz="0" w:space="0" w:color="auto"/>
            <w:left w:val="none" w:sz="0" w:space="0" w:color="auto"/>
            <w:bottom w:val="none" w:sz="0" w:space="0" w:color="auto"/>
            <w:right w:val="none" w:sz="0" w:space="0" w:color="auto"/>
          </w:divBdr>
        </w:div>
      </w:divsChild>
    </w:div>
    <w:div w:id="1221595760">
      <w:bodyDiv w:val="1"/>
      <w:marLeft w:val="0"/>
      <w:marRight w:val="0"/>
      <w:marTop w:val="0"/>
      <w:marBottom w:val="0"/>
      <w:divBdr>
        <w:top w:val="none" w:sz="0" w:space="0" w:color="auto"/>
        <w:left w:val="none" w:sz="0" w:space="0" w:color="auto"/>
        <w:bottom w:val="none" w:sz="0" w:space="0" w:color="auto"/>
        <w:right w:val="none" w:sz="0" w:space="0" w:color="auto"/>
      </w:divBdr>
      <w:divsChild>
        <w:div w:id="60446851">
          <w:marLeft w:val="0"/>
          <w:marRight w:val="0"/>
          <w:marTop w:val="0"/>
          <w:marBottom w:val="0"/>
          <w:divBdr>
            <w:top w:val="none" w:sz="0" w:space="0" w:color="auto"/>
            <w:left w:val="none" w:sz="0" w:space="0" w:color="auto"/>
            <w:bottom w:val="none" w:sz="0" w:space="0" w:color="auto"/>
            <w:right w:val="none" w:sz="0" w:space="0" w:color="auto"/>
          </w:divBdr>
        </w:div>
      </w:divsChild>
    </w:div>
    <w:div w:id="1306085876">
      <w:bodyDiv w:val="1"/>
      <w:marLeft w:val="0"/>
      <w:marRight w:val="0"/>
      <w:marTop w:val="0"/>
      <w:marBottom w:val="0"/>
      <w:divBdr>
        <w:top w:val="none" w:sz="0" w:space="0" w:color="auto"/>
        <w:left w:val="none" w:sz="0" w:space="0" w:color="auto"/>
        <w:bottom w:val="none" w:sz="0" w:space="0" w:color="auto"/>
        <w:right w:val="none" w:sz="0" w:space="0" w:color="auto"/>
      </w:divBdr>
      <w:divsChild>
        <w:div w:id="36113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atosphere.net/2017/08/teaching-disability-studies-in-the-era-of-trump.html" TargetMode="External"/><Relationship Id="rId13" Type="http://schemas.openxmlformats.org/officeDocument/2006/relationships/hyperlink" Target="https://www.vox.com/2017/12/27/16822180/thomas-fire-california-largest-wildfire" TargetMode="External"/><Relationship Id="rId18" Type="http://schemas.openxmlformats.org/officeDocument/2006/relationships/hyperlink" Target="http://phmsa.dot.gov/pipeline/library/data-stats" TargetMode="External"/><Relationship Id="rId3" Type="http://schemas.openxmlformats.org/officeDocument/2006/relationships/styles" Target="styles.xml"/><Relationship Id="rId21" Type="http://schemas.openxmlformats.org/officeDocument/2006/relationships/hyperlink" Target="http://www.neurodiversityconsulting.org/1/post/2012/03/person-first-language-the-r-word-and-other-linguistic-gymnastics.html" TargetMode="External"/><Relationship Id="rId7" Type="http://schemas.openxmlformats.org/officeDocument/2006/relationships/hyperlink" Target="http://www.tandfonline.com/doi/pdf/10.1080/00455091.2016.1278150?needAccess=true" TargetMode="External"/><Relationship Id="rId12" Type="http://schemas.openxmlformats.org/officeDocument/2006/relationships/hyperlink" Target="http://climatecommunication.yale.edu/visualizations-data/ycom-us-2016/" TargetMode="External"/><Relationship Id="rId17" Type="http://schemas.openxmlformats.org/officeDocument/2006/relationships/hyperlink" Target="https://www.netl.doe.gov/research/coal/carbon-capture/workshop-2014" TargetMode="External"/><Relationship Id="rId2" Type="http://schemas.openxmlformats.org/officeDocument/2006/relationships/numbering" Target="numbering.xml"/><Relationship Id="rId16" Type="http://schemas.openxmlformats.org/officeDocument/2006/relationships/hyperlink" Target="https://www.globalccsinstitute.com/projects/illinois-industrial-carbon-capture-andstorage-project" TargetMode="External"/><Relationship Id="rId20" Type="http://schemas.openxmlformats.org/officeDocument/2006/relationships/hyperlink" Target="https://www.globalccsinstitute.com/projects" TargetMode="External"/><Relationship Id="rId1" Type="http://schemas.openxmlformats.org/officeDocument/2006/relationships/customXml" Target="../customXml/item1.xml"/><Relationship Id="rId6" Type="http://schemas.openxmlformats.org/officeDocument/2006/relationships/hyperlink" Target="http://www.postcarbon.org/the-anthropocene-its-not-all-about-us/" TargetMode="External"/><Relationship Id="rId11" Type="http://schemas.openxmlformats.org/officeDocument/2006/relationships/hyperlink" Target="https://unige.ch/sciences-societe/socio/files/2114/0533/6108/002.pdf" TargetMode="External"/><Relationship Id="rId5" Type="http://schemas.openxmlformats.org/officeDocument/2006/relationships/webSettings" Target="webSettings.xml"/><Relationship Id="rId15" Type="http://schemas.openxmlformats.org/officeDocument/2006/relationships/hyperlink" Target="https://sequestration.mit.edu/tools/projects/index.html" TargetMode="External"/><Relationship Id="rId23" Type="http://schemas.openxmlformats.org/officeDocument/2006/relationships/theme" Target="theme/theme1.xml"/><Relationship Id="rId10" Type="http://schemas.openxmlformats.org/officeDocument/2006/relationships/hyperlink" Target="https://www.caresyllabus.org/johanna-hedva-care-syllabus-interview" TargetMode="External"/><Relationship Id="rId19" Type="http://schemas.openxmlformats.org/officeDocument/2006/relationships/hyperlink" Target="https://www.eia.gov/electricity/data.cfm" TargetMode="External"/><Relationship Id="rId4" Type="http://schemas.openxmlformats.org/officeDocument/2006/relationships/settings" Target="settings.xml"/><Relationship Id="rId9" Type="http://schemas.openxmlformats.org/officeDocument/2006/relationships/hyperlink" Target="http://www.wearespartacus.org.uk" TargetMode="External"/><Relationship Id="rId14" Type="http://schemas.openxmlformats.org/officeDocument/2006/relationships/hyperlink" Target="https://www.globalccsinstitute.com/projects/large-scale-ccs-projec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28244</Words>
  <Characters>160993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2021-10-03T16:00:00Z</dcterms:created>
  <dcterms:modified xsi:type="dcterms:W3CDTF">2021-10-03T16:03:00Z</dcterms:modified>
</cp:coreProperties>
</file>