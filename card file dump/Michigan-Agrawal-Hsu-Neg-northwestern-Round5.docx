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C99D3" w14:textId="5CEF5A96" w:rsidR="002D2AE9" w:rsidRDefault="002D2AE9" w:rsidP="002D2AE9">
      <w:pPr>
        <w:pStyle w:val="Heading1"/>
      </w:pPr>
      <w:r>
        <w:t>1NC</w:t>
      </w:r>
    </w:p>
    <w:p w14:paraId="2B7FCABC" w14:textId="16A70D79" w:rsidR="0013433B" w:rsidRDefault="0013433B" w:rsidP="0013433B">
      <w:pPr>
        <w:pStyle w:val="Heading2"/>
      </w:pPr>
      <w:r>
        <w:t>1</w:t>
      </w:r>
    </w:p>
    <w:p w14:paraId="7200154B" w14:textId="55795A08" w:rsidR="0087675C" w:rsidRDefault="0087675C" w:rsidP="0087675C">
      <w:pPr>
        <w:pStyle w:val="Heading4"/>
      </w:pPr>
      <w:r>
        <w:t xml:space="preserve">Interpretation and violation: </w:t>
      </w:r>
    </w:p>
    <w:p w14:paraId="083DE592" w14:textId="77777777" w:rsidR="0087675C" w:rsidRPr="00E61ACC" w:rsidRDefault="0087675C" w:rsidP="0087675C">
      <w:pPr>
        <w:pStyle w:val="Heading4"/>
        <w:numPr>
          <w:ilvl w:val="0"/>
          <w:numId w:val="11"/>
        </w:numPr>
        <w:tabs>
          <w:tab w:val="num" w:pos="360"/>
        </w:tabs>
        <w:ind w:left="0" w:firstLine="0"/>
      </w:pPr>
      <w:r>
        <w:t xml:space="preserve">The </w:t>
      </w:r>
      <w:proofErr w:type="spellStart"/>
      <w:r>
        <w:t>resolutional</w:t>
      </w:r>
      <w:proofErr w:type="spellEnd"/>
      <w:r>
        <w:t xml:space="preserve"> actor is the USFG.</w:t>
      </w:r>
    </w:p>
    <w:p w14:paraId="499CC750" w14:textId="77777777" w:rsidR="0087675C" w:rsidRDefault="0087675C" w:rsidP="0087675C">
      <w:r>
        <w:rPr>
          <w:rStyle w:val="Style13ptBold"/>
        </w:rPr>
        <w:t xml:space="preserve">U.S. Legal ’16 </w:t>
      </w:r>
      <w:r w:rsidRPr="00BD393A">
        <w:t xml:space="preserve">[U.S. Legal; 2016; Organization offering legal assistance and attorney access; U.S. Legal, “United States Federal Government Law and Legal Definition,” </w:t>
      </w:r>
      <w:hyperlink r:id="rId6" w:history="1">
        <w:r w:rsidRPr="00BD393A">
          <w:rPr>
            <w:rStyle w:val="Hyperlink"/>
          </w:rPr>
          <w:t>https://definitions.uslegal.com/u/united-states-federal-government/</w:t>
        </w:r>
      </w:hyperlink>
      <w:r w:rsidRPr="00BD393A">
        <w:t>]</w:t>
      </w:r>
    </w:p>
    <w:p w14:paraId="1E972786" w14:textId="77777777" w:rsidR="0087675C" w:rsidRDefault="0087675C" w:rsidP="0087675C">
      <w:pPr>
        <w:rPr>
          <w:sz w:val="16"/>
        </w:rPr>
      </w:pPr>
      <w:r w:rsidRPr="001A0F83">
        <w:rPr>
          <w:rStyle w:val="StyleUnderline"/>
          <w:highlight w:val="cyan"/>
        </w:rPr>
        <w:t xml:space="preserve">The </w:t>
      </w:r>
      <w:r w:rsidRPr="001A0F83">
        <w:rPr>
          <w:rStyle w:val="Emphasis"/>
          <w:highlight w:val="cyan"/>
        </w:rPr>
        <w:t>U</w:t>
      </w:r>
      <w:r w:rsidRPr="00BD393A">
        <w:rPr>
          <w:sz w:val="16"/>
        </w:rPr>
        <w:t xml:space="preserve">nited </w:t>
      </w:r>
      <w:r w:rsidRPr="001A0F83">
        <w:rPr>
          <w:rStyle w:val="Emphasis"/>
          <w:highlight w:val="cyan"/>
        </w:rPr>
        <w:t>S</w:t>
      </w:r>
      <w:r w:rsidRPr="00BD393A">
        <w:rPr>
          <w:sz w:val="16"/>
        </w:rPr>
        <w:t xml:space="preserve">tates </w:t>
      </w:r>
      <w:r w:rsidRPr="001A0F83">
        <w:rPr>
          <w:rStyle w:val="Emphasis"/>
          <w:highlight w:val="cyan"/>
        </w:rPr>
        <w:t>F</w:t>
      </w:r>
      <w:r w:rsidRPr="00BD393A">
        <w:rPr>
          <w:sz w:val="16"/>
        </w:rPr>
        <w:t xml:space="preserve">ederal </w:t>
      </w:r>
      <w:r w:rsidRPr="001A0F83">
        <w:rPr>
          <w:rStyle w:val="Emphasis"/>
          <w:highlight w:val="cyan"/>
        </w:rPr>
        <w:t>G</w:t>
      </w:r>
      <w:r w:rsidRPr="00BD393A">
        <w:rPr>
          <w:sz w:val="16"/>
        </w:rPr>
        <w:t xml:space="preserve">overnment </w:t>
      </w:r>
      <w:r w:rsidRPr="001A0F83">
        <w:rPr>
          <w:rStyle w:val="StyleUnderline"/>
          <w:highlight w:val="cyan"/>
        </w:rPr>
        <w:t>is</w:t>
      </w:r>
      <w:r w:rsidRPr="00BD393A">
        <w:rPr>
          <w:sz w:val="16"/>
        </w:rPr>
        <w:t xml:space="preserve"> established by the US Constitution. The Federal Government shares sovereignty over the United Sates with the individual governments of the States of US. The Federal government has </w:t>
      </w:r>
      <w:r w:rsidRPr="001A0F83">
        <w:rPr>
          <w:rStyle w:val="StyleUnderline"/>
          <w:highlight w:val="cyan"/>
        </w:rPr>
        <w:t>three branches</w:t>
      </w:r>
      <w:r w:rsidRPr="00BD393A">
        <w:rPr>
          <w:rStyle w:val="StyleUnderline"/>
        </w:rPr>
        <w:t xml:space="preserve">: </w:t>
      </w:r>
      <w:proofErr w:type="spellStart"/>
      <w:r w:rsidRPr="00BD393A">
        <w:rPr>
          <w:rStyle w:val="StyleUnderline"/>
        </w:rPr>
        <w:t>i</w:t>
      </w:r>
      <w:proofErr w:type="spellEnd"/>
      <w:r w:rsidRPr="00BD393A">
        <w:rPr>
          <w:rStyle w:val="StyleUnderline"/>
        </w:rPr>
        <w:t>)</w:t>
      </w:r>
      <w:r w:rsidRPr="00BD393A">
        <w:rPr>
          <w:sz w:val="16"/>
        </w:rPr>
        <w:t xml:space="preserve"> the</w:t>
      </w:r>
      <w:r w:rsidRPr="00BD393A">
        <w:rPr>
          <w:rStyle w:val="StyleUnderline"/>
        </w:rPr>
        <w:t xml:space="preserve"> </w:t>
      </w:r>
      <w:r w:rsidRPr="001A0F83">
        <w:rPr>
          <w:rStyle w:val="Emphasis"/>
          <w:highlight w:val="cyan"/>
        </w:rPr>
        <w:t>legislature</w:t>
      </w:r>
      <w:r w:rsidRPr="00BD393A">
        <w:rPr>
          <w:rStyle w:val="StyleUnderline"/>
        </w:rPr>
        <w:t>, which is the</w:t>
      </w:r>
      <w:r w:rsidRPr="00BD393A">
        <w:rPr>
          <w:sz w:val="16"/>
        </w:rPr>
        <w:t xml:space="preserve"> US </w:t>
      </w:r>
      <w:r w:rsidRPr="00BD393A">
        <w:rPr>
          <w:rStyle w:val="StyleUnderline"/>
        </w:rPr>
        <w:t xml:space="preserve">Congress, ii) </w:t>
      </w:r>
      <w:r w:rsidRPr="001A0F83">
        <w:rPr>
          <w:rStyle w:val="Emphasis"/>
          <w:highlight w:val="cyan"/>
        </w:rPr>
        <w:t>Executive</w:t>
      </w:r>
      <w:r w:rsidRPr="00BD393A">
        <w:rPr>
          <w:sz w:val="16"/>
        </w:rPr>
        <w:t xml:space="preserve">, comprised of </w:t>
      </w:r>
      <w:r w:rsidRPr="00BD393A">
        <w:rPr>
          <w:rStyle w:val="StyleUnderline"/>
        </w:rPr>
        <w:t>the President</w:t>
      </w:r>
      <w:r w:rsidRPr="00BD393A">
        <w:rPr>
          <w:sz w:val="16"/>
        </w:rPr>
        <w:t xml:space="preserve"> and Vice president of the US </w:t>
      </w:r>
      <w:r w:rsidRPr="001A0F83">
        <w:rPr>
          <w:rStyle w:val="StyleUnderline"/>
          <w:highlight w:val="cyan"/>
        </w:rPr>
        <w:t>and</w:t>
      </w:r>
      <w:r w:rsidRPr="00BD393A">
        <w:rPr>
          <w:rStyle w:val="StyleUnderline"/>
        </w:rPr>
        <w:t xml:space="preserve"> iii) </w:t>
      </w:r>
      <w:r w:rsidRPr="001A0F83">
        <w:rPr>
          <w:rStyle w:val="Emphasis"/>
          <w:highlight w:val="cyan"/>
        </w:rPr>
        <w:t>Judiciary</w:t>
      </w:r>
      <w:r w:rsidRPr="00BD393A">
        <w:rPr>
          <w:sz w:val="16"/>
        </w:rPr>
        <w:t xml:space="preserve">. The US Constitution prescribes a system of separation of powers and ‘checks and balances’ for the smooth functioning of all the three branches of the Federal Government. </w:t>
      </w:r>
      <w:r w:rsidRPr="00BD393A">
        <w:rPr>
          <w:rStyle w:val="StyleUnderline"/>
        </w:rPr>
        <w:t>The</w:t>
      </w:r>
      <w:r w:rsidRPr="00BD393A">
        <w:rPr>
          <w:sz w:val="16"/>
        </w:rPr>
        <w:t xml:space="preserve"> US </w:t>
      </w:r>
      <w:r w:rsidRPr="00BD393A">
        <w:rPr>
          <w:rStyle w:val="StyleUnderline"/>
        </w:rPr>
        <w:t xml:space="preserve">Constitution </w:t>
      </w:r>
      <w:r w:rsidRPr="00BD393A">
        <w:rPr>
          <w:rStyle w:val="Emphasis"/>
        </w:rPr>
        <w:t>limits</w:t>
      </w:r>
      <w:r w:rsidRPr="00BD393A">
        <w:rPr>
          <w:sz w:val="16"/>
        </w:rPr>
        <w:t xml:space="preserve"> the powers of </w:t>
      </w:r>
      <w:r w:rsidRPr="00BD393A">
        <w:rPr>
          <w:rStyle w:val="StyleUnderline"/>
        </w:rPr>
        <w:t>the Federal Government</w:t>
      </w:r>
      <w:r w:rsidRPr="00BD393A">
        <w:rPr>
          <w:sz w:val="16"/>
        </w:rPr>
        <w:t xml:space="preserve"> to the powers assigned to it; </w:t>
      </w:r>
      <w:r w:rsidRPr="00BD393A">
        <w:rPr>
          <w:rStyle w:val="StyleUnderline"/>
        </w:rPr>
        <w:t xml:space="preserve">all </w:t>
      </w:r>
      <w:r w:rsidRPr="001A0F83">
        <w:rPr>
          <w:rStyle w:val="StyleUnderline"/>
          <w:highlight w:val="cyan"/>
        </w:rPr>
        <w:t>powers not</w:t>
      </w:r>
      <w:r w:rsidRPr="00BD393A">
        <w:rPr>
          <w:rStyle w:val="StyleUnderline"/>
        </w:rPr>
        <w:t xml:space="preserve"> </w:t>
      </w:r>
      <w:r w:rsidRPr="00BD393A">
        <w:rPr>
          <w:rStyle w:val="Emphasis"/>
        </w:rPr>
        <w:t xml:space="preserve">expressly </w:t>
      </w:r>
      <w:r w:rsidRPr="001A0F83">
        <w:rPr>
          <w:rStyle w:val="Emphasis"/>
          <w:highlight w:val="cyan"/>
        </w:rPr>
        <w:t>assigned</w:t>
      </w:r>
      <w:r w:rsidRPr="001A0F83">
        <w:rPr>
          <w:rStyle w:val="StyleUnderline"/>
          <w:highlight w:val="cyan"/>
        </w:rPr>
        <w:t xml:space="preserve"> to the Fed</w:t>
      </w:r>
      <w:r w:rsidRPr="00BD393A">
        <w:rPr>
          <w:rStyle w:val="StyleUnderline"/>
        </w:rPr>
        <w:t xml:space="preserve">eral Government </w:t>
      </w:r>
      <w:r w:rsidRPr="001A0F83">
        <w:rPr>
          <w:rStyle w:val="StyleUnderline"/>
          <w:highlight w:val="cyan"/>
        </w:rPr>
        <w:t>are</w:t>
      </w:r>
      <w:r w:rsidRPr="00BD393A">
        <w:rPr>
          <w:rStyle w:val="StyleUnderline"/>
        </w:rPr>
        <w:t xml:space="preserve"> </w:t>
      </w:r>
      <w:r w:rsidRPr="00BD393A">
        <w:rPr>
          <w:rStyle w:val="Emphasis"/>
        </w:rPr>
        <w:t>reserved</w:t>
      </w:r>
      <w:r w:rsidRPr="00BD393A">
        <w:rPr>
          <w:rStyle w:val="StyleUnderline"/>
        </w:rPr>
        <w:t xml:space="preserve"> to </w:t>
      </w:r>
      <w:r w:rsidRPr="001A0F83">
        <w:rPr>
          <w:rStyle w:val="StyleUnderline"/>
          <w:highlight w:val="cyan"/>
        </w:rPr>
        <w:t xml:space="preserve">the </w:t>
      </w:r>
      <w:r w:rsidRPr="001A0F83">
        <w:rPr>
          <w:rStyle w:val="Emphasis"/>
          <w:highlight w:val="cyan"/>
        </w:rPr>
        <w:t>States</w:t>
      </w:r>
      <w:r w:rsidRPr="00BD393A">
        <w:rPr>
          <w:sz w:val="16"/>
        </w:rPr>
        <w:t xml:space="preserve"> or to the people.</w:t>
      </w:r>
    </w:p>
    <w:p w14:paraId="31DA05F7" w14:textId="77777777" w:rsidR="0087675C" w:rsidRPr="00E33050" w:rsidRDefault="0087675C" w:rsidP="0087675C">
      <w:pPr>
        <w:pStyle w:val="Heading4"/>
        <w:numPr>
          <w:ilvl w:val="0"/>
          <w:numId w:val="11"/>
        </w:numPr>
        <w:tabs>
          <w:tab w:val="num" w:pos="360"/>
        </w:tabs>
        <w:ind w:left="0" w:firstLine="0"/>
      </w:pPr>
      <w:r>
        <w:t xml:space="preserve">“Its” means the </w:t>
      </w:r>
      <w:proofErr w:type="spellStart"/>
      <w:r>
        <w:t>aff</w:t>
      </w:r>
      <w:proofErr w:type="spellEnd"/>
      <w:r>
        <w:t xml:space="preserve"> must expand </w:t>
      </w:r>
      <w:r>
        <w:rPr>
          <w:u w:val="single"/>
        </w:rPr>
        <w:t>federal</w:t>
      </w:r>
      <w:r>
        <w:t xml:space="preserve"> laws.</w:t>
      </w:r>
    </w:p>
    <w:p w14:paraId="142395D9" w14:textId="77777777" w:rsidR="0087675C" w:rsidRDefault="0087675C" w:rsidP="0087675C">
      <w:proofErr w:type="spellStart"/>
      <w:r>
        <w:rPr>
          <w:rStyle w:val="Style13ptBold"/>
        </w:rPr>
        <w:t>Updegrave</w:t>
      </w:r>
      <w:proofErr w:type="spellEnd"/>
      <w:r>
        <w:rPr>
          <w:rStyle w:val="Style13ptBold"/>
        </w:rPr>
        <w:t xml:space="preserve"> ’91 </w:t>
      </w:r>
      <w:r w:rsidRPr="00510DF6">
        <w:t xml:space="preserve">[W.C.; August 19; Supreme Law.org, “Explanation of ZIP Code Address Purpose,” </w:t>
      </w:r>
      <w:hyperlink r:id="rId7" w:history="1">
        <w:r w:rsidRPr="00510DF6">
          <w:rPr>
            <w:rStyle w:val="Hyperlink"/>
          </w:rPr>
          <w:t>http://www.supremelaw.org/ref/zipcode/updegrav.htm</w:t>
        </w:r>
      </w:hyperlink>
      <w:r w:rsidRPr="00510DF6">
        <w:t>]</w:t>
      </w:r>
    </w:p>
    <w:p w14:paraId="34385364" w14:textId="77777777" w:rsidR="0087675C" w:rsidRPr="00E33050" w:rsidRDefault="0087675C" w:rsidP="0087675C">
      <w:r w:rsidRPr="00510DF6">
        <w:rPr>
          <w:sz w:val="16"/>
        </w:rPr>
        <w:t xml:space="preserve">More specifically, looking at the map on page 11 of the National ZIP Code Directory, </w:t>
      </w:r>
      <w:proofErr w:type="gramStart"/>
      <w:r w:rsidRPr="00510DF6">
        <w:rPr>
          <w:sz w:val="16"/>
        </w:rPr>
        <w:t>e.g.</w:t>
      </w:r>
      <w:proofErr w:type="gramEnd"/>
      <w:r w:rsidRPr="00510DF6">
        <w:rPr>
          <w:sz w:val="16"/>
        </w:rPr>
        <w:t xml:space="preserve"> at a local post office, one will see</w:t>
      </w:r>
      <w:r>
        <w:rPr>
          <w:sz w:val="16"/>
        </w:rPr>
        <w:t xml:space="preserve"> </w:t>
      </w:r>
      <w:r w:rsidRPr="00510DF6">
        <w:rPr>
          <w:sz w:val="16"/>
        </w:rPr>
        <w:t>that the first digit of a ZIP Code defines an area that includes more than one State. The first sentence of the explanatory paragraph begins: "A ZIP Code is a numerical code that identifies areas within the United States and its territories for purposes of ..." [cf. 26 CFR 1.1-1(c)].</w:t>
      </w:r>
      <w:r>
        <w:rPr>
          <w:sz w:val="16"/>
        </w:rPr>
        <w:t xml:space="preserve"> </w:t>
      </w:r>
      <w:r w:rsidRPr="001A0F83">
        <w:rPr>
          <w:rStyle w:val="StyleUnderline"/>
          <w:highlight w:val="cyan"/>
        </w:rPr>
        <w:t xml:space="preserve">Note the </w:t>
      </w:r>
      <w:r w:rsidRPr="001A0F83">
        <w:rPr>
          <w:rStyle w:val="Emphasis"/>
          <w:highlight w:val="cyan"/>
        </w:rPr>
        <w:t>singular</w:t>
      </w:r>
      <w:r w:rsidRPr="00510DF6">
        <w:rPr>
          <w:rStyle w:val="Emphasis"/>
        </w:rPr>
        <w:t xml:space="preserve"> possessive</w:t>
      </w:r>
      <w:r w:rsidRPr="00510DF6">
        <w:rPr>
          <w:rStyle w:val="StyleUnderline"/>
        </w:rPr>
        <w:t xml:space="preserve"> pronoun </w:t>
      </w:r>
      <w:r w:rsidRPr="001A0F83">
        <w:rPr>
          <w:rStyle w:val="StyleUnderline"/>
          <w:highlight w:val="cyan"/>
        </w:rPr>
        <w:t>"</w:t>
      </w:r>
      <w:r w:rsidRPr="001A0F83">
        <w:rPr>
          <w:rStyle w:val="Emphasis"/>
          <w:highlight w:val="cyan"/>
        </w:rPr>
        <w:t>its</w:t>
      </w:r>
      <w:r w:rsidRPr="001A0F83">
        <w:rPr>
          <w:rStyle w:val="StyleUnderline"/>
          <w:highlight w:val="cyan"/>
        </w:rPr>
        <w:t>", not "</w:t>
      </w:r>
      <w:r w:rsidRPr="001A0F83">
        <w:rPr>
          <w:rStyle w:val="Emphasis"/>
          <w:highlight w:val="cyan"/>
        </w:rPr>
        <w:t>their</w:t>
      </w:r>
      <w:r w:rsidRPr="001A0F83">
        <w:rPr>
          <w:rStyle w:val="StyleUnderline"/>
          <w:highlight w:val="cyan"/>
        </w:rPr>
        <w:t>"</w:t>
      </w:r>
      <w:r w:rsidRPr="00510DF6">
        <w:rPr>
          <w:sz w:val="16"/>
        </w:rPr>
        <w:t xml:space="preserve">, therefore </w:t>
      </w:r>
      <w:r w:rsidRPr="001A0F83">
        <w:rPr>
          <w:rStyle w:val="StyleUnderline"/>
          <w:highlight w:val="cyan"/>
        </w:rPr>
        <w:t>carrying</w:t>
      </w:r>
      <w:r w:rsidRPr="00510DF6">
        <w:rPr>
          <w:rStyle w:val="StyleUnderline"/>
        </w:rPr>
        <w:t xml:space="preserve"> the implication</w:t>
      </w:r>
      <w:r w:rsidRPr="00510DF6">
        <w:rPr>
          <w:sz w:val="16"/>
        </w:rPr>
        <w:t xml:space="preserve"> that </w:t>
      </w:r>
      <w:r w:rsidRPr="00510DF6">
        <w:rPr>
          <w:rStyle w:val="StyleUnderline"/>
        </w:rPr>
        <w:t xml:space="preserve">it relates to </w:t>
      </w:r>
      <w:r w:rsidRPr="001A0F83">
        <w:rPr>
          <w:rStyle w:val="StyleUnderline"/>
          <w:highlight w:val="cyan"/>
        </w:rPr>
        <w:t>the "</w:t>
      </w:r>
      <w:r w:rsidRPr="001A0F83">
        <w:rPr>
          <w:rStyle w:val="Emphasis"/>
          <w:highlight w:val="cyan"/>
        </w:rPr>
        <w:t>U</w:t>
      </w:r>
      <w:r w:rsidRPr="00510DF6">
        <w:rPr>
          <w:sz w:val="16"/>
        </w:rPr>
        <w:t xml:space="preserve">nited </w:t>
      </w:r>
      <w:r w:rsidRPr="001A0F83">
        <w:rPr>
          <w:rStyle w:val="Emphasis"/>
          <w:highlight w:val="cyan"/>
        </w:rPr>
        <w:t>S</w:t>
      </w:r>
      <w:r w:rsidRPr="00510DF6">
        <w:rPr>
          <w:sz w:val="16"/>
        </w:rPr>
        <w:t xml:space="preserve">tates" as a corporation </w:t>
      </w:r>
      <w:r w:rsidRPr="00510DF6">
        <w:rPr>
          <w:rStyle w:val="StyleUnderline"/>
        </w:rPr>
        <w:t xml:space="preserve">domiciled in the </w:t>
      </w:r>
      <w:r w:rsidRPr="00510DF6">
        <w:rPr>
          <w:rStyle w:val="Emphasis"/>
        </w:rPr>
        <w:t>District of Columbia</w:t>
      </w:r>
      <w:r w:rsidRPr="00510DF6">
        <w:rPr>
          <w:rStyle w:val="StyleUnderline"/>
        </w:rPr>
        <w:t xml:space="preserve"> (</w:t>
      </w:r>
      <w:r w:rsidRPr="001A0F83">
        <w:rPr>
          <w:rStyle w:val="StyleUnderline"/>
          <w:highlight w:val="cyan"/>
        </w:rPr>
        <w:t xml:space="preserve">in the </w:t>
      </w:r>
      <w:r w:rsidRPr="001A0F83">
        <w:rPr>
          <w:rStyle w:val="Emphasis"/>
          <w:highlight w:val="cyan"/>
        </w:rPr>
        <w:t>singular</w:t>
      </w:r>
      <w:r w:rsidRPr="00510DF6">
        <w:rPr>
          <w:rStyle w:val="StyleUnderline"/>
        </w:rPr>
        <w:t xml:space="preserve"> sense)</w:t>
      </w:r>
      <w:r w:rsidRPr="00510DF6">
        <w:rPr>
          <w:sz w:val="16"/>
        </w:rPr>
        <w:t xml:space="preserve">, not in the sense of being the 50 States of the Union (in the plural sense). The map shows all the States of the Union, but it also shows D.C., Puerto </w:t>
      </w:r>
      <w:proofErr w:type="gramStart"/>
      <w:r w:rsidRPr="00510DF6">
        <w:rPr>
          <w:sz w:val="16"/>
        </w:rPr>
        <w:t>Rico</w:t>
      </w:r>
      <w:proofErr w:type="gramEnd"/>
      <w:r w:rsidRPr="00510DF6">
        <w:rPr>
          <w:sz w:val="16"/>
        </w:rPr>
        <w:t xml:space="preserve"> and the Virgin Islands, making the explanatory statement literally correct.</w:t>
      </w:r>
    </w:p>
    <w:p w14:paraId="1C074ACA" w14:textId="77777777" w:rsidR="0087675C" w:rsidRPr="00587DC3" w:rsidRDefault="0087675C" w:rsidP="0087675C">
      <w:pPr>
        <w:pStyle w:val="Heading4"/>
        <w:numPr>
          <w:ilvl w:val="0"/>
          <w:numId w:val="11"/>
        </w:numPr>
        <w:tabs>
          <w:tab w:val="num" w:pos="360"/>
        </w:tabs>
        <w:ind w:left="0" w:firstLine="0"/>
      </w:pPr>
      <w:r>
        <w:t xml:space="preserve">“Expanding” those laws sets a burden of </w:t>
      </w:r>
      <w:r>
        <w:rPr>
          <w:u w:val="single"/>
        </w:rPr>
        <w:t>materially altering</w:t>
      </w:r>
      <w:r>
        <w:t xml:space="preserve"> them.</w:t>
      </w:r>
    </w:p>
    <w:p w14:paraId="5ECCD550" w14:textId="77777777" w:rsidR="0087675C" w:rsidRPr="00A96E88" w:rsidRDefault="0087675C" w:rsidP="0087675C">
      <w:r w:rsidRPr="00A96E88">
        <w:rPr>
          <w:rStyle w:val="Style13ptBold"/>
        </w:rPr>
        <w:t>Hatter ’90</w:t>
      </w:r>
      <w:r>
        <w:t xml:space="preserve"> [Terry J Jr; March 20; January District Court Judge at the Central District of California; Westlaw, “In re Eastport Assocs.,” 114 B.R. 686]</w:t>
      </w:r>
    </w:p>
    <w:p w14:paraId="73204529" w14:textId="77777777" w:rsidR="0087675C" w:rsidRDefault="0087675C" w:rsidP="0087675C">
      <w:pPr>
        <w:rPr>
          <w:sz w:val="16"/>
        </w:rPr>
      </w:pPr>
      <w:r w:rsidRPr="00A96E88">
        <w:rPr>
          <w:sz w:val="16"/>
        </w:rPr>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w:t>
      </w:r>
      <w:proofErr w:type="gramStart"/>
      <w:r w:rsidRPr="00A96E88">
        <w:rPr>
          <w:sz w:val="16"/>
        </w:rPr>
        <w:t>involved</w:t>
      </w:r>
      <w:proofErr w:type="gramEnd"/>
      <w:r w:rsidRPr="00A96E88">
        <w:rPr>
          <w:sz w:val="16"/>
        </w:rPr>
        <w:t xml:space="preserve"> and the law will be applied to pending cases. City of Redlands v. Sorensen, 176 Cal.App.3d 202, 211, 221 </w:t>
      </w:r>
      <w:proofErr w:type="spellStart"/>
      <w:r w:rsidRPr="00A96E88">
        <w:rPr>
          <w:sz w:val="16"/>
        </w:rPr>
        <w:t>Cal.Rptr</w:t>
      </w:r>
      <w:proofErr w:type="spellEnd"/>
      <w:r w:rsidRPr="00A96E88">
        <w:rPr>
          <w:sz w:val="16"/>
        </w:rPr>
        <w:t xml:space="preserve">. 728, 732 (1985). </w:t>
      </w:r>
      <w:r w:rsidRPr="00A96E88">
        <w:rPr>
          <w:rStyle w:val="Emphasis"/>
        </w:rPr>
        <w:t>The evidence</w:t>
      </w:r>
      <w:r w:rsidRPr="00A96E88">
        <w:rPr>
          <w:sz w:val="16"/>
        </w:rPr>
        <w:t xml:space="preserve"> in this case, however, </w:t>
      </w:r>
      <w:r w:rsidRPr="00A96E88">
        <w:rPr>
          <w:rStyle w:val="StyleUnderline"/>
        </w:rPr>
        <w:t>does not support</w:t>
      </w:r>
      <w:r w:rsidRPr="00A96E88">
        <w:rPr>
          <w:sz w:val="16"/>
        </w:rPr>
        <w:t xml:space="preserve"> the conclusion that the amendment to section 66452.6(f) was simply </w:t>
      </w:r>
      <w:r w:rsidRPr="00A96E88">
        <w:rPr>
          <w:rStyle w:val="Emphasis"/>
        </w:rPr>
        <w:t>a clarification of preexisting law</w:t>
      </w:r>
      <w:r w:rsidRPr="00A96E88">
        <w:rPr>
          <w:sz w:val="16"/>
        </w:rPr>
        <w:t xml:space="preserve">. The Legislative Counsel's Digest specifically states that “[t]he </w:t>
      </w:r>
      <w:proofErr w:type="gramStart"/>
      <w:r w:rsidRPr="00A96E88">
        <w:rPr>
          <w:sz w:val="16"/>
        </w:rPr>
        <w:t>bill</w:t>
      </w:r>
      <w:proofErr w:type="gramEnd"/>
      <w:r w:rsidRPr="00A96E88">
        <w:rPr>
          <w:sz w:val="16"/>
        </w:rPr>
        <w:t xml:space="preserve"> would expand the definition of development moratorium.” Senate Bill 186, Stats.1988, </w:t>
      </w:r>
      <w:proofErr w:type="spellStart"/>
      <w:r w:rsidRPr="00A96E88">
        <w:rPr>
          <w:sz w:val="16"/>
        </w:rPr>
        <w:t>ch.</w:t>
      </w:r>
      <w:proofErr w:type="spellEnd"/>
      <w:r w:rsidRPr="00A96E88">
        <w:rPr>
          <w:sz w:val="16"/>
        </w:rPr>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Cal.App.3d 15, 22, 239 </w:t>
      </w:r>
      <w:proofErr w:type="spellStart"/>
      <w:r w:rsidRPr="00A96E88">
        <w:rPr>
          <w:sz w:val="16"/>
        </w:rPr>
        <w:t>Cal.Rptr</w:t>
      </w:r>
      <w:proofErr w:type="spellEnd"/>
      <w:r w:rsidRPr="00A96E88">
        <w:rPr>
          <w:sz w:val="16"/>
        </w:rPr>
        <w:t xml:space="preserve">. 272, 276 (1987). </w:t>
      </w:r>
      <w:r w:rsidRPr="00A96E88">
        <w:rPr>
          <w:rStyle w:val="StyleUnderline"/>
          <w:highlight w:val="cyan"/>
        </w:rPr>
        <w:t>By</w:t>
      </w:r>
      <w:r w:rsidRPr="00A96E88">
        <w:rPr>
          <w:rStyle w:val="StyleUnderline"/>
        </w:rPr>
        <w:t xml:space="preserve"> </w:t>
      </w:r>
      <w:r w:rsidRPr="00A96E88">
        <w:rPr>
          <w:rStyle w:val="Emphasis"/>
        </w:rPr>
        <w:t xml:space="preserve">its </w:t>
      </w:r>
      <w:r w:rsidRPr="00A96E88">
        <w:rPr>
          <w:rStyle w:val="Emphasis"/>
          <w:highlight w:val="cyan"/>
        </w:rPr>
        <w:t>ordinary meaning</w:t>
      </w:r>
      <w:r w:rsidRPr="00A96E88">
        <w:rPr>
          <w:rStyle w:val="StyleUnderline"/>
        </w:rPr>
        <w:t xml:space="preserve">, the term </w:t>
      </w:r>
      <w:r w:rsidRPr="00A96E88">
        <w:rPr>
          <w:rStyle w:val="StyleUnderline"/>
          <w:highlight w:val="cyan"/>
        </w:rPr>
        <w:t>“</w:t>
      </w:r>
      <w:r w:rsidRPr="00A96E88">
        <w:rPr>
          <w:rStyle w:val="Emphasis"/>
          <w:highlight w:val="cyan"/>
        </w:rPr>
        <w:t>expand</w:t>
      </w:r>
      <w:r w:rsidRPr="00A96E88">
        <w:rPr>
          <w:rStyle w:val="StyleUnderline"/>
          <w:highlight w:val="cyan"/>
        </w:rPr>
        <w:t xml:space="preserve">” indicates </w:t>
      </w:r>
      <w:r w:rsidRPr="00A96E88">
        <w:rPr>
          <w:rStyle w:val="Emphasis"/>
          <w:highlight w:val="cyan"/>
        </w:rPr>
        <w:t>a change in the law</w:t>
      </w:r>
      <w:r w:rsidRPr="00A96E88">
        <w:rPr>
          <w:rStyle w:val="StyleUnderline"/>
          <w:highlight w:val="cyan"/>
        </w:rPr>
        <w:t>, rather than</w:t>
      </w:r>
      <w:r w:rsidRPr="00A96E88">
        <w:rPr>
          <w:rStyle w:val="StyleUnderline"/>
        </w:rPr>
        <w:t xml:space="preserve"> </w:t>
      </w:r>
      <w:r w:rsidRPr="00A96E88">
        <w:rPr>
          <w:rStyle w:val="Emphasis"/>
        </w:rPr>
        <w:t xml:space="preserve">a </w:t>
      </w:r>
      <w:r w:rsidRPr="00A96E88">
        <w:rPr>
          <w:rStyle w:val="Emphasis"/>
          <w:highlight w:val="cyan"/>
        </w:rPr>
        <w:t>restatement</w:t>
      </w:r>
      <w:r w:rsidRPr="00A96E88">
        <w:rPr>
          <w:rStyle w:val="StyleUnderline"/>
          <w:highlight w:val="cyan"/>
        </w:rPr>
        <w:t xml:space="preserve"> of </w:t>
      </w:r>
      <w:r w:rsidRPr="00A96E88">
        <w:rPr>
          <w:rStyle w:val="Emphasis"/>
          <w:highlight w:val="cyan"/>
        </w:rPr>
        <w:t>existing law</w:t>
      </w:r>
      <w:r w:rsidRPr="00A96E88">
        <w:rPr>
          <w:sz w:val="16"/>
        </w:rPr>
        <w:t xml:space="preserve">. </w:t>
      </w:r>
      <w:proofErr w:type="gramStart"/>
      <w:r w:rsidRPr="00A96E88">
        <w:rPr>
          <w:sz w:val="16"/>
        </w:rPr>
        <w:t>In light of</w:t>
      </w:r>
      <w:proofErr w:type="gramEnd"/>
      <w:r w:rsidRPr="00A96E88">
        <w:rPr>
          <w:sz w:val="16"/>
        </w:rPr>
        <w:t xml:space="preserve"> the Counsel's comment, Eastport's argument is unpersuasive.</w:t>
      </w:r>
    </w:p>
    <w:p w14:paraId="23E22A4B" w14:textId="77777777" w:rsidR="0087675C" w:rsidRDefault="0087675C" w:rsidP="0087675C">
      <w:pPr>
        <w:pStyle w:val="Heading4"/>
      </w:pPr>
      <w:r>
        <w:t xml:space="preserve">Analogies between limits and violent exclusion are </w:t>
      </w:r>
      <w:r w:rsidRPr="00AF4526">
        <w:rPr>
          <w:u w:val="single"/>
        </w:rPr>
        <w:t>faulty</w:t>
      </w:r>
      <w:r>
        <w:t xml:space="preserve">—argumentative exclusion is </w:t>
      </w:r>
      <w:r w:rsidRPr="00AF4526">
        <w:rPr>
          <w:u w:val="single"/>
        </w:rPr>
        <w:t>inevitable</w:t>
      </w:r>
      <w:r>
        <w:t xml:space="preserve">, but topicality ensures it occurs around </w:t>
      </w:r>
      <w:r w:rsidRPr="00AF4526">
        <w:rPr>
          <w:u w:val="single"/>
        </w:rPr>
        <w:t>reciprocal lines</w:t>
      </w:r>
      <w:r>
        <w:t xml:space="preserve">. </w:t>
      </w:r>
    </w:p>
    <w:p w14:paraId="7D9C6307" w14:textId="438EF610" w:rsidR="0087675C" w:rsidRPr="00062803" w:rsidRDefault="0087675C" w:rsidP="0087675C">
      <w:r w:rsidRPr="00062803">
        <w:rPr>
          <w:rStyle w:val="Style13ptBold"/>
        </w:rPr>
        <w:t>Anderson, 6</w:t>
      </w:r>
      <w:r w:rsidRPr="00062803">
        <w:t xml:space="preserve">—Andrew W. Mellon Professor of Humanities and English at Brown University (Amanda, “Reply to My Critic(s),” Criticism, Vol. 48, No. 2, 281-290, </w:t>
      </w:r>
      <w:proofErr w:type="spellStart"/>
      <w:r w:rsidRPr="00062803">
        <w:t>dml</w:t>
      </w:r>
      <w:proofErr w:type="spellEnd"/>
      <w:r w:rsidRPr="00062803">
        <w:t>)</w:t>
      </w:r>
    </w:p>
    <w:p w14:paraId="73900A09" w14:textId="77777777" w:rsidR="0087675C" w:rsidRPr="00062803" w:rsidRDefault="0087675C" w:rsidP="0087675C">
      <w:pPr>
        <w:rPr>
          <w:sz w:val="16"/>
        </w:rPr>
      </w:pPr>
      <w:r w:rsidRPr="00062803">
        <w:rPr>
          <w:sz w:val="16"/>
        </w:rPr>
        <w:t xml:space="preserve">My recent book, The Way We Argue Now, has in a sense two theses. In the first place, the book makes the case for the importance of </w:t>
      </w:r>
      <w:r w:rsidRPr="00C71756">
        <w:rPr>
          <w:rStyle w:val="StyleUnderline"/>
          <w:highlight w:val="cyan"/>
        </w:rPr>
        <w:t>debate</w:t>
      </w:r>
      <w:r w:rsidRPr="00062803">
        <w:rPr>
          <w:rStyle w:val="StyleUnderline"/>
        </w:rPr>
        <w:t xml:space="preserve"> and</w:t>
      </w:r>
      <w:r w:rsidRPr="00062803">
        <w:rPr>
          <w:sz w:val="16"/>
        </w:rPr>
        <w:t xml:space="preserve"> argument to any vital democratic or pluralistic intellectual culture. This is in many ways an unexceptional position, but the premise of the book is that the claims of </w:t>
      </w:r>
      <w:r w:rsidRPr="00062803">
        <w:rPr>
          <w:rStyle w:val="StyleUnderline"/>
        </w:rPr>
        <w:t xml:space="preserve">reasoned argument </w:t>
      </w:r>
      <w:r w:rsidRPr="00C71756">
        <w:rPr>
          <w:rStyle w:val="StyleUnderline"/>
          <w:highlight w:val="cyan"/>
        </w:rPr>
        <w:t xml:space="preserve">are often </w:t>
      </w:r>
      <w:r w:rsidRPr="00C71756">
        <w:rPr>
          <w:rStyle w:val="Emphasis"/>
          <w:highlight w:val="cyan"/>
        </w:rPr>
        <w:t>trumped</w:t>
      </w:r>
      <w:r w:rsidRPr="00062803">
        <w:rPr>
          <w:sz w:val="16"/>
        </w:rPr>
        <w:t xml:space="preserve">, within the current intellectual terrain, </w:t>
      </w:r>
      <w:r w:rsidRPr="00C71756">
        <w:rPr>
          <w:rStyle w:val="StyleUnderline"/>
          <w:highlight w:val="cyan"/>
        </w:rPr>
        <w:t>by</w:t>
      </w:r>
      <w:r w:rsidRPr="00062803">
        <w:rPr>
          <w:rStyle w:val="StyleUnderline"/>
        </w:rPr>
        <w:t xml:space="preserve"> appeals to</w:t>
      </w:r>
      <w:r w:rsidRPr="00062803">
        <w:rPr>
          <w:sz w:val="16"/>
        </w:rPr>
        <w:t xml:space="preserve"> cultural </w:t>
      </w:r>
      <w:r w:rsidRPr="00062803">
        <w:rPr>
          <w:rStyle w:val="Emphasis"/>
        </w:rPr>
        <w:t>identity</w:t>
      </w:r>
      <w:r w:rsidRPr="00062803">
        <w:rPr>
          <w:rStyle w:val="StyleUnderline"/>
        </w:rPr>
        <w:t xml:space="preserve"> and</w:t>
      </w:r>
      <w:r w:rsidRPr="00062803">
        <w:rPr>
          <w:sz w:val="16"/>
        </w:rPr>
        <w:t xml:space="preserve"> what I gather more broadly under the rubric of </w:t>
      </w:r>
      <w:r w:rsidRPr="00062803">
        <w:rPr>
          <w:rStyle w:val="Emphasis"/>
        </w:rPr>
        <w:t>ethos</w:t>
      </w:r>
      <w:r w:rsidRPr="00062803">
        <w:rPr>
          <w:sz w:val="16"/>
        </w:rPr>
        <w:t xml:space="preserve">, which includes cultural identity but also forms of ethical piety and charismatic authority. In promoting </w:t>
      </w:r>
      <w:r w:rsidRPr="00062803">
        <w:rPr>
          <w:rStyle w:val="StyleUnderline"/>
        </w:rPr>
        <w:t>argument as a universal practice keyed to a human capacity for communicative reason</w:t>
      </w:r>
      <w:r w:rsidRPr="00062803">
        <w:rPr>
          <w:sz w:val="16"/>
        </w:rPr>
        <w:t xml:space="preserve">, my book </w:t>
      </w:r>
      <w:r w:rsidRPr="00062803">
        <w:rPr>
          <w:rStyle w:val="StyleUnderline"/>
        </w:rPr>
        <w:t xml:space="preserve">is a </w:t>
      </w:r>
      <w:r w:rsidRPr="00062803">
        <w:rPr>
          <w:rStyle w:val="Emphasis"/>
        </w:rPr>
        <w:t>critique</w:t>
      </w:r>
      <w:r w:rsidRPr="00062803">
        <w:rPr>
          <w:rStyle w:val="StyleUnderline"/>
        </w:rPr>
        <w:t xml:space="preserve"> of</w:t>
      </w:r>
      <w:r w:rsidRPr="00062803">
        <w:rPr>
          <w:sz w:val="16"/>
        </w:rPr>
        <w:t xml:space="preserve"> relativism and identity politics, or </w:t>
      </w:r>
      <w:r w:rsidRPr="00C71756">
        <w:rPr>
          <w:rStyle w:val="StyleUnderline"/>
          <w:highlight w:val="cyan"/>
        </w:rPr>
        <w:t>the notion that</w:t>
      </w:r>
      <w:r w:rsidRPr="00062803">
        <w:rPr>
          <w:rStyle w:val="StyleUnderline"/>
        </w:rPr>
        <w:t xml:space="preserve"> forms of </w:t>
      </w:r>
      <w:r w:rsidRPr="00C71756">
        <w:rPr>
          <w:rStyle w:val="StyleUnderline"/>
          <w:highlight w:val="cyan"/>
        </w:rPr>
        <w:t>cultural authenticity</w:t>
      </w:r>
      <w:r w:rsidRPr="00062803">
        <w:rPr>
          <w:rStyle w:val="StyleUnderline"/>
        </w:rPr>
        <w:t xml:space="preserve"> or</w:t>
      </w:r>
      <w:r w:rsidRPr="00062803">
        <w:rPr>
          <w:sz w:val="16"/>
        </w:rPr>
        <w:t xml:space="preserve"> group </w:t>
      </w:r>
      <w:r w:rsidRPr="00062803">
        <w:rPr>
          <w:rStyle w:val="StyleUnderline"/>
        </w:rPr>
        <w:t xml:space="preserve">identity </w:t>
      </w:r>
      <w:r w:rsidRPr="00C71756">
        <w:rPr>
          <w:rStyle w:val="StyleUnderline"/>
          <w:highlight w:val="cyan"/>
        </w:rPr>
        <w:t>have</w:t>
      </w:r>
      <w:r w:rsidRPr="00062803">
        <w:rPr>
          <w:rStyle w:val="StyleUnderline"/>
        </w:rPr>
        <w:t xml:space="preserve"> a certain </w:t>
      </w:r>
      <w:r w:rsidRPr="00C71756">
        <w:rPr>
          <w:rStyle w:val="Emphasis"/>
          <w:highlight w:val="cyan"/>
        </w:rPr>
        <w:t>unquestioned legitimacy</w:t>
      </w:r>
      <w:r w:rsidRPr="00C71756">
        <w:rPr>
          <w:sz w:val="16"/>
          <w:highlight w:val="cyan"/>
        </w:rPr>
        <w:t>,</w:t>
      </w:r>
      <w:r w:rsidRPr="00062803">
        <w:rPr>
          <w:sz w:val="16"/>
        </w:rPr>
        <w:t xml:space="preserve"> one </w:t>
      </w:r>
      <w:r w:rsidRPr="00C71756">
        <w:rPr>
          <w:rStyle w:val="StyleUnderline"/>
          <w:highlight w:val="cyan"/>
        </w:rPr>
        <w:t xml:space="preserve">that </w:t>
      </w:r>
      <w:r w:rsidRPr="00C71756">
        <w:rPr>
          <w:rStyle w:val="Emphasis"/>
          <w:highlight w:val="cyan"/>
        </w:rPr>
        <w:t>cannot</w:t>
      </w:r>
      <w:r w:rsidRPr="00C71756">
        <w:rPr>
          <w:rStyle w:val="StyleUnderline"/>
          <w:highlight w:val="cyan"/>
        </w:rPr>
        <w:t xml:space="preserve"> or </w:t>
      </w:r>
      <w:r w:rsidRPr="00C71756">
        <w:rPr>
          <w:rStyle w:val="Emphasis"/>
          <w:highlight w:val="cyan"/>
        </w:rPr>
        <w:t>should not</w:t>
      </w:r>
      <w:r w:rsidRPr="00C71756">
        <w:rPr>
          <w:rStyle w:val="StyleUnderline"/>
          <w:highlight w:val="cyan"/>
        </w:rPr>
        <w:t xml:space="preserve"> be subjected to</w:t>
      </w:r>
      <w:r w:rsidRPr="00062803">
        <w:rPr>
          <w:rStyle w:val="StyleUnderline"/>
        </w:rPr>
        <w:t xml:space="preserve"> the </w:t>
      </w:r>
      <w:r w:rsidRPr="00C71756">
        <w:rPr>
          <w:rStyle w:val="StyleUnderline"/>
          <w:highlight w:val="cyan"/>
        </w:rPr>
        <w:t>challenges</w:t>
      </w:r>
      <w:r w:rsidRPr="00062803">
        <w:rPr>
          <w:rStyle w:val="StyleUnderline"/>
        </w:rPr>
        <w:t xml:space="preserve"> of </w:t>
      </w:r>
      <w:r w:rsidRPr="00062803">
        <w:rPr>
          <w:rStyle w:val="Emphasis"/>
        </w:rPr>
        <w:t>reason</w:t>
      </w:r>
      <w:r w:rsidRPr="00062803">
        <w:rPr>
          <w:rStyle w:val="StyleUnderline"/>
        </w:rPr>
        <w:t xml:space="preserve"> or </w:t>
      </w:r>
      <w:r w:rsidRPr="00062803">
        <w:rPr>
          <w:rStyle w:val="Emphasis"/>
        </w:rPr>
        <w:t>principle</w:t>
      </w:r>
      <w:r w:rsidRPr="00062803">
        <w:rPr>
          <w:sz w:val="16"/>
        </w:rPr>
        <w:t xml:space="preserve">, precisely </w:t>
      </w:r>
      <w:r w:rsidRPr="00062803">
        <w:rPr>
          <w:rStyle w:val="StyleUnderline"/>
        </w:rPr>
        <w:t xml:space="preserve">because </w:t>
      </w:r>
      <w:r w:rsidRPr="00C71756">
        <w:rPr>
          <w:rStyle w:val="StyleUnderline"/>
          <w:highlight w:val="cyan"/>
        </w:rPr>
        <w:t>reason</w:t>
      </w:r>
      <w:r w:rsidRPr="00062803">
        <w:rPr>
          <w:sz w:val="16"/>
        </w:rPr>
        <w:t xml:space="preserve"> and what is often called "false universalism" </w:t>
      </w:r>
      <w:r w:rsidRPr="00C71756">
        <w:rPr>
          <w:rStyle w:val="StyleUnderline"/>
          <w:highlight w:val="cyan"/>
        </w:rPr>
        <w:t>are, according to this</w:t>
      </w:r>
      <w:r w:rsidRPr="00062803">
        <w:rPr>
          <w:rStyle w:val="StyleUnderline"/>
        </w:rPr>
        <w:t xml:space="preserve"> pattern of thinking, </w:t>
      </w:r>
      <w:r w:rsidRPr="00C71756">
        <w:rPr>
          <w:rStyle w:val="Emphasis"/>
          <w:highlight w:val="cyan"/>
        </w:rPr>
        <w:t>always</w:t>
      </w:r>
      <w:r w:rsidRPr="00C71756">
        <w:rPr>
          <w:rStyle w:val="StyleUnderline"/>
          <w:highlight w:val="cyan"/>
        </w:rPr>
        <w:t xml:space="preserve"> involved in</w:t>
      </w:r>
      <w:r w:rsidRPr="00062803">
        <w:rPr>
          <w:rStyle w:val="StyleUnderline"/>
        </w:rPr>
        <w:t xml:space="preserve"> forms of </w:t>
      </w:r>
      <w:r w:rsidRPr="00C71756">
        <w:rPr>
          <w:rStyle w:val="Emphasis"/>
          <w:highlight w:val="cyan"/>
        </w:rPr>
        <w:t>exclusion</w:t>
      </w:r>
      <w:r w:rsidRPr="00062803">
        <w:rPr>
          <w:rStyle w:val="StyleUnderline"/>
        </w:rPr>
        <w:t xml:space="preserve">, </w:t>
      </w:r>
      <w:r w:rsidRPr="00062803">
        <w:rPr>
          <w:rStyle w:val="Emphasis"/>
        </w:rPr>
        <w:t>power</w:t>
      </w:r>
      <w:r w:rsidRPr="00062803">
        <w:rPr>
          <w:rStyle w:val="StyleUnderline"/>
        </w:rPr>
        <w:t xml:space="preserve">, or </w:t>
      </w:r>
      <w:r w:rsidRPr="00062803">
        <w:rPr>
          <w:rStyle w:val="Emphasis"/>
        </w:rPr>
        <w:t>domination</w:t>
      </w:r>
      <w:r w:rsidRPr="00062803">
        <w:rPr>
          <w:sz w:val="16"/>
        </w:rPr>
        <w:t xml:space="preserve">. My book insists, by contrast, that </w:t>
      </w:r>
      <w:r w:rsidRPr="00C71756">
        <w:rPr>
          <w:rStyle w:val="StyleUnderline"/>
          <w:highlight w:val="cyan"/>
        </w:rPr>
        <w:t xml:space="preserve">argument is a form of </w:t>
      </w:r>
      <w:r w:rsidRPr="00C71756">
        <w:rPr>
          <w:rStyle w:val="Emphasis"/>
          <w:highlight w:val="cyan"/>
        </w:rPr>
        <w:t>respect</w:t>
      </w:r>
      <w:r w:rsidRPr="00062803">
        <w:rPr>
          <w:sz w:val="16"/>
        </w:rPr>
        <w:t xml:space="preserve">, that the ideals of democracy, whether conceived from a nationalist or an internationalist perspective, rely fundamentally upon procedures of argumentation and debate </w:t>
      </w:r>
      <w:proofErr w:type="gramStart"/>
      <w:r w:rsidRPr="00062803">
        <w:rPr>
          <w:sz w:val="16"/>
        </w:rPr>
        <w:t>in order to</w:t>
      </w:r>
      <w:proofErr w:type="gramEnd"/>
      <w:r w:rsidRPr="00062803">
        <w:rPr>
          <w:sz w:val="16"/>
        </w:rPr>
        <w:t xml:space="preserve"> legitimate themselves and to keep their central institutions vital. And </w:t>
      </w:r>
      <w:r w:rsidRPr="00C71756">
        <w:rPr>
          <w:rStyle w:val="StyleUnderline"/>
          <w:highlight w:val="cyan"/>
        </w:rPr>
        <w:t>the idea that</w:t>
      </w:r>
      <w:r w:rsidRPr="00062803">
        <w:rPr>
          <w:rStyle w:val="StyleUnderline"/>
        </w:rPr>
        <w:t xml:space="preserve"> one should be </w:t>
      </w:r>
      <w:r w:rsidRPr="00062803">
        <w:rPr>
          <w:rStyle w:val="Emphasis"/>
        </w:rPr>
        <w:t>protected from debate</w:t>
      </w:r>
      <w:r w:rsidRPr="00062803">
        <w:rPr>
          <w:rStyle w:val="StyleUnderline"/>
        </w:rPr>
        <w:t xml:space="preserve">, that </w:t>
      </w:r>
      <w:r w:rsidRPr="00C71756">
        <w:rPr>
          <w:rStyle w:val="StyleUnderline"/>
          <w:highlight w:val="cyan"/>
        </w:rPr>
        <w:t>argument is</w:t>
      </w:r>
      <w:r w:rsidRPr="00062803">
        <w:rPr>
          <w:rStyle w:val="StyleUnderline"/>
        </w:rPr>
        <w:t xml:space="preserve"> somehow </w:t>
      </w:r>
      <w:r w:rsidRPr="00C71756">
        <w:rPr>
          <w:rStyle w:val="Emphasis"/>
          <w:highlight w:val="cyan"/>
        </w:rPr>
        <w:t>injurious</w:t>
      </w:r>
      <w:r w:rsidRPr="00062803">
        <w:rPr>
          <w:rStyle w:val="StyleUnderline"/>
        </w:rPr>
        <w:t xml:space="preserve"> to persons </w:t>
      </w:r>
      <w:r w:rsidRPr="00C71756">
        <w:rPr>
          <w:rStyle w:val="StyleUnderline"/>
          <w:highlight w:val="cyan"/>
        </w:rPr>
        <w:t xml:space="preserve">if it </w:t>
      </w:r>
      <w:r w:rsidRPr="00C71756">
        <w:rPr>
          <w:rStyle w:val="Emphasis"/>
          <w:highlight w:val="cyan"/>
        </w:rPr>
        <w:t>does not honor</w:t>
      </w:r>
      <w:r w:rsidRPr="00062803">
        <w:rPr>
          <w:rStyle w:val="StyleUnderline"/>
        </w:rPr>
        <w:t xml:space="preserve"> their </w:t>
      </w:r>
      <w:r w:rsidRPr="00C71756">
        <w:rPr>
          <w:rStyle w:val="StyleUnderline"/>
          <w:highlight w:val="cyan"/>
        </w:rPr>
        <w:t>desire to have</w:t>
      </w:r>
      <w:r w:rsidRPr="00062803">
        <w:rPr>
          <w:rStyle w:val="StyleUnderline"/>
        </w:rPr>
        <w:t xml:space="preserve"> their basic </w:t>
      </w:r>
      <w:r w:rsidRPr="00C71756">
        <w:rPr>
          <w:rStyle w:val="StyleUnderline"/>
          <w:highlight w:val="cyan"/>
        </w:rPr>
        <w:t>beliefs</w:t>
      </w:r>
      <w:r w:rsidRPr="00062803">
        <w:rPr>
          <w:rStyle w:val="StyleUnderline"/>
        </w:rPr>
        <w:t xml:space="preserve"> and claims and solidarities </w:t>
      </w:r>
      <w:r w:rsidRPr="00C71756">
        <w:rPr>
          <w:rStyle w:val="Emphasis"/>
          <w:highlight w:val="cyan"/>
        </w:rPr>
        <w:t>accepted without challenge</w:t>
      </w:r>
      <w:r w:rsidRPr="00C71756">
        <w:rPr>
          <w:rStyle w:val="StyleUnderline"/>
          <w:highlight w:val="cyan"/>
        </w:rPr>
        <w:t>, is</w:t>
      </w:r>
      <w:r w:rsidRPr="00062803">
        <w:rPr>
          <w:rStyle w:val="StyleUnderline"/>
        </w:rPr>
        <w:t xml:space="preserve"> </w:t>
      </w:r>
      <w:r w:rsidRPr="00062803">
        <w:rPr>
          <w:rStyle w:val="Emphasis"/>
        </w:rPr>
        <w:t xml:space="preserve">strenuously </w:t>
      </w:r>
      <w:r w:rsidRPr="00C71756">
        <w:rPr>
          <w:rStyle w:val="Emphasis"/>
          <w:highlight w:val="cyan"/>
        </w:rPr>
        <w:t>opposed</w:t>
      </w:r>
      <w:r w:rsidRPr="00C71756">
        <w:rPr>
          <w:rStyle w:val="StyleUnderline"/>
          <w:highlight w:val="cyan"/>
        </w:rPr>
        <w:t xml:space="preserve">. As is the notion that </w:t>
      </w:r>
      <w:r w:rsidRPr="00C71756">
        <w:rPr>
          <w:rStyle w:val="Emphasis"/>
          <w:highlight w:val="cyan"/>
        </w:rPr>
        <w:t>any</w:t>
      </w:r>
      <w:r w:rsidRPr="00C71756">
        <w:rPr>
          <w:rStyle w:val="StyleUnderline"/>
          <w:highlight w:val="cyan"/>
        </w:rPr>
        <w:t xml:space="preserve"> attempt to ask people to agree upon processes of </w:t>
      </w:r>
      <w:r w:rsidRPr="00C71756">
        <w:rPr>
          <w:rStyle w:val="Emphasis"/>
          <w:highlight w:val="cyan"/>
        </w:rPr>
        <w:t>reason-giving argument</w:t>
      </w:r>
      <w:r w:rsidRPr="00C71756">
        <w:rPr>
          <w:rStyle w:val="StyleUnderline"/>
          <w:highlight w:val="cyan"/>
        </w:rPr>
        <w:t xml:space="preserve"> is</w:t>
      </w:r>
      <w:r w:rsidRPr="00062803">
        <w:rPr>
          <w:rStyle w:val="StyleUnderline"/>
        </w:rPr>
        <w:t xml:space="preserve"> somehow </w:t>
      </w:r>
      <w:r w:rsidRPr="00C71756">
        <w:rPr>
          <w:rStyle w:val="Emphasis"/>
          <w:highlight w:val="cyan"/>
        </w:rPr>
        <w:t>necessarily</w:t>
      </w:r>
      <w:r w:rsidRPr="00062803">
        <w:rPr>
          <w:rStyle w:val="StyleUnderline"/>
        </w:rPr>
        <w:t xml:space="preserve"> to impose </w:t>
      </w:r>
      <w:r w:rsidRPr="00C71756">
        <w:rPr>
          <w:rStyle w:val="StyleUnderline"/>
          <w:highlight w:val="cyan"/>
        </w:rPr>
        <w:t xml:space="preserve">a </w:t>
      </w:r>
      <w:r w:rsidRPr="00C71756">
        <w:rPr>
          <w:rStyle w:val="Emphasis"/>
          <w:highlight w:val="cyan"/>
        </w:rPr>
        <w:t>coercive norm</w:t>
      </w:r>
      <w:r w:rsidRPr="00062803">
        <w:rPr>
          <w:sz w:val="16"/>
        </w:rPr>
        <w:t xml:space="preserve">, one </w:t>
      </w:r>
      <w:r w:rsidRPr="00C71756">
        <w:rPr>
          <w:rStyle w:val="StyleUnderline"/>
          <w:highlight w:val="cyan"/>
        </w:rPr>
        <w:t xml:space="preserve">that will disable the </w:t>
      </w:r>
      <w:r w:rsidRPr="00C71756">
        <w:rPr>
          <w:rStyle w:val="Emphasis"/>
          <w:highlight w:val="cyan"/>
        </w:rPr>
        <w:t>free expression</w:t>
      </w:r>
      <w:r w:rsidRPr="00C71756">
        <w:rPr>
          <w:rStyle w:val="StyleUnderline"/>
          <w:highlight w:val="cyan"/>
        </w:rPr>
        <w:t xml:space="preserve"> and </w:t>
      </w:r>
      <w:r w:rsidRPr="00C71756">
        <w:rPr>
          <w:rStyle w:val="Emphasis"/>
          <w:highlight w:val="cyan"/>
        </w:rPr>
        <w:t>performance</w:t>
      </w:r>
      <w:r w:rsidRPr="00C71756">
        <w:rPr>
          <w:rStyle w:val="StyleUnderline"/>
          <w:highlight w:val="cyan"/>
        </w:rPr>
        <w:t xml:space="preserve"> of identities</w:t>
      </w:r>
      <w:r w:rsidRPr="00062803">
        <w:rPr>
          <w:sz w:val="16"/>
        </w:rPr>
        <w:t xml:space="preserve">, feelings, or solidarities. Disagreement is, by the terms of my book, a form of respect, not a form of disrespect. And by disagreement, I don't mean simply to say that we should expect disagreement rather than agreement, which is a frequently voiced—if misconceived—criticism of Habermas. </w:t>
      </w:r>
      <w:proofErr w:type="gramStart"/>
      <w:r w:rsidRPr="00062803">
        <w:rPr>
          <w:sz w:val="16"/>
        </w:rPr>
        <w:t>Of course</w:t>
      </w:r>
      <w:proofErr w:type="gramEnd"/>
      <w:r w:rsidRPr="00062803">
        <w:rPr>
          <w:sz w:val="16"/>
        </w:rPr>
        <w:t xml:space="preserve"> we should expect disagreement. My point is that we should focus on the moment of dissatisfaction in the face of disagreement—the internal dynamic in argument that imagines argument might be the beginning of [End Page 281] a process of persuasion and exchange that could end in agreement (or partial agreement). </w:t>
      </w:r>
      <w:r w:rsidRPr="00062803">
        <w:rPr>
          <w:rStyle w:val="StyleUnderline"/>
        </w:rPr>
        <w:t xml:space="preserve">For those who advocate </w:t>
      </w:r>
      <w:r w:rsidRPr="00062803">
        <w:rPr>
          <w:rStyle w:val="Emphasis"/>
        </w:rPr>
        <w:t>reconciling</w:t>
      </w:r>
      <w:r w:rsidRPr="00062803">
        <w:rPr>
          <w:rStyle w:val="StyleUnderline"/>
        </w:rPr>
        <w:t xml:space="preserve"> ourselves to disagreements rather than </w:t>
      </w:r>
      <w:r w:rsidRPr="00062803">
        <w:rPr>
          <w:rStyle w:val="Emphasis"/>
        </w:rPr>
        <w:t>arguing them out</w:t>
      </w:r>
      <w:r w:rsidRPr="00062803">
        <w:rPr>
          <w:sz w:val="16"/>
        </w:rPr>
        <w:t xml:space="preserve">, by contrast, </w:t>
      </w:r>
      <w:r w:rsidRPr="00062803">
        <w:rPr>
          <w:rStyle w:val="StyleUnderline"/>
        </w:rPr>
        <w:t xml:space="preserve">there is a </w:t>
      </w:r>
      <w:r w:rsidRPr="00062803">
        <w:rPr>
          <w:rStyle w:val="Emphasis"/>
        </w:rPr>
        <w:t>complacent</w:t>
      </w:r>
      <w:r w:rsidRPr="00062803">
        <w:rPr>
          <w:rStyle w:val="StyleUnderline"/>
        </w:rPr>
        <w:t>—and</w:t>
      </w:r>
      <w:r w:rsidRPr="00062803">
        <w:rPr>
          <w:sz w:val="16"/>
        </w:rPr>
        <w:t xml:space="preserve"> in some versions, </w:t>
      </w:r>
      <w:r w:rsidRPr="00062803">
        <w:rPr>
          <w:rStyle w:val="StyleUnderline"/>
        </w:rPr>
        <w:t xml:space="preserve">even </w:t>
      </w:r>
      <w:r w:rsidRPr="00062803">
        <w:rPr>
          <w:rStyle w:val="Emphasis"/>
        </w:rPr>
        <w:t>celebratory</w:t>
      </w:r>
      <w:r w:rsidRPr="00062803">
        <w:rPr>
          <w:rStyle w:val="StyleUnderline"/>
        </w:rPr>
        <w:t>—attitude toward fixed disagreement</w:t>
      </w:r>
      <w:r w:rsidRPr="00062803">
        <w:rPr>
          <w:sz w:val="16"/>
        </w:rPr>
        <w:t xml:space="preserve">. Refusing these options, I make the case for dissatisfied disagreement in the final chapter of the book and argue that </w:t>
      </w:r>
      <w:r w:rsidRPr="00062803">
        <w:rPr>
          <w:rStyle w:val="StyleUnderline"/>
        </w:rPr>
        <w:t xml:space="preserve">people should be willing to </w:t>
      </w:r>
      <w:r w:rsidRPr="00062803">
        <w:rPr>
          <w:rStyle w:val="Emphasis"/>
        </w:rPr>
        <w:t>justify</w:t>
      </w:r>
      <w:r w:rsidRPr="00062803">
        <w:rPr>
          <w:rStyle w:val="StyleUnderline"/>
        </w:rPr>
        <w:t xml:space="preserve"> their positions in dialogue with one another</w:t>
      </w:r>
      <w:r w:rsidRPr="00062803">
        <w:rPr>
          <w:sz w:val="16"/>
        </w:rPr>
        <w:t>, especially if they hope to live together in a post-traditional pluralist society.</w:t>
      </w:r>
    </w:p>
    <w:p w14:paraId="77DDFD44" w14:textId="77777777" w:rsidR="0087675C" w:rsidRPr="00062803" w:rsidRDefault="0087675C" w:rsidP="0087675C">
      <w:pPr>
        <w:rPr>
          <w:sz w:val="10"/>
          <w:szCs w:val="10"/>
        </w:rPr>
      </w:pPr>
      <w:r w:rsidRPr="00062803">
        <w:rPr>
          <w:sz w:val="10"/>
          <w:szCs w:val="10"/>
        </w:rPr>
        <w:t>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w:t>
      </w:r>
    </w:p>
    <w:p w14:paraId="1A4A1F9A" w14:textId="77777777" w:rsidR="0087675C" w:rsidRPr="00062803" w:rsidRDefault="0087675C" w:rsidP="0087675C">
      <w:pPr>
        <w:rPr>
          <w:sz w:val="10"/>
          <w:szCs w:val="10"/>
        </w:rPr>
      </w:pPr>
      <w:r w:rsidRPr="00062803">
        <w:rPr>
          <w:sz w:val="10"/>
          <w:szCs w:val="10"/>
        </w:rPr>
        <w:t xml:space="preserve">The Foucauldian counter-critique importantly emphasizes a relation between style and position, but it obscures (1) the importance or value of the </w:t>
      </w:r>
      <w:proofErr w:type="spellStart"/>
      <w:r w:rsidRPr="00062803">
        <w:rPr>
          <w:sz w:val="10"/>
          <w:szCs w:val="10"/>
        </w:rPr>
        <w:t>Habermasian</w:t>
      </w:r>
      <w:proofErr w:type="spellEnd"/>
      <w:r w:rsidRPr="00062803">
        <w:rPr>
          <w:sz w:val="10"/>
          <w:szCs w:val="10"/>
        </w:rPr>
        <w:t xml:space="preserve"> critique and (2) the possibility that the other side of the debate might have its own ethos to advocate, one that has precisely to do with an ethos of argument, an ideal of reciprocal debate that involves taking distance on one's pre-given forms of identity or the norms of one's community, both so as to talk across differences and to articulate one's claims in relation to shared and even universal ideals.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[End Page 282] contingency—recommendations that get elevated into full-fledged exemplary personae in Richard </w:t>
      </w:r>
      <w:proofErr w:type="spellStart"/>
      <w:r w:rsidRPr="00062803">
        <w:rPr>
          <w:sz w:val="10"/>
          <w:szCs w:val="10"/>
        </w:rPr>
        <w:t>Rorty's</w:t>
      </w:r>
      <w:proofErr w:type="spellEnd"/>
      <w:r w:rsidRPr="00062803">
        <w:rPr>
          <w:sz w:val="10"/>
          <w:szCs w:val="10"/>
        </w:rPr>
        <w:t xml:space="preserve">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w:t>
      </w:r>
    </w:p>
    <w:p w14:paraId="28AB2133" w14:textId="77777777" w:rsidR="0087675C" w:rsidRPr="00062803" w:rsidRDefault="0087675C" w:rsidP="0087675C">
      <w:pPr>
        <w:rPr>
          <w:sz w:val="10"/>
          <w:szCs w:val="10"/>
        </w:rPr>
      </w:pPr>
      <w:r w:rsidRPr="00062803">
        <w:rPr>
          <w:sz w:val="10"/>
          <w:szCs w:val="10"/>
        </w:rPr>
        <w:t>Robbins, in his extraordinarily rich and challenging response, zeroes in immediately on a crucial issue: who is to say exactly when argument is occurring or not, and what do we do when there is disagreement over the fundamentals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w:t>
      </w:r>
      <w:proofErr w:type="spellStart"/>
      <w:r w:rsidRPr="00062803">
        <w:rPr>
          <w:sz w:val="10"/>
          <w:szCs w:val="10"/>
        </w:rPr>
        <w:t>debaterly</w:t>
      </w:r>
      <w:proofErr w:type="spellEnd"/>
      <w:r w:rsidRPr="00062803">
        <w:rPr>
          <w:sz w:val="10"/>
          <w:szCs w:val="10"/>
        </w:rPr>
        <w:t xml:space="preserve">."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w:t>
      </w:r>
      <w:proofErr w:type="spellStart"/>
      <w:r w:rsidRPr="00062803">
        <w:rPr>
          <w:sz w:val="10"/>
          <w:szCs w:val="10"/>
        </w:rPr>
        <w:t>sociohistorically</w:t>
      </w:r>
      <w:proofErr w:type="spellEnd"/>
      <w:r w:rsidRPr="00062803">
        <w:rPr>
          <w:sz w:val="10"/>
          <w:szCs w:val="10"/>
        </w:rPr>
        <w:t>,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p>
    <w:p w14:paraId="48257B97" w14:textId="77777777" w:rsidR="0087675C" w:rsidRPr="00062803" w:rsidRDefault="0087675C" w:rsidP="0087675C">
      <w:pPr>
        <w:rPr>
          <w:sz w:val="16"/>
        </w:rPr>
      </w:pPr>
      <w:r w:rsidRPr="00062803">
        <w:rPr>
          <w:sz w:val="16"/>
        </w:rPr>
        <w:t xml:space="preserve">More than this: the book also discusses at great length and from several different angles the issue that Robbins inexplicably claims I entirely ignore: the [End Page 283] question of disagreement about </w:t>
      </w:r>
      <w:r w:rsidRPr="00C71756">
        <w:rPr>
          <w:rStyle w:val="Emphasis"/>
          <w:highlight w:val="cyan"/>
        </w:rPr>
        <w:t>what counts as argument</w:t>
      </w:r>
      <w:r w:rsidRPr="00062803">
        <w:rPr>
          <w:sz w:val="16"/>
        </w:rPr>
        <w:t xml:space="preserve">. In the opening essay, "Debatable Performances," I fault the proponents of communicative ethics for not having a broader understanding of public expression, one that would include the disruptions of spectacle and performance. I return to and underscore this point in my final chapter, where I espouse a democratic politics that </w:t>
      </w:r>
      <w:r w:rsidRPr="00C71756">
        <w:rPr>
          <w:rStyle w:val="StyleUnderline"/>
          <w:highlight w:val="cyan"/>
        </w:rPr>
        <w:t>can embrace</w:t>
      </w:r>
      <w:r w:rsidRPr="00062803">
        <w:rPr>
          <w:rStyle w:val="StyleUnderline"/>
        </w:rPr>
        <w:t xml:space="preserve"> and accommodate </w:t>
      </w:r>
      <w:r w:rsidRPr="00C71756">
        <w:rPr>
          <w:rStyle w:val="StyleUnderline"/>
          <w:highlight w:val="cyan"/>
        </w:rPr>
        <w:t xml:space="preserve">a </w:t>
      </w:r>
      <w:r w:rsidRPr="00C71756">
        <w:rPr>
          <w:rStyle w:val="Emphasis"/>
          <w:highlight w:val="cyan"/>
        </w:rPr>
        <w:t>wide variety</w:t>
      </w:r>
      <w:r w:rsidRPr="00C71756">
        <w:rPr>
          <w:rStyle w:val="StyleUnderline"/>
          <w:highlight w:val="cyan"/>
        </w:rPr>
        <w:t xml:space="preserve"> of expressions</w:t>
      </w:r>
      <w:r w:rsidRPr="00062803">
        <w:rPr>
          <w:rStyle w:val="StyleUnderline"/>
        </w:rPr>
        <w:t xml:space="preserve"> and modes</w:t>
      </w:r>
      <w:r w:rsidRPr="00062803">
        <w:rPr>
          <w:sz w:val="16"/>
        </w:rPr>
        <w:t xml:space="preserve">. This is certainly a discussion of what counts as </w:t>
      </w:r>
      <w:r w:rsidRPr="00062803">
        <w:rPr>
          <w:rStyle w:val="StyleUnderline"/>
        </w:rPr>
        <w:t>dialogue and</w:t>
      </w:r>
      <w:r w:rsidRPr="00062803">
        <w:rPr>
          <w:sz w:val="16"/>
        </w:rPr>
        <w:t xml:space="preserve"> hence </w:t>
      </w:r>
      <w:r w:rsidRPr="00C71756">
        <w:rPr>
          <w:rStyle w:val="StyleUnderline"/>
          <w:highlight w:val="cyan"/>
        </w:rPr>
        <w:t>argument</w:t>
      </w:r>
      <w:r w:rsidRPr="00062803">
        <w:rPr>
          <w:sz w:val="16"/>
        </w:rPr>
        <w:t xml:space="preserve"> in the broad sense in which I mean it, and in fact I fully acknowledge that taking distance from cultural norms and given identities </w:t>
      </w:r>
      <w:r w:rsidRPr="00C71756">
        <w:rPr>
          <w:rStyle w:val="StyleUnderline"/>
          <w:highlight w:val="cyan"/>
        </w:rPr>
        <w:t>can be advanced</w:t>
      </w:r>
      <w:r w:rsidRPr="00062803">
        <w:rPr>
          <w:sz w:val="16"/>
        </w:rPr>
        <w:t xml:space="preserve"> not only through critical reflection, but </w:t>
      </w:r>
      <w:r w:rsidRPr="00C71756">
        <w:rPr>
          <w:rStyle w:val="StyleUnderline"/>
          <w:highlight w:val="cyan"/>
        </w:rPr>
        <w:t xml:space="preserve">through </w:t>
      </w:r>
      <w:r w:rsidRPr="00C71756">
        <w:rPr>
          <w:rStyle w:val="Emphasis"/>
          <w:highlight w:val="cyan"/>
        </w:rPr>
        <w:t>ironic critique</w:t>
      </w:r>
      <w:r w:rsidRPr="00C71756">
        <w:rPr>
          <w:rStyle w:val="StyleUnderline"/>
          <w:highlight w:val="cyan"/>
        </w:rPr>
        <w:t xml:space="preserve"> and </w:t>
      </w:r>
      <w:r w:rsidRPr="00C71756">
        <w:rPr>
          <w:rStyle w:val="Emphasis"/>
          <w:highlight w:val="cyan"/>
        </w:rPr>
        <w:t>defamiliarizing performance</w:t>
      </w:r>
      <w:r w:rsidRPr="00062803">
        <w:rPr>
          <w:rStyle w:val="StyleUnderline"/>
        </w:rPr>
        <w:t xml:space="preserve"> as well. But</w:t>
      </w:r>
      <w:r w:rsidRPr="00062803">
        <w:rPr>
          <w:sz w:val="16"/>
        </w:rPr>
        <w:t xml:space="preserve"> I do insist—and this is where I take a position on the fundamental disagreements that have arisen with respect to communicative ethics—that </w:t>
      </w:r>
      <w:r w:rsidRPr="00C71756">
        <w:rPr>
          <w:rStyle w:val="StyleUnderline"/>
          <w:highlight w:val="cyan"/>
        </w:rPr>
        <w:t xml:space="preserve">when they have an </w:t>
      </w:r>
      <w:r w:rsidRPr="00C71756">
        <w:rPr>
          <w:rStyle w:val="Emphasis"/>
          <w:highlight w:val="cyan"/>
        </w:rPr>
        <w:t>effect</w:t>
      </w:r>
      <w:r w:rsidRPr="00062803">
        <w:rPr>
          <w:sz w:val="16"/>
        </w:rPr>
        <w:t xml:space="preserve">, these other dimensions of experience do not remain unreflective, and insofar as they do become reflective, </w:t>
      </w:r>
      <w:r w:rsidRPr="00C71756">
        <w:rPr>
          <w:rStyle w:val="StyleUnderline"/>
          <w:highlight w:val="cyan"/>
        </w:rPr>
        <w:t>they are contributing to the</w:t>
      </w:r>
      <w:r w:rsidRPr="00062803">
        <w:rPr>
          <w:rStyle w:val="StyleUnderline"/>
        </w:rPr>
        <w:t xml:space="preserve"> </w:t>
      </w:r>
      <w:r w:rsidRPr="00062803">
        <w:rPr>
          <w:rStyle w:val="Emphasis"/>
        </w:rPr>
        <w:t xml:space="preserve">very </w:t>
      </w:r>
      <w:r w:rsidRPr="00C71756">
        <w:rPr>
          <w:rStyle w:val="Emphasis"/>
          <w:highlight w:val="cyan"/>
        </w:rPr>
        <w:t>form of reasoned analysis</w:t>
      </w:r>
      <w:r w:rsidRPr="00C71756">
        <w:rPr>
          <w:rStyle w:val="StyleUnderline"/>
          <w:highlight w:val="cyan"/>
        </w:rPr>
        <w:t xml:space="preserve"> that their champions</w:t>
      </w:r>
      <w:r w:rsidRPr="00062803">
        <w:rPr>
          <w:rStyle w:val="StyleUnderline"/>
        </w:rPr>
        <w:t xml:space="preserve"> sometimes </w:t>
      </w:r>
      <w:r w:rsidRPr="00C71756">
        <w:rPr>
          <w:rStyle w:val="StyleUnderline"/>
          <w:highlight w:val="cyan"/>
        </w:rPr>
        <w:t xml:space="preserve">imagine they must </w:t>
      </w:r>
      <w:r w:rsidRPr="00C71756">
        <w:rPr>
          <w:rStyle w:val="Emphasis"/>
          <w:highlight w:val="cyan"/>
        </w:rPr>
        <w:t>refuse</w:t>
      </w:r>
      <w:r w:rsidRPr="00C71756">
        <w:rPr>
          <w:rStyle w:val="StyleUnderline"/>
          <w:highlight w:val="cyan"/>
        </w:rPr>
        <w:t xml:space="preserve"> in order to liberate</w:t>
      </w:r>
      <w:r w:rsidRPr="00062803">
        <w:rPr>
          <w:rStyle w:val="StyleUnderline"/>
        </w:rPr>
        <w:t xml:space="preserve"> other modes of being (</w:t>
      </w:r>
      <w:r w:rsidRPr="00C71756">
        <w:rPr>
          <w:rStyle w:val="StyleUnderline"/>
          <w:highlight w:val="cyan"/>
        </w:rPr>
        <w:t xml:space="preserve">the </w:t>
      </w:r>
      <w:r w:rsidRPr="00C71756">
        <w:rPr>
          <w:rStyle w:val="Emphasis"/>
          <w:highlight w:val="cyan"/>
        </w:rPr>
        <w:t>affective</w:t>
      </w:r>
      <w:r w:rsidRPr="00062803">
        <w:rPr>
          <w:rStyle w:val="StyleUnderline"/>
        </w:rPr>
        <w:t xml:space="preserve">, the </w:t>
      </w:r>
      <w:r w:rsidRPr="00062803">
        <w:rPr>
          <w:rStyle w:val="Emphasis"/>
        </w:rPr>
        <w:t>narrative</w:t>
      </w:r>
      <w:r w:rsidRPr="00062803">
        <w:rPr>
          <w:rStyle w:val="StyleUnderline"/>
        </w:rPr>
        <w:t xml:space="preserve">, </w:t>
      </w:r>
      <w:r w:rsidRPr="00C71756">
        <w:rPr>
          <w:rStyle w:val="StyleUnderline"/>
          <w:highlight w:val="cyan"/>
        </w:rPr>
        <w:t xml:space="preserve">the </w:t>
      </w:r>
      <w:r w:rsidRPr="00C71756">
        <w:rPr>
          <w:rStyle w:val="Emphasis"/>
          <w:highlight w:val="cyan"/>
        </w:rPr>
        <w:t>performative</w:t>
      </w:r>
      <w:r w:rsidRPr="00C71756">
        <w:rPr>
          <w:rStyle w:val="StyleUnderline"/>
          <w:highlight w:val="cyan"/>
        </w:rPr>
        <w:t xml:space="preserve">, the </w:t>
      </w:r>
      <w:r w:rsidRPr="00C71756">
        <w:rPr>
          <w:rStyle w:val="Emphasis"/>
          <w:highlight w:val="cyan"/>
        </w:rPr>
        <w:t>nonrational</w:t>
      </w:r>
      <w:r w:rsidRPr="00062803">
        <w:rPr>
          <w:rStyle w:val="StyleUnderline"/>
        </w:rPr>
        <w:t>)</w:t>
      </w:r>
      <w:r w:rsidRPr="00062803">
        <w:rPr>
          <w:sz w:val="16"/>
        </w:rPr>
        <w:t xml:space="preserve">. If a narrative of human rights violation is persuasive in court, or in the broader cultural public sphere, it is because it draws attention to a violation of humanity that is condemned on principle; </w:t>
      </w:r>
      <w:r w:rsidRPr="00C71756">
        <w:rPr>
          <w:rStyle w:val="StyleUnderline"/>
          <w:highlight w:val="cyan"/>
        </w:rPr>
        <w:t xml:space="preserve">if a performance jolts people </w:t>
      </w:r>
      <w:r w:rsidRPr="00C71756">
        <w:rPr>
          <w:rStyle w:val="StyleUnderline"/>
        </w:rPr>
        <w:t>out of their normative understandings</w:t>
      </w:r>
      <w:r w:rsidRPr="00062803">
        <w:rPr>
          <w:sz w:val="16"/>
        </w:rPr>
        <w:t xml:space="preserve"> of sexuality and gender, </w:t>
      </w:r>
      <w:r w:rsidRPr="00C71756">
        <w:rPr>
          <w:rStyle w:val="StyleUnderline"/>
          <w:highlight w:val="cyan"/>
        </w:rPr>
        <w:t xml:space="preserve">it prompts forms of understanding that can be </w:t>
      </w:r>
      <w:r w:rsidRPr="00C71756">
        <w:rPr>
          <w:rStyle w:val="Emphasis"/>
          <w:highlight w:val="cyan"/>
        </w:rPr>
        <w:t>affirmed</w:t>
      </w:r>
      <w:r w:rsidRPr="00C71756">
        <w:rPr>
          <w:rStyle w:val="StyleUnderline"/>
          <w:highlight w:val="cyan"/>
        </w:rPr>
        <w:t xml:space="preserve"> and </w:t>
      </w:r>
      <w:r w:rsidRPr="00C71756">
        <w:rPr>
          <w:rStyle w:val="Emphasis"/>
          <w:highlight w:val="cyan"/>
        </w:rPr>
        <w:t>communicated</w:t>
      </w:r>
      <w:r w:rsidRPr="00C71756">
        <w:rPr>
          <w:rStyle w:val="StyleUnderline"/>
          <w:highlight w:val="cyan"/>
        </w:rPr>
        <w:t xml:space="preserve"> </w:t>
      </w:r>
      <w:proofErr w:type="gramStart"/>
      <w:r w:rsidRPr="00C71756">
        <w:rPr>
          <w:rStyle w:val="StyleUnderline"/>
          <w:highlight w:val="cyan"/>
        </w:rPr>
        <w:t>and</w:t>
      </w:r>
      <w:r w:rsidRPr="00062803">
        <w:rPr>
          <w:rStyle w:val="StyleUnderline"/>
        </w:rPr>
        <w:t xml:space="preserve"> also</w:t>
      </w:r>
      <w:proofErr w:type="gramEnd"/>
      <w:r w:rsidRPr="00062803">
        <w:rPr>
          <w:rStyle w:val="StyleUnderline"/>
        </w:rPr>
        <w:t xml:space="preserve"> </w:t>
      </w:r>
      <w:r w:rsidRPr="00C71756">
        <w:rPr>
          <w:rStyle w:val="StyleUnderline"/>
          <w:highlight w:val="cyan"/>
        </w:rPr>
        <w:t>can</w:t>
      </w:r>
      <w:r w:rsidRPr="00062803">
        <w:rPr>
          <w:rStyle w:val="StyleUnderline"/>
        </w:rPr>
        <w:t xml:space="preserve"> be used to </w:t>
      </w:r>
      <w:r w:rsidRPr="00C71756">
        <w:rPr>
          <w:rStyle w:val="StyleUnderline"/>
          <w:highlight w:val="cyan"/>
        </w:rPr>
        <w:t>justify</w:t>
      </w:r>
      <w:r w:rsidRPr="00062803">
        <w:rPr>
          <w:rStyle w:val="StyleUnderline"/>
        </w:rPr>
        <w:t xml:space="preserve"> </w:t>
      </w:r>
      <w:r w:rsidRPr="00062803">
        <w:rPr>
          <w:rStyle w:val="Emphasis"/>
        </w:rPr>
        <w:t>political positions</w:t>
      </w:r>
      <w:r w:rsidRPr="00062803">
        <w:rPr>
          <w:rStyle w:val="StyleUnderline"/>
        </w:rPr>
        <w:t xml:space="preserve"> and </w:t>
      </w:r>
      <w:r w:rsidRPr="00C71756">
        <w:rPr>
          <w:rStyle w:val="Emphasis"/>
          <w:highlight w:val="cyan"/>
        </w:rPr>
        <w:t>legislative agendas</w:t>
      </w:r>
      <w:r w:rsidRPr="00062803">
        <w:rPr>
          <w:sz w:val="16"/>
        </w:rPr>
        <w:t>.</w:t>
      </w:r>
    </w:p>
    <w:p w14:paraId="6103366E" w14:textId="77777777" w:rsidR="0087675C" w:rsidRPr="00062803" w:rsidRDefault="0087675C" w:rsidP="0087675C">
      <w:pPr>
        <w:rPr>
          <w:sz w:val="10"/>
          <w:szCs w:val="10"/>
        </w:rPr>
      </w:pPr>
      <w:r w:rsidRPr="00062803">
        <w:rPr>
          <w:sz w:val="10"/>
          <w:szCs w:val="10"/>
        </w:rPr>
        <w:t xml:space="preserve">Robbins claims that I violate my own ideal of dialogue by failing to engage those who, according to him, are "[my] most significant antagonists": Jean-François Lyotard and Jacques </w:t>
      </w:r>
      <w:proofErr w:type="spellStart"/>
      <w:r w:rsidRPr="00062803">
        <w:rPr>
          <w:sz w:val="10"/>
          <w:szCs w:val="10"/>
        </w:rPr>
        <w:t>Rancière</w:t>
      </w:r>
      <w:proofErr w:type="spellEnd"/>
      <w:r w:rsidRPr="00062803">
        <w:rPr>
          <w:sz w:val="10"/>
          <w:szCs w:val="10"/>
        </w:rPr>
        <w:t xml:space="preserve">. But it is simply not true that I fail to address the fundamental concerns that neither of these thinkers owns in any absolute sense. I might have addressed their work particularly (there are significant differences between them), and I think the example of </w:t>
      </w:r>
      <w:proofErr w:type="spellStart"/>
      <w:r w:rsidRPr="00062803">
        <w:rPr>
          <w:sz w:val="10"/>
          <w:szCs w:val="10"/>
        </w:rPr>
        <w:t>Rancière</w:t>
      </w:r>
      <w:proofErr w:type="spellEnd"/>
      <w:r w:rsidRPr="00062803">
        <w:rPr>
          <w:sz w:val="10"/>
          <w:szCs w:val="10"/>
        </w:rPr>
        <w:t xml:space="preserve"> is a particularly fruitful one, especially given his own critique of sociological reductionism (and identity politics), and his universalism, which shares affinities with the forms of poststructuralist universalism (notably, Etienne </w:t>
      </w:r>
      <w:proofErr w:type="spellStart"/>
      <w:r w:rsidRPr="00062803">
        <w:rPr>
          <w:sz w:val="10"/>
          <w:szCs w:val="10"/>
        </w:rPr>
        <w:t>Balibar's</w:t>
      </w:r>
      <w:proofErr w:type="spellEnd"/>
      <w:r w:rsidRPr="00062803">
        <w:rPr>
          <w:sz w:val="10"/>
          <w:szCs w:val="10"/>
        </w:rPr>
        <w:t xml:space="preserve">) that I address in the third chapter of my book. But the relevant issues of incommensurability of language games or cultural perspectives, and the question of intractable or "hardwired" exclusion, are adduced and repeatedly critiqued throughout the book, across a range of disciplines. The debate between the accommodationist position of Thomas McCarthy and the universalist position of Habermas addresses these issues straight on, and the discussion of Habermas clearly maps out the two main alternatives to his position as (1) incommensurable perspectives and (2) overlapping consensus. The analysis of Satya Mohanty and Martha Nussbaum is also directly relevant: Mohanty situates his project with respect to a well-known and parallel debate in anthropology represented by the opposed positions of Ernest Gellner and Talal </w:t>
      </w:r>
      <w:proofErr w:type="spellStart"/>
      <w:r w:rsidRPr="00062803">
        <w:rPr>
          <w:sz w:val="10"/>
          <w:szCs w:val="10"/>
        </w:rPr>
        <w:t>Asad</w:t>
      </w:r>
      <w:proofErr w:type="spellEnd"/>
      <w:r w:rsidRPr="00062803">
        <w:rPr>
          <w:sz w:val="10"/>
          <w:szCs w:val="10"/>
        </w:rPr>
        <w:t xml:space="preserve">. My emphasis on the newer discussions of accommodation, [End Page 284] rather than the incommensurability theorists (e.g., Lyotard), is meant to argue for the </w:t>
      </w:r>
      <w:proofErr w:type="spellStart"/>
      <w:r w:rsidRPr="00062803">
        <w:rPr>
          <w:sz w:val="10"/>
          <w:szCs w:val="10"/>
        </w:rPr>
        <w:t>Habermasian</w:t>
      </w:r>
      <w:proofErr w:type="spellEnd"/>
      <w:r w:rsidRPr="00062803">
        <w:rPr>
          <w:sz w:val="10"/>
          <w:szCs w:val="10"/>
        </w:rPr>
        <w:t xml:space="preserve"> position against its newer and more interesting challengers, and I also wanted the book to move beyond the parochial reference points of literary and cultural studies to engage relevant work in political theory and political philosophy. And </w:t>
      </w:r>
      <w:proofErr w:type="gramStart"/>
      <w:r w:rsidRPr="00062803">
        <w:rPr>
          <w:sz w:val="10"/>
          <w:szCs w:val="10"/>
        </w:rPr>
        <w:t>of course</w:t>
      </w:r>
      <w:proofErr w:type="gramEnd"/>
      <w:r w:rsidRPr="00062803">
        <w:rPr>
          <w:sz w:val="10"/>
          <w:szCs w:val="10"/>
        </w:rPr>
        <w:t xml:space="preserve"> I do discuss the work of many influential theorists and literary critics who oppose the approach I take in the book generally. But I'm not going to reproduce my complete range of references: readers are free to decide for themselves how comprehensive and various the theoretical landscape is in my book. But I will say in response to Robbins that my "primary antagonist" considered as a position rather than a set of proper names is consistently present in the </w:t>
      </w:r>
      <w:proofErr w:type="gramStart"/>
      <w:r w:rsidRPr="00062803">
        <w:rPr>
          <w:sz w:val="10"/>
          <w:szCs w:val="10"/>
        </w:rPr>
        <w:t>book, and</w:t>
      </w:r>
      <w:proofErr w:type="gramEnd"/>
      <w:r w:rsidRPr="00062803">
        <w:rPr>
          <w:sz w:val="10"/>
          <w:szCs w:val="10"/>
        </w:rPr>
        <w:t xml:space="preserve"> taken on in a number of different ways.</w:t>
      </w:r>
    </w:p>
    <w:p w14:paraId="534C0D5A" w14:textId="77777777" w:rsidR="0087675C" w:rsidRPr="00062803" w:rsidRDefault="0087675C" w:rsidP="0087675C">
      <w:pPr>
        <w:rPr>
          <w:sz w:val="10"/>
          <w:szCs w:val="10"/>
        </w:rPr>
      </w:pPr>
      <w:r w:rsidRPr="00062803">
        <w:rPr>
          <w:sz w:val="10"/>
          <w:szCs w:val="10"/>
        </w:rPr>
        <w:t xml:space="preserve">There is a deeper issue at play in Robbins's invocation of Lyotard and </w:t>
      </w:r>
      <w:proofErr w:type="spellStart"/>
      <w:r w:rsidRPr="00062803">
        <w:rPr>
          <w:sz w:val="10"/>
          <w:szCs w:val="10"/>
        </w:rPr>
        <w:t>Rancière</w:t>
      </w:r>
      <w:proofErr w:type="spellEnd"/>
      <w:r w:rsidRPr="00062803">
        <w:rPr>
          <w:sz w:val="10"/>
          <w:szCs w:val="10"/>
        </w:rPr>
        <w:t xml:space="preserve">, especially given where his discussion of what he calls my "argumentative normativity" ends up. On the one hand, Robbins wants to say that the argument I am taking up is no longer relevant, that "thankfully" literary critics have moved past the critique of Enlightenment. On this account I am sadly unaware that my earlier books have actually had some </w:t>
      </w:r>
      <w:proofErr w:type="gramStart"/>
      <w:r w:rsidRPr="00062803">
        <w:rPr>
          <w:sz w:val="10"/>
          <w:szCs w:val="10"/>
        </w:rPr>
        <w:t>influence, and</w:t>
      </w:r>
      <w:proofErr w:type="gramEnd"/>
      <w:r w:rsidRPr="00062803">
        <w:rPr>
          <w:sz w:val="10"/>
          <w:szCs w:val="10"/>
        </w:rPr>
        <w:t xml:space="preserve"> seem to be stuck in an agonistic position that has no traction, and that at this point constitutes a regression toward a naively pro-Enlightenment position that is likely to invite—and that at some level deserves to invite—a strong reiteration of the critique of Enlightenment. The moves need to be replayed in slow motion here to discover exactly what is going on, since the argument is quite kinetic, and involves a dubious framing of my own project. It is certainly the case that in diagnosing the state of academic argument in the humanities today, I invoke, as one of the contributing factors, the excesses involved in the critique of Enlightenment. It is not the only factor I invoke, but it is certainly adduced as a major contributing factor to the denigration of reason, critical distance, and formal argument. I do agree with Robbins that there are many critics challenging the critique of Enlightenment. There are also, as it happens, many critics who have walked away from the debate to do other things. But it remains the case, as Robbins's own response makes clear, that the stronger version of the critique has a kind of staying power, particularly as a way of asserting political pedigree in the last instance. Indeed, Robbins must insist that I resurrect a version of the very form of Enlightenment that was once the whipping boy of poststructuralism, </w:t>
      </w:r>
      <w:proofErr w:type="gramStart"/>
      <w:r w:rsidRPr="00062803">
        <w:rPr>
          <w:sz w:val="10"/>
          <w:szCs w:val="10"/>
        </w:rPr>
        <w:t>in order to</w:t>
      </w:r>
      <w:proofErr w:type="gramEnd"/>
      <w:r w:rsidRPr="00062803">
        <w:rPr>
          <w:sz w:val="10"/>
          <w:szCs w:val="10"/>
        </w:rPr>
        <w:t xml:space="preserve"> himself reintroduce a high-stakes political allegory that will imagine cultural criticism to be an immediate actor in the current international political landscape.</w:t>
      </w:r>
    </w:p>
    <w:p w14:paraId="27A9050C" w14:textId="77777777" w:rsidR="0087675C" w:rsidRPr="00062803" w:rsidRDefault="0087675C" w:rsidP="0087675C">
      <w:pPr>
        <w:rPr>
          <w:sz w:val="16"/>
        </w:rPr>
      </w:pPr>
      <w:r w:rsidRPr="00062803">
        <w:rPr>
          <w:sz w:val="16"/>
        </w:rPr>
        <w:t xml:space="preserve">Let's first examine the claim that my book is "unwittingly" inviting a resurrection of the "Enlightenment-equals-totalitarianism position." </w:t>
      </w:r>
      <w:r w:rsidRPr="00062803">
        <w:rPr>
          <w:rStyle w:val="StyleUnderline"/>
        </w:rPr>
        <w:t>How</w:t>
      </w:r>
      <w:r w:rsidRPr="00062803">
        <w:rPr>
          <w:sz w:val="16"/>
        </w:rPr>
        <w:t xml:space="preserve">, one wonders, </w:t>
      </w:r>
      <w:r w:rsidRPr="00062803">
        <w:rPr>
          <w:rStyle w:val="StyleUnderline"/>
        </w:rPr>
        <w:t>could</w:t>
      </w:r>
      <w:r w:rsidRPr="00062803">
        <w:rPr>
          <w:sz w:val="16"/>
        </w:rPr>
        <w:t xml:space="preserve"> a book </w:t>
      </w:r>
      <w:r w:rsidRPr="00062803">
        <w:rPr>
          <w:rStyle w:val="StyleUnderline"/>
        </w:rPr>
        <w:t xml:space="preserve">promoting </w:t>
      </w:r>
      <w:r w:rsidRPr="00062803">
        <w:rPr>
          <w:rStyle w:val="Emphasis"/>
        </w:rPr>
        <w:t>argument</w:t>
      </w:r>
      <w:r w:rsidRPr="00062803">
        <w:rPr>
          <w:rStyle w:val="StyleUnderline"/>
        </w:rPr>
        <w:t xml:space="preserve"> and </w:t>
      </w:r>
      <w:r w:rsidRPr="00062803">
        <w:rPr>
          <w:rStyle w:val="Emphasis"/>
        </w:rPr>
        <w:t>debate</w:t>
      </w:r>
      <w:r w:rsidRPr="00062803">
        <w:rPr>
          <w:rStyle w:val="StyleUnderline"/>
        </w:rPr>
        <w:t>, and</w:t>
      </w:r>
      <w:r w:rsidRPr="00062803">
        <w:rPr>
          <w:sz w:val="16"/>
        </w:rPr>
        <w:t xml:space="preserve"> promoting </w:t>
      </w:r>
      <w:r w:rsidRPr="00062803">
        <w:rPr>
          <w:rStyle w:val="Emphasis"/>
        </w:rPr>
        <w:t>reason-giving practices</w:t>
      </w:r>
      <w:r w:rsidRPr="00062803">
        <w:rPr>
          <w:rStyle w:val="StyleUnderline"/>
        </w:rPr>
        <w:t xml:space="preserve"> as a kind of common ground that should prevail over assertions of </w:t>
      </w:r>
      <w:r w:rsidRPr="00062803">
        <w:rPr>
          <w:rStyle w:val="Emphasis"/>
        </w:rPr>
        <w:t>cultural authenticity</w:t>
      </w:r>
      <w:r w:rsidRPr="00062803">
        <w:rPr>
          <w:rStyle w:val="StyleUnderline"/>
        </w:rPr>
        <w:t xml:space="preserve">, somehow come to be seen as a </w:t>
      </w:r>
      <w:r w:rsidRPr="00062803">
        <w:rPr>
          <w:rStyle w:val="Emphasis"/>
        </w:rPr>
        <w:t>dangerous resurgence</w:t>
      </w:r>
      <w:r w:rsidRPr="00062803">
        <w:rPr>
          <w:rStyle w:val="StyleUnderline"/>
        </w:rPr>
        <w:t xml:space="preserve"> of bad Enlightenment?</w:t>
      </w:r>
      <w:r w:rsidRPr="00062803">
        <w:rPr>
          <w:sz w:val="16"/>
        </w:rPr>
        <w:t xml:space="preserve"> Robbins tells us why: </w:t>
      </w:r>
      <w:r w:rsidRPr="00062803">
        <w:rPr>
          <w:rStyle w:val="StyleUnderline"/>
        </w:rPr>
        <w:t>I want "</w:t>
      </w:r>
      <w:r w:rsidRPr="00062803">
        <w:rPr>
          <w:rStyle w:val="Emphasis"/>
        </w:rPr>
        <w:t>argument on my own terms</w:t>
      </w:r>
      <w:r w:rsidRPr="00062803">
        <w:rPr>
          <w:rStyle w:val="StyleUnderline"/>
        </w:rPr>
        <w:t>"</w:t>
      </w:r>
      <w:r w:rsidRPr="00062803">
        <w:rPr>
          <w:sz w:val="16"/>
        </w:rPr>
        <w:t xml:space="preserve">—that [End Page 285] is, </w:t>
      </w:r>
      <w:r w:rsidRPr="00062803">
        <w:rPr>
          <w:rStyle w:val="StyleUnderline"/>
        </w:rPr>
        <w:t xml:space="preserve">I want to </w:t>
      </w:r>
      <w:r w:rsidRPr="00062803">
        <w:rPr>
          <w:rStyle w:val="Emphasis"/>
        </w:rPr>
        <w:t>impose reason</w:t>
      </w:r>
      <w:r w:rsidRPr="00062803">
        <w:rPr>
          <w:rStyle w:val="StyleUnderline"/>
        </w:rPr>
        <w:t xml:space="preserve"> on people, which is a form of </w:t>
      </w:r>
      <w:r w:rsidRPr="00062803">
        <w:rPr>
          <w:rStyle w:val="Emphasis"/>
        </w:rPr>
        <w:t>power</w:t>
      </w:r>
      <w:r w:rsidRPr="00062803">
        <w:rPr>
          <w:rStyle w:val="StyleUnderline"/>
        </w:rPr>
        <w:t xml:space="preserve"> and </w:t>
      </w:r>
      <w:r w:rsidRPr="00062803">
        <w:rPr>
          <w:rStyle w:val="Emphasis"/>
        </w:rPr>
        <w:t>oppression</w:t>
      </w:r>
      <w:r w:rsidRPr="00062803">
        <w:rPr>
          <w:rStyle w:val="StyleUnderline"/>
        </w:rPr>
        <w:t xml:space="preserve">. But </w:t>
      </w:r>
      <w:r w:rsidRPr="00062803">
        <w:rPr>
          <w:rStyle w:val="Emphasis"/>
        </w:rPr>
        <w:t>what can this possibly mean</w:t>
      </w:r>
      <w:r w:rsidRPr="00062803">
        <w:rPr>
          <w:rStyle w:val="StyleUnderline"/>
        </w:rPr>
        <w:t xml:space="preserve">? </w:t>
      </w:r>
      <w:r w:rsidRPr="00C71756">
        <w:rPr>
          <w:rStyle w:val="StyleUnderline"/>
          <w:highlight w:val="cyan"/>
        </w:rPr>
        <w:t xml:space="preserve">Arguments </w:t>
      </w:r>
      <w:r w:rsidRPr="00C71756">
        <w:rPr>
          <w:rStyle w:val="Emphasis"/>
          <w:highlight w:val="cyan"/>
        </w:rPr>
        <w:t>stand</w:t>
      </w:r>
      <w:r w:rsidRPr="00C71756">
        <w:rPr>
          <w:rStyle w:val="StyleUnderline"/>
          <w:highlight w:val="cyan"/>
        </w:rPr>
        <w:t xml:space="preserve"> or </w:t>
      </w:r>
      <w:r w:rsidRPr="00C71756">
        <w:rPr>
          <w:rStyle w:val="Emphasis"/>
          <w:highlight w:val="cyan"/>
        </w:rPr>
        <w:t>fall</w:t>
      </w:r>
      <w:r w:rsidRPr="00C71756">
        <w:rPr>
          <w:rStyle w:val="StyleUnderline"/>
          <w:highlight w:val="cyan"/>
        </w:rPr>
        <w:t xml:space="preserve"> based on whether they are</w:t>
      </w:r>
      <w:r w:rsidRPr="00062803">
        <w:rPr>
          <w:rStyle w:val="StyleUnderline"/>
        </w:rPr>
        <w:t xml:space="preserve"> </w:t>
      </w:r>
      <w:r w:rsidRPr="00062803">
        <w:rPr>
          <w:rStyle w:val="Emphasis"/>
        </w:rPr>
        <w:t>successful</w:t>
      </w:r>
      <w:r w:rsidRPr="00062803">
        <w:rPr>
          <w:rStyle w:val="StyleUnderline"/>
        </w:rPr>
        <w:t xml:space="preserve"> and </w:t>
      </w:r>
      <w:r w:rsidRPr="00C71756">
        <w:rPr>
          <w:rStyle w:val="Emphasis"/>
          <w:highlight w:val="cyan"/>
        </w:rPr>
        <w:t>persuasive</w:t>
      </w:r>
      <w:r w:rsidRPr="00062803">
        <w:rPr>
          <w:rStyle w:val="StyleUnderline"/>
        </w:rPr>
        <w:t xml:space="preserve">, even an argument in favor of argument. </w:t>
      </w:r>
      <w:r w:rsidRPr="00C71756">
        <w:rPr>
          <w:rStyle w:val="StyleUnderline"/>
          <w:highlight w:val="cyan"/>
        </w:rPr>
        <w:t>It</w:t>
      </w:r>
      <w:r w:rsidRPr="00062803">
        <w:rPr>
          <w:rStyle w:val="StyleUnderline"/>
        </w:rPr>
        <w:t xml:space="preserve"> </w:t>
      </w:r>
      <w:r w:rsidRPr="00062803">
        <w:rPr>
          <w:rStyle w:val="Emphasis"/>
        </w:rPr>
        <w:t xml:space="preserve">simply </w:t>
      </w:r>
      <w:r w:rsidRPr="00C71756">
        <w:rPr>
          <w:rStyle w:val="Emphasis"/>
          <w:highlight w:val="cyan"/>
        </w:rPr>
        <w:t>is not the case</w:t>
      </w:r>
      <w:r w:rsidRPr="00C71756">
        <w:rPr>
          <w:rStyle w:val="StyleUnderline"/>
          <w:highlight w:val="cyan"/>
        </w:rPr>
        <w:t xml:space="preserve"> that an argument in favor of</w:t>
      </w:r>
      <w:r w:rsidRPr="00062803">
        <w:rPr>
          <w:rStyle w:val="StyleUnderline"/>
        </w:rPr>
        <w:t xml:space="preserve"> the importance of </w:t>
      </w:r>
      <w:r w:rsidRPr="00C71756">
        <w:rPr>
          <w:rStyle w:val="StyleUnderline"/>
          <w:highlight w:val="cyan"/>
        </w:rPr>
        <w:t>reasoned debate</w:t>
      </w:r>
      <w:r w:rsidRPr="00062803">
        <w:rPr>
          <w:sz w:val="16"/>
        </w:rPr>
        <w:t xml:space="preserve"> to liberal democracy </w:t>
      </w:r>
      <w:r w:rsidRPr="00C71756">
        <w:rPr>
          <w:rStyle w:val="StyleUnderline"/>
          <w:highlight w:val="cyan"/>
        </w:rPr>
        <w:t xml:space="preserve">is </w:t>
      </w:r>
      <w:r w:rsidRPr="00C71756">
        <w:rPr>
          <w:rStyle w:val="Emphasis"/>
          <w:highlight w:val="cyan"/>
        </w:rPr>
        <w:t>tantamount to oppressive power</w:t>
      </w:r>
      <w:r w:rsidRPr="00062803">
        <w:rPr>
          <w:rStyle w:val="StyleUnderline"/>
        </w:rPr>
        <w:t>. To assume so is to assume</w:t>
      </w:r>
      <w:r w:rsidRPr="00062803">
        <w:rPr>
          <w:sz w:val="16"/>
        </w:rPr>
        <w:t xml:space="preserve">, in the manner of Theodor Adorno and Max Horkheimer, </w:t>
      </w:r>
      <w:r w:rsidRPr="00062803">
        <w:rPr>
          <w:rStyle w:val="StyleUnderline"/>
        </w:rPr>
        <w:t xml:space="preserve">that reason is itself </w:t>
      </w:r>
      <w:r w:rsidRPr="00062803">
        <w:rPr>
          <w:rStyle w:val="Emphasis"/>
        </w:rPr>
        <w:t>violent</w:t>
      </w:r>
      <w:r w:rsidRPr="00062803">
        <w:rPr>
          <w:rStyle w:val="StyleUnderline"/>
        </w:rPr>
        <w:t xml:space="preserve">, </w:t>
      </w:r>
      <w:r w:rsidRPr="00062803">
        <w:rPr>
          <w:rStyle w:val="Emphasis"/>
        </w:rPr>
        <w:t>inherently</w:t>
      </w:r>
      <w:r w:rsidRPr="00062803">
        <w:rPr>
          <w:rStyle w:val="StyleUnderline"/>
        </w:rPr>
        <w:t xml:space="preserve">, and that it will </w:t>
      </w:r>
      <w:r w:rsidRPr="00062803">
        <w:rPr>
          <w:rStyle w:val="Emphasis"/>
        </w:rPr>
        <w:t>always mask power</w:t>
      </w:r>
      <w:r w:rsidRPr="00062803">
        <w:rPr>
          <w:rStyle w:val="StyleUnderline"/>
        </w:rPr>
        <w:t xml:space="preserve"> and </w:t>
      </w:r>
      <w:r w:rsidRPr="00062803">
        <w:rPr>
          <w:rStyle w:val="Emphasis"/>
        </w:rPr>
        <w:t>enforce exclusions</w:t>
      </w:r>
      <w:r w:rsidRPr="00062803">
        <w:rPr>
          <w:rStyle w:val="StyleUnderline"/>
        </w:rPr>
        <w:t xml:space="preserve">. But to assume this is to assume the </w:t>
      </w:r>
      <w:r w:rsidRPr="00062803">
        <w:rPr>
          <w:rStyle w:val="Emphasis"/>
        </w:rPr>
        <w:t>very view of Enlightenment reason</w:t>
      </w:r>
      <w:r w:rsidRPr="00062803">
        <w:rPr>
          <w:sz w:val="16"/>
        </w:rPr>
        <w:t xml:space="preserve"> that Robbins claims we are "thankfully" well rid of. (I leave to the side the idea that any individual can proclaim that a debate is over, </w:t>
      </w:r>
      <w:proofErr w:type="gramStart"/>
      <w:r w:rsidRPr="00062803">
        <w:rPr>
          <w:sz w:val="16"/>
        </w:rPr>
        <w:t>thankfully</w:t>
      </w:r>
      <w:proofErr w:type="gramEnd"/>
      <w:r w:rsidRPr="00062803">
        <w:rPr>
          <w:sz w:val="16"/>
        </w:rPr>
        <w:t xml:space="preserve"> or not.) But </w:t>
      </w:r>
      <w:r w:rsidRPr="00C71756">
        <w:rPr>
          <w:rStyle w:val="StyleUnderline"/>
          <w:highlight w:val="cyan"/>
        </w:rPr>
        <w:t>perhaps</w:t>
      </w:r>
      <w:r w:rsidRPr="00062803">
        <w:rPr>
          <w:sz w:val="16"/>
        </w:rPr>
        <w:t xml:space="preserve"> Robbins will say, "</w:t>
      </w:r>
      <w:r w:rsidRPr="00C71756">
        <w:rPr>
          <w:rStyle w:val="StyleUnderline"/>
          <w:highlight w:val="cyan"/>
        </w:rPr>
        <w:t xml:space="preserve">I am not imagining that your argument is </w:t>
      </w:r>
      <w:r w:rsidRPr="00C71756">
        <w:rPr>
          <w:rStyle w:val="Emphasis"/>
          <w:highlight w:val="cyan"/>
        </w:rPr>
        <w:t>directly</w:t>
      </w:r>
      <w:r w:rsidRPr="00C71756">
        <w:rPr>
          <w:rStyle w:val="StyleUnderline"/>
          <w:highlight w:val="cyan"/>
        </w:rPr>
        <w:t xml:space="preserve"> oppressive, but that what you argue for </w:t>
      </w:r>
      <w:r w:rsidRPr="00C71756">
        <w:rPr>
          <w:rStyle w:val="Emphasis"/>
          <w:highlight w:val="cyan"/>
        </w:rPr>
        <w:t>would be</w:t>
      </w:r>
      <w:r w:rsidRPr="00C71756">
        <w:rPr>
          <w:rStyle w:val="StyleUnderline"/>
          <w:highlight w:val="cyan"/>
        </w:rPr>
        <w:t xml:space="preserve">, if it were </w:t>
      </w:r>
      <w:r w:rsidRPr="00C71756">
        <w:rPr>
          <w:rStyle w:val="Emphasis"/>
          <w:highlight w:val="cyan"/>
        </w:rPr>
        <w:t>enforced</w:t>
      </w:r>
      <w:r w:rsidRPr="00062803">
        <w:rPr>
          <w:sz w:val="16"/>
        </w:rPr>
        <w:t xml:space="preserve">." </w:t>
      </w:r>
      <w:r w:rsidRPr="00C71756">
        <w:rPr>
          <w:rStyle w:val="StyleUnderline"/>
          <w:highlight w:val="cyan"/>
        </w:rPr>
        <w:t xml:space="preserve">Yet my book </w:t>
      </w:r>
      <w:r w:rsidRPr="00C71756">
        <w:rPr>
          <w:rStyle w:val="Emphasis"/>
          <w:highlight w:val="cyan"/>
        </w:rPr>
        <w:t>doesn't</w:t>
      </w:r>
      <w:r w:rsidRPr="00062803">
        <w:rPr>
          <w:rStyle w:val="Emphasis"/>
        </w:rPr>
        <w:t xml:space="preserve"> imagine</w:t>
      </w:r>
      <w:r w:rsidRPr="00062803">
        <w:rPr>
          <w:rStyle w:val="StyleUnderline"/>
        </w:rPr>
        <w:t xml:space="preserve"> or </w:t>
      </w:r>
      <w:r w:rsidRPr="00C71756">
        <w:rPr>
          <w:rStyle w:val="Emphasis"/>
          <w:highlight w:val="cyan"/>
        </w:rPr>
        <w:t>suggest it is enforceable</w:t>
      </w:r>
      <w:r w:rsidRPr="00C71756">
        <w:rPr>
          <w:rStyle w:val="StyleUnderline"/>
          <w:highlight w:val="cyan"/>
        </w:rPr>
        <w:t xml:space="preserve">; I simply </w:t>
      </w:r>
      <w:r w:rsidRPr="00C71756">
        <w:rPr>
          <w:rStyle w:val="Emphasis"/>
          <w:highlight w:val="cyan"/>
        </w:rPr>
        <w:t>argue in favor of</w:t>
      </w:r>
      <w:r w:rsidRPr="00062803">
        <w:rPr>
          <w:sz w:val="16"/>
        </w:rPr>
        <w:t xml:space="preserve">, I promote, </w:t>
      </w:r>
      <w:r w:rsidRPr="00062803">
        <w:rPr>
          <w:rStyle w:val="StyleUnderline"/>
        </w:rPr>
        <w:t xml:space="preserve">an ethos of argument within </w:t>
      </w:r>
      <w:r w:rsidRPr="00C71756">
        <w:rPr>
          <w:rStyle w:val="StyleUnderline"/>
          <w:highlight w:val="cyan"/>
        </w:rPr>
        <w:t>a</w:t>
      </w:r>
      <w:r w:rsidRPr="00062803">
        <w:rPr>
          <w:sz w:val="16"/>
        </w:rPr>
        <w:t xml:space="preserve"> liberal democratic and </w:t>
      </w:r>
      <w:r w:rsidRPr="00C71756">
        <w:rPr>
          <w:rStyle w:val="Emphasis"/>
          <w:highlight w:val="cyan"/>
        </w:rPr>
        <w:t>proceduralist framework</w:t>
      </w:r>
      <w:r w:rsidRPr="00062803">
        <w:rPr>
          <w:sz w:val="16"/>
        </w:rPr>
        <w:t xml:space="preserve">. As much as Robbins would like to think so, </w:t>
      </w:r>
      <w:r w:rsidRPr="00062803">
        <w:rPr>
          <w:rStyle w:val="StyleUnderline"/>
        </w:rPr>
        <w:t>neither I nor the books I write can be cast as an arm of the police</w:t>
      </w:r>
      <w:r w:rsidRPr="00062803">
        <w:rPr>
          <w:sz w:val="16"/>
        </w:rPr>
        <w:t>.</w:t>
      </w:r>
    </w:p>
    <w:p w14:paraId="1A335E8D" w14:textId="77777777" w:rsidR="0087675C" w:rsidRPr="00062803" w:rsidRDefault="0087675C" w:rsidP="0087675C">
      <w:pPr>
        <w:rPr>
          <w:sz w:val="16"/>
        </w:rPr>
      </w:pPr>
      <w:r w:rsidRPr="00062803">
        <w:rPr>
          <w:sz w:val="16"/>
        </w:rPr>
        <w:t xml:space="preserve">Robbins wants to imagine a far more direct line of influence from criticism to political reality, however, and </w:t>
      </w:r>
      <w:proofErr w:type="gramStart"/>
      <w:r w:rsidRPr="00062803">
        <w:rPr>
          <w:sz w:val="16"/>
        </w:rPr>
        <w:t>this is why</w:t>
      </w:r>
      <w:proofErr w:type="gramEnd"/>
      <w:r w:rsidRPr="00062803">
        <w:rPr>
          <w:sz w:val="16"/>
        </w:rPr>
        <w:t xml:space="preserve"> it can be such a bad thing to suggest norms of argument. Watch as the gloves come off:</w:t>
      </w:r>
    </w:p>
    <w:p w14:paraId="3FBEFBBF" w14:textId="77777777" w:rsidR="0087675C" w:rsidRPr="00062803" w:rsidRDefault="0087675C" w:rsidP="0087675C">
      <w:pPr>
        <w:rPr>
          <w:sz w:val="16"/>
        </w:rPr>
      </w:pPr>
      <w:r w:rsidRPr="00062803">
        <w:rPr>
          <w:rStyle w:val="StyleUnderline"/>
        </w:rPr>
        <w:t>Faced with the prospect of submitting to</w:t>
      </w:r>
      <w:r w:rsidRPr="00062803">
        <w:rPr>
          <w:sz w:val="16"/>
        </w:rPr>
        <w:t xml:space="preserve"> her version of </w:t>
      </w:r>
      <w:r w:rsidRPr="00062803">
        <w:rPr>
          <w:rStyle w:val="StyleUnderline"/>
        </w:rPr>
        <w:t>argument</w:t>
      </w:r>
      <w:r w:rsidRPr="00062803">
        <w:rPr>
          <w:sz w:val="16"/>
        </w:rPr>
        <w:t xml:space="preserve">—roughly, Habermas's version—and of being thus authorized to disagree only about other, smaller things, </w:t>
      </w:r>
      <w:r w:rsidRPr="00062803">
        <w:rPr>
          <w:rStyle w:val="StyleUnderline"/>
        </w:rPr>
        <w:t>some may feel that there will have been</w:t>
      </w:r>
      <w:r w:rsidRPr="00062803">
        <w:rPr>
          <w:sz w:val="16"/>
        </w:rPr>
        <w:t xml:space="preserve"> an end to argument, or </w:t>
      </w:r>
      <w:r w:rsidRPr="00062803">
        <w:rPr>
          <w:rStyle w:val="StyleUnderline"/>
        </w:rPr>
        <w:t xml:space="preserve">an </w:t>
      </w:r>
      <w:r w:rsidRPr="00062803">
        <w:rPr>
          <w:rStyle w:val="Emphasis"/>
        </w:rPr>
        <w:t>end</w:t>
      </w:r>
      <w:r w:rsidRPr="00062803">
        <w:rPr>
          <w:rStyle w:val="StyleUnderline"/>
        </w:rPr>
        <w:t xml:space="preserve"> to the arguments they </w:t>
      </w:r>
      <w:r w:rsidRPr="00062803">
        <w:rPr>
          <w:rStyle w:val="Emphasis"/>
        </w:rPr>
        <w:t>find most interesting</w:t>
      </w:r>
      <w:r w:rsidRPr="00062803">
        <w:rPr>
          <w:sz w:val="16"/>
        </w:rPr>
        <w:t xml:space="preserve">. With current events in mind, </w:t>
      </w:r>
      <w:r w:rsidRPr="00062803">
        <w:rPr>
          <w:rStyle w:val="StyleUnderline"/>
        </w:rPr>
        <w:t>I would be surprised if there were no recourse to the metaphor of a</w:t>
      </w:r>
      <w:r w:rsidRPr="00062803">
        <w:rPr>
          <w:sz w:val="16"/>
        </w:rPr>
        <w:t xml:space="preserve"> regular army facing a </w:t>
      </w:r>
      <w:r w:rsidRPr="00062803">
        <w:rPr>
          <w:rStyle w:val="Emphasis"/>
        </w:rPr>
        <w:t>guerilla insurrection</w:t>
      </w:r>
      <w:r w:rsidRPr="00062803">
        <w:rPr>
          <w:sz w:val="16"/>
        </w:rPr>
        <w:t xml:space="preserve">, </w:t>
      </w:r>
      <w:r w:rsidRPr="00062803">
        <w:rPr>
          <w:rStyle w:val="StyleUnderline"/>
        </w:rPr>
        <w:t xml:space="preserve">hinting that Anderson wants to force her opponents to </w:t>
      </w:r>
      <w:r w:rsidRPr="00062803">
        <w:rPr>
          <w:rStyle w:val="Emphasis"/>
        </w:rPr>
        <w:t>dress in uniform</w:t>
      </w:r>
      <w:r w:rsidRPr="00062803">
        <w:rPr>
          <w:rStyle w:val="StyleUnderline"/>
        </w:rPr>
        <w:t xml:space="preserve">, reside in </w:t>
      </w:r>
      <w:r w:rsidRPr="00062803">
        <w:rPr>
          <w:rStyle w:val="Emphasis"/>
        </w:rPr>
        <w:t>well-demarcated camps</w:t>
      </w:r>
      <w:r w:rsidRPr="00062803">
        <w:rPr>
          <w:rStyle w:val="StyleUnderline"/>
        </w:rPr>
        <w:t xml:space="preserve"> and </w:t>
      </w:r>
      <w:r w:rsidRPr="00062803">
        <w:rPr>
          <w:rStyle w:val="Emphasis"/>
        </w:rPr>
        <w:t>capitals</w:t>
      </w:r>
      <w:r w:rsidRPr="00062803">
        <w:rPr>
          <w:rStyle w:val="StyleUnderline"/>
        </w:rPr>
        <w:t xml:space="preserve"> that can be </w:t>
      </w:r>
      <w:r w:rsidRPr="00062803">
        <w:rPr>
          <w:rStyle w:val="Emphasis"/>
        </w:rPr>
        <w:t>bombed</w:t>
      </w:r>
      <w:r w:rsidRPr="00062803">
        <w:rPr>
          <w:rStyle w:val="StyleUnderline"/>
        </w:rPr>
        <w:t xml:space="preserve">, fight by the </w:t>
      </w:r>
      <w:r w:rsidRPr="00062803">
        <w:rPr>
          <w:rStyle w:val="Emphasis"/>
        </w:rPr>
        <w:t>rules of states</w:t>
      </w:r>
      <w:r w:rsidRPr="00062803">
        <w:rPr>
          <w:sz w:val="16"/>
        </w:rPr>
        <w:t xml:space="preserve"> (whether the states themselves abide by these rules or not), and so on—in short, that she wants </w:t>
      </w:r>
      <w:r w:rsidRPr="00062803">
        <w:rPr>
          <w:rStyle w:val="StyleUnderline"/>
        </w:rPr>
        <w:t xml:space="preserve">to get the battle onto a terrain where her side will be </w:t>
      </w:r>
      <w:r w:rsidRPr="00062803">
        <w:rPr>
          <w:rStyle w:val="Emphasis"/>
        </w:rPr>
        <w:t>assured</w:t>
      </w:r>
      <w:r w:rsidRPr="00062803">
        <w:rPr>
          <w:rStyle w:val="StyleUnderline"/>
        </w:rPr>
        <w:t xml:space="preserve"> of having the </w:t>
      </w:r>
      <w:r w:rsidRPr="00062803">
        <w:rPr>
          <w:rStyle w:val="Emphasis"/>
        </w:rPr>
        <w:t>upper hand</w:t>
      </w:r>
      <w:r w:rsidRPr="00062803">
        <w:rPr>
          <w:sz w:val="16"/>
        </w:rPr>
        <w:t>.</w:t>
      </w:r>
    </w:p>
    <w:p w14:paraId="1CCCB4E4" w14:textId="77777777" w:rsidR="0087675C" w:rsidRPr="00062803" w:rsidRDefault="0087675C" w:rsidP="0087675C">
      <w:pPr>
        <w:rPr>
          <w:sz w:val="16"/>
        </w:rPr>
      </w:pPr>
      <w:r w:rsidRPr="00062803">
        <w:rPr>
          <w:sz w:val="16"/>
        </w:rPr>
        <w:t>Let's leave to the side the fact that this is a disowned hypothetical criticism. (As in, "Well, okay, yes, those are my gloves, but those are somebody else's hands they will have come off of.") Because far more interesting</w:t>
      </w:r>
      <w:proofErr w:type="gramStart"/>
      <w:r w:rsidRPr="00062803">
        <w:rPr>
          <w:sz w:val="16"/>
        </w:rPr>
        <w:t>, actually, is</w:t>
      </w:r>
      <w:proofErr w:type="gramEnd"/>
      <w:r w:rsidRPr="00062803">
        <w:rPr>
          <w:sz w:val="16"/>
        </w:rPr>
        <w:t xml:space="preserve"> </w:t>
      </w:r>
      <w:r w:rsidRPr="00062803">
        <w:rPr>
          <w:rStyle w:val="StyleUnderline"/>
        </w:rPr>
        <w:t xml:space="preserve">the </w:t>
      </w:r>
      <w:r w:rsidRPr="00062803">
        <w:rPr>
          <w:rStyle w:val="Emphasis"/>
        </w:rPr>
        <w:t>sudden elevation of stakes</w:t>
      </w:r>
      <w:r w:rsidRPr="00062803">
        <w:rPr>
          <w:sz w:val="16"/>
        </w:rPr>
        <w:t xml:space="preserve">. It </w:t>
      </w:r>
      <w:r w:rsidRPr="00062803">
        <w:rPr>
          <w:rStyle w:val="StyleUnderline"/>
        </w:rPr>
        <w:t>is a symptom of the</w:t>
      </w:r>
      <w:r w:rsidRPr="00062803">
        <w:rPr>
          <w:sz w:val="16"/>
        </w:rPr>
        <w:t xml:space="preserve"> sorry </w:t>
      </w:r>
      <w:proofErr w:type="gramStart"/>
      <w:r w:rsidRPr="00062803">
        <w:rPr>
          <w:sz w:val="16"/>
        </w:rPr>
        <w:t>state of affairs</w:t>
      </w:r>
      <w:proofErr w:type="gramEnd"/>
      <w:r w:rsidRPr="00062803">
        <w:rPr>
          <w:sz w:val="16"/>
        </w:rPr>
        <w:t xml:space="preserve"> in our profession that it plays out repeatedly this tragicomic </w:t>
      </w:r>
      <w:r w:rsidRPr="00062803">
        <w:rPr>
          <w:rStyle w:val="StyleUnderline"/>
        </w:rPr>
        <w:t xml:space="preserve">tendency to give a </w:t>
      </w:r>
      <w:r w:rsidRPr="00062803">
        <w:rPr>
          <w:rStyle w:val="Emphasis"/>
        </w:rPr>
        <w:t>grandiose political meaning</w:t>
      </w:r>
      <w:r w:rsidRPr="00062803">
        <w:rPr>
          <w:rStyle w:val="StyleUnderline"/>
        </w:rPr>
        <w:t xml:space="preserve"> to every object it analyzes or confronts</w:t>
      </w:r>
      <w:r w:rsidRPr="00062803">
        <w:rPr>
          <w:sz w:val="16"/>
        </w:rPr>
        <w:t xml:space="preserve">. We have evidence of how desperate the situation is when we see it in a critic as thoughtful as Bruce Robbins, where it emerges as the need to allegorize a point about an </w:t>
      </w:r>
      <w:r w:rsidRPr="00062803">
        <w:rPr>
          <w:rStyle w:val="StyleUnderline"/>
        </w:rPr>
        <w:t>argument</w:t>
      </w:r>
      <w:r w:rsidRPr="00062803">
        <w:rPr>
          <w:sz w:val="16"/>
        </w:rPr>
        <w:t xml:space="preserve"> in such a way that it </w:t>
      </w:r>
      <w:r w:rsidRPr="00062803">
        <w:rPr>
          <w:rStyle w:val="StyleUnderline"/>
        </w:rPr>
        <w:t xml:space="preserve">gets cast as the </w:t>
      </w:r>
      <w:r w:rsidRPr="00062803">
        <w:rPr>
          <w:rStyle w:val="Emphasis"/>
        </w:rPr>
        <w:t>equivalent of war atrocities</w:t>
      </w:r>
      <w:r w:rsidRPr="00062803">
        <w:rPr>
          <w:sz w:val="16"/>
        </w:rPr>
        <w:t xml:space="preserve">. It is especially ironic </w:t>
      </w:r>
      <w:proofErr w:type="gramStart"/>
      <w:r w:rsidRPr="00062803">
        <w:rPr>
          <w:sz w:val="16"/>
        </w:rPr>
        <w:t>in light of the fact that</w:t>
      </w:r>
      <w:proofErr w:type="gramEnd"/>
      <w:r w:rsidRPr="00062803">
        <w:rPr>
          <w:sz w:val="16"/>
        </w:rPr>
        <w:t xml:space="preserve"> to the extent that I do give examples of the importance of liberal democratic proceduralism, I invoke the disregard of the protocols of international adjudication in the days leading up to the invasion of Iraq; I also speak [End Page 286] about concerns with voting transparency. </w:t>
      </w:r>
      <w:r w:rsidRPr="00062803">
        <w:rPr>
          <w:rStyle w:val="StyleUnderline"/>
        </w:rPr>
        <w:t xml:space="preserve">It is </w:t>
      </w:r>
      <w:r w:rsidRPr="00062803">
        <w:rPr>
          <w:rStyle w:val="Emphasis"/>
        </w:rPr>
        <w:t>hard</w:t>
      </w:r>
      <w:r w:rsidRPr="00062803">
        <w:rPr>
          <w:sz w:val="16"/>
        </w:rPr>
        <w:t xml:space="preserve"> for me </w:t>
      </w:r>
      <w:r w:rsidRPr="00062803">
        <w:rPr>
          <w:rStyle w:val="StyleUnderline"/>
        </w:rPr>
        <w:t>to see how</w:t>
      </w:r>
      <w:r w:rsidRPr="00062803">
        <w:rPr>
          <w:sz w:val="16"/>
        </w:rPr>
        <w:t xml:space="preserve"> my </w:t>
      </w:r>
      <w:r w:rsidRPr="00062803">
        <w:rPr>
          <w:rStyle w:val="StyleUnderline"/>
        </w:rPr>
        <w:t xml:space="preserve">argument about proceduralism can be associated with the policies of the </w:t>
      </w:r>
      <w:r w:rsidRPr="00062803">
        <w:rPr>
          <w:rStyle w:val="Emphasis"/>
        </w:rPr>
        <w:t>Bush administration</w:t>
      </w:r>
      <w:r w:rsidRPr="00062803">
        <w:rPr>
          <w:rStyle w:val="StyleUnderline"/>
        </w:rPr>
        <w:t xml:space="preserve"> when that</w:t>
      </w:r>
      <w:r w:rsidRPr="00062803">
        <w:rPr>
          <w:sz w:val="16"/>
        </w:rPr>
        <w:t xml:space="preserve"> administration has </w:t>
      </w:r>
      <w:r w:rsidRPr="00062803">
        <w:rPr>
          <w:rStyle w:val="StyleUnderline"/>
        </w:rPr>
        <w:t xml:space="preserve">exhibited a </w:t>
      </w:r>
      <w:r w:rsidRPr="00062803">
        <w:rPr>
          <w:rStyle w:val="Emphasis"/>
        </w:rPr>
        <w:t>flagrant disregard of</w:t>
      </w:r>
      <w:r w:rsidRPr="00062803">
        <w:rPr>
          <w:sz w:val="16"/>
        </w:rPr>
        <w:t xml:space="preserve"> democratic </w:t>
      </w:r>
      <w:r w:rsidRPr="00062803">
        <w:rPr>
          <w:rStyle w:val="Emphasis"/>
        </w:rPr>
        <w:t>procedure</w:t>
      </w:r>
      <w:r w:rsidRPr="00062803">
        <w:rPr>
          <w:sz w:val="16"/>
        </w:rPr>
        <w:t xml:space="preserve"> and the rule of law. I happen to think that a renewed focus on proceduralism is a timely venture, which is why I spend so much time discussing it in my final chapter. But I hasten to add that </w:t>
      </w:r>
      <w:r w:rsidRPr="00062803">
        <w:rPr>
          <w:rStyle w:val="StyleUnderline"/>
        </w:rPr>
        <w:t xml:space="preserve">I am </w:t>
      </w:r>
      <w:r w:rsidRPr="00062803">
        <w:rPr>
          <w:rStyle w:val="Emphasis"/>
        </w:rPr>
        <w:t>not</w:t>
      </w:r>
      <w:r w:rsidRPr="00062803">
        <w:rPr>
          <w:sz w:val="16"/>
        </w:rPr>
        <w:t xml:space="preserve"> interested in </w:t>
      </w:r>
      <w:r w:rsidRPr="00062803">
        <w:rPr>
          <w:rStyle w:val="Emphasis"/>
        </w:rPr>
        <w:t>imagining</w:t>
      </w:r>
      <w:r w:rsidRPr="00062803">
        <w:rPr>
          <w:rStyle w:val="StyleUnderline"/>
        </w:rPr>
        <w:t xml:space="preserve"> that proceduralism is the </w:t>
      </w:r>
      <w:r w:rsidRPr="00062803">
        <w:rPr>
          <w:rStyle w:val="Emphasis"/>
        </w:rPr>
        <w:t>sole political response</w:t>
      </w:r>
      <w:r w:rsidRPr="00062803">
        <w:rPr>
          <w:rStyle w:val="StyleUnderline"/>
        </w:rPr>
        <w:t xml:space="preserve"> to the needs of cultural criticism in our time</w:t>
      </w:r>
      <w:r w:rsidRPr="00062803">
        <w:rPr>
          <w:sz w:val="16"/>
        </w:rPr>
        <w:t>: my goal in the book is to argue for a liberal democratic culture of argument, and to suggest ways in which argument is not served by trumping appeals to identity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14:paraId="744454E2" w14:textId="77777777" w:rsidR="0087675C" w:rsidRPr="00062803" w:rsidRDefault="0087675C" w:rsidP="0087675C">
      <w:pPr>
        <w:rPr>
          <w:sz w:val="16"/>
        </w:rPr>
      </w:pPr>
      <w:r w:rsidRPr="00062803">
        <w:rPr>
          <w:sz w:val="16"/>
        </w:rPr>
        <w:t xml:space="preserve">There is a way to make Robbins's point more narrowly, which would run something like this: Anderson has a very restricted notion of how argument should play out, or appear, within academic culture, given the heavy emphasis on logical consistency and normative coherence and explicitness. This conception of argument is too narrow (and hence authoritarian). To this I would reply simply that </w:t>
      </w:r>
      <w:r w:rsidRPr="00C71756">
        <w:rPr>
          <w:rStyle w:val="StyleUnderline"/>
          <w:highlight w:val="cyan"/>
        </w:rPr>
        <w:t>logical consistency and normative coherence</w:t>
      </w:r>
      <w:r w:rsidRPr="00062803">
        <w:rPr>
          <w:rStyle w:val="StyleUnderline"/>
        </w:rPr>
        <w:t xml:space="preserve"> and explicitness </w:t>
      </w:r>
      <w:r w:rsidRPr="00C71756">
        <w:rPr>
          <w:rStyle w:val="Emphasis"/>
          <w:highlight w:val="cyan"/>
        </w:rPr>
        <w:t>do not exhaust</w:t>
      </w:r>
      <w:r w:rsidRPr="00C71756">
        <w:rPr>
          <w:rStyle w:val="StyleUnderline"/>
          <w:highlight w:val="cyan"/>
        </w:rPr>
        <w:t xml:space="preserve"> the possible forms</w:t>
      </w:r>
      <w:r w:rsidRPr="00062803">
        <w:rPr>
          <w:rStyle w:val="StyleUnderline"/>
        </w:rPr>
        <w:t xml:space="preserve">, modes, and strategies </w:t>
      </w:r>
      <w:r w:rsidRPr="00C71756">
        <w:rPr>
          <w:rStyle w:val="StyleUnderline"/>
          <w:highlight w:val="cyan"/>
        </w:rPr>
        <w:t xml:space="preserve">of argumentation. There is a </w:t>
      </w:r>
      <w:r w:rsidRPr="00C71756">
        <w:rPr>
          <w:rStyle w:val="Emphasis"/>
          <w:highlight w:val="cyan"/>
        </w:rPr>
        <w:t>distinction</w:t>
      </w:r>
      <w:r w:rsidRPr="00062803">
        <w:rPr>
          <w:rStyle w:val="StyleUnderline"/>
        </w:rPr>
        <w:t xml:space="preserve"> to be made </w:t>
      </w:r>
      <w:r w:rsidRPr="00C71756">
        <w:rPr>
          <w:rStyle w:val="StyleUnderline"/>
          <w:highlight w:val="cyan"/>
        </w:rPr>
        <w:t xml:space="preserve">between the </w:t>
      </w:r>
      <w:r w:rsidRPr="00C71756">
        <w:rPr>
          <w:rStyle w:val="Emphasis"/>
          <w:highlight w:val="cyan"/>
        </w:rPr>
        <w:t>identification</w:t>
      </w:r>
      <w:r w:rsidRPr="00C71756">
        <w:rPr>
          <w:rStyle w:val="StyleUnderline"/>
          <w:highlight w:val="cyan"/>
        </w:rPr>
        <w:t xml:space="preserve"> of moves that </w:t>
      </w:r>
      <w:r w:rsidRPr="00C71756">
        <w:rPr>
          <w:rStyle w:val="Emphasis"/>
          <w:highlight w:val="cyan"/>
        </w:rPr>
        <w:t>stultify</w:t>
      </w:r>
      <w:r w:rsidRPr="00062803">
        <w:rPr>
          <w:sz w:val="16"/>
        </w:rPr>
        <w:t xml:space="preserve"> or disarm </w:t>
      </w:r>
      <w:r w:rsidRPr="00C71756">
        <w:rPr>
          <w:rStyle w:val="Emphasis"/>
          <w:highlight w:val="cyan"/>
        </w:rPr>
        <w:t>argument</w:t>
      </w:r>
      <w:r w:rsidRPr="00C71756">
        <w:rPr>
          <w:rStyle w:val="StyleUnderline"/>
          <w:highlight w:val="cyan"/>
        </w:rPr>
        <w:t xml:space="preserve">, and an </w:t>
      </w:r>
      <w:r w:rsidRPr="00C71756">
        <w:rPr>
          <w:rStyle w:val="Emphasis"/>
          <w:highlight w:val="cyan"/>
        </w:rPr>
        <w:t>insistence</w:t>
      </w:r>
      <w:r w:rsidRPr="00C71756">
        <w:rPr>
          <w:rStyle w:val="StyleUnderline"/>
          <w:highlight w:val="cyan"/>
        </w:rPr>
        <w:t xml:space="preserve"> on some</w:t>
      </w:r>
      <w:r w:rsidRPr="00062803">
        <w:rPr>
          <w:rStyle w:val="StyleUnderline"/>
        </w:rPr>
        <w:t xml:space="preserve"> sort of </w:t>
      </w:r>
      <w:r w:rsidRPr="00C71756">
        <w:rPr>
          <w:rStyle w:val="Emphasis"/>
          <w:highlight w:val="cyan"/>
        </w:rPr>
        <w:t>single manner</w:t>
      </w:r>
      <w:r w:rsidRPr="00C71756">
        <w:rPr>
          <w:rStyle w:val="StyleUnderline"/>
          <w:highlight w:val="cyan"/>
        </w:rPr>
        <w:t xml:space="preserve"> of reasoned argument</w:t>
      </w:r>
      <w:r w:rsidRPr="00062803">
        <w:rPr>
          <w:rStyle w:val="StyleUnderline"/>
        </w:rPr>
        <w:t xml:space="preserve">. The former I am </w:t>
      </w:r>
      <w:r w:rsidRPr="00062803">
        <w:rPr>
          <w:rStyle w:val="Emphasis"/>
        </w:rPr>
        <w:t>entirely committed</w:t>
      </w:r>
      <w:r w:rsidRPr="00062803">
        <w:rPr>
          <w:rStyle w:val="StyleUnderline"/>
        </w:rPr>
        <w:t xml:space="preserve"> to; the latter </w:t>
      </w:r>
      <w:r w:rsidRPr="00062803">
        <w:rPr>
          <w:rStyle w:val="Emphasis"/>
        </w:rPr>
        <w:t>not at all</w:t>
      </w:r>
      <w:r w:rsidRPr="00062803">
        <w:rPr>
          <w:sz w:val="16"/>
        </w:rPr>
        <w:t xml:space="preserve">, </w:t>
      </w:r>
      <w:proofErr w:type="gramStart"/>
      <w:r w:rsidRPr="00062803">
        <w:rPr>
          <w:sz w:val="16"/>
        </w:rPr>
        <w:t>despite the fact that</w:t>
      </w:r>
      <w:proofErr w:type="gramEnd"/>
      <w:r w:rsidRPr="00062803">
        <w:rPr>
          <w:sz w:val="16"/>
        </w:rPr>
        <w:t xml:space="preserve"> I obviously favor a certain style of argument, and even despite the fact that I am philosophically committed to the claims of the theory of communicative reason. I do address the issue of diverse forms and modes of argument in the first and last chapters of the book (as I discuss above), but it seems that a more direct reflection on the book's own mode of argumentation might have provided the occasion for a fuller treatment of the issues that trouble Robbins.</w:t>
      </w:r>
    </w:p>
    <w:p w14:paraId="7C795BEE" w14:textId="77777777" w:rsidR="0087675C" w:rsidRPr="00062803" w:rsidRDefault="0087675C" w:rsidP="0087675C">
      <w:pPr>
        <w:rPr>
          <w:sz w:val="16"/>
        </w:rPr>
      </w:pPr>
      <w:r w:rsidRPr="00C71756">
        <w:rPr>
          <w:rStyle w:val="StyleUnderline"/>
          <w:highlight w:val="cyan"/>
        </w:rPr>
        <w:t>Different genres</w:t>
      </w:r>
      <w:r w:rsidRPr="00062803">
        <w:rPr>
          <w:rStyle w:val="StyleUnderline"/>
        </w:rPr>
        <w:t xml:space="preserve"> within academe </w:t>
      </w:r>
      <w:r w:rsidRPr="00C71756">
        <w:rPr>
          <w:rStyle w:val="StyleUnderline"/>
          <w:highlight w:val="cyan"/>
        </w:rPr>
        <w:t xml:space="preserve">have </w:t>
      </w:r>
      <w:r w:rsidRPr="00C71756">
        <w:rPr>
          <w:rStyle w:val="Emphasis"/>
          <w:highlight w:val="cyan"/>
        </w:rPr>
        <w:t>different conventions</w:t>
      </w:r>
      <w:r w:rsidRPr="00062803">
        <w:rPr>
          <w:sz w:val="16"/>
        </w:rPr>
        <w:t xml:space="preserve">, of course, </w:t>
      </w:r>
      <w:r w:rsidRPr="00C71756">
        <w:rPr>
          <w:rStyle w:val="StyleUnderline"/>
          <w:highlight w:val="cyan"/>
        </w:rPr>
        <w:t xml:space="preserve">and we </w:t>
      </w:r>
      <w:r w:rsidRPr="00C71756">
        <w:rPr>
          <w:rStyle w:val="Emphasis"/>
          <w:highlight w:val="cyan"/>
        </w:rPr>
        <w:t>can</w:t>
      </w:r>
      <w:r w:rsidRPr="00C71756">
        <w:rPr>
          <w:rStyle w:val="StyleUnderline"/>
          <w:highlight w:val="cyan"/>
        </w:rPr>
        <w:t xml:space="preserve"> and </w:t>
      </w:r>
      <w:r w:rsidRPr="00C71756">
        <w:rPr>
          <w:rStyle w:val="Emphasis"/>
          <w:highlight w:val="cyan"/>
        </w:rPr>
        <w:t>do</w:t>
      </w:r>
      <w:r w:rsidRPr="00C71756">
        <w:rPr>
          <w:rStyle w:val="StyleUnderline"/>
          <w:highlight w:val="cyan"/>
        </w:rPr>
        <w:t xml:space="preserve"> make decisions </w:t>
      </w:r>
      <w:r w:rsidRPr="00C71756">
        <w:rPr>
          <w:rStyle w:val="Emphasis"/>
          <w:highlight w:val="cyan"/>
        </w:rPr>
        <w:t>all the time</w:t>
      </w:r>
      <w:r w:rsidRPr="00C71756">
        <w:rPr>
          <w:rStyle w:val="StyleUnderline"/>
          <w:highlight w:val="cyan"/>
        </w:rPr>
        <w:t xml:space="preserve"> about what </w:t>
      </w:r>
      <w:r w:rsidRPr="00C71756">
        <w:rPr>
          <w:rStyle w:val="Emphasis"/>
          <w:highlight w:val="cyan"/>
        </w:rPr>
        <w:t>rises</w:t>
      </w:r>
      <w:r w:rsidRPr="00C71756">
        <w:rPr>
          <w:rStyle w:val="StyleUnderline"/>
          <w:highlight w:val="cyan"/>
        </w:rPr>
        <w:t xml:space="preserve"> to the </w:t>
      </w:r>
      <w:r w:rsidRPr="00C71756">
        <w:rPr>
          <w:rStyle w:val="Emphasis"/>
          <w:highlight w:val="cyan"/>
        </w:rPr>
        <w:t>level of cogency</w:t>
      </w:r>
      <w:r w:rsidRPr="00C71756">
        <w:rPr>
          <w:rStyle w:val="StyleUnderline"/>
          <w:highlight w:val="cyan"/>
        </w:rPr>
        <w:t xml:space="preserve"> within specific</w:t>
      </w:r>
      <w:r w:rsidRPr="00062803">
        <w:rPr>
          <w:rStyle w:val="StyleUnderline"/>
        </w:rPr>
        <w:t xml:space="preserve"> academic </w:t>
      </w:r>
      <w:r w:rsidRPr="00C71756">
        <w:rPr>
          <w:rStyle w:val="StyleUnderline"/>
          <w:highlight w:val="cyan"/>
        </w:rPr>
        <w:t xml:space="preserve">venues, and what </w:t>
      </w:r>
      <w:r w:rsidRPr="00C71756">
        <w:rPr>
          <w:rStyle w:val="Emphasis"/>
          <w:highlight w:val="cyan"/>
        </w:rPr>
        <w:t>doesn't</w:t>
      </w:r>
      <w:r w:rsidRPr="00062803">
        <w:rPr>
          <w:sz w:val="16"/>
        </w:rPr>
        <w:t xml:space="preserve">. Some of those judgments [End Page 287] have to do with protocols of argument. The book review, for example, is judged according to whether the reviewer responsibly represents the scholarship under discussion, seems to have a good grasp of the body of scholarship it belongs to, and convincingly and fairly points out strengths and weaknesses. The book forum is a bit looser—one expects responsible representation of the scholarship under discussion, but it can be more selectively focused on a key set of issues. And one expects a bit of provocation, </w:t>
      </w:r>
      <w:proofErr w:type="gramStart"/>
      <w:r w:rsidRPr="00062803">
        <w:rPr>
          <w:sz w:val="16"/>
        </w:rPr>
        <w:t>in order to</w:t>
      </w:r>
      <w:proofErr w:type="gramEnd"/>
      <w:r w:rsidRPr="00062803">
        <w:rPr>
          <w:sz w:val="16"/>
        </w:rPr>
        <w:t xml:space="preserve"> make the exchange readable and dramatic. But </w:t>
      </w:r>
      <w:proofErr w:type="gramStart"/>
      <w:r w:rsidRPr="00062803">
        <w:rPr>
          <w:sz w:val="16"/>
        </w:rPr>
        <w:t>of course</w:t>
      </w:r>
      <w:proofErr w:type="gramEnd"/>
      <w:r w:rsidRPr="00062803">
        <w:rPr>
          <w:sz w:val="16"/>
        </w:rPr>
        <w:t xml:space="preserve"> </w:t>
      </w:r>
      <w:r w:rsidRPr="00062803">
        <w:rPr>
          <w:rStyle w:val="StyleUnderline"/>
        </w:rPr>
        <w:t xml:space="preserve">in a forum exchange </w:t>
      </w:r>
      <w:r w:rsidRPr="00C71756">
        <w:rPr>
          <w:rStyle w:val="StyleUnderline"/>
          <w:highlight w:val="cyan"/>
        </w:rPr>
        <w:t xml:space="preserve">there is an </w:t>
      </w:r>
      <w:r w:rsidRPr="00C71756">
        <w:rPr>
          <w:rStyle w:val="Emphasis"/>
          <w:highlight w:val="cyan"/>
        </w:rPr>
        <w:t>implicit norm</w:t>
      </w:r>
      <w:r w:rsidRPr="00C71756">
        <w:rPr>
          <w:rStyle w:val="StyleUnderline"/>
          <w:highlight w:val="cyan"/>
        </w:rPr>
        <w:t xml:space="preserve"> of argument</w:t>
      </w:r>
      <w:r w:rsidRPr="00062803">
        <w:rPr>
          <w:rStyle w:val="StyleUnderline"/>
        </w:rPr>
        <w:t xml:space="preserve">, a tendency </w:t>
      </w:r>
      <w:r w:rsidRPr="00C71756">
        <w:rPr>
          <w:rStyle w:val="StyleUnderline"/>
          <w:highlight w:val="cyan"/>
        </w:rPr>
        <w:t xml:space="preserve">to </w:t>
      </w:r>
      <w:r w:rsidRPr="00C71756">
        <w:rPr>
          <w:rStyle w:val="Emphasis"/>
          <w:highlight w:val="cyan"/>
        </w:rPr>
        <w:t>judge</w:t>
      </w:r>
      <w:r w:rsidRPr="00C71756">
        <w:rPr>
          <w:rStyle w:val="StyleUnderline"/>
          <w:highlight w:val="cyan"/>
        </w:rPr>
        <w:t xml:space="preserve"> whether a particular participant is making a </w:t>
      </w:r>
      <w:r w:rsidRPr="00C71756">
        <w:rPr>
          <w:rStyle w:val="Emphasis"/>
          <w:highlight w:val="cyan"/>
        </w:rPr>
        <w:t>strong</w:t>
      </w:r>
      <w:r w:rsidRPr="00C71756">
        <w:rPr>
          <w:rStyle w:val="StyleUnderline"/>
          <w:highlight w:val="cyan"/>
        </w:rPr>
        <w:t xml:space="preserve"> or a </w:t>
      </w:r>
      <w:r w:rsidRPr="00C71756">
        <w:rPr>
          <w:rStyle w:val="Emphasis"/>
          <w:highlight w:val="cyan"/>
        </w:rPr>
        <w:t>weak case</w:t>
      </w:r>
      <w:r w:rsidRPr="00C71756">
        <w:rPr>
          <w:rStyle w:val="StyleUnderline"/>
          <w:highlight w:val="cyan"/>
        </w:rPr>
        <w:t xml:space="preserve"> in light of the </w:t>
      </w:r>
      <w:r w:rsidRPr="00C71756">
        <w:rPr>
          <w:rStyle w:val="Emphasis"/>
          <w:highlight w:val="cyan"/>
        </w:rPr>
        <w:t>competing claims</w:t>
      </w:r>
      <w:r w:rsidRPr="00C71756">
        <w:rPr>
          <w:rStyle w:val="StyleUnderline"/>
          <w:highlight w:val="cyan"/>
        </w:rPr>
        <w:t xml:space="preserve"> at play.</w:t>
      </w:r>
      <w:r w:rsidRPr="00062803">
        <w:rPr>
          <w:rStyle w:val="StyleUnderline"/>
        </w:rPr>
        <w:t xml:space="preserve"> Much of our time</w:t>
      </w:r>
      <w:r w:rsidRPr="00062803">
        <w:rPr>
          <w:sz w:val="16"/>
        </w:rPr>
        <w:t xml:space="preserve"> in the profession </w:t>
      </w:r>
      <w:r w:rsidRPr="00062803">
        <w:rPr>
          <w:rStyle w:val="StyleUnderline"/>
        </w:rPr>
        <w:t xml:space="preserve">is taken with </w:t>
      </w:r>
      <w:r w:rsidRPr="00062803">
        <w:rPr>
          <w:rStyle w:val="Emphasis"/>
        </w:rPr>
        <w:t>judging</w:t>
      </w:r>
      <w:r w:rsidRPr="00062803">
        <w:rPr>
          <w:rStyle w:val="StyleUnderline"/>
        </w:rPr>
        <w:t xml:space="preserve"> the quality of </w:t>
      </w:r>
      <w:r w:rsidRPr="00062803">
        <w:rPr>
          <w:rStyle w:val="Emphasis"/>
        </w:rPr>
        <w:t>all manner</w:t>
      </w:r>
      <w:r w:rsidRPr="00062803">
        <w:rPr>
          <w:rStyle w:val="StyleUnderline"/>
        </w:rPr>
        <w:t xml:space="preserve"> of academic performance, and much of it has to do with </w:t>
      </w:r>
      <w:r w:rsidRPr="00062803">
        <w:rPr>
          <w:rStyle w:val="Emphasis"/>
        </w:rPr>
        <w:t>norms of argument</w:t>
      </w:r>
      <w:r w:rsidRPr="00062803">
        <w:rPr>
          <w:sz w:val="16"/>
        </w:rPr>
        <w:t>, however much Robbins may worry about their potentially coercive nature.</w:t>
      </w:r>
    </w:p>
    <w:p w14:paraId="56C8C726" w14:textId="77777777" w:rsidR="0087675C" w:rsidRPr="00062803" w:rsidRDefault="0087675C" w:rsidP="0087675C">
      <w:pPr>
        <w:rPr>
          <w:sz w:val="10"/>
          <w:szCs w:val="10"/>
        </w:rPr>
      </w:pPr>
      <w:r w:rsidRPr="00062803">
        <w:rPr>
          <w:sz w:val="10"/>
          <w:szCs w:val="10"/>
        </w:rPr>
        <w:t xml:space="preserve">From time to time </w:t>
      </w:r>
      <w:proofErr w:type="gramStart"/>
      <w:r w:rsidRPr="00062803">
        <w:rPr>
          <w:sz w:val="10"/>
          <w:szCs w:val="10"/>
        </w:rPr>
        <w:t>I myself</w:t>
      </w:r>
      <w:proofErr w:type="gramEnd"/>
      <w:r w:rsidRPr="00062803">
        <w:rPr>
          <w:sz w:val="10"/>
          <w:szCs w:val="10"/>
        </w:rPr>
        <w:t xml:space="preserve"> have wondered whether my book is too influenced by the modes of academe. But when I read a piece of writing like the one that Elspeth </w:t>
      </w:r>
      <w:proofErr w:type="spellStart"/>
      <w:r w:rsidRPr="00062803">
        <w:rPr>
          <w:sz w:val="10"/>
          <w:szCs w:val="10"/>
        </w:rPr>
        <w:t>Probyn</w:t>
      </w:r>
      <w:proofErr w:type="spellEnd"/>
      <w:r w:rsidRPr="00062803">
        <w:rPr>
          <w:sz w:val="10"/>
          <w:szCs w:val="10"/>
        </w:rPr>
        <w:t xml:space="preserve"> produced, I find myself feeling a renewed commitment to the evaluative norms of responsible scholarship, and to the idea that clearly agreed-upon genres and protocols of fair scholarship benefit from explicit affirmation at times. </w:t>
      </w:r>
      <w:proofErr w:type="spellStart"/>
      <w:r w:rsidRPr="00062803">
        <w:rPr>
          <w:sz w:val="10"/>
          <w:szCs w:val="10"/>
        </w:rPr>
        <w:t>Probyn's</w:t>
      </w:r>
      <w:proofErr w:type="spellEnd"/>
      <w:r w:rsidRPr="00062803">
        <w:rPr>
          <w:sz w:val="10"/>
          <w:szCs w:val="10"/>
        </w:rPr>
        <w:t xml:space="preserve"> piece does not conform at all to the conventions of the forum response. She may herself be quite delighted that it does not. Robbins may find himself delighted that she represents a viewpoint that does not agree on my (totalitarian) fundamentals of forum responses. But I would simply say that here we do not have fair or reasoned argument, which is one of the enabling procedures of forum exchanges. Indeed, I hear a different genre altogether: the venting phone call to a friend or intimate. In this genre, which I think we are all familiar with, one is not expected or required to give reasons or evidence, as one is in academic argument. Here's how the phone call might go: "Ugh. I </w:t>
      </w:r>
      <w:proofErr w:type="gramStart"/>
      <w:r w:rsidRPr="00062803">
        <w:rPr>
          <w:sz w:val="10"/>
          <w:szCs w:val="10"/>
        </w:rPr>
        <w:t>have to</w:t>
      </w:r>
      <w:proofErr w:type="gramEnd"/>
      <w:r w:rsidRPr="00062803">
        <w:rPr>
          <w:sz w:val="10"/>
          <w:szCs w:val="10"/>
        </w:rPr>
        <w:t xml:space="preserve"> write a response to this awful book. I agreed to this because I thought the book had an interesting title; it's called The Way We Argue Now. But I can't get through it; it isn't at all what I expected. I find myself alternately bored and irritated. It's so from the center—totally American parochial, and I just hate the style: polemical in a slam-bam-thank-you-ma'am way—</w:t>
      </w:r>
      <w:proofErr w:type="gramStart"/>
      <w:r w:rsidRPr="00062803">
        <w:rPr>
          <w:sz w:val="10"/>
          <w:szCs w:val="10"/>
        </w:rPr>
        <w:t>really quite</w:t>
      </w:r>
      <w:proofErr w:type="gramEnd"/>
      <w:r w:rsidRPr="00062803">
        <w:rPr>
          <w:sz w:val="10"/>
          <w:szCs w:val="10"/>
        </w:rPr>
        <w:t xml:space="preserve"> mean-spirited. She's so arrogant. And you wouldn't believe the so-called critique of Foucault. I don't know, I think I'm just sick of abstract theory—I mean, aren't we </w:t>
      </w:r>
      <w:proofErr w:type="gramStart"/>
      <w:r w:rsidRPr="00062803">
        <w:rPr>
          <w:sz w:val="10"/>
          <w:szCs w:val="10"/>
        </w:rPr>
        <w:t>past</w:t>
      </w:r>
      <w:proofErr w:type="gramEnd"/>
      <w:r w:rsidRPr="00062803">
        <w:rPr>
          <w:sz w:val="10"/>
          <w:szCs w:val="10"/>
        </w:rPr>
        <w:t xml:space="preserve"> this? It's so stultifying. I wish there were some way to get out of the commitment. I don't know how I'm ever going to get to it anyway, with all my journalism deadlines." The friend: "That sounds awful. But just use the occasion to write about something else, something you think is important. Write about yourself. Direct attention to a book that you do like. Whatever you do, don't spend too much time on it. And definitely call her out on the American centrism."</w:t>
      </w:r>
    </w:p>
    <w:p w14:paraId="6F8CE939" w14:textId="77777777" w:rsidR="0087675C" w:rsidRPr="00062803" w:rsidRDefault="0087675C" w:rsidP="0087675C">
      <w:pPr>
        <w:rPr>
          <w:sz w:val="10"/>
          <w:szCs w:val="10"/>
        </w:rPr>
      </w:pPr>
      <w:r w:rsidRPr="00062803">
        <w:rPr>
          <w:sz w:val="10"/>
          <w:szCs w:val="10"/>
        </w:rPr>
        <w:t xml:space="preserve">Do we really want to overhear this kind of conversation when we turn to the review section of a journal like Criticism? Of what intellectual value is it to know [End Page 288] </w:t>
      </w:r>
      <w:proofErr w:type="spellStart"/>
      <w:r w:rsidRPr="00062803">
        <w:rPr>
          <w:sz w:val="10"/>
          <w:szCs w:val="10"/>
        </w:rPr>
        <w:t>Probyn's</w:t>
      </w:r>
      <w:proofErr w:type="spellEnd"/>
      <w:r w:rsidRPr="00062803">
        <w:rPr>
          <w:sz w:val="10"/>
          <w:szCs w:val="10"/>
        </w:rPr>
        <w:t xml:space="preserve"> casual reactions to a book she won't bother responsibly to describe or engage, unless of course we accord to </w:t>
      </w:r>
      <w:proofErr w:type="spellStart"/>
      <w:r w:rsidRPr="00062803">
        <w:rPr>
          <w:sz w:val="10"/>
          <w:szCs w:val="10"/>
        </w:rPr>
        <w:t>Probyn</w:t>
      </w:r>
      <w:proofErr w:type="spellEnd"/>
      <w:r w:rsidRPr="00062803">
        <w:rPr>
          <w:sz w:val="10"/>
          <w:szCs w:val="10"/>
        </w:rPr>
        <w:t xml:space="preserve"> some sort of authority in advance that makes argument unnecessary. That she herself believes in such argument-by-authority is evident when she tells us, "As Stuart Hall would say, along with any undergraduate in my classes, 'A discourse is a group of statements that provide a language for talking about a particular kind of knowledge about a topic.'" This is the extent of </w:t>
      </w:r>
      <w:proofErr w:type="spellStart"/>
      <w:r w:rsidRPr="00062803">
        <w:rPr>
          <w:sz w:val="10"/>
          <w:szCs w:val="10"/>
        </w:rPr>
        <w:t>Probyn's</w:t>
      </w:r>
      <w:proofErr w:type="spellEnd"/>
      <w:r w:rsidRPr="00062803">
        <w:rPr>
          <w:sz w:val="10"/>
          <w:szCs w:val="10"/>
        </w:rPr>
        <w:t xml:space="preserve"> searing critique of the problem with advocating debate generally. But note that it relies, first, upon the invocation of an authority, Stuart Hall, and then upon the implication that her students have all entirely absorbed her own channeling of that authority. </w:t>
      </w:r>
      <w:proofErr w:type="spellStart"/>
      <w:r w:rsidRPr="00062803">
        <w:rPr>
          <w:sz w:val="10"/>
          <w:szCs w:val="10"/>
        </w:rPr>
        <w:t>Probyn</w:t>
      </w:r>
      <w:proofErr w:type="spellEnd"/>
      <w:r w:rsidRPr="00062803">
        <w:rPr>
          <w:sz w:val="10"/>
          <w:szCs w:val="10"/>
        </w:rPr>
        <w:t xml:space="preserve"> is entirely unbothered, moreover, that the undergraduates in her classes unblinkingly accept this empty statement without protest or challenge or further inquiry into its aimless specificity.</w:t>
      </w:r>
    </w:p>
    <w:p w14:paraId="0BDC298B" w14:textId="77777777" w:rsidR="0087675C" w:rsidRPr="00062803" w:rsidRDefault="0087675C" w:rsidP="0087675C">
      <w:pPr>
        <w:rPr>
          <w:sz w:val="16"/>
        </w:rPr>
      </w:pPr>
      <w:proofErr w:type="spellStart"/>
      <w:r w:rsidRPr="00062803">
        <w:rPr>
          <w:sz w:val="16"/>
        </w:rPr>
        <w:t>Probyn's</w:t>
      </w:r>
      <w:proofErr w:type="spellEnd"/>
      <w:r w:rsidRPr="00062803">
        <w:rPr>
          <w:sz w:val="16"/>
        </w:rPr>
        <w:t xml:space="preserve"> piece is a mixture of affective fallacy, argument by authority, and bald ad hominem. </w:t>
      </w:r>
      <w:r w:rsidRPr="00062803">
        <w:rPr>
          <w:rStyle w:val="StyleUnderline"/>
        </w:rPr>
        <w:t xml:space="preserve">There's a </w:t>
      </w:r>
      <w:r w:rsidRPr="00062803">
        <w:rPr>
          <w:rStyle w:val="Emphasis"/>
        </w:rPr>
        <w:t>pattern</w:t>
      </w:r>
      <w:r w:rsidRPr="00062803">
        <w:rPr>
          <w:rStyle w:val="StyleUnderline"/>
        </w:rPr>
        <w:t xml:space="preserve"> here</w:t>
      </w:r>
      <w:r w:rsidRPr="00062803">
        <w:rPr>
          <w:sz w:val="16"/>
        </w:rPr>
        <w:t xml:space="preserve">: precisely </w:t>
      </w:r>
      <w:r w:rsidRPr="00062803">
        <w:rPr>
          <w:rStyle w:val="StyleUnderline"/>
        </w:rPr>
        <w:t xml:space="preserve">the tendency to </w:t>
      </w:r>
      <w:r w:rsidRPr="00062803">
        <w:rPr>
          <w:rStyle w:val="Emphasis"/>
        </w:rPr>
        <w:t>personalize argument</w:t>
      </w:r>
      <w:r w:rsidRPr="00062803">
        <w:rPr>
          <w:rStyle w:val="StyleUnderline"/>
        </w:rPr>
        <w:t xml:space="preserve"> and to foreground</w:t>
      </w:r>
      <w:r w:rsidRPr="00062803">
        <w:rPr>
          <w:sz w:val="16"/>
        </w:rPr>
        <w:t xml:space="preserve"> what Wendy Brown has called "</w:t>
      </w:r>
      <w:r w:rsidRPr="00062803">
        <w:rPr>
          <w:rStyle w:val="Emphasis"/>
        </w:rPr>
        <w:t>states of injury</w:t>
      </w:r>
      <w:r w:rsidRPr="00062803">
        <w:rPr>
          <w:sz w:val="16"/>
        </w:rPr>
        <w:t xml:space="preserve">." </w:t>
      </w:r>
      <w:proofErr w:type="spellStart"/>
      <w:r w:rsidRPr="00062803">
        <w:rPr>
          <w:sz w:val="16"/>
        </w:rPr>
        <w:t>Probyn</w:t>
      </w:r>
      <w:proofErr w:type="spellEnd"/>
      <w:r w:rsidRPr="00062803">
        <w:rPr>
          <w:sz w:val="16"/>
        </w:rPr>
        <w:t xml:space="preserve"> says, for example, that she "felt ostracized by the book's content and style." Ostracized? </w:t>
      </w:r>
      <w:r w:rsidRPr="00C71756">
        <w:rPr>
          <w:rStyle w:val="StyleUnderline"/>
        </w:rPr>
        <w:t>Argument</w:t>
      </w:r>
      <w:r w:rsidRPr="00062803">
        <w:rPr>
          <w:rStyle w:val="StyleUnderline"/>
        </w:rPr>
        <w:t xml:space="preserve"> here </w:t>
      </w:r>
      <w:r w:rsidRPr="00C71756">
        <w:rPr>
          <w:rStyle w:val="StyleUnderline"/>
        </w:rPr>
        <w:t xml:space="preserve">is seen as </w:t>
      </w:r>
      <w:r w:rsidRPr="00C71756">
        <w:rPr>
          <w:rStyle w:val="Emphasis"/>
        </w:rPr>
        <w:t>directly harming</w:t>
      </w:r>
      <w:r w:rsidRPr="00C71756">
        <w:rPr>
          <w:rStyle w:val="StyleUnderline"/>
        </w:rPr>
        <w:t xml:space="preserve"> persons</w:t>
      </w:r>
      <w:r w:rsidRPr="00062803">
        <w:rPr>
          <w:rStyle w:val="StyleUnderline"/>
        </w:rPr>
        <w:t>, and this is</w:t>
      </w:r>
      <w:r w:rsidRPr="00062803">
        <w:rPr>
          <w:sz w:val="16"/>
        </w:rPr>
        <w:t xml:space="preserve"> precisely </w:t>
      </w:r>
      <w:r w:rsidRPr="00062803">
        <w:rPr>
          <w:rStyle w:val="StyleUnderline"/>
        </w:rPr>
        <w:t xml:space="preserve">the </w:t>
      </w:r>
      <w:proofErr w:type="gramStart"/>
      <w:r w:rsidRPr="00062803">
        <w:rPr>
          <w:rStyle w:val="StyleUnderline"/>
        </w:rPr>
        <w:t>state of affairs</w:t>
      </w:r>
      <w:proofErr w:type="gramEnd"/>
      <w:r w:rsidRPr="00062803">
        <w:rPr>
          <w:rStyle w:val="StyleUnderline"/>
        </w:rPr>
        <w:t xml:space="preserve"> to which I </w:t>
      </w:r>
      <w:r w:rsidRPr="00062803">
        <w:rPr>
          <w:rStyle w:val="Emphasis"/>
        </w:rPr>
        <w:t>object</w:t>
      </w:r>
      <w:r w:rsidRPr="00062803">
        <w:rPr>
          <w:rStyle w:val="StyleUnderline"/>
        </w:rPr>
        <w:t xml:space="preserve">. </w:t>
      </w:r>
      <w:r w:rsidRPr="00C71756">
        <w:rPr>
          <w:rStyle w:val="StyleUnderline"/>
          <w:highlight w:val="cyan"/>
        </w:rPr>
        <w:t xml:space="preserve">Argument is </w:t>
      </w:r>
      <w:r w:rsidRPr="00C71756">
        <w:rPr>
          <w:rStyle w:val="Emphasis"/>
          <w:highlight w:val="cyan"/>
        </w:rPr>
        <w:t>not injurious</w:t>
      </w:r>
      <w:r w:rsidRPr="00C71756">
        <w:rPr>
          <w:rStyle w:val="StyleUnderline"/>
          <w:highlight w:val="cyan"/>
        </w:rPr>
        <w:t xml:space="preserve"> to persons. </w:t>
      </w:r>
      <w:r w:rsidRPr="00C71756">
        <w:rPr>
          <w:rStyle w:val="Emphasis"/>
          <w:highlight w:val="cyan"/>
        </w:rPr>
        <w:t>Policies</w:t>
      </w:r>
      <w:r w:rsidRPr="00C71756">
        <w:rPr>
          <w:rStyle w:val="StyleUnderline"/>
          <w:highlight w:val="cyan"/>
        </w:rPr>
        <w:t xml:space="preserve"> are</w:t>
      </w:r>
      <w:r w:rsidRPr="00062803">
        <w:rPr>
          <w:rStyle w:val="StyleUnderline"/>
        </w:rPr>
        <w:t xml:space="preserve"> injurious to persons and institutionalized practices can </w:t>
      </w:r>
      <w:r w:rsidRPr="00062803">
        <w:rPr>
          <w:rStyle w:val="Emphasis"/>
        </w:rPr>
        <w:t>alienate</w:t>
      </w:r>
      <w:r w:rsidRPr="00062803">
        <w:rPr>
          <w:rStyle w:val="StyleUnderline"/>
        </w:rPr>
        <w:t xml:space="preserve"> and </w:t>
      </w:r>
      <w:r w:rsidRPr="00062803">
        <w:rPr>
          <w:rStyle w:val="Emphasis"/>
        </w:rPr>
        <w:t>exclude</w:t>
      </w:r>
      <w:r w:rsidRPr="00062803">
        <w:rPr>
          <w:rStyle w:val="StyleUnderline"/>
        </w:rPr>
        <w:t xml:space="preserve">. </w:t>
      </w:r>
      <w:r w:rsidRPr="00C71756">
        <w:rPr>
          <w:rStyle w:val="StyleUnderline"/>
          <w:highlight w:val="cyan"/>
        </w:rPr>
        <w:t xml:space="preserve">But argument itself is </w:t>
      </w:r>
      <w:r w:rsidRPr="00C71756">
        <w:rPr>
          <w:rStyle w:val="Emphasis"/>
          <w:highlight w:val="cyan"/>
        </w:rPr>
        <w:t>not</w:t>
      </w:r>
      <w:r w:rsidRPr="00062803">
        <w:rPr>
          <w:rStyle w:val="Emphasis"/>
        </w:rPr>
        <w:t xml:space="preserve"> directly harmful</w:t>
      </w:r>
      <w:r w:rsidRPr="00062803">
        <w:rPr>
          <w:rStyle w:val="StyleUnderline"/>
        </w:rPr>
        <w:t xml:space="preserve">; </w:t>
      </w:r>
      <w:r w:rsidRPr="00C71756">
        <w:rPr>
          <w:rStyle w:val="StyleUnderline"/>
          <w:highlight w:val="cyan"/>
        </w:rPr>
        <w:t xml:space="preserve">once one says it is, one is </w:t>
      </w:r>
      <w:r w:rsidRPr="00C71756">
        <w:rPr>
          <w:rStyle w:val="Emphasis"/>
          <w:highlight w:val="cyan"/>
        </w:rPr>
        <w:t>very close</w:t>
      </w:r>
      <w:r w:rsidRPr="00C71756">
        <w:rPr>
          <w:rStyle w:val="StyleUnderline"/>
          <w:highlight w:val="cyan"/>
        </w:rPr>
        <w:t xml:space="preserve"> to a logic of </w:t>
      </w:r>
      <w:r w:rsidRPr="00C71756">
        <w:rPr>
          <w:rStyle w:val="Emphasis"/>
          <w:highlight w:val="cyan"/>
        </w:rPr>
        <w:t>censorship</w:t>
      </w:r>
      <w:r w:rsidRPr="00C71756">
        <w:rPr>
          <w:rStyle w:val="StyleUnderline"/>
          <w:highlight w:val="cyan"/>
        </w:rPr>
        <w:t xml:space="preserve">. The </w:t>
      </w:r>
      <w:r w:rsidRPr="00C71756">
        <w:rPr>
          <w:rStyle w:val="Emphasis"/>
          <w:highlight w:val="cyan"/>
        </w:rPr>
        <w:t>most productive thing</w:t>
      </w:r>
      <w:r w:rsidRPr="00062803">
        <w:rPr>
          <w:rStyle w:val="StyleUnderline"/>
        </w:rPr>
        <w:t xml:space="preserve"> to do in an open academic culture</w:t>
      </w:r>
      <w:r w:rsidRPr="00062803">
        <w:rPr>
          <w:sz w:val="16"/>
        </w:rPr>
        <w:t xml:space="preserve"> (and in societies that aspire to freedom and democracy) </w:t>
      </w:r>
      <w:r w:rsidRPr="00C71756">
        <w:rPr>
          <w:rStyle w:val="StyleUnderline"/>
          <w:highlight w:val="cyan"/>
        </w:rPr>
        <w:t>when you encounter</w:t>
      </w:r>
      <w:r w:rsidRPr="00062803">
        <w:rPr>
          <w:sz w:val="16"/>
        </w:rPr>
        <w:t xml:space="preserve"> a book or </w:t>
      </w:r>
      <w:r w:rsidRPr="00C71756">
        <w:rPr>
          <w:rStyle w:val="StyleUnderline"/>
          <w:highlight w:val="cyan"/>
        </w:rPr>
        <w:t xml:space="preserve">an argument that you disagree with is to </w:t>
      </w:r>
      <w:r w:rsidRPr="00C71756">
        <w:rPr>
          <w:rStyle w:val="Emphasis"/>
          <w:highlight w:val="cyan"/>
        </w:rPr>
        <w:t>produce a response</w:t>
      </w:r>
      <w:r w:rsidRPr="00062803">
        <w:rPr>
          <w:sz w:val="16"/>
        </w:rPr>
        <w:t xml:space="preserve"> or a book </w:t>
      </w:r>
      <w:r w:rsidRPr="00062803">
        <w:rPr>
          <w:rStyle w:val="StyleUnderline"/>
        </w:rPr>
        <w:t xml:space="preserve">that states your disagreement. </w:t>
      </w:r>
      <w:r w:rsidRPr="00C71756">
        <w:rPr>
          <w:rStyle w:val="StyleUnderline"/>
          <w:highlight w:val="cyan"/>
        </w:rPr>
        <w:t xml:space="preserve">But to assert that the book itself </w:t>
      </w:r>
      <w:r w:rsidRPr="00C71756">
        <w:rPr>
          <w:rStyle w:val="Emphasis"/>
          <w:highlight w:val="cyan"/>
        </w:rPr>
        <w:t>directly harms</w:t>
      </w:r>
      <w:r w:rsidRPr="00062803">
        <w:rPr>
          <w:rStyle w:val="Emphasis"/>
        </w:rPr>
        <w:t xml:space="preserve"> you</w:t>
      </w:r>
      <w:r w:rsidRPr="00062803">
        <w:rPr>
          <w:rStyle w:val="StyleUnderline"/>
        </w:rPr>
        <w:t xml:space="preserve"> </w:t>
      </w:r>
      <w:r w:rsidRPr="00C71756">
        <w:rPr>
          <w:rStyle w:val="StyleUnderline"/>
          <w:highlight w:val="cyan"/>
        </w:rPr>
        <w:t xml:space="preserve">is tantamount to saying that you </w:t>
      </w:r>
      <w:r w:rsidRPr="00C71756">
        <w:rPr>
          <w:rStyle w:val="Emphasis"/>
          <w:highlight w:val="cyan"/>
        </w:rPr>
        <w:t>do not believe</w:t>
      </w:r>
      <w:r w:rsidRPr="00C71756">
        <w:rPr>
          <w:rStyle w:val="StyleUnderline"/>
          <w:highlight w:val="cyan"/>
        </w:rPr>
        <w:t xml:space="preserve"> in argument</w:t>
      </w:r>
      <w:r w:rsidRPr="00062803">
        <w:rPr>
          <w:rStyle w:val="StyleUnderline"/>
        </w:rPr>
        <w:t xml:space="preserve"> or in the </w:t>
      </w:r>
      <w:r w:rsidRPr="00062803">
        <w:rPr>
          <w:rStyle w:val="Emphasis"/>
        </w:rPr>
        <w:t>free exchange</w:t>
      </w:r>
      <w:r w:rsidRPr="00062803">
        <w:rPr>
          <w:rStyle w:val="StyleUnderline"/>
        </w:rPr>
        <w:t xml:space="preserve"> of ideas, </w:t>
      </w:r>
      <w:r w:rsidRPr="00C71756">
        <w:rPr>
          <w:rStyle w:val="StyleUnderline"/>
          <w:highlight w:val="cyan"/>
        </w:rPr>
        <w:t>that your claim to injury</w:t>
      </w:r>
      <w:r w:rsidRPr="00062803">
        <w:rPr>
          <w:rStyle w:val="StyleUnderline"/>
        </w:rPr>
        <w:t xml:space="preserve"> somehow </w:t>
      </w:r>
      <w:r w:rsidRPr="00C71756">
        <w:rPr>
          <w:rStyle w:val="Emphasis"/>
          <w:highlight w:val="cyan"/>
        </w:rPr>
        <w:t>damns your opponent's ideas</w:t>
      </w:r>
      <w:r w:rsidRPr="00062803">
        <w:rPr>
          <w:sz w:val="16"/>
        </w:rPr>
        <w:t>.</w:t>
      </w:r>
    </w:p>
    <w:p w14:paraId="18327A76" w14:textId="77777777" w:rsidR="0087675C" w:rsidRPr="00062803" w:rsidRDefault="0087675C" w:rsidP="0087675C">
      <w:pPr>
        <w:rPr>
          <w:sz w:val="16"/>
        </w:rPr>
      </w:pPr>
      <w:r w:rsidRPr="00062803">
        <w:rPr>
          <w:sz w:val="16"/>
        </w:rPr>
        <w:t xml:space="preserve">When </w:t>
      </w:r>
      <w:proofErr w:type="spellStart"/>
      <w:r w:rsidRPr="00062803">
        <w:rPr>
          <w:sz w:val="16"/>
        </w:rPr>
        <w:t>Probyn</w:t>
      </w:r>
      <w:proofErr w:type="spellEnd"/>
      <w:r w:rsidRPr="00062803">
        <w:rPr>
          <w:sz w:val="16"/>
        </w:rPr>
        <w:t xml:space="preserve">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w:t>
      </w:r>
      <w:proofErr w:type="spellStart"/>
      <w:r w:rsidRPr="00062803">
        <w:rPr>
          <w:sz w:val="16"/>
        </w:rPr>
        <w:t>Probyn</w:t>
      </w:r>
      <w:proofErr w:type="spellEnd"/>
      <w:r w:rsidRPr="00062803">
        <w:rPr>
          <w:sz w:val="16"/>
        </w:rPr>
        <w:t xml:space="preserve"> thinks my discussion of universalism is of limited relevance (though far more appealing when put, by others, in more comfortingly equivocating terms), but </w:t>
      </w:r>
      <w:r w:rsidRPr="00062803">
        <w:rPr>
          <w:rStyle w:val="StyleUnderline"/>
        </w:rPr>
        <w:t xml:space="preserve">she's certain my critique of appeals to identity is simply </w:t>
      </w:r>
      <w:r w:rsidRPr="00062803">
        <w:rPr>
          <w:rStyle w:val="Emphasis"/>
        </w:rPr>
        <w:t>not able to accommodate</w:t>
      </w:r>
      <w:r w:rsidRPr="00062803">
        <w:rPr>
          <w:rStyle w:val="StyleUnderline"/>
        </w:rPr>
        <w:t xml:space="preserve"> the importance of identity in social and political life</w:t>
      </w:r>
      <w:r w:rsidRPr="00062803">
        <w:rPr>
          <w:sz w:val="16"/>
        </w:rPr>
        <w:t xml:space="preserve">. As I make clear throughout the book, and particularly in my discussion of the headscarf debate in France, </w:t>
      </w:r>
      <w:r w:rsidRPr="00062803">
        <w:rPr>
          <w:rStyle w:val="StyleUnderline"/>
        </w:rPr>
        <w:t xml:space="preserve">identity is likely to be at the </w:t>
      </w:r>
      <w:r w:rsidRPr="00062803">
        <w:rPr>
          <w:rStyle w:val="Emphasis"/>
        </w:rPr>
        <w:t>center</w:t>
      </w:r>
      <w:r w:rsidRPr="00062803">
        <w:rPr>
          <w:rStyle w:val="StyleUnderline"/>
        </w:rPr>
        <w:t xml:space="preserve"> of key arguments about life</w:t>
      </w:r>
      <w:r w:rsidRPr="00062803">
        <w:rPr>
          <w:sz w:val="16"/>
        </w:rPr>
        <w:t xml:space="preserve"> in plural democracies; </w:t>
      </w:r>
      <w:r w:rsidRPr="00062803">
        <w:rPr>
          <w:rStyle w:val="StyleUnderline"/>
        </w:rPr>
        <w:t xml:space="preserve">my point is </w:t>
      </w:r>
      <w:r w:rsidRPr="00062803">
        <w:rPr>
          <w:rStyle w:val="Emphasis"/>
        </w:rPr>
        <w:t>not</w:t>
      </w:r>
      <w:r w:rsidRPr="00062803">
        <w:rPr>
          <w:rStyle w:val="StyleUnderline"/>
        </w:rPr>
        <w:t xml:space="preserve"> that identity is </w:t>
      </w:r>
      <w:r w:rsidRPr="00062803">
        <w:rPr>
          <w:rStyle w:val="Emphasis"/>
        </w:rPr>
        <w:t>not relevant</w:t>
      </w:r>
      <w:r w:rsidRPr="00062803">
        <w:rPr>
          <w:rStyle w:val="StyleUnderline"/>
        </w:rPr>
        <w:t xml:space="preserve">, but simply that it should not be used to </w:t>
      </w:r>
      <w:r w:rsidRPr="00062803">
        <w:rPr>
          <w:rStyle w:val="Emphasis"/>
        </w:rPr>
        <w:t>trump</w:t>
      </w:r>
      <w:r w:rsidRPr="00062803">
        <w:rPr>
          <w:rStyle w:val="StyleUnderline"/>
        </w:rPr>
        <w:t xml:space="preserve"> or </w:t>
      </w:r>
      <w:r w:rsidRPr="00062803">
        <w:rPr>
          <w:rStyle w:val="Emphasis"/>
        </w:rPr>
        <w:t>stifle</w:t>
      </w:r>
      <w:r w:rsidRPr="00062803">
        <w:rPr>
          <w:rStyle w:val="StyleUnderline"/>
        </w:rPr>
        <w:t xml:space="preserve"> argument</w:t>
      </w:r>
      <w:r w:rsidRPr="00062803">
        <w:rPr>
          <w:sz w:val="16"/>
        </w:rPr>
        <w:t>.</w:t>
      </w:r>
    </w:p>
    <w:p w14:paraId="32D298A2" w14:textId="77777777" w:rsidR="0087675C" w:rsidRPr="00E34891" w:rsidRDefault="0087675C" w:rsidP="0087675C">
      <w:pPr>
        <w:pStyle w:val="Heading4"/>
      </w:pPr>
      <w:r>
        <w:t xml:space="preserve">Debate is </w:t>
      </w:r>
      <w:r w:rsidRPr="00E34891">
        <w:rPr>
          <w:u w:val="single"/>
        </w:rPr>
        <w:t>distinct</w:t>
      </w:r>
      <w:r>
        <w:t xml:space="preserve"> from discussion due to its </w:t>
      </w:r>
      <w:r>
        <w:rPr>
          <w:u w:val="single"/>
        </w:rPr>
        <w:t>adversarial nature</w:t>
      </w:r>
      <w:r>
        <w:t xml:space="preserve">—we control </w:t>
      </w:r>
      <w:proofErr w:type="gramStart"/>
      <w:r>
        <w:t>uniqueness</w:t>
      </w:r>
      <w:proofErr w:type="gramEnd"/>
      <w:r>
        <w:t xml:space="preserve"> and the internal link is linear, multiple factors predispose us to avoiding clash, so you should seek to guarantee it as much as possible—the mere presence of limits or concessionary ground lapse into </w:t>
      </w:r>
      <w:r w:rsidRPr="007169E0">
        <w:rPr>
          <w:u w:val="single"/>
        </w:rPr>
        <w:t>confirmation bias</w:t>
      </w:r>
      <w:r>
        <w:t xml:space="preserve"> at best and </w:t>
      </w:r>
      <w:r>
        <w:rPr>
          <w:u w:val="single"/>
        </w:rPr>
        <w:t>mutual ignorance</w:t>
      </w:r>
      <w:r>
        <w:t xml:space="preserve"> at worst. Centering debate on the </w:t>
      </w:r>
      <w:r>
        <w:rPr>
          <w:u w:val="single"/>
        </w:rPr>
        <w:t>instrumental consequences</w:t>
      </w:r>
      <w:r>
        <w:t xml:space="preserve"> of the 1AC’s proposal solves.</w:t>
      </w:r>
    </w:p>
    <w:p w14:paraId="426B81B1" w14:textId="219AB01E" w:rsidR="0087675C" w:rsidRDefault="0087675C" w:rsidP="0087675C">
      <w:proofErr w:type="spellStart"/>
      <w:r w:rsidRPr="004E6708">
        <w:rPr>
          <w:rStyle w:val="Style13ptBold"/>
        </w:rPr>
        <w:t>Manin</w:t>
      </w:r>
      <w:proofErr w:type="spellEnd"/>
      <w:r w:rsidRPr="004E6708">
        <w:rPr>
          <w:rStyle w:val="Style13ptBold"/>
        </w:rPr>
        <w:t>, 17</w:t>
      </w:r>
      <w:r>
        <w:t xml:space="preserve">—Professor of Politics, NYU (Bernard, “Political Deliberation &amp; the Adversarial Principle,” Daedalus, Volume 146, Issue 3, Summer 2017, p.39-50, </w:t>
      </w:r>
      <w:proofErr w:type="spellStart"/>
      <w:r>
        <w:t>dml</w:t>
      </w:r>
      <w:proofErr w:type="spellEnd"/>
      <w:r>
        <w:t>)</w:t>
      </w:r>
    </w:p>
    <w:p w14:paraId="315B31D4" w14:textId="77777777" w:rsidR="0087675C" w:rsidRPr="00E34891" w:rsidRDefault="0087675C" w:rsidP="0087675C">
      <w:pPr>
        <w:rPr>
          <w:sz w:val="16"/>
        </w:rPr>
      </w:pPr>
      <w:r w:rsidRPr="0087675C">
        <w:rPr>
          <w:rStyle w:val="StyleUnderline"/>
          <w:highlight w:val="cyan"/>
        </w:rPr>
        <w:t xml:space="preserve">The idea of organizing collective deliberation as an </w:t>
      </w:r>
      <w:r w:rsidRPr="0087675C">
        <w:rPr>
          <w:rStyle w:val="Emphasis"/>
          <w:highlight w:val="cyan"/>
        </w:rPr>
        <w:t>adversarial debate</w:t>
      </w:r>
      <w:r w:rsidRPr="0087675C">
        <w:rPr>
          <w:rStyle w:val="StyleUnderline"/>
          <w:highlight w:val="cyan"/>
        </w:rPr>
        <w:t xml:space="preserve">, a debate </w:t>
      </w:r>
      <w:r w:rsidRPr="0087675C">
        <w:rPr>
          <w:rStyle w:val="Emphasis"/>
          <w:highlight w:val="cyan"/>
        </w:rPr>
        <w:t>for</w:t>
      </w:r>
      <w:r w:rsidRPr="0087675C">
        <w:rPr>
          <w:rStyle w:val="StyleUnderline"/>
          <w:highlight w:val="cyan"/>
        </w:rPr>
        <w:t xml:space="preserve"> and </w:t>
      </w:r>
      <w:r w:rsidRPr="0087675C">
        <w:rPr>
          <w:rStyle w:val="Emphasis"/>
          <w:highlight w:val="cyan"/>
        </w:rPr>
        <w:t>against</w:t>
      </w:r>
      <w:r w:rsidRPr="0087675C">
        <w:rPr>
          <w:rStyle w:val="StyleUnderline"/>
          <w:highlight w:val="cyan"/>
        </w:rPr>
        <w:t xml:space="preserve"> a position, is not new</w:t>
      </w:r>
      <w:r w:rsidRPr="00E34891">
        <w:rPr>
          <w:sz w:val="16"/>
        </w:rPr>
        <w:t xml:space="preserve">. It has its origins, or at least one of its early illustrations, in classical antiquity. Recent conceptions of deliberative democracy and the practices they have inspired (such as Deliberative Polls, citizens' juries, and consensus conferences) have led us to forget an older idea of political deliberation, formulated by Greek and Roman historians and theorists of rhetoric, from Herodotus to Quintilian via Thucydides, Aristotle, and Cicero. </w:t>
      </w:r>
      <w:r w:rsidRPr="00E34891">
        <w:rPr>
          <w:rStyle w:val="StyleUnderline"/>
        </w:rPr>
        <w:t>Today's conceptions</w:t>
      </w:r>
      <w:r w:rsidRPr="00E34891">
        <w:rPr>
          <w:sz w:val="16"/>
        </w:rPr>
        <w:t xml:space="preserve"> of deliberative democracy </w:t>
      </w:r>
      <w:r w:rsidRPr="00E34891">
        <w:rPr>
          <w:rStyle w:val="StyleUnderline"/>
        </w:rPr>
        <w:t xml:space="preserve">put the emphasis on </w:t>
      </w:r>
      <w:r w:rsidRPr="00E34891">
        <w:rPr>
          <w:rStyle w:val="Emphasis"/>
        </w:rPr>
        <w:t>discussion</w:t>
      </w:r>
      <w:r w:rsidRPr="00E34891">
        <w:rPr>
          <w:rStyle w:val="StyleUnderline"/>
        </w:rPr>
        <w:t xml:space="preserve">, making it essential that </w:t>
      </w:r>
      <w:r w:rsidRPr="0087675C">
        <w:rPr>
          <w:rStyle w:val="StyleUnderline"/>
          <w:highlight w:val="cyan"/>
        </w:rPr>
        <w:t xml:space="preserve">the members of the deliberating group </w:t>
      </w:r>
      <w:r w:rsidRPr="0087675C">
        <w:rPr>
          <w:rStyle w:val="Emphasis"/>
          <w:highlight w:val="cyan"/>
        </w:rPr>
        <w:t>discuss among themselves</w:t>
      </w:r>
      <w:r w:rsidRPr="0087675C">
        <w:rPr>
          <w:rStyle w:val="StyleUnderline"/>
          <w:highlight w:val="cyan"/>
        </w:rPr>
        <w:t xml:space="preserve">, </w:t>
      </w:r>
      <w:r w:rsidRPr="0087675C">
        <w:rPr>
          <w:rStyle w:val="Emphasis"/>
          <w:highlight w:val="cyan"/>
        </w:rPr>
        <w:t>engage in dialogue</w:t>
      </w:r>
      <w:r w:rsidRPr="0087675C">
        <w:rPr>
          <w:rStyle w:val="StyleUnderline"/>
          <w:highlight w:val="cyan"/>
        </w:rPr>
        <w:t xml:space="preserve">, and </w:t>
      </w:r>
      <w:r w:rsidRPr="0087675C">
        <w:rPr>
          <w:rStyle w:val="Emphasis"/>
          <w:highlight w:val="cyan"/>
        </w:rPr>
        <w:t>exchange arguments</w:t>
      </w:r>
      <w:r w:rsidRPr="0087675C">
        <w:rPr>
          <w:rStyle w:val="StyleUnderline"/>
          <w:highlight w:val="cyan"/>
        </w:rPr>
        <w:t xml:space="preserve"> with one another. The </w:t>
      </w:r>
      <w:r w:rsidRPr="0087675C">
        <w:rPr>
          <w:rStyle w:val="Emphasis"/>
          <w:highlight w:val="cyan"/>
        </w:rPr>
        <w:t>opposition of points of view</w:t>
      </w:r>
      <w:r w:rsidRPr="0087675C">
        <w:rPr>
          <w:sz w:val="16"/>
          <w:highlight w:val="cyan"/>
        </w:rPr>
        <w:t>,</w:t>
      </w:r>
      <w:r w:rsidRPr="00E34891">
        <w:rPr>
          <w:sz w:val="16"/>
        </w:rPr>
        <w:t xml:space="preserve"> if mentioned, </w:t>
      </w:r>
      <w:r w:rsidRPr="00E34891">
        <w:rPr>
          <w:rStyle w:val="StyleUnderline"/>
        </w:rPr>
        <w:t xml:space="preserve">occupies a </w:t>
      </w:r>
      <w:r w:rsidRPr="00E34891">
        <w:rPr>
          <w:rStyle w:val="Emphasis"/>
        </w:rPr>
        <w:t>secondary place</w:t>
      </w:r>
      <w:r w:rsidRPr="00E34891">
        <w:rPr>
          <w:rStyle w:val="StyleUnderline"/>
        </w:rPr>
        <w:t xml:space="preserve">. </w:t>
      </w:r>
      <w:r w:rsidRPr="0087675C">
        <w:rPr>
          <w:rStyle w:val="StyleUnderline"/>
          <w:highlight w:val="cyan"/>
        </w:rPr>
        <w:t>It is viewed</w:t>
      </w:r>
      <w:r w:rsidRPr="00E34891">
        <w:rPr>
          <w:sz w:val="16"/>
        </w:rPr>
        <w:t xml:space="preserve"> either as a precondition to deliberation proper or </w:t>
      </w:r>
      <w:r w:rsidRPr="0087675C">
        <w:rPr>
          <w:rStyle w:val="Emphasis"/>
          <w:highlight w:val="cyan"/>
        </w:rPr>
        <w:t>simply as a natural consequenc</w:t>
      </w:r>
      <w:r w:rsidRPr="00E34891">
        <w:rPr>
          <w:rStyle w:val="Emphasis"/>
        </w:rPr>
        <w:t>e</w:t>
      </w:r>
      <w:r w:rsidRPr="00E34891">
        <w:rPr>
          <w:sz w:val="16"/>
        </w:rPr>
        <w:t xml:space="preserve"> of pluralistic societies in which the expression of opinions is free. </w:t>
      </w:r>
      <w:r w:rsidRPr="00E34891">
        <w:rPr>
          <w:rStyle w:val="StyleUnderline"/>
        </w:rPr>
        <w:t>Yet in the ancient idea</w:t>
      </w:r>
      <w:r w:rsidRPr="00E34891">
        <w:rPr>
          <w:sz w:val="16"/>
        </w:rPr>
        <w:t xml:space="preserve"> of deliberation</w:t>
      </w:r>
      <w:r w:rsidRPr="0087675C">
        <w:rPr>
          <w:sz w:val="16"/>
          <w:highlight w:val="cyan"/>
        </w:rPr>
        <w:t xml:space="preserve">, </w:t>
      </w:r>
      <w:r w:rsidRPr="0087675C">
        <w:rPr>
          <w:rStyle w:val="StyleUnderline"/>
          <w:highlight w:val="cyan"/>
        </w:rPr>
        <w:t xml:space="preserve">the opposition of points of view occupied a </w:t>
      </w:r>
      <w:r w:rsidRPr="0087675C">
        <w:rPr>
          <w:rStyle w:val="Emphasis"/>
          <w:highlight w:val="cyan"/>
        </w:rPr>
        <w:t>central</w:t>
      </w:r>
      <w:r w:rsidRPr="0087675C">
        <w:rPr>
          <w:rStyle w:val="StyleUnderline"/>
          <w:highlight w:val="cyan"/>
        </w:rPr>
        <w:t xml:space="preserve"> place</w:t>
      </w:r>
      <w:r w:rsidRPr="00E34891">
        <w:rPr>
          <w:sz w:val="16"/>
        </w:rPr>
        <w:t xml:space="preserve">. To simplify, in the ancient conception, </w:t>
      </w:r>
      <w:r w:rsidRPr="00E34891">
        <w:rPr>
          <w:rStyle w:val="StyleUnderline"/>
        </w:rPr>
        <w:t>orators advocating opposed policies each presented arguments in favor of their position and against their opponent's</w:t>
      </w:r>
      <w:r w:rsidRPr="00E34891">
        <w:rPr>
          <w:sz w:val="16"/>
        </w:rPr>
        <w:t xml:space="preserve">. These arguments were presented before an assembly that subsequently decided on the policy. It seems reasonable to assume that members of the assembly also discussed the arguments among themselves. But </w:t>
      </w:r>
      <w:r w:rsidRPr="00E34891">
        <w:rPr>
          <w:rStyle w:val="StyleUnderline"/>
        </w:rPr>
        <w:t xml:space="preserve">the </w:t>
      </w:r>
      <w:r w:rsidRPr="007169E0">
        <w:rPr>
          <w:rStyle w:val="Emphasis"/>
        </w:rPr>
        <w:t>opposition of points of view</w:t>
      </w:r>
      <w:r w:rsidRPr="00E34891">
        <w:rPr>
          <w:rStyle w:val="StyleUnderline"/>
        </w:rPr>
        <w:t xml:space="preserve"> – </w:t>
      </w:r>
      <w:r w:rsidRPr="007169E0">
        <w:rPr>
          <w:rStyle w:val="Emphasis"/>
        </w:rPr>
        <w:t>not mutual discussion</w:t>
      </w:r>
      <w:r w:rsidRPr="00E34891">
        <w:rPr>
          <w:rStyle w:val="StyleUnderline"/>
        </w:rPr>
        <w:t xml:space="preserve"> – constituted the </w:t>
      </w:r>
      <w:r w:rsidRPr="007169E0">
        <w:rPr>
          <w:rStyle w:val="Emphasis"/>
        </w:rPr>
        <w:t>motor</w:t>
      </w:r>
      <w:r w:rsidRPr="00E34891">
        <w:rPr>
          <w:rStyle w:val="StyleUnderline"/>
        </w:rPr>
        <w:t xml:space="preserve"> and </w:t>
      </w:r>
      <w:r w:rsidRPr="007169E0">
        <w:rPr>
          <w:rStyle w:val="Emphasis"/>
        </w:rPr>
        <w:t>chief element</w:t>
      </w:r>
      <w:r w:rsidRPr="00E34891">
        <w:rPr>
          <w:rStyle w:val="StyleUnderline"/>
        </w:rPr>
        <w:t xml:space="preserve"> of deliberation</w:t>
      </w:r>
      <w:r w:rsidRPr="00E34891">
        <w:rPr>
          <w:sz w:val="16"/>
        </w:rPr>
        <w:t>.</w:t>
      </w:r>
    </w:p>
    <w:p w14:paraId="12935348" w14:textId="77777777" w:rsidR="0087675C" w:rsidRPr="00E34891" w:rsidRDefault="0087675C" w:rsidP="0087675C">
      <w:pPr>
        <w:rPr>
          <w:sz w:val="10"/>
          <w:szCs w:val="10"/>
        </w:rPr>
      </w:pPr>
      <w:r w:rsidRPr="00E34891">
        <w:rPr>
          <w:sz w:val="10"/>
          <w:szCs w:val="10"/>
        </w:rPr>
        <w:t xml:space="preserve">It is in this way, for example, that Thucydides presents the major scenes of deliberation in The Peloponnesian War: the debate at Sparta about the decision to enter the war, the Athenian debate over the punishment to inflict on the inhabitants of Mytilene between Cleon and </w:t>
      </w:r>
      <w:proofErr w:type="spellStart"/>
      <w:r w:rsidRPr="00E34891">
        <w:rPr>
          <w:sz w:val="10"/>
          <w:szCs w:val="10"/>
        </w:rPr>
        <w:t>Diodotus</w:t>
      </w:r>
      <w:proofErr w:type="spellEnd"/>
      <w:r w:rsidRPr="00E34891">
        <w:rPr>
          <w:sz w:val="10"/>
          <w:szCs w:val="10"/>
        </w:rPr>
        <w:t xml:space="preserve">, and the debate in the Athenian assembly over the Sicilian expedition where Nicias and Alcibiades confronted one another.1 In these scenes, the orators who advance opposing points of view do not discuss among themselves and do not seek to persuade their opposition. Rather, they seek to convince the assembly to whom they address their speeches. Thucydides presents these scenes as deliberations of the assembly. At various points in his account of the debate over Mytilene, he refers to it as “deliberation.”2 In such deliberation, the driving element is the hearing of opposed persuasive speeches. Similarly, on several occasions in Politics, Aristotle indicates that the task of the assembly is to deliberate on common affairs.3 In Rhetoric, we find a more precise description of the assembly's deliberative activity: orators arguing for and against the decisions being contemplated.4 Here, as well, the orators speak, offering opposed opinions and arguments, but the citizens deliberate. In a scene of deliberation among the Persians recounted in The Histories, Herodotus reflects on the benefits expected from the method of opposed speeches. “If opinions contrary to one another have not been expressed,” he has </w:t>
      </w:r>
      <w:proofErr w:type="spellStart"/>
      <w:r w:rsidRPr="00E34891">
        <w:rPr>
          <w:sz w:val="10"/>
          <w:szCs w:val="10"/>
        </w:rPr>
        <w:t>Artabanus</w:t>
      </w:r>
      <w:proofErr w:type="spellEnd"/>
      <w:r w:rsidRPr="00E34891">
        <w:rPr>
          <w:sz w:val="10"/>
          <w:szCs w:val="10"/>
        </w:rPr>
        <w:t xml:space="preserve"> explain, “it is not possible to choose the one which it is best to adopt.”5 Note that this argument is purely epistemic: to hear contrary opinions is necessary for discovering the right answer. No consideration of fairness enters. The importance of the adversarial principle in the ancients appears not only in theoretical writings; we also find its reflection in institutional practices. To wit, after the oligarchical revolutions and the restoration of democracy at the start of the fourth century </w:t>
      </w:r>
      <w:proofErr w:type="spellStart"/>
      <w:r w:rsidRPr="00E34891">
        <w:rPr>
          <w:sz w:val="10"/>
          <w:szCs w:val="10"/>
        </w:rPr>
        <w:t>bce</w:t>
      </w:r>
      <w:proofErr w:type="spellEnd"/>
      <w:r w:rsidRPr="00E34891">
        <w:rPr>
          <w:sz w:val="10"/>
          <w:szCs w:val="10"/>
        </w:rPr>
        <w:t xml:space="preserve">, the Athenians adopted two institutions that mandated a for-and-against debate: the </w:t>
      </w:r>
      <w:proofErr w:type="spellStart"/>
      <w:r w:rsidRPr="00E34891">
        <w:rPr>
          <w:sz w:val="10"/>
          <w:szCs w:val="10"/>
        </w:rPr>
        <w:t>graphè</w:t>
      </w:r>
      <w:proofErr w:type="spellEnd"/>
      <w:r w:rsidRPr="00E34891">
        <w:rPr>
          <w:sz w:val="10"/>
          <w:szCs w:val="10"/>
        </w:rPr>
        <w:t xml:space="preserve"> </w:t>
      </w:r>
      <w:proofErr w:type="spellStart"/>
      <w:r w:rsidRPr="00E34891">
        <w:rPr>
          <w:sz w:val="10"/>
          <w:szCs w:val="10"/>
        </w:rPr>
        <w:t>paranomon</w:t>
      </w:r>
      <w:proofErr w:type="spellEnd"/>
      <w:r w:rsidRPr="00E34891">
        <w:rPr>
          <w:sz w:val="10"/>
          <w:szCs w:val="10"/>
        </w:rPr>
        <w:t xml:space="preserve"> and the nomothetai.6 The </w:t>
      </w:r>
      <w:proofErr w:type="spellStart"/>
      <w:r w:rsidRPr="00E34891">
        <w:rPr>
          <w:sz w:val="10"/>
          <w:szCs w:val="10"/>
        </w:rPr>
        <w:t>graphè</w:t>
      </w:r>
      <w:proofErr w:type="spellEnd"/>
      <w:r w:rsidRPr="00E34891">
        <w:rPr>
          <w:sz w:val="10"/>
          <w:szCs w:val="10"/>
        </w:rPr>
        <w:t xml:space="preserve"> </w:t>
      </w:r>
      <w:proofErr w:type="spellStart"/>
      <w:r w:rsidRPr="00E34891">
        <w:rPr>
          <w:sz w:val="10"/>
          <w:szCs w:val="10"/>
        </w:rPr>
        <w:t>paranomon</w:t>
      </w:r>
      <w:proofErr w:type="spellEnd"/>
      <w:r w:rsidRPr="00E34891">
        <w:rPr>
          <w:sz w:val="10"/>
          <w:szCs w:val="10"/>
        </w:rPr>
        <w:t xml:space="preserve"> authorized a decision already voted on by the assembly to be brought before the courts (in which the judges were ordinary citizens selected by lot) on the grounds that the decision was contrary to the law or simply harmful to the Athenian people. The plaintiff and the citizen who had proposed the contested decree would then plead their cases before the courts. The decree was annulled if the verdict went in favor of the accusation. Any of the assembly's decisions could thereby be submitted to a sort of second reading before the courts. However, this second reading, which possessed greater authority than the first, needed to include an adversarial debate, while the first examination by the assembly might have proceeded without oppositions. The institution of the </w:t>
      </w:r>
      <w:proofErr w:type="spellStart"/>
      <w:r w:rsidRPr="00E34891">
        <w:rPr>
          <w:sz w:val="10"/>
          <w:szCs w:val="10"/>
        </w:rPr>
        <w:t>nomothetai</w:t>
      </w:r>
      <w:proofErr w:type="spellEnd"/>
      <w:r w:rsidRPr="00E34891">
        <w:rPr>
          <w:sz w:val="10"/>
          <w:szCs w:val="10"/>
        </w:rPr>
        <w:t xml:space="preserve"> illustrates even more clearly the benefits expected from the use of the adversarial method in the political realm. Here, the action did not unfold before the courts, and there was neither plaintiff nor defendant. The adversarial form, nevertheless, was maintained. Whenever it seemed desirable to abrogate and replace certain laws, proposals for new laws were put forth and announced in public venues in advance. These proposals were then defended before the </w:t>
      </w:r>
      <w:proofErr w:type="spellStart"/>
      <w:r w:rsidRPr="00E34891">
        <w:rPr>
          <w:sz w:val="10"/>
          <w:szCs w:val="10"/>
        </w:rPr>
        <w:t>nomothetai</w:t>
      </w:r>
      <w:proofErr w:type="spellEnd"/>
      <w:r w:rsidRPr="00E34891">
        <w:rPr>
          <w:sz w:val="10"/>
          <w:szCs w:val="10"/>
        </w:rPr>
        <w:t xml:space="preserve"> by their initiators. At the same time, five citizens were elected for the purpose of defending the existing laws whose abrogation had been proposed. The institutions of the </w:t>
      </w:r>
      <w:proofErr w:type="spellStart"/>
      <w:r w:rsidRPr="00E34891">
        <w:rPr>
          <w:sz w:val="10"/>
          <w:szCs w:val="10"/>
        </w:rPr>
        <w:t>nomothetai</w:t>
      </w:r>
      <w:proofErr w:type="spellEnd"/>
      <w:r w:rsidRPr="00E34891">
        <w:rPr>
          <w:sz w:val="10"/>
          <w:szCs w:val="10"/>
        </w:rPr>
        <w:t xml:space="preserve"> and the </w:t>
      </w:r>
      <w:proofErr w:type="spellStart"/>
      <w:r w:rsidRPr="00E34891">
        <w:rPr>
          <w:sz w:val="10"/>
          <w:szCs w:val="10"/>
        </w:rPr>
        <w:t>graphè</w:t>
      </w:r>
      <w:proofErr w:type="spellEnd"/>
      <w:r w:rsidRPr="00E34891">
        <w:rPr>
          <w:sz w:val="10"/>
          <w:szCs w:val="10"/>
        </w:rPr>
        <w:t xml:space="preserve"> </w:t>
      </w:r>
      <w:proofErr w:type="spellStart"/>
      <w:r w:rsidRPr="00E34891">
        <w:rPr>
          <w:sz w:val="10"/>
          <w:szCs w:val="10"/>
        </w:rPr>
        <w:t>paranomon</w:t>
      </w:r>
      <w:proofErr w:type="spellEnd"/>
      <w:r w:rsidRPr="00E34891">
        <w:rPr>
          <w:sz w:val="10"/>
          <w:szCs w:val="10"/>
        </w:rPr>
        <w:t xml:space="preserve"> were adopted as means for protecting the newly restored democracy from the impassioned and hasty decisions from which the city had suffered, especially during the Peloponnesian War. To protect against this outcome, Athenian democrats turned to institutions that conferred the most authoritative decisions on groups of citizens who would necessarily have heard the arguments for and against the measures under consideration. Just because the ancients conceived of political deliberation as a confrontation between opposing views is not</w:t>
      </w:r>
      <w:proofErr w:type="gramStart"/>
      <w:r w:rsidRPr="00E34891">
        <w:rPr>
          <w:sz w:val="10"/>
          <w:szCs w:val="10"/>
        </w:rPr>
        <w:t>, in itself, a</w:t>
      </w:r>
      <w:proofErr w:type="gramEnd"/>
      <w:r w:rsidRPr="00E34891">
        <w:rPr>
          <w:sz w:val="10"/>
          <w:szCs w:val="10"/>
        </w:rPr>
        <w:t xml:space="preserve"> reason for adopting their models. All that history can do is open us to perspectives we perhaps would not have otherwise thought of. We must now ask ourselves why it might be desirable to organize political deliberation according to the principle of hearing both sides. I see four principal reasons for doing so: 1) Improving the quality of collective decisions 2) Counteracting the fragmentation of the public sphere 3) Facilitating the comprehension of choices 4) Treating the minority with respect.</w:t>
      </w:r>
    </w:p>
    <w:p w14:paraId="38EEACA6" w14:textId="77777777" w:rsidR="0087675C" w:rsidRPr="004E6708" w:rsidRDefault="0087675C" w:rsidP="0087675C">
      <w:pPr>
        <w:rPr>
          <w:sz w:val="16"/>
        </w:rPr>
      </w:pPr>
      <w:r w:rsidRPr="004E6708">
        <w:rPr>
          <w:sz w:val="16"/>
        </w:rPr>
        <w:t>Let us begin with improving the quality of collective decisions. A long tradition of thought, including</w:t>
      </w:r>
      <w:proofErr w:type="gramStart"/>
      <w:r w:rsidRPr="004E6708">
        <w:rPr>
          <w:sz w:val="16"/>
        </w:rPr>
        <w:t>, in particular, the</w:t>
      </w:r>
      <w:proofErr w:type="gramEnd"/>
      <w:r w:rsidRPr="004E6708">
        <w:rPr>
          <w:sz w:val="16"/>
        </w:rPr>
        <w:t xml:space="preserve"> reflections of John Stuart Mill and Karl Popper, has highlighted what we can call the epistemic virtues of criticism. Several arguments have shown that </w:t>
      </w:r>
      <w:r w:rsidRPr="004E6708">
        <w:rPr>
          <w:rStyle w:val="StyleUnderline"/>
        </w:rPr>
        <w:t xml:space="preserve">to </w:t>
      </w:r>
      <w:r w:rsidRPr="0087675C">
        <w:rPr>
          <w:rStyle w:val="StyleUnderline"/>
          <w:highlight w:val="cyan"/>
        </w:rPr>
        <w:t xml:space="preserve">submit an idea to criticism constitutes one of the </w:t>
      </w:r>
      <w:r w:rsidRPr="0087675C">
        <w:rPr>
          <w:rStyle w:val="Emphasis"/>
          <w:highlight w:val="cyan"/>
        </w:rPr>
        <w:t>best means of testing its validity</w:t>
      </w:r>
      <w:r w:rsidRPr="004E6708">
        <w:rPr>
          <w:sz w:val="16"/>
        </w:rPr>
        <w:t xml:space="preserve">. This holds for practical ideas. </w:t>
      </w:r>
      <w:r w:rsidRPr="0087675C">
        <w:rPr>
          <w:rStyle w:val="StyleUnderline"/>
          <w:highlight w:val="cyan"/>
        </w:rPr>
        <w:t xml:space="preserve">A decision is </w:t>
      </w:r>
      <w:r w:rsidRPr="0087675C">
        <w:rPr>
          <w:rStyle w:val="Emphasis"/>
          <w:highlight w:val="cyan"/>
        </w:rPr>
        <w:t>more likely</w:t>
      </w:r>
      <w:r w:rsidRPr="0087675C">
        <w:rPr>
          <w:rStyle w:val="StyleUnderline"/>
          <w:highlight w:val="cyan"/>
        </w:rPr>
        <w:t xml:space="preserve"> to be of a </w:t>
      </w:r>
      <w:r w:rsidRPr="0087675C">
        <w:rPr>
          <w:rStyle w:val="Emphasis"/>
          <w:highlight w:val="cyan"/>
        </w:rPr>
        <w:t>high quality</w:t>
      </w:r>
      <w:r w:rsidRPr="0087675C">
        <w:rPr>
          <w:rStyle w:val="StyleUnderline"/>
          <w:highlight w:val="cyan"/>
        </w:rPr>
        <w:t xml:space="preserve"> – whether in </w:t>
      </w:r>
      <w:r w:rsidRPr="0087675C">
        <w:rPr>
          <w:rStyle w:val="Emphasis"/>
          <w:highlight w:val="cyan"/>
        </w:rPr>
        <w:t>factual</w:t>
      </w:r>
      <w:r w:rsidRPr="0087675C">
        <w:rPr>
          <w:rStyle w:val="StyleUnderline"/>
          <w:highlight w:val="cyan"/>
        </w:rPr>
        <w:t xml:space="preserve"> and </w:t>
      </w:r>
      <w:r w:rsidRPr="0087675C">
        <w:rPr>
          <w:rStyle w:val="Emphasis"/>
          <w:highlight w:val="cyan"/>
        </w:rPr>
        <w:t>technical terms</w:t>
      </w:r>
      <w:r w:rsidRPr="0087675C">
        <w:rPr>
          <w:rStyle w:val="StyleUnderline"/>
          <w:highlight w:val="cyan"/>
        </w:rPr>
        <w:t xml:space="preserve">, </w:t>
      </w:r>
      <w:r w:rsidRPr="0087675C">
        <w:rPr>
          <w:rStyle w:val="StyleUnderline"/>
        </w:rPr>
        <w:t xml:space="preserve">or in terms of </w:t>
      </w:r>
      <w:r w:rsidRPr="0087675C">
        <w:rPr>
          <w:rStyle w:val="Emphasis"/>
        </w:rPr>
        <w:t>values</w:t>
      </w:r>
      <w:r w:rsidRPr="004E6708">
        <w:rPr>
          <w:rStyle w:val="StyleUnderline"/>
        </w:rPr>
        <w:t xml:space="preserve"> </w:t>
      </w:r>
      <w:r w:rsidRPr="0087675C">
        <w:rPr>
          <w:rStyle w:val="StyleUnderline"/>
          <w:highlight w:val="cyan"/>
        </w:rPr>
        <w:t xml:space="preserve">– if the proposals for action have been </w:t>
      </w:r>
      <w:r w:rsidRPr="0087675C">
        <w:rPr>
          <w:rStyle w:val="Emphasis"/>
          <w:highlight w:val="cyan"/>
        </w:rPr>
        <w:t>submitted to criticism</w:t>
      </w:r>
      <w:r w:rsidRPr="004E6708">
        <w:rPr>
          <w:rStyle w:val="Emphasis"/>
        </w:rPr>
        <w:t xml:space="preserve"> beforehand</w:t>
      </w:r>
      <w:r w:rsidRPr="004E6708">
        <w:rPr>
          <w:rStyle w:val="StyleUnderline"/>
        </w:rPr>
        <w:t xml:space="preserve">. Criticism permits the </w:t>
      </w:r>
      <w:r w:rsidRPr="004E6708">
        <w:rPr>
          <w:rStyle w:val="Emphasis"/>
        </w:rPr>
        <w:t>elimination</w:t>
      </w:r>
      <w:r w:rsidRPr="004E6708">
        <w:rPr>
          <w:rStyle w:val="StyleUnderline"/>
        </w:rPr>
        <w:t xml:space="preserve">, or at least the </w:t>
      </w:r>
      <w:r w:rsidRPr="004E6708">
        <w:rPr>
          <w:rStyle w:val="Emphasis"/>
        </w:rPr>
        <w:t>reduction</w:t>
      </w:r>
      <w:r w:rsidRPr="004E6708">
        <w:rPr>
          <w:rStyle w:val="StyleUnderline"/>
        </w:rPr>
        <w:t xml:space="preserve">, of proposals involving </w:t>
      </w:r>
      <w:r w:rsidRPr="004E6708">
        <w:rPr>
          <w:rStyle w:val="Emphasis"/>
        </w:rPr>
        <w:t>false factual beliefs</w:t>
      </w:r>
      <w:r w:rsidRPr="004E6708">
        <w:rPr>
          <w:rStyle w:val="StyleUnderline"/>
        </w:rPr>
        <w:t xml:space="preserve">, </w:t>
      </w:r>
      <w:r w:rsidRPr="004E6708">
        <w:rPr>
          <w:rStyle w:val="Emphasis"/>
        </w:rPr>
        <w:t>logical errors</w:t>
      </w:r>
      <w:r w:rsidRPr="004E6708">
        <w:rPr>
          <w:rStyle w:val="StyleUnderline"/>
        </w:rPr>
        <w:t xml:space="preserve">, or </w:t>
      </w:r>
      <w:r w:rsidRPr="004E6708">
        <w:rPr>
          <w:rStyle w:val="Emphasis"/>
        </w:rPr>
        <w:t>objectionable moral choices</w:t>
      </w:r>
      <w:r w:rsidRPr="004E6708">
        <w:rPr>
          <w:sz w:val="16"/>
        </w:rPr>
        <w:t>. We do not need to repeat here the arguments establishing the epistemic merits of criticism. No one today would deny that criticism is one of the best means at our disposal to test the quality, technical and moral, of practical proposals.</w:t>
      </w:r>
    </w:p>
    <w:p w14:paraId="37623EB0" w14:textId="77777777" w:rsidR="0087675C" w:rsidRPr="004E6708" w:rsidRDefault="0087675C" w:rsidP="0087675C">
      <w:pPr>
        <w:rPr>
          <w:sz w:val="16"/>
        </w:rPr>
      </w:pPr>
      <w:r w:rsidRPr="004E6708">
        <w:rPr>
          <w:sz w:val="16"/>
        </w:rPr>
        <w:t xml:space="preserve">Nevertheless, </w:t>
      </w:r>
      <w:r w:rsidRPr="004E6708">
        <w:rPr>
          <w:rStyle w:val="StyleUnderline"/>
        </w:rPr>
        <w:t xml:space="preserve">the conclusion that we </w:t>
      </w:r>
      <w:r w:rsidRPr="00E34891">
        <w:rPr>
          <w:rStyle w:val="Emphasis"/>
        </w:rPr>
        <w:t>generally draw</w:t>
      </w:r>
      <w:r w:rsidRPr="004E6708">
        <w:rPr>
          <w:rStyle w:val="StyleUnderline"/>
        </w:rPr>
        <w:t xml:space="preserve"> from these arguments is that it is enough </w:t>
      </w:r>
      <w:r w:rsidRPr="00E34891">
        <w:rPr>
          <w:rStyle w:val="Emphasis"/>
        </w:rPr>
        <w:t>simply to establish the freedom to express criticism</w:t>
      </w:r>
      <w:r w:rsidRPr="004E6708">
        <w:rPr>
          <w:rStyle w:val="StyleUnderline"/>
        </w:rPr>
        <w:t xml:space="preserve"> to produce its benefits</w:t>
      </w:r>
      <w:r w:rsidRPr="004E6708">
        <w:rPr>
          <w:sz w:val="16"/>
        </w:rPr>
        <w:t xml:space="preserve">. This is without doubt how Mill reasoned. We find an even more striking expression of this position in the famous free-speech dissent of Supreme Court Justice Oliver Wendell Holmes. Men, he wrote, will eventually realize “that the ultimate good desired is better reached by free trade in ideas – that the best test of truth is the power of the thought to get itself accepted in the competition of the market.”7 </w:t>
      </w:r>
      <w:r w:rsidRPr="004E6708">
        <w:rPr>
          <w:rStyle w:val="StyleUnderline"/>
        </w:rPr>
        <w:t xml:space="preserve">Yet the conclusion that the free exchange of ideas is a sufficient guarantee is </w:t>
      </w:r>
      <w:r w:rsidRPr="00E34891">
        <w:rPr>
          <w:rStyle w:val="Emphasis"/>
        </w:rPr>
        <w:t>not justified</w:t>
      </w:r>
      <w:r w:rsidRPr="004E6708">
        <w:rPr>
          <w:rStyle w:val="StyleUnderline"/>
        </w:rPr>
        <w:t xml:space="preserve">. Freedom of speech on its own </w:t>
      </w:r>
      <w:r w:rsidRPr="00E34891">
        <w:rPr>
          <w:rStyle w:val="Emphasis"/>
        </w:rPr>
        <w:t>does not ensure</w:t>
      </w:r>
      <w:r w:rsidRPr="004E6708">
        <w:rPr>
          <w:rStyle w:val="StyleUnderline"/>
        </w:rPr>
        <w:t xml:space="preserve"> that the </w:t>
      </w:r>
      <w:r w:rsidRPr="00E34891">
        <w:rPr>
          <w:rStyle w:val="Emphasis"/>
        </w:rPr>
        <w:t>right to criticize</w:t>
      </w:r>
      <w:r w:rsidRPr="004E6708">
        <w:rPr>
          <w:rStyle w:val="StyleUnderline"/>
        </w:rPr>
        <w:t xml:space="preserve"> will be exercised</w:t>
      </w:r>
      <w:r w:rsidRPr="004E6708">
        <w:rPr>
          <w:sz w:val="16"/>
        </w:rPr>
        <w:t xml:space="preserve">. Furthermore, as we shall see, </w:t>
      </w:r>
      <w:r w:rsidRPr="004E6708">
        <w:rPr>
          <w:rStyle w:val="StyleUnderline"/>
        </w:rPr>
        <w:t xml:space="preserve">the fact that criticisms are put forward </w:t>
      </w:r>
      <w:r w:rsidRPr="00E34891">
        <w:rPr>
          <w:rStyle w:val="Emphasis"/>
        </w:rPr>
        <w:t>does not guarantee</w:t>
      </w:r>
      <w:r w:rsidRPr="004E6708">
        <w:rPr>
          <w:rStyle w:val="StyleUnderline"/>
        </w:rPr>
        <w:t xml:space="preserve"> that they will </w:t>
      </w:r>
      <w:r w:rsidRPr="00E34891">
        <w:rPr>
          <w:rStyle w:val="Emphasis"/>
        </w:rPr>
        <w:t>receive proper consideration</w:t>
      </w:r>
      <w:r w:rsidRPr="004E6708">
        <w:rPr>
          <w:sz w:val="16"/>
        </w:rPr>
        <w:t>.</w:t>
      </w:r>
    </w:p>
    <w:p w14:paraId="4F0BAC5F" w14:textId="77777777" w:rsidR="0087675C" w:rsidRPr="004E6708" w:rsidRDefault="0087675C" w:rsidP="0087675C">
      <w:pPr>
        <w:rPr>
          <w:sz w:val="16"/>
        </w:rPr>
      </w:pPr>
      <w:r w:rsidRPr="004E6708">
        <w:rPr>
          <w:sz w:val="16"/>
        </w:rPr>
        <w:t xml:space="preserve">Several mechanisms can prevent the ability to criticize freely from leading to its exercise. I group these together here under the label of conformism. Social psychology has long told us (with elaboration in Rousseau) that people want to be liked. Being esteemed and approved of by others also provides a gratifying image of </w:t>
      </w:r>
      <w:proofErr w:type="gramStart"/>
      <w:r w:rsidRPr="004E6708">
        <w:rPr>
          <w:sz w:val="16"/>
        </w:rPr>
        <w:t>one's self</w:t>
      </w:r>
      <w:proofErr w:type="gramEnd"/>
      <w:r w:rsidRPr="004E6708">
        <w:rPr>
          <w:sz w:val="16"/>
        </w:rPr>
        <w:t xml:space="preserve">. It follows that when people perceive that, </w:t>
      </w:r>
      <w:proofErr w:type="gramStart"/>
      <w:r w:rsidRPr="004E6708">
        <w:rPr>
          <w:sz w:val="16"/>
        </w:rPr>
        <w:t>in a given</w:t>
      </w:r>
      <w:proofErr w:type="gramEnd"/>
      <w:r w:rsidRPr="004E6708">
        <w:rPr>
          <w:sz w:val="16"/>
        </w:rPr>
        <w:t xml:space="preserve"> social environment, others' opinions lean in a certain direction, they tend to bend their own expressions in the same direction to gain the approval of their peers. They avoid expressing dissenting or critical views, reinforcing the mechanism of the “spiral of silence.”8 Even in the context of discussion, we observe the disposition to conform to what is perceived as the norm within the group. This phenomenon is at the heart of what has been named, since the works of psychologist Serge Moscovici, the polarizing effect of group discussions.9 Thus, even if criticism is formally free, a powerful social force works to marginalize, or even to stifle, its expression.</w:t>
      </w:r>
    </w:p>
    <w:p w14:paraId="0DE08877" w14:textId="77777777" w:rsidR="0087675C" w:rsidRPr="004E6708" w:rsidRDefault="0087675C" w:rsidP="0087675C">
      <w:pPr>
        <w:rPr>
          <w:sz w:val="16"/>
        </w:rPr>
      </w:pPr>
      <w:r w:rsidRPr="004E6708">
        <w:rPr>
          <w:sz w:val="16"/>
        </w:rPr>
        <w:t xml:space="preserve">Contrary to what liberal theorists often affirm, social or cultural </w:t>
      </w:r>
      <w:r w:rsidRPr="004E6708">
        <w:rPr>
          <w:rStyle w:val="StyleUnderline"/>
        </w:rPr>
        <w:t xml:space="preserve">diversity within a group </w:t>
      </w:r>
      <w:r w:rsidRPr="00E34891">
        <w:rPr>
          <w:rStyle w:val="Emphasis"/>
        </w:rPr>
        <w:t>does not suffice</w:t>
      </w:r>
      <w:r w:rsidRPr="004E6708">
        <w:rPr>
          <w:rStyle w:val="StyleUnderline"/>
        </w:rPr>
        <w:t xml:space="preserve"> to assure a confrontation of opinions </w:t>
      </w:r>
      <w:r w:rsidRPr="00E34891">
        <w:rPr>
          <w:rStyle w:val="Emphasis"/>
        </w:rPr>
        <w:t>critically opposed to one another</w:t>
      </w:r>
      <w:r w:rsidRPr="004E6708">
        <w:rPr>
          <w:rStyle w:val="StyleUnderline"/>
        </w:rPr>
        <w:t xml:space="preserve">. Suppose, for example, a deliberating body whose members, </w:t>
      </w:r>
      <w:r w:rsidRPr="007169E0">
        <w:rPr>
          <w:rStyle w:val="Emphasis"/>
        </w:rPr>
        <w:t>while being diverse</w:t>
      </w:r>
      <w:r w:rsidRPr="004E6708">
        <w:rPr>
          <w:rStyle w:val="StyleUnderline"/>
        </w:rPr>
        <w:t xml:space="preserve"> </w:t>
      </w:r>
      <w:proofErr w:type="gramStart"/>
      <w:r w:rsidRPr="004E6708">
        <w:rPr>
          <w:rStyle w:val="StyleUnderline"/>
        </w:rPr>
        <w:t>with regard to</w:t>
      </w:r>
      <w:proofErr w:type="gramEnd"/>
      <w:r w:rsidRPr="004E6708">
        <w:rPr>
          <w:rStyle w:val="StyleUnderline"/>
        </w:rPr>
        <w:t xml:space="preserve"> social position, education, and beliefs, also </w:t>
      </w:r>
      <w:r w:rsidRPr="007169E0">
        <w:rPr>
          <w:rStyle w:val="Emphasis"/>
        </w:rPr>
        <w:t>share a fear</w:t>
      </w:r>
      <w:r w:rsidRPr="004E6708">
        <w:rPr>
          <w:rStyle w:val="StyleUnderline"/>
        </w:rPr>
        <w:t xml:space="preserve"> of some danger</w:t>
      </w:r>
      <w:r w:rsidRPr="004E6708">
        <w:rPr>
          <w:sz w:val="16"/>
        </w:rPr>
        <w:t xml:space="preserve">. Let us imagine, furthermore, that this assembly discusses a measure that would contribute to the reduction of this danger; for example, strengthening the powers of the police. </w:t>
      </w:r>
      <w:r w:rsidRPr="004E6708">
        <w:rPr>
          <w:rStyle w:val="StyleUnderline"/>
        </w:rPr>
        <w:t xml:space="preserve">In this context, it is </w:t>
      </w:r>
      <w:r w:rsidRPr="007169E0">
        <w:rPr>
          <w:rStyle w:val="Emphasis"/>
        </w:rPr>
        <w:t>unlikely</w:t>
      </w:r>
      <w:r w:rsidRPr="004E6708">
        <w:rPr>
          <w:rStyle w:val="StyleUnderline"/>
        </w:rPr>
        <w:t xml:space="preserve"> that collective deliberation will </w:t>
      </w:r>
      <w:r w:rsidRPr="007169E0">
        <w:rPr>
          <w:rStyle w:val="Emphasis"/>
        </w:rPr>
        <w:t>bring forth many arguments against the adoption</w:t>
      </w:r>
      <w:r w:rsidRPr="004E6708">
        <w:rPr>
          <w:rStyle w:val="StyleUnderline"/>
        </w:rPr>
        <w:t xml:space="preserve"> of this measure, </w:t>
      </w:r>
      <w:r w:rsidRPr="007169E0">
        <w:rPr>
          <w:rStyle w:val="Emphasis"/>
        </w:rPr>
        <w:t>however much social</w:t>
      </w:r>
      <w:r w:rsidRPr="004E6708">
        <w:rPr>
          <w:rStyle w:val="StyleUnderline"/>
        </w:rPr>
        <w:t xml:space="preserve"> or </w:t>
      </w:r>
      <w:r w:rsidRPr="007169E0">
        <w:rPr>
          <w:rStyle w:val="Emphasis"/>
        </w:rPr>
        <w:t>cultural diversity</w:t>
      </w:r>
      <w:r w:rsidRPr="004E6708">
        <w:rPr>
          <w:rStyle w:val="StyleUnderline"/>
        </w:rPr>
        <w:t xml:space="preserve"> there may be in the group</w:t>
      </w:r>
      <w:r w:rsidRPr="004E6708">
        <w:rPr>
          <w:sz w:val="16"/>
        </w:rPr>
        <w:t xml:space="preserve">. Rather, the discussion will produce an accumulation of reasons in favor of increased police power, with various members </w:t>
      </w:r>
      <w:proofErr w:type="gramStart"/>
      <w:r w:rsidRPr="004E6708">
        <w:rPr>
          <w:sz w:val="16"/>
        </w:rPr>
        <w:t>finding,</w:t>
      </w:r>
      <w:proofErr w:type="gramEnd"/>
      <w:r w:rsidRPr="004E6708">
        <w:rPr>
          <w:sz w:val="16"/>
        </w:rPr>
        <w:t xml:space="preserve"> from within their own particular perspectives, diverse reasons for adopting this course of action that others, differently situated, may not have seen on their own. Yet even if increasing the prerogatives of the police did, in fact, contribute to the realization of the desired end, </w:t>
      </w:r>
      <w:r w:rsidRPr="004E6708">
        <w:rPr>
          <w:rStyle w:val="StyleUnderline"/>
        </w:rPr>
        <w:t xml:space="preserve">the measure might also </w:t>
      </w:r>
      <w:r w:rsidRPr="007169E0">
        <w:rPr>
          <w:rStyle w:val="Emphasis"/>
        </w:rPr>
        <w:t>present undesirable effects</w:t>
      </w:r>
      <w:r w:rsidRPr="004E6708">
        <w:rPr>
          <w:rStyle w:val="StyleUnderline"/>
        </w:rPr>
        <w:t xml:space="preserve"> or </w:t>
      </w:r>
      <w:r w:rsidRPr="007169E0">
        <w:rPr>
          <w:rStyle w:val="Emphasis"/>
        </w:rPr>
        <w:t>features</w:t>
      </w:r>
      <w:r w:rsidRPr="004E6708">
        <w:rPr>
          <w:rStyle w:val="StyleUnderline"/>
        </w:rPr>
        <w:t xml:space="preserve"> in other ways. </w:t>
      </w:r>
      <w:r w:rsidRPr="0087675C">
        <w:rPr>
          <w:rStyle w:val="StyleUnderline"/>
          <w:highlight w:val="cyan"/>
        </w:rPr>
        <w:t xml:space="preserve">Collective deliberation should </w:t>
      </w:r>
      <w:r w:rsidRPr="0087675C">
        <w:rPr>
          <w:rStyle w:val="Emphasis"/>
          <w:highlight w:val="cyan"/>
        </w:rPr>
        <w:t>precisely bring to light these potential negative effects</w:t>
      </w:r>
      <w:r w:rsidRPr="0087675C">
        <w:rPr>
          <w:rStyle w:val="StyleUnderline"/>
          <w:highlight w:val="cyan"/>
        </w:rPr>
        <w:t xml:space="preserve"> and </w:t>
      </w:r>
      <w:r w:rsidRPr="0087675C">
        <w:rPr>
          <w:rStyle w:val="Emphasis"/>
          <w:highlight w:val="cyan"/>
        </w:rPr>
        <w:t>weigh them in the balance against the benefits</w:t>
      </w:r>
      <w:r w:rsidRPr="004E6708">
        <w:rPr>
          <w:rStyle w:val="StyleUnderline"/>
        </w:rPr>
        <w:t xml:space="preserve"> of the measure</w:t>
      </w:r>
      <w:r w:rsidRPr="004E6708">
        <w:rPr>
          <w:sz w:val="16"/>
        </w:rPr>
        <w:t>. But in our case, the assembly will systematically underestimate these possible negative features even though members of the assembly have the liberty to oppose the measure and criticize one another.</w:t>
      </w:r>
    </w:p>
    <w:p w14:paraId="79DFE96F" w14:textId="77777777" w:rsidR="0087675C" w:rsidRPr="004E6708" w:rsidRDefault="0087675C" w:rsidP="0087675C">
      <w:pPr>
        <w:rPr>
          <w:sz w:val="16"/>
        </w:rPr>
      </w:pPr>
      <w:r w:rsidRPr="004E6708">
        <w:rPr>
          <w:sz w:val="16"/>
        </w:rPr>
        <w:t xml:space="preserve">It appears, then, that </w:t>
      </w:r>
      <w:r w:rsidRPr="004E6708">
        <w:rPr>
          <w:rStyle w:val="StyleUnderline"/>
        </w:rPr>
        <w:t xml:space="preserve">if one wants to obtain from political deliberation the </w:t>
      </w:r>
      <w:r w:rsidRPr="007169E0">
        <w:rPr>
          <w:rStyle w:val="Emphasis"/>
        </w:rPr>
        <w:t>favorable epistemic effects of criticism</w:t>
      </w:r>
      <w:r w:rsidRPr="004E6708">
        <w:rPr>
          <w:rStyle w:val="StyleUnderline"/>
        </w:rPr>
        <w:t xml:space="preserve">, the expression of opposing opinions </w:t>
      </w:r>
      <w:r w:rsidRPr="007169E0">
        <w:rPr>
          <w:rStyle w:val="Emphasis"/>
        </w:rPr>
        <w:t>must be encouraged</w:t>
      </w:r>
      <w:r w:rsidRPr="004E6708">
        <w:rPr>
          <w:rStyle w:val="StyleUnderline"/>
        </w:rPr>
        <w:t xml:space="preserve">, </w:t>
      </w:r>
      <w:r w:rsidRPr="007169E0">
        <w:rPr>
          <w:rStyle w:val="Emphasis"/>
        </w:rPr>
        <w:t>not merely permitted</w:t>
      </w:r>
      <w:r w:rsidRPr="004E6708">
        <w:rPr>
          <w:sz w:val="16"/>
        </w:rPr>
        <w:t>.</w:t>
      </w:r>
    </w:p>
    <w:p w14:paraId="1E0B4DF9" w14:textId="77777777" w:rsidR="0087675C" w:rsidRPr="004E6708" w:rsidRDefault="0087675C" w:rsidP="0087675C">
      <w:pPr>
        <w:rPr>
          <w:sz w:val="10"/>
          <w:szCs w:val="10"/>
        </w:rPr>
      </w:pPr>
      <w:r w:rsidRPr="004E6708">
        <w:rPr>
          <w:sz w:val="10"/>
          <w:szCs w:val="10"/>
        </w:rPr>
        <w:t xml:space="preserve">But there is another reason to ensure that the participants in a deliberation are </w:t>
      </w:r>
      <w:proofErr w:type="gramStart"/>
      <w:r w:rsidRPr="004E6708">
        <w:rPr>
          <w:sz w:val="10"/>
          <w:szCs w:val="10"/>
        </w:rPr>
        <w:t>actually confronted</w:t>
      </w:r>
      <w:proofErr w:type="gramEnd"/>
      <w:r w:rsidRPr="004E6708">
        <w:rPr>
          <w:sz w:val="10"/>
          <w:szCs w:val="10"/>
        </w:rPr>
        <w:t xml:space="preserve"> with opposing points of view; it concerns the reception of arguments, rather than their production. Studies in social and cognitive psychology show that, confronted with new information or evidence, people have a systematic propensity to see in it a confirmation of their previous beliefs. In a now-classic experiment, psychologists presented the same ensemble of documents and studies concerning the death penalty and its effects to two groups of subjects selected </w:t>
      </w:r>
      <w:proofErr w:type="gramStart"/>
      <w:r w:rsidRPr="004E6708">
        <w:rPr>
          <w:sz w:val="10"/>
          <w:szCs w:val="10"/>
        </w:rPr>
        <w:t>on the basis of</w:t>
      </w:r>
      <w:proofErr w:type="gramEnd"/>
      <w:r w:rsidRPr="004E6708">
        <w:rPr>
          <w:sz w:val="10"/>
          <w:szCs w:val="10"/>
        </w:rPr>
        <w:t xml:space="preserve"> their antecedent opinions: one group composed of subjects favorable to the death penalty, the other subjects who are rather hostile to it. After being confronted with these documents, the group that was favorable to the death penalty became more favorable to it, and the group hostile to it became still more hostile.10 This phenomenon is particularly marked when the documents presented to the subjects were ambiguous and called for interpretation. The propensity to find support for one's antecedent beliefs is known as “confirmation bias.”11 Research has also shown that group discussion reinforces the effects of confirmation bias. Groups interpret information with more bias than do individuals; and they privilege information that supports their antecedent beliefs to an even greater degree than do individuals.12 Two mechanisms explain this tendency. First, as noted earlier, group settings accentuate tendencies that predominate among individuals. If privileging information supportive of prior beliefs is already the dominant tendency among individuals, it is not surprising that this tendency should be amplified in group discussion. But a second, and more surprising, mechanism is also at work. It seems that groups tend to discuss principally the information that was already known to all the members before the beginning of the discussion. Within groups, it turns out, discussion turns essentially on shared knowledge. Members of the group are reluctant to discuss those bits of information that are known only to one or a few other members prior to the discussion.13 Shared information appears to have more weight in the eyes of the group members, and has a greater chance of being mentioned during the discussion, and thus remembered later.14 Finally, information supporting the position preferred by the greatest number of group members has a greater likelihood of becoming the object of discussion than information supporting the contrary position.15 Collective discussion thus tends to produce a disproportionate volume of information and arguments in favor of the already-dominant belief in the group.</w:t>
      </w:r>
    </w:p>
    <w:p w14:paraId="32BB0CAB" w14:textId="77777777" w:rsidR="0087675C" w:rsidRPr="004E6708" w:rsidRDefault="0087675C" w:rsidP="0087675C">
      <w:pPr>
        <w:rPr>
          <w:sz w:val="16"/>
        </w:rPr>
      </w:pPr>
      <w:r w:rsidRPr="004E6708">
        <w:rPr>
          <w:rStyle w:val="StyleUnderline"/>
        </w:rPr>
        <w:t xml:space="preserve">If one wishes to check the effects of </w:t>
      </w:r>
      <w:r w:rsidRPr="007169E0">
        <w:rPr>
          <w:rStyle w:val="Emphasis"/>
        </w:rPr>
        <w:t>confirmation bias</w:t>
      </w:r>
      <w:r w:rsidRPr="004E6708">
        <w:rPr>
          <w:sz w:val="16"/>
        </w:rPr>
        <w:t xml:space="preserve"> – a phenomenon to which groups are particularly vulnerable – </w:t>
      </w:r>
      <w:r w:rsidRPr="004E6708">
        <w:rPr>
          <w:rStyle w:val="StyleUnderline"/>
        </w:rPr>
        <w:t xml:space="preserve">one must take </w:t>
      </w:r>
      <w:r w:rsidRPr="007169E0">
        <w:rPr>
          <w:rStyle w:val="Emphasis"/>
        </w:rPr>
        <w:t>proactive measures</w:t>
      </w:r>
      <w:r w:rsidRPr="004E6708">
        <w:rPr>
          <w:rStyle w:val="StyleUnderline"/>
        </w:rPr>
        <w:t>. One can</w:t>
      </w:r>
      <w:r w:rsidRPr="004E6708">
        <w:rPr>
          <w:sz w:val="16"/>
        </w:rPr>
        <w:t xml:space="preserve">, for example, </w:t>
      </w:r>
      <w:r w:rsidRPr="007169E0">
        <w:rPr>
          <w:rStyle w:val="Emphasis"/>
        </w:rPr>
        <w:t>call special attention to arguments contrary to prior beliefs</w:t>
      </w:r>
      <w:r w:rsidRPr="004E6708">
        <w:rPr>
          <w:rStyle w:val="StyleUnderline"/>
        </w:rPr>
        <w:t xml:space="preserve"> by</w:t>
      </w:r>
      <w:r w:rsidRPr="004E6708">
        <w:rPr>
          <w:sz w:val="16"/>
        </w:rPr>
        <w:t xml:space="preserve"> highlighting them (literally) or by </w:t>
      </w:r>
      <w:r w:rsidRPr="004E6708">
        <w:rPr>
          <w:rStyle w:val="StyleUnderline"/>
        </w:rPr>
        <w:t xml:space="preserve">making them </w:t>
      </w:r>
      <w:r w:rsidRPr="007169E0">
        <w:rPr>
          <w:rStyle w:val="Emphasis"/>
        </w:rPr>
        <w:t>cognitively more salient</w:t>
      </w:r>
      <w:r w:rsidRPr="004E6708">
        <w:rPr>
          <w:rStyle w:val="StyleUnderline"/>
        </w:rPr>
        <w:t xml:space="preserve">. Not only is the free expression of a multiplicity of voices </w:t>
      </w:r>
      <w:r w:rsidRPr="007169E0">
        <w:rPr>
          <w:rStyle w:val="Emphasis"/>
        </w:rPr>
        <w:t>not sufficient</w:t>
      </w:r>
      <w:r w:rsidRPr="004E6708">
        <w:rPr>
          <w:rStyle w:val="StyleUnderline"/>
        </w:rPr>
        <w:t xml:space="preserve"> to assure the </w:t>
      </w:r>
      <w:r w:rsidRPr="007169E0">
        <w:rPr>
          <w:rStyle w:val="Emphasis"/>
        </w:rPr>
        <w:t>confrontation of opposing views</w:t>
      </w:r>
      <w:r w:rsidRPr="004E6708">
        <w:rPr>
          <w:rStyle w:val="StyleUnderline"/>
        </w:rPr>
        <w:t xml:space="preserve">, but the </w:t>
      </w:r>
      <w:r w:rsidRPr="007169E0">
        <w:rPr>
          <w:rStyle w:val="Emphasis"/>
        </w:rPr>
        <w:t>mere expression of contrary arguments</w:t>
      </w:r>
      <w:r w:rsidRPr="004E6708">
        <w:rPr>
          <w:rStyle w:val="StyleUnderline"/>
        </w:rPr>
        <w:t xml:space="preserve"> is </w:t>
      </w:r>
      <w:r w:rsidRPr="007169E0">
        <w:rPr>
          <w:rStyle w:val="Emphasis"/>
        </w:rPr>
        <w:t>not sufficient</w:t>
      </w:r>
      <w:r w:rsidRPr="004E6708">
        <w:rPr>
          <w:rStyle w:val="StyleUnderline"/>
        </w:rPr>
        <w:t xml:space="preserve"> for others to </w:t>
      </w:r>
      <w:r w:rsidRPr="007169E0">
        <w:rPr>
          <w:rStyle w:val="Emphasis"/>
        </w:rPr>
        <w:t>understand those arguments</w:t>
      </w:r>
      <w:r w:rsidRPr="004E6708">
        <w:rPr>
          <w:rStyle w:val="StyleUnderline"/>
        </w:rPr>
        <w:t xml:space="preserve"> or </w:t>
      </w:r>
      <w:r w:rsidRPr="007169E0">
        <w:rPr>
          <w:rStyle w:val="Emphasis"/>
        </w:rPr>
        <w:t>consider them objectively</w:t>
      </w:r>
      <w:r w:rsidRPr="004E6708">
        <w:rPr>
          <w:sz w:val="16"/>
        </w:rPr>
        <w:t>.</w:t>
      </w:r>
    </w:p>
    <w:p w14:paraId="4CE1D356" w14:textId="77777777" w:rsidR="0087675C" w:rsidRPr="004E6708" w:rsidRDefault="0087675C" w:rsidP="0087675C">
      <w:pPr>
        <w:rPr>
          <w:sz w:val="16"/>
        </w:rPr>
      </w:pPr>
      <w:r w:rsidRPr="004E6708">
        <w:rPr>
          <w:rStyle w:val="StyleUnderline"/>
        </w:rPr>
        <w:t xml:space="preserve">In the absence of measures that </w:t>
      </w:r>
      <w:r w:rsidRPr="007169E0">
        <w:rPr>
          <w:rStyle w:val="Emphasis"/>
        </w:rPr>
        <w:t>actively induce individuals</w:t>
      </w:r>
      <w:r w:rsidRPr="004E6708">
        <w:rPr>
          <w:rStyle w:val="StyleUnderline"/>
        </w:rPr>
        <w:t xml:space="preserve"> to pay particular attention to </w:t>
      </w:r>
      <w:r w:rsidRPr="007169E0">
        <w:rPr>
          <w:rStyle w:val="Emphasis"/>
        </w:rPr>
        <w:t>evidence</w:t>
      </w:r>
      <w:r w:rsidRPr="004E6708">
        <w:rPr>
          <w:rStyle w:val="StyleUnderline"/>
        </w:rPr>
        <w:t xml:space="preserve"> and </w:t>
      </w:r>
      <w:r w:rsidRPr="007169E0">
        <w:rPr>
          <w:rStyle w:val="Emphasis"/>
        </w:rPr>
        <w:t>points of view opposed to their own</w:t>
      </w:r>
      <w:r w:rsidRPr="004E6708">
        <w:rPr>
          <w:rStyle w:val="StyleUnderline"/>
        </w:rPr>
        <w:t xml:space="preserve">, collective deliberation will have the </w:t>
      </w:r>
      <w:r w:rsidRPr="007169E0">
        <w:rPr>
          <w:rStyle w:val="Emphasis"/>
        </w:rPr>
        <w:t>greatest likelihood</w:t>
      </w:r>
      <w:r w:rsidRPr="004E6708">
        <w:rPr>
          <w:rStyle w:val="StyleUnderline"/>
        </w:rPr>
        <w:t xml:space="preserve"> of simply </w:t>
      </w:r>
      <w:r w:rsidRPr="007169E0">
        <w:rPr>
          <w:rStyle w:val="Emphasis"/>
        </w:rPr>
        <w:t>reinforcing antecedent opinions</w:t>
      </w:r>
      <w:r w:rsidRPr="004E6708">
        <w:rPr>
          <w:rStyle w:val="StyleUnderline"/>
        </w:rPr>
        <w:t>. In a political deliberation</w:t>
      </w:r>
      <w:r w:rsidRPr="004E6708">
        <w:rPr>
          <w:sz w:val="16"/>
        </w:rPr>
        <w:t xml:space="preserve">, in short, </w:t>
      </w:r>
      <w:r w:rsidRPr="004E6708">
        <w:rPr>
          <w:rStyle w:val="StyleUnderline"/>
        </w:rPr>
        <w:t xml:space="preserve">we </w:t>
      </w:r>
      <w:r w:rsidRPr="007169E0">
        <w:rPr>
          <w:rStyle w:val="Emphasis"/>
        </w:rPr>
        <w:t>cannot expect</w:t>
      </w:r>
      <w:r w:rsidRPr="004E6708">
        <w:rPr>
          <w:rStyle w:val="StyleUnderline"/>
        </w:rPr>
        <w:t xml:space="preserve"> that the gathering of diverse points of view will </w:t>
      </w:r>
      <w:r w:rsidRPr="007169E0">
        <w:rPr>
          <w:rStyle w:val="Emphasis"/>
        </w:rPr>
        <w:t>spontaneously produce a clash of arguments pro</w:t>
      </w:r>
      <w:r w:rsidRPr="004E6708">
        <w:rPr>
          <w:rStyle w:val="StyleUnderline"/>
        </w:rPr>
        <w:t xml:space="preserve"> and </w:t>
      </w:r>
      <w:r w:rsidRPr="007169E0">
        <w:rPr>
          <w:rStyle w:val="Emphasis"/>
        </w:rPr>
        <w:t>contra</w:t>
      </w:r>
      <w:r w:rsidRPr="004E6708">
        <w:rPr>
          <w:rStyle w:val="StyleUnderline"/>
        </w:rPr>
        <w:t xml:space="preserve">, nor that it will </w:t>
      </w:r>
      <w:r w:rsidRPr="007169E0">
        <w:rPr>
          <w:rStyle w:val="Emphasis"/>
        </w:rPr>
        <w:t>bring about a balanced consideration of views</w:t>
      </w:r>
      <w:r w:rsidRPr="004E6708">
        <w:rPr>
          <w:sz w:val="16"/>
        </w:rPr>
        <w:t xml:space="preserve">. Mill was </w:t>
      </w:r>
      <w:r w:rsidRPr="004E6708">
        <w:rPr>
          <w:rStyle w:val="StyleUnderline"/>
        </w:rPr>
        <w:t xml:space="preserve">wrong to assume that, in a society or an assembly composed of diverse members, opposing opinions would </w:t>
      </w:r>
      <w:r w:rsidRPr="007169E0">
        <w:rPr>
          <w:rStyle w:val="Emphasis"/>
        </w:rPr>
        <w:t>already be there</w:t>
      </w:r>
      <w:r w:rsidRPr="004E6708">
        <w:rPr>
          <w:rStyle w:val="StyleUnderline"/>
        </w:rPr>
        <w:t xml:space="preserve">, </w:t>
      </w:r>
      <w:r w:rsidRPr="007169E0">
        <w:rPr>
          <w:rStyle w:val="Emphasis"/>
        </w:rPr>
        <w:t>waiting to be set against one another</w:t>
      </w:r>
      <w:r w:rsidRPr="004E6708">
        <w:rPr>
          <w:rStyle w:val="StyleUnderline"/>
        </w:rPr>
        <w:t xml:space="preserve"> once they were </w:t>
      </w:r>
      <w:r w:rsidRPr="007169E0">
        <w:rPr>
          <w:rStyle w:val="Emphasis"/>
        </w:rPr>
        <w:t>allowed to be uttered</w:t>
      </w:r>
      <w:r w:rsidRPr="004E6708">
        <w:rPr>
          <w:sz w:val="16"/>
        </w:rPr>
        <w:t xml:space="preserve">. Mill wrote: “The most intolerant of churches, the Roman Catholic Church, even at the canonization of a saint, admits, and listens patiently to, a ‘devil's advocate.'”16 He failed to see that </w:t>
      </w:r>
      <w:r w:rsidRPr="004E6708">
        <w:rPr>
          <w:rStyle w:val="StyleUnderline"/>
        </w:rPr>
        <w:t xml:space="preserve">the </w:t>
      </w:r>
      <w:r w:rsidRPr="007169E0">
        <w:rPr>
          <w:rStyle w:val="Emphasis"/>
        </w:rPr>
        <w:t>presence of a devil's advocate was required</w:t>
      </w:r>
      <w:r w:rsidRPr="004E6708">
        <w:rPr>
          <w:rStyle w:val="StyleUnderline"/>
        </w:rPr>
        <w:t xml:space="preserve">, not merely </w:t>
      </w:r>
      <w:r w:rsidRPr="007169E0">
        <w:rPr>
          <w:rStyle w:val="Emphasis"/>
        </w:rPr>
        <w:t>admitted</w:t>
      </w:r>
      <w:r w:rsidRPr="004E6708">
        <w:rPr>
          <w:sz w:val="16"/>
        </w:rPr>
        <w:t xml:space="preserve">. And through </w:t>
      </w:r>
      <w:r w:rsidRPr="004E6708">
        <w:rPr>
          <w:rStyle w:val="StyleUnderline"/>
        </w:rPr>
        <w:t>the requirement</w:t>
      </w:r>
      <w:r w:rsidRPr="004E6708">
        <w:rPr>
          <w:sz w:val="16"/>
        </w:rPr>
        <w:t xml:space="preserve">, the Church </w:t>
      </w:r>
      <w:r w:rsidRPr="007169E0">
        <w:rPr>
          <w:rStyle w:val="Emphasis"/>
        </w:rPr>
        <w:t>secured</w:t>
      </w:r>
      <w:r w:rsidRPr="004E6708">
        <w:rPr>
          <w:rStyle w:val="StyleUnderline"/>
        </w:rPr>
        <w:t xml:space="preserve"> </w:t>
      </w:r>
      <w:proofErr w:type="gramStart"/>
      <w:r w:rsidRPr="004E6708">
        <w:rPr>
          <w:rStyle w:val="StyleUnderline"/>
        </w:rPr>
        <w:t>that objections</w:t>
      </w:r>
      <w:proofErr w:type="gramEnd"/>
      <w:r w:rsidRPr="004E6708">
        <w:rPr>
          <w:sz w:val="16"/>
        </w:rPr>
        <w:t xml:space="preserve"> to the canonization of a given person </w:t>
      </w:r>
      <w:r w:rsidRPr="004E6708">
        <w:rPr>
          <w:rStyle w:val="StyleUnderline"/>
        </w:rPr>
        <w:t xml:space="preserve">were </w:t>
      </w:r>
      <w:r w:rsidRPr="007169E0">
        <w:rPr>
          <w:rStyle w:val="Emphasis"/>
        </w:rPr>
        <w:t>aired</w:t>
      </w:r>
      <w:r w:rsidRPr="004E6708">
        <w:rPr>
          <w:rStyle w:val="StyleUnderline"/>
        </w:rPr>
        <w:t xml:space="preserve"> and </w:t>
      </w:r>
      <w:r w:rsidRPr="007169E0">
        <w:rPr>
          <w:rStyle w:val="Emphasis"/>
        </w:rPr>
        <w:t>considered</w:t>
      </w:r>
      <w:r w:rsidRPr="004E6708">
        <w:rPr>
          <w:rStyle w:val="StyleUnderline"/>
        </w:rPr>
        <w:t>, even if no individual would otherwise have spontaneously offered them</w:t>
      </w:r>
      <w:r w:rsidRPr="004E6708">
        <w:rPr>
          <w:sz w:val="16"/>
        </w:rPr>
        <w:t>.17</w:t>
      </w:r>
    </w:p>
    <w:p w14:paraId="0E757492" w14:textId="77777777" w:rsidR="0087675C" w:rsidRPr="004E6708" w:rsidRDefault="0087675C" w:rsidP="0087675C">
      <w:pPr>
        <w:rPr>
          <w:sz w:val="16"/>
        </w:rPr>
      </w:pPr>
      <w:r w:rsidRPr="004E6708">
        <w:rPr>
          <w:rStyle w:val="StyleUnderline"/>
        </w:rPr>
        <w:t xml:space="preserve">The </w:t>
      </w:r>
      <w:r w:rsidRPr="00335833">
        <w:rPr>
          <w:rStyle w:val="StyleUnderline"/>
          <w:highlight w:val="cyan"/>
        </w:rPr>
        <w:t xml:space="preserve">confrontation of opposing opinions also has merit beyond eliciting unshared perspectives. It </w:t>
      </w:r>
      <w:r w:rsidRPr="00335833">
        <w:rPr>
          <w:rStyle w:val="Emphasis"/>
          <w:highlight w:val="cyan"/>
        </w:rPr>
        <w:t>unifies the field</w:t>
      </w:r>
      <w:r w:rsidRPr="00335833">
        <w:rPr>
          <w:rStyle w:val="StyleUnderline"/>
          <w:highlight w:val="cyan"/>
        </w:rPr>
        <w:t xml:space="preserve"> in which opinions are formed and expressed, </w:t>
      </w:r>
      <w:r w:rsidRPr="00335833">
        <w:rPr>
          <w:rStyle w:val="Emphasis"/>
          <w:highlight w:val="cyan"/>
        </w:rPr>
        <w:t>counteracting the fragmentation</w:t>
      </w:r>
      <w:r w:rsidRPr="004E6708">
        <w:rPr>
          <w:rStyle w:val="StyleUnderline"/>
        </w:rPr>
        <w:t xml:space="preserve"> of the public sphere. </w:t>
      </w:r>
      <w:proofErr w:type="gramStart"/>
      <w:r w:rsidRPr="004E6708">
        <w:rPr>
          <w:rStyle w:val="StyleUnderline"/>
        </w:rPr>
        <w:t>In order to</w:t>
      </w:r>
      <w:proofErr w:type="gramEnd"/>
      <w:r w:rsidRPr="004E6708">
        <w:rPr>
          <w:rStyle w:val="StyleUnderline"/>
        </w:rPr>
        <w:t xml:space="preserve"> be </w:t>
      </w:r>
      <w:r w:rsidRPr="007169E0">
        <w:rPr>
          <w:rStyle w:val="Emphasis"/>
        </w:rPr>
        <w:t>opposed to an opinion</w:t>
      </w:r>
      <w:r w:rsidRPr="004E6708">
        <w:rPr>
          <w:rStyle w:val="StyleUnderline"/>
        </w:rPr>
        <w:t xml:space="preserve"> and to </w:t>
      </w:r>
      <w:r w:rsidRPr="007169E0">
        <w:rPr>
          <w:rStyle w:val="Emphasis"/>
        </w:rPr>
        <w:t>contest it</w:t>
      </w:r>
      <w:r w:rsidRPr="004E6708">
        <w:rPr>
          <w:rStyle w:val="StyleUnderline"/>
        </w:rPr>
        <w:t xml:space="preserve">, it is </w:t>
      </w:r>
      <w:r w:rsidRPr="007169E0">
        <w:rPr>
          <w:rStyle w:val="Emphasis"/>
        </w:rPr>
        <w:t>necessary</w:t>
      </w:r>
      <w:r w:rsidRPr="004E6708">
        <w:rPr>
          <w:rStyle w:val="StyleUnderline"/>
        </w:rPr>
        <w:t xml:space="preserve"> that one be </w:t>
      </w:r>
      <w:r w:rsidRPr="007169E0">
        <w:rPr>
          <w:rStyle w:val="Emphasis"/>
        </w:rPr>
        <w:t>cognizant</w:t>
      </w:r>
      <w:r w:rsidRPr="004E6708">
        <w:rPr>
          <w:rStyle w:val="StyleUnderline"/>
        </w:rPr>
        <w:t xml:space="preserve"> of that opinion and </w:t>
      </w:r>
      <w:r w:rsidRPr="007169E0">
        <w:rPr>
          <w:rStyle w:val="Emphasis"/>
        </w:rPr>
        <w:t>take it into consideration</w:t>
      </w:r>
      <w:r w:rsidRPr="004E6708">
        <w:rPr>
          <w:rStyle w:val="StyleUnderline"/>
        </w:rPr>
        <w:t xml:space="preserve">. In a society in which points of view are objectively diverse, the </w:t>
      </w:r>
      <w:r w:rsidRPr="007169E0">
        <w:rPr>
          <w:rStyle w:val="Emphasis"/>
        </w:rPr>
        <w:t>open</w:t>
      </w:r>
      <w:r w:rsidRPr="004E6708">
        <w:rPr>
          <w:rStyle w:val="StyleUnderline"/>
        </w:rPr>
        <w:t xml:space="preserve"> and </w:t>
      </w:r>
      <w:r w:rsidRPr="007169E0">
        <w:rPr>
          <w:rStyle w:val="Emphasis"/>
        </w:rPr>
        <w:t>explicit clash</w:t>
      </w:r>
      <w:r w:rsidRPr="004E6708">
        <w:rPr>
          <w:rStyle w:val="StyleUnderline"/>
        </w:rPr>
        <w:t xml:space="preserve"> of opposing ideas is neither the </w:t>
      </w:r>
      <w:r w:rsidRPr="007169E0">
        <w:rPr>
          <w:rStyle w:val="Emphasis"/>
        </w:rPr>
        <w:t>natural state</w:t>
      </w:r>
      <w:r w:rsidRPr="004E6708">
        <w:rPr>
          <w:rStyle w:val="StyleUnderline"/>
        </w:rPr>
        <w:t xml:space="preserve"> nor the </w:t>
      </w:r>
      <w:r w:rsidRPr="007169E0">
        <w:rPr>
          <w:rStyle w:val="Emphasis"/>
        </w:rPr>
        <w:t>sole possible condition</w:t>
      </w:r>
      <w:r w:rsidRPr="004E6708">
        <w:rPr>
          <w:rStyle w:val="StyleUnderline"/>
        </w:rPr>
        <w:t xml:space="preserve">. Another configuration is </w:t>
      </w:r>
      <w:r w:rsidRPr="007169E0">
        <w:rPr>
          <w:rStyle w:val="Emphasis"/>
        </w:rPr>
        <w:t>just as likely</w:t>
      </w:r>
      <w:r w:rsidRPr="004E6708">
        <w:rPr>
          <w:rStyle w:val="StyleUnderline"/>
        </w:rPr>
        <w:t xml:space="preserve">: </w:t>
      </w:r>
      <w:r w:rsidRPr="007169E0">
        <w:rPr>
          <w:rStyle w:val="Emphasis"/>
        </w:rPr>
        <w:t>mutual ignorance</w:t>
      </w:r>
      <w:r w:rsidRPr="004E6708">
        <w:rPr>
          <w:sz w:val="16"/>
        </w:rPr>
        <w:t xml:space="preserve">. The German sociologist Georg Simmel therefore argued that conflict between social groups paradoxically served the cause of social integration: first, by placing the conflicting groups into a relationship with one another and, second, by exerting a pressure for unity among the secondary divisions within each group. We can advance a similar argument in matters of opinion. </w:t>
      </w:r>
      <w:r w:rsidRPr="004E6708">
        <w:rPr>
          <w:rStyle w:val="StyleUnderline"/>
        </w:rPr>
        <w:t xml:space="preserve">The clash of opinions </w:t>
      </w:r>
      <w:r w:rsidRPr="007169E0">
        <w:rPr>
          <w:rStyle w:val="Emphasis"/>
        </w:rPr>
        <w:t>unifies the field</w:t>
      </w:r>
      <w:r w:rsidRPr="004E6708">
        <w:rPr>
          <w:rStyle w:val="StyleUnderline"/>
        </w:rPr>
        <w:t xml:space="preserve"> in which beliefs confront one another, </w:t>
      </w:r>
      <w:r w:rsidRPr="007169E0">
        <w:rPr>
          <w:rStyle w:val="Emphasis"/>
        </w:rPr>
        <w:t>creating a space</w:t>
      </w:r>
      <w:r w:rsidRPr="004E6708">
        <w:rPr>
          <w:rStyle w:val="StyleUnderline"/>
        </w:rPr>
        <w:t xml:space="preserve"> in which those beliefs are </w:t>
      </w:r>
      <w:r w:rsidRPr="007169E0">
        <w:rPr>
          <w:rStyle w:val="Emphasis"/>
        </w:rPr>
        <w:t>addressed to</w:t>
      </w:r>
      <w:r w:rsidRPr="004E6708">
        <w:rPr>
          <w:rStyle w:val="StyleUnderline"/>
        </w:rPr>
        <w:t xml:space="preserve"> and </w:t>
      </w:r>
      <w:r w:rsidRPr="007169E0">
        <w:rPr>
          <w:rStyle w:val="Emphasis"/>
        </w:rPr>
        <w:t>respond to one another</w:t>
      </w:r>
      <w:r w:rsidRPr="004E6708">
        <w:rPr>
          <w:rStyle w:val="StyleUnderline"/>
        </w:rPr>
        <w:t xml:space="preserve">. This task of mutual addressing is </w:t>
      </w:r>
      <w:r w:rsidRPr="007169E0">
        <w:rPr>
          <w:rStyle w:val="Emphasis"/>
        </w:rPr>
        <w:t>harder</w:t>
      </w:r>
      <w:r w:rsidRPr="004E6708">
        <w:rPr>
          <w:rStyle w:val="StyleUnderline"/>
        </w:rPr>
        <w:t xml:space="preserve"> when the space of opinions is </w:t>
      </w:r>
      <w:r w:rsidRPr="007169E0">
        <w:rPr>
          <w:rStyle w:val="Emphasis"/>
        </w:rPr>
        <w:t>fragmented</w:t>
      </w:r>
      <w:r w:rsidRPr="004E6708">
        <w:rPr>
          <w:sz w:val="16"/>
        </w:rPr>
        <w:t xml:space="preserve"> into a multitude of islets, homogenous within themselves but formed </w:t>
      </w:r>
      <w:r w:rsidRPr="004E6708">
        <w:rPr>
          <w:rStyle w:val="StyleUnderline"/>
        </w:rPr>
        <w:t xml:space="preserve">in conditions of </w:t>
      </w:r>
      <w:r w:rsidRPr="007169E0">
        <w:rPr>
          <w:rStyle w:val="Emphasis"/>
        </w:rPr>
        <w:t>little communication</w:t>
      </w:r>
      <w:r w:rsidRPr="004E6708">
        <w:rPr>
          <w:rStyle w:val="StyleUnderline"/>
        </w:rPr>
        <w:t xml:space="preserve"> with outsiders</w:t>
      </w:r>
      <w:r w:rsidRPr="004E6708">
        <w:rPr>
          <w:sz w:val="16"/>
        </w:rPr>
        <w:t>.</w:t>
      </w:r>
    </w:p>
    <w:p w14:paraId="4B05AED9" w14:textId="77777777" w:rsidR="0087675C" w:rsidRPr="004E6708" w:rsidRDefault="0087675C" w:rsidP="0087675C">
      <w:pPr>
        <w:rPr>
          <w:sz w:val="16"/>
        </w:rPr>
      </w:pPr>
      <w:r w:rsidRPr="004E6708">
        <w:rPr>
          <w:rStyle w:val="StyleUnderline"/>
        </w:rPr>
        <w:t>Several factors</w:t>
      </w:r>
      <w:r w:rsidRPr="004E6708">
        <w:rPr>
          <w:sz w:val="16"/>
        </w:rPr>
        <w:t xml:space="preserve"> – some older, some of more recent origin – </w:t>
      </w:r>
      <w:r w:rsidRPr="004E6708">
        <w:rPr>
          <w:rStyle w:val="StyleUnderline"/>
        </w:rPr>
        <w:t xml:space="preserve">now </w:t>
      </w:r>
      <w:r w:rsidRPr="007169E0">
        <w:rPr>
          <w:rStyle w:val="Emphasis"/>
        </w:rPr>
        <w:t>trend in the direction</w:t>
      </w:r>
      <w:r w:rsidRPr="004E6708">
        <w:rPr>
          <w:rStyle w:val="StyleUnderline"/>
        </w:rPr>
        <w:t xml:space="preserve"> of this sort of fragmentation</w:t>
      </w:r>
      <w:r w:rsidRPr="004E6708">
        <w:rPr>
          <w:sz w:val="16"/>
        </w:rPr>
        <w:t xml:space="preserve">. First, we have long known that </w:t>
      </w:r>
      <w:r w:rsidRPr="004E6708">
        <w:rPr>
          <w:rStyle w:val="StyleUnderline"/>
        </w:rPr>
        <w:t xml:space="preserve">people are </w:t>
      </w:r>
      <w:r w:rsidRPr="007169E0">
        <w:rPr>
          <w:rStyle w:val="Emphasis"/>
        </w:rPr>
        <w:t>selective</w:t>
      </w:r>
      <w:r w:rsidRPr="004E6708">
        <w:rPr>
          <w:rStyle w:val="StyleUnderline"/>
        </w:rPr>
        <w:t xml:space="preserve"> in their choice of contacts and social relations. They </w:t>
      </w:r>
      <w:r w:rsidRPr="002763E1">
        <w:rPr>
          <w:rStyle w:val="Emphasis"/>
        </w:rPr>
        <w:t>tend disproportionately</w:t>
      </w:r>
      <w:r w:rsidRPr="004E6708">
        <w:rPr>
          <w:rStyle w:val="StyleUnderline"/>
        </w:rPr>
        <w:t xml:space="preserve"> to be in contact with people who </w:t>
      </w:r>
      <w:r w:rsidRPr="002763E1">
        <w:rPr>
          <w:rStyle w:val="Emphasis"/>
        </w:rPr>
        <w:t>share their political opinions</w:t>
      </w:r>
      <w:r w:rsidRPr="004E6708">
        <w:rPr>
          <w:sz w:val="16"/>
        </w:rPr>
        <w:t xml:space="preserve">.18 Psychologically, </w:t>
      </w:r>
      <w:r w:rsidRPr="004E6708">
        <w:rPr>
          <w:rStyle w:val="StyleUnderline"/>
        </w:rPr>
        <w:t xml:space="preserve">many </w:t>
      </w:r>
      <w:r w:rsidRPr="002763E1">
        <w:rPr>
          <w:rStyle w:val="Emphasis"/>
        </w:rPr>
        <w:t>fear the face-to-face expression</w:t>
      </w:r>
      <w:r w:rsidRPr="004E6708">
        <w:rPr>
          <w:rStyle w:val="StyleUnderline"/>
        </w:rPr>
        <w:t xml:space="preserve"> of political disagreement and </w:t>
      </w:r>
      <w:r w:rsidRPr="002763E1">
        <w:rPr>
          <w:rStyle w:val="Emphasis"/>
        </w:rPr>
        <w:t>want to avoid it as much as possible</w:t>
      </w:r>
      <w:r w:rsidRPr="004E6708">
        <w:rPr>
          <w:sz w:val="16"/>
        </w:rPr>
        <w:t>.</w:t>
      </w:r>
    </w:p>
    <w:p w14:paraId="3411A24F" w14:textId="77777777" w:rsidR="0087675C" w:rsidRPr="004E6708" w:rsidRDefault="0087675C" w:rsidP="0087675C">
      <w:pPr>
        <w:rPr>
          <w:sz w:val="16"/>
        </w:rPr>
      </w:pPr>
      <w:r w:rsidRPr="004E6708">
        <w:rPr>
          <w:rStyle w:val="StyleUnderline"/>
        </w:rPr>
        <w:t xml:space="preserve">More recent factors also work in the direction of fragmentation: the development of </w:t>
      </w:r>
      <w:r w:rsidRPr="002763E1">
        <w:rPr>
          <w:rStyle w:val="Emphasis"/>
        </w:rPr>
        <w:t>cable television</w:t>
      </w:r>
      <w:r w:rsidRPr="004E6708">
        <w:rPr>
          <w:sz w:val="16"/>
        </w:rPr>
        <w:t xml:space="preserve"> and its thematic stations, </w:t>
      </w:r>
      <w:r w:rsidRPr="004E6708">
        <w:rPr>
          <w:rStyle w:val="StyleUnderline"/>
        </w:rPr>
        <w:t xml:space="preserve">the spread of the </w:t>
      </w:r>
      <w:r w:rsidRPr="002763E1">
        <w:rPr>
          <w:rStyle w:val="Emphasis"/>
        </w:rPr>
        <w:t>Internet</w:t>
      </w:r>
      <w:r w:rsidRPr="004E6708">
        <w:rPr>
          <w:rStyle w:val="StyleUnderline"/>
        </w:rPr>
        <w:t>, and</w:t>
      </w:r>
      <w:r w:rsidRPr="004E6708">
        <w:rPr>
          <w:sz w:val="16"/>
        </w:rPr>
        <w:t xml:space="preserve"> finally the movement toward </w:t>
      </w:r>
      <w:r w:rsidRPr="002763E1">
        <w:rPr>
          <w:rStyle w:val="Emphasis"/>
        </w:rPr>
        <w:t>residential</w:t>
      </w:r>
      <w:r w:rsidRPr="004E6708">
        <w:rPr>
          <w:rStyle w:val="StyleUnderline"/>
        </w:rPr>
        <w:t xml:space="preserve"> and </w:t>
      </w:r>
      <w:r w:rsidRPr="002763E1">
        <w:rPr>
          <w:rStyle w:val="Emphasis"/>
        </w:rPr>
        <w:t>territorial segregation</w:t>
      </w:r>
      <w:r w:rsidRPr="004E6708">
        <w:rPr>
          <w:sz w:val="16"/>
        </w:rPr>
        <w:t xml:space="preserve">. Although the effects of these transformations are still difficult to estimate, they all present an analogous structure: </w:t>
      </w:r>
      <w:r w:rsidRPr="004E6708">
        <w:rPr>
          <w:rStyle w:val="StyleUnderline"/>
        </w:rPr>
        <w:t xml:space="preserve">people are now offered, in multiple ways, greater opportunities for communicating and coming into contact </w:t>
      </w:r>
      <w:r w:rsidRPr="002763E1">
        <w:rPr>
          <w:rStyle w:val="Emphasis"/>
        </w:rPr>
        <w:t>only with other individuals like themselves</w:t>
      </w:r>
      <w:r w:rsidRPr="004E6708">
        <w:rPr>
          <w:sz w:val="16"/>
        </w:rPr>
        <w:t>.</w:t>
      </w:r>
    </w:p>
    <w:p w14:paraId="238C849F" w14:textId="77777777" w:rsidR="0087675C" w:rsidRPr="004E6708" w:rsidRDefault="0087675C" w:rsidP="0087675C">
      <w:pPr>
        <w:rPr>
          <w:sz w:val="10"/>
          <w:szCs w:val="10"/>
        </w:rPr>
      </w:pPr>
      <w:r w:rsidRPr="004E6708">
        <w:rPr>
          <w:sz w:val="10"/>
          <w:szCs w:val="10"/>
        </w:rPr>
        <w:t xml:space="preserve">Cable television and the rise of opinion-based television stations (a phenomenon currently more pronounced in the United States than in Europe) provide viewers with the possibility of receiving a high proportion of their information only from a channel to which they feel ideologically close. Worse still, cable TV allows individuals with little interest in politics to avoid political news altogether and watch only entertainment programs.19 For its part, the Internet has dramatically increased the number and types of people with whom one can </w:t>
      </w:r>
      <w:proofErr w:type="gramStart"/>
      <w:r w:rsidRPr="004E6708">
        <w:rPr>
          <w:sz w:val="10"/>
          <w:szCs w:val="10"/>
        </w:rPr>
        <w:t>enter into</w:t>
      </w:r>
      <w:proofErr w:type="gramEnd"/>
      <w:r w:rsidRPr="004E6708">
        <w:rPr>
          <w:sz w:val="10"/>
          <w:szCs w:val="10"/>
        </w:rPr>
        <w:t xml:space="preserve"> contact. But studies on the usage of the Web suggest that contacts and links are established primarily through personal affinities, and </w:t>
      </w:r>
      <w:proofErr w:type="gramStart"/>
      <w:r w:rsidRPr="004E6708">
        <w:rPr>
          <w:sz w:val="10"/>
          <w:szCs w:val="10"/>
        </w:rPr>
        <w:t>in particular through</w:t>
      </w:r>
      <w:proofErr w:type="gramEnd"/>
      <w:r w:rsidRPr="004E6708">
        <w:rPr>
          <w:sz w:val="10"/>
          <w:szCs w:val="10"/>
        </w:rPr>
        <w:t xml:space="preserve"> ideological affinities within the political domain. Progressive blogs and forums link to other progressive sites but not </w:t>
      </w:r>
      <w:proofErr w:type="spellStart"/>
      <w:r w:rsidRPr="004E6708">
        <w:rPr>
          <w:sz w:val="10"/>
          <w:szCs w:val="10"/>
        </w:rPr>
        <w:t>to</w:t>
      </w:r>
      <w:proofErr w:type="spellEnd"/>
      <w:r w:rsidRPr="004E6708">
        <w:rPr>
          <w:sz w:val="10"/>
          <w:szCs w:val="10"/>
        </w:rPr>
        <w:t xml:space="preserve"> conservative sites, and vice versa. From these islets and networks of like-minded individuals we can expect the increased effects of reinforcement and polarization, because, in general, interacting with people of similar beliefs pushes one more toward the extreme positions of the views common to the group.20 Finally, the movement toward residential segregation, which has already progressed in the United States and is at work today in Europe, further contributes to the fragmentation of the public space of communication. If it is true that opinions are strongly correlated with sociocultural and ethnic factors, then in a neighborhood whose inhabitants share the same sociocultural or ethnic profile, each person is likely, for the most part, to encounter neighbors who share the same opinions. A selective exposure to similar opinions emerges de facto.</w:t>
      </w:r>
    </w:p>
    <w:p w14:paraId="60C88C05" w14:textId="77777777" w:rsidR="0087675C" w:rsidRPr="004E6708" w:rsidRDefault="0087675C" w:rsidP="0087675C">
      <w:pPr>
        <w:rPr>
          <w:sz w:val="16"/>
        </w:rPr>
      </w:pPr>
      <w:r w:rsidRPr="004E6708">
        <w:rPr>
          <w:sz w:val="16"/>
        </w:rPr>
        <w:t xml:space="preserve">Faced with these forces of fragmentation, </w:t>
      </w:r>
      <w:r w:rsidRPr="002763E1">
        <w:rPr>
          <w:rStyle w:val="Emphasis"/>
        </w:rPr>
        <w:t>only intentional collective action</w:t>
      </w:r>
      <w:r w:rsidRPr="004E6708">
        <w:rPr>
          <w:rStyle w:val="StyleUnderline"/>
        </w:rPr>
        <w:t xml:space="preserve"> can be expected to </w:t>
      </w:r>
      <w:r w:rsidRPr="002763E1">
        <w:rPr>
          <w:rStyle w:val="Emphasis"/>
        </w:rPr>
        <w:t>produce a degree of unification</w:t>
      </w:r>
      <w:r w:rsidRPr="004E6708">
        <w:rPr>
          <w:rStyle w:val="StyleUnderline"/>
        </w:rPr>
        <w:t xml:space="preserve"> of the public political sphere. This second justification for the deliberate encouragement of adversarial political debates is particularly salient today</w:t>
      </w:r>
      <w:r w:rsidRPr="004E6708">
        <w:rPr>
          <w:sz w:val="16"/>
        </w:rPr>
        <w:t>.</w:t>
      </w:r>
    </w:p>
    <w:p w14:paraId="08B087DE" w14:textId="77777777" w:rsidR="0087675C" w:rsidRPr="004E6708" w:rsidRDefault="0087675C" w:rsidP="0087675C">
      <w:pPr>
        <w:rPr>
          <w:rStyle w:val="StyleUnderline"/>
        </w:rPr>
      </w:pPr>
      <w:r w:rsidRPr="004E6708">
        <w:rPr>
          <w:sz w:val="16"/>
        </w:rPr>
        <w:t xml:space="preserve">True, </w:t>
      </w:r>
      <w:r w:rsidRPr="00335833">
        <w:rPr>
          <w:rStyle w:val="StyleUnderline"/>
          <w:highlight w:val="cyan"/>
        </w:rPr>
        <w:t xml:space="preserve">adversarial debate is </w:t>
      </w:r>
      <w:r w:rsidRPr="00335833">
        <w:rPr>
          <w:rStyle w:val="Emphasis"/>
          <w:highlight w:val="cyan"/>
        </w:rPr>
        <w:t>by nature reductive</w:t>
      </w:r>
      <w:r w:rsidRPr="004E6708">
        <w:rPr>
          <w:rStyle w:val="StyleUnderline"/>
        </w:rPr>
        <w:t xml:space="preserve">. Faced with some political problem, </w:t>
      </w:r>
      <w:r w:rsidRPr="00335833">
        <w:rPr>
          <w:rStyle w:val="StyleUnderline"/>
          <w:highlight w:val="cyan"/>
        </w:rPr>
        <w:t xml:space="preserve">the polity usually has a </w:t>
      </w:r>
      <w:r w:rsidRPr="00335833">
        <w:rPr>
          <w:rStyle w:val="Emphasis"/>
          <w:highlight w:val="cyan"/>
        </w:rPr>
        <w:t>multitude of possible courses</w:t>
      </w:r>
      <w:r w:rsidRPr="00335833">
        <w:rPr>
          <w:rStyle w:val="StyleUnderline"/>
          <w:highlight w:val="cyan"/>
        </w:rPr>
        <w:t xml:space="preserve"> of action, not all of which will be </w:t>
      </w:r>
      <w:r w:rsidRPr="00335833">
        <w:rPr>
          <w:rStyle w:val="Emphasis"/>
          <w:highlight w:val="cyan"/>
        </w:rPr>
        <w:t>mutually exclusive</w:t>
      </w:r>
      <w:r w:rsidRPr="00335833">
        <w:rPr>
          <w:rStyle w:val="StyleUnderline"/>
          <w:highlight w:val="cyan"/>
        </w:rPr>
        <w:t xml:space="preserve">. </w:t>
      </w:r>
      <w:r w:rsidRPr="00335833">
        <w:rPr>
          <w:rStyle w:val="StyleUnderline"/>
        </w:rPr>
        <w:t xml:space="preserve">Yet </w:t>
      </w:r>
      <w:r w:rsidRPr="00335833">
        <w:rPr>
          <w:rStyle w:val="StyleUnderline"/>
          <w:highlight w:val="cyan"/>
        </w:rPr>
        <w:t xml:space="preserve">the reductive character of the adversarial method is also </w:t>
      </w:r>
      <w:r w:rsidRPr="00335833">
        <w:rPr>
          <w:rStyle w:val="Emphasis"/>
          <w:highlight w:val="cyan"/>
        </w:rPr>
        <w:t>one of its merits</w:t>
      </w:r>
      <w:r w:rsidRPr="00335833">
        <w:rPr>
          <w:rStyle w:val="StyleUnderline"/>
          <w:highlight w:val="cyan"/>
        </w:rPr>
        <w:t xml:space="preserve">. It </w:t>
      </w:r>
      <w:r w:rsidRPr="00335833">
        <w:rPr>
          <w:rStyle w:val="Emphasis"/>
          <w:highlight w:val="cyan"/>
        </w:rPr>
        <w:t>simplifies complexity</w:t>
      </w:r>
      <w:r w:rsidRPr="004E6708">
        <w:rPr>
          <w:rStyle w:val="StyleUnderline"/>
        </w:rPr>
        <w:t xml:space="preserve">, making the choices </w:t>
      </w:r>
      <w:r w:rsidRPr="002763E1">
        <w:rPr>
          <w:rStyle w:val="Emphasis"/>
        </w:rPr>
        <w:t>easier to grasp</w:t>
      </w:r>
      <w:r w:rsidRPr="004E6708">
        <w:rPr>
          <w:sz w:val="16"/>
        </w:rPr>
        <w:t xml:space="preserve">. There is no doubt, for example, that the current economic situation in Europe and the United States calls for a range of measures that are </w:t>
      </w:r>
      <w:proofErr w:type="gramStart"/>
      <w:r w:rsidRPr="004E6708">
        <w:rPr>
          <w:sz w:val="16"/>
        </w:rPr>
        <w:t>more or less intermingled</w:t>
      </w:r>
      <w:proofErr w:type="gramEnd"/>
      <w:r w:rsidRPr="004E6708">
        <w:rPr>
          <w:sz w:val="16"/>
        </w:rPr>
        <w:t xml:space="preserve"> and complementary to one another. </w:t>
      </w:r>
      <w:r w:rsidRPr="004E6708">
        <w:rPr>
          <w:rStyle w:val="StyleUnderline"/>
        </w:rPr>
        <w:t xml:space="preserve">To obtain a </w:t>
      </w:r>
      <w:r w:rsidRPr="002763E1">
        <w:rPr>
          <w:rStyle w:val="Emphasis"/>
        </w:rPr>
        <w:t>synoptic view</w:t>
      </w:r>
      <w:r w:rsidRPr="004E6708">
        <w:rPr>
          <w:rStyle w:val="StyleUnderline"/>
        </w:rPr>
        <w:t xml:space="preserve"> of</w:t>
      </w:r>
      <w:r w:rsidRPr="004E6708">
        <w:rPr>
          <w:sz w:val="16"/>
        </w:rPr>
        <w:t xml:space="preserve"> these </w:t>
      </w:r>
      <w:r w:rsidRPr="004E6708">
        <w:rPr>
          <w:rStyle w:val="StyleUnderline"/>
        </w:rPr>
        <w:t>measures</w:t>
      </w:r>
      <w:r w:rsidRPr="004E6708">
        <w:rPr>
          <w:sz w:val="16"/>
        </w:rPr>
        <w:t xml:space="preserve"> and their relations </w:t>
      </w:r>
      <w:r w:rsidRPr="004E6708">
        <w:rPr>
          <w:rStyle w:val="StyleUnderline"/>
        </w:rPr>
        <w:t xml:space="preserve">and to </w:t>
      </w:r>
      <w:r w:rsidRPr="002763E1">
        <w:rPr>
          <w:rStyle w:val="Emphasis"/>
        </w:rPr>
        <w:t>choose among them</w:t>
      </w:r>
      <w:r w:rsidRPr="004E6708">
        <w:rPr>
          <w:rStyle w:val="StyleUnderline"/>
        </w:rPr>
        <w:t xml:space="preserve"> would require </w:t>
      </w:r>
      <w:r w:rsidRPr="002763E1">
        <w:rPr>
          <w:rStyle w:val="Emphasis"/>
        </w:rPr>
        <w:t>considerable cognitive effort</w:t>
      </w:r>
      <w:r w:rsidRPr="004E6708">
        <w:rPr>
          <w:sz w:val="16"/>
        </w:rPr>
        <w:t xml:space="preserve">. There are cognitive advantages to presenting the policy response as a choice between reducing public deficits now and maintaining or increasing these deficits in the short term to prevent further decline until the economy has regained its normal growth rate. As democrats, </w:t>
      </w:r>
      <w:r w:rsidRPr="004E6708">
        <w:rPr>
          <w:rStyle w:val="StyleUnderline"/>
        </w:rPr>
        <w:t xml:space="preserve">we </w:t>
      </w:r>
      <w:r w:rsidRPr="002763E1">
        <w:rPr>
          <w:rStyle w:val="Emphasis"/>
        </w:rPr>
        <w:t>cannot discount the value</w:t>
      </w:r>
      <w:r w:rsidRPr="004E6708">
        <w:rPr>
          <w:rStyle w:val="StyleUnderline"/>
        </w:rPr>
        <w:t xml:space="preserve"> of such cognitive simplicity. Groups of experts may be able to deliberate without using the adversarial method. But if we want ordinary (or even well-informed) citizens to </w:t>
      </w:r>
      <w:r w:rsidRPr="002763E1">
        <w:rPr>
          <w:rStyle w:val="Emphasis"/>
        </w:rPr>
        <w:t>participate ably</w:t>
      </w:r>
      <w:r w:rsidRPr="004E6708">
        <w:rPr>
          <w:rStyle w:val="StyleUnderline"/>
        </w:rPr>
        <w:t xml:space="preserve"> in collective deliberation, the simplification achieved by the adversary system is an </w:t>
      </w:r>
      <w:r w:rsidRPr="002763E1">
        <w:rPr>
          <w:rStyle w:val="Emphasis"/>
        </w:rPr>
        <w:t>almost indispensable instrument</w:t>
      </w:r>
      <w:r w:rsidRPr="004E6708">
        <w:rPr>
          <w:rStyle w:val="StyleUnderline"/>
        </w:rPr>
        <w:t>.</w:t>
      </w:r>
    </w:p>
    <w:p w14:paraId="77590046" w14:textId="77777777" w:rsidR="0087675C" w:rsidRPr="004E6708" w:rsidRDefault="0087675C" w:rsidP="0087675C">
      <w:pPr>
        <w:rPr>
          <w:sz w:val="16"/>
        </w:rPr>
      </w:pPr>
      <w:r w:rsidRPr="004E6708">
        <w:rPr>
          <w:sz w:val="16"/>
        </w:rPr>
        <w:t xml:space="preserve">The fourth principle in support of the adversarial method is the value of treating the minority with respect. </w:t>
      </w:r>
      <w:r w:rsidRPr="004E6708">
        <w:rPr>
          <w:rStyle w:val="StyleUnderline"/>
        </w:rPr>
        <w:t xml:space="preserve">No matter how conscientiously citizens deliberate, it is likely that </w:t>
      </w:r>
      <w:r w:rsidRPr="002763E1">
        <w:rPr>
          <w:rStyle w:val="Emphasis"/>
        </w:rPr>
        <w:t>disagreement will remain</w:t>
      </w:r>
      <w:r w:rsidRPr="004E6708">
        <w:rPr>
          <w:rStyle w:val="StyleUnderline"/>
        </w:rPr>
        <w:t xml:space="preserve"> at the end of the process</w:t>
      </w:r>
      <w:r w:rsidRPr="004E6708">
        <w:rPr>
          <w:sz w:val="16"/>
        </w:rPr>
        <w:t xml:space="preserve">. Decisions will therefore be taken by the majority. </w:t>
      </w:r>
      <w:proofErr w:type="gramStart"/>
      <w:r w:rsidRPr="004E6708">
        <w:rPr>
          <w:rStyle w:val="StyleUnderline"/>
        </w:rPr>
        <w:t>The majority of</w:t>
      </w:r>
      <w:proofErr w:type="gramEnd"/>
      <w:r w:rsidRPr="004E6708">
        <w:rPr>
          <w:rStyle w:val="StyleUnderline"/>
        </w:rPr>
        <w:t xml:space="preserve"> people will get to live with the decision they desired; a minority of people will have to </w:t>
      </w:r>
      <w:r w:rsidRPr="002763E1">
        <w:rPr>
          <w:rStyle w:val="Emphasis"/>
        </w:rPr>
        <w:t>live under a decision they did not support</w:t>
      </w:r>
      <w:r w:rsidRPr="004E6708">
        <w:rPr>
          <w:sz w:val="16"/>
        </w:rPr>
        <w:t>. To be sure, the decision itself formed the minority: it did not exist per se before the vote. But the manner of conducting the deliberation before the vote entails consequences for the treatment of those who, after the vote, will make up the minority.</w:t>
      </w:r>
    </w:p>
    <w:p w14:paraId="2C6C7936" w14:textId="77777777" w:rsidR="0087675C" w:rsidRPr="004E6708" w:rsidRDefault="0087675C" w:rsidP="0087675C">
      <w:pPr>
        <w:rPr>
          <w:sz w:val="16"/>
        </w:rPr>
      </w:pPr>
      <w:r w:rsidRPr="004E6708">
        <w:rPr>
          <w:rStyle w:val="StyleUnderline"/>
        </w:rPr>
        <w:t xml:space="preserve">If the deliberation has been conducted as a </w:t>
      </w:r>
      <w:r w:rsidRPr="002763E1">
        <w:rPr>
          <w:rStyle w:val="Emphasis"/>
        </w:rPr>
        <w:t>debate between opposed positions</w:t>
      </w:r>
      <w:r w:rsidRPr="004E6708">
        <w:rPr>
          <w:rStyle w:val="StyleUnderline"/>
        </w:rPr>
        <w:t>, with each camp presenting its reasons in favor of its position and criticizing those advanced by the opposition, two consequences follow</w:t>
      </w:r>
      <w:r w:rsidRPr="004E6708">
        <w:rPr>
          <w:sz w:val="16"/>
        </w:rPr>
        <w:t xml:space="preserve">. After a vote has been taken, the minority must obey the decision, but at least </w:t>
      </w:r>
      <w:r w:rsidRPr="004E6708">
        <w:rPr>
          <w:rStyle w:val="StyleUnderline"/>
        </w:rPr>
        <w:t xml:space="preserve">the reasons aiming to justify this decision will have been </w:t>
      </w:r>
      <w:r w:rsidRPr="002763E1">
        <w:rPr>
          <w:rStyle w:val="Emphasis"/>
        </w:rPr>
        <w:t>formulated</w:t>
      </w:r>
      <w:r w:rsidRPr="004E6708">
        <w:rPr>
          <w:rStyle w:val="StyleUnderline"/>
        </w:rPr>
        <w:t xml:space="preserve"> and </w:t>
      </w:r>
      <w:r w:rsidRPr="002763E1">
        <w:rPr>
          <w:rStyle w:val="Emphasis"/>
        </w:rPr>
        <w:t>made public</w:t>
      </w:r>
      <w:r w:rsidRPr="004E6708">
        <w:rPr>
          <w:rStyle w:val="StyleUnderline"/>
        </w:rPr>
        <w:t xml:space="preserve">. The minority might still refuse to listen to these reasons seriously and in good faith, but it was </w:t>
      </w:r>
      <w:r w:rsidRPr="002763E1">
        <w:rPr>
          <w:rStyle w:val="Emphasis"/>
        </w:rPr>
        <w:t>given the chance to consider them</w:t>
      </w:r>
      <w:r w:rsidRPr="004E6708">
        <w:rPr>
          <w:rStyle w:val="StyleUnderline"/>
        </w:rPr>
        <w:t xml:space="preserve">. The minority members were therefore treated with the </w:t>
      </w:r>
      <w:r w:rsidRPr="002763E1">
        <w:rPr>
          <w:rStyle w:val="Emphasis"/>
        </w:rPr>
        <w:t>respect owed to autonomous beings</w:t>
      </w:r>
      <w:r w:rsidRPr="004E6708">
        <w:rPr>
          <w:sz w:val="16"/>
        </w:rPr>
        <w:t xml:space="preserve">. Once children have reached the age of autonomy, parents must justify the orders they give them. When they are not yet autonomous, children must obey orders simply because they are orders. So, too, </w:t>
      </w:r>
      <w:r w:rsidRPr="004E6708">
        <w:rPr>
          <w:rStyle w:val="StyleUnderline"/>
        </w:rPr>
        <w:t xml:space="preserve">if the minority members </w:t>
      </w:r>
      <w:r w:rsidRPr="002763E1">
        <w:rPr>
          <w:rStyle w:val="Emphasis"/>
        </w:rPr>
        <w:t>have not had the possibility of hearing the reasons</w:t>
      </w:r>
      <w:r w:rsidRPr="004E6708">
        <w:rPr>
          <w:rStyle w:val="StyleUnderline"/>
        </w:rPr>
        <w:t xml:space="preserve"> for the decision they must obey against their wishes, they are placed in a situation of having to obey the order </w:t>
      </w:r>
      <w:r w:rsidRPr="002763E1">
        <w:rPr>
          <w:rStyle w:val="Emphasis"/>
        </w:rPr>
        <w:t>simply because it is an order</w:t>
      </w:r>
      <w:r w:rsidRPr="004E6708">
        <w:rPr>
          <w:rStyle w:val="StyleUnderline"/>
        </w:rPr>
        <w:t>, or simply because it obtained the most votes. I do not mean to imply that the members of the minority will consequently be more disposed to obey the decision</w:t>
      </w:r>
      <w:r w:rsidRPr="004E6708">
        <w:rPr>
          <w:sz w:val="16"/>
        </w:rPr>
        <w:t xml:space="preserve">. Sometimes justifications exacerbate the opposition. </w:t>
      </w:r>
      <w:r w:rsidRPr="004E6708">
        <w:rPr>
          <w:rStyle w:val="StyleUnderline"/>
        </w:rPr>
        <w:t xml:space="preserve">But </w:t>
      </w:r>
      <w:r w:rsidRPr="00335833">
        <w:rPr>
          <w:rStyle w:val="StyleUnderline"/>
          <w:highlight w:val="cyan"/>
        </w:rPr>
        <w:t xml:space="preserve">justifying orders </w:t>
      </w:r>
      <w:r w:rsidRPr="00335833">
        <w:rPr>
          <w:rStyle w:val="Emphasis"/>
          <w:highlight w:val="cyan"/>
        </w:rPr>
        <w:t>shows greater respect</w:t>
      </w:r>
      <w:r w:rsidRPr="00335833">
        <w:rPr>
          <w:rStyle w:val="StyleUnderline"/>
          <w:highlight w:val="cyan"/>
        </w:rPr>
        <w:t xml:space="preserve"> for the autonomy of those receiving them</w:t>
      </w:r>
      <w:r w:rsidRPr="00335833">
        <w:rPr>
          <w:sz w:val="16"/>
          <w:highlight w:val="cyan"/>
        </w:rPr>
        <w:t>.</w:t>
      </w:r>
    </w:p>
    <w:p w14:paraId="5872E927" w14:textId="77777777" w:rsidR="0087675C" w:rsidRPr="004E6708" w:rsidRDefault="0087675C" w:rsidP="0087675C">
      <w:pPr>
        <w:rPr>
          <w:sz w:val="16"/>
        </w:rPr>
      </w:pPr>
      <w:r w:rsidRPr="004E6708">
        <w:rPr>
          <w:sz w:val="16"/>
        </w:rPr>
        <w:t xml:space="preserve">On the flip side, </w:t>
      </w:r>
      <w:r w:rsidRPr="004E6708">
        <w:rPr>
          <w:rStyle w:val="StyleUnderline"/>
        </w:rPr>
        <w:t xml:space="preserve">the reasons for not taking the decision that ultimately triumphed would also have been put forward. These criticisms and objections </w:t>
      </w:r>
      <w:r w:rsidRPr="002763E1">
        <w:rPr>
          <w:rStyle w:val="Emphasis"/>
        </w:rPr>
        <w:t>did not prevail</w:t>
      </w:r>
      <w:r w:rsidRPr="004E6708">
        <w:rPr>
          <w:rStyle w:val="StyleUnderline"/>
        </w:rPr>
        <w:t xml:space="preserve">, but they were at least </w:t>
      </w:r>
      <w:r w:rsidRPr="002763E1">
        <w:rPr>
          <w:rStyle w:val="Emphasis"/>
        </w:rPr>
        <w:t>articulated</w:t>
      </w:r>
      <w:r w:rsidRPr="004E6708">
        <w:rPr>
          <w:rStyle w:val="StyleUnderline"/>
        </w:rPr>
        <w:t xml:space="preserve"> and </w:t>
      </w:r>
      <w:r w:rsidRPr="002763E1">
        <w:rPr>
          <w:rStyle w:val="Emphasis"/>
        </w:rPr>
        <w:t>made public</w:t>
      </w:r>
      <w:r w:rsidRPr="004E6708">
        <w:rPr>
          <w:rStyle w:val="StyleUnderline"/>
        </w:rPr>
        <w:t xml:space="preserve">. From the majority's perspective, because it won, it will naturally think that it was right; but in the process, it </w:t>
      </w:r>
      <w:r w:rsidRPr="002763E1">
        <w:rPr>
          <w:rStyle w:val="Emphasis"/>
        </w:rPr>
        <w:t>had to listen to the opposition</w:t>
      </w:r>
      <w:r w:rsidRPr="004E6708">
        <w:rPr>
          <w:rStyle w:val="StyleUnderline"/>
        </w:rPr>
        <w:t xml:space="preserve"> explaining their justification</w:t>
      </w:r>
      <w:r w:rsidRPr="004E6708">
        <w:rPr>
          <w:sz w:val="16"/>
        </w:rPr>
        <w:t xml:space="preserve">. </w:t>
      </w:r>
      <w:r w:rsidRPr="004E6708">
        <w:rPr>
          <w:rStyle w:val="StyleUnderline"/>
        </w:rPr>
        <w:t xml:space="preserve">The members of the majority were </w:t>
      </w:r>
      <w:r w:rsidRPr="002763E1">
        <w:rPr>
          <w:rStyle w:val="Emphasis"/>
        </w:rPr>
        <w:t>at minimum forced to see that there were reasons supporting the other side</w:t>
      </w:r>
      <w:r w:rsidRPr="004E6708">
        <w:rPr>
          <w:rStyle w:val="StyleUnderline"/>
        </w:rPr>
        <w:t xml:space="preserve">. It seems reasonable to think that, as a result, the majority will be </w:t>
      </w:r>
      <w:r w:rsidRPr="002763E1">
        <w:rPr>
          <w:rStyle w:val="Emphasis"/>
        </w:rPr>
        <w:t>less inclined</w:t>
      </w:r>
      <w:r w:rsidRPr="004E6708">
        <w:rPr>
          <w:rStyle w:val="StyleUnderline"/>
        </w:rPr>
        <w:t xml:space="preserve"> to consider the minority as </w:t>
      </w:r>
      <w:r w:rsidRPr="002763E1">
        <w:rPr>
          <w:rStyle w:val="Emphasis"/>
        </w:rPr>
        <w:t>unintelligent</w:t>
      </w:r>
      <w:r w:rsidRPr="004E6708">
        <w:rPr>
          <w:rStyle w:val="StyleUnderline"/>
        </w:rPr>
        <w:t xml:space="preserve"> or </w:t>
      </w:r>
      <w:r w:rsidRPr="002763E1">
        <w:rPr>
          <w:rStyle w:val="Emphasis"/>
        </w:rPr>
        <w:t>ill-intentioned</w:t>
      </w:r>
      <w:r w:rsidRPr="004E6708">
        <w:rPr>
          <w:sz w:val="16"/>
        </w:rPr>
        <w:t>.</w:t>
      </w:r>
    </w:p>
    <w:p w14:paraId="4B676385" w14:textId="77777777" w:rsidR="0087675C" w:rsidRPr="004E6708" w:rsidRDefault="0087675C" w:rsidP="0087675C">
      <w:pPr>
        <w:rPr>
          <w:sz w:val="10"/>
          <w:szCs w:val="10"/>
        </w:rPr>
      </w:pPr>
      <w:r w:rsidRPr="004E6708">
        <w:rPr>
          <w:sz w:val="10"/>
          <w:szCs w:val="10"/>
        </w:rPr>
        <w:t xml:space="preserve">Before I proceed to the practical consequences that we can draw from my argument, I must first respond to an objection: that rendering obligatory the presentation of opposing points of view in the public sphere would require constraints on public discourse and encroachments on freedom of speech. In response to this </w:t>
      </w:r>
      <w:proofErr w:type="gramStart"/>
      <w:r w:rsidRPr="004E6708">
        <w:rPr>
          <w:sz w:val="10"/>
          <w:szCs w:val="10"/>
        </w:rPr>
        <w:t>objection</w:t>
      </w:r>
      <w:proofErr w:type="gramEnd"/>
      <w:r w:rsidRPr="004E6708">
        <w:rPr>
          <w:sz w:val="10"/>
          <w:szCs w:val="10"/>
        </w:rPr>
        <w:t xml:space="preserve"> I would first suggest turning to an institution that in the relatively recent past followed just this path: the fairness doctrine in effect in the United States from 1927 to 1987. The fairness doctrine, implemented by the Federal Communications Commission, made it obligatory for radio and television stations to give an evenly balanced presentation of “opposing viewpoints on controversial issues of public importance.” The fairness doctrine not only imposed equality in airtime; it also required the presentation of viewpoints opposed to one another. The doctrine did not apply to airtime during electoral campaigns, which was regulated on other terms. It applied instead to any question that became the object of public controversy outside of electoral periods. The constitutionality of this doctrine was upheld by the U.S. Supreme Court in the famous 1969 decision of Red Lion Broadcasting Co. v. FCC.21 The central argument that the Court invoked in support of the constitutionality of the fairness doctrine was that, in regard to liberty of expression on the airwaves, it is “the right of the viewing and listening public, and not the right of the broadcasters, which is paramount.” The Court thus held that listeners and viewers had the right to hear conflicting viewpoints </w:t>
      </w:r>
      <w:proofErr w:type="gramStart"/>
      <w:r w:rsidRPr="004E6708">
        <w:rPr>
          <w:sz w:val="10"/>
          <w:szCs w:val="10"/>
        </w:rPr>
        <w:t>in order to</w:t>
      </w:r>
      <w:proofErr w:type="gramEnd"/>
      <w:r w:rsidRPr="004E6708">
        <w:rPr>
          <w:sz w:val="10"/>
          <w:szCs w:val="10"/>
        </w:rPr>
        <w:t xml:space="preserve"> make up their mind on the issues: “Speech concerning public affairs is more than self-expression; it is the essence of self-government.”22 The fairness doctrine was abandoned for two reasons. First, the doctrine led radio and television stations to avoid controversial subjects for the sake of not exposing themselves to lawsuits claiming they had violated the law. Second, the question of what exactly constituted the opposition of one point of view against another became the subject of repeated litigation, and the </w:t>
      </w:r>
      <w:proofErr w:type="spellStart"/>
      <w:r w:rsidRPr="004E6708">
        <w:rPr>
          <w:sz w:val="10"/>
          <w:szCs w:val="10"/>
        </w:rPr>
        <w:t>fcc</w:t>
      </w:r>
      <w:proofErr w:type="spellEnd"/>
      <w:r w:rsidRPr="004E6708">
        <w:rPr>
          <w:sz w:val="10"/>
          <w:szCs w:val="10"/>
        </w:rPr>
        <w:t xml:space="preserve"> proved unable to reduce the insecurity and juridical uncertainty that arose on this front. Despite its eventual abandonment, however, the Red Lion decision shows that the obligation for the media to present conflicting viewpoints is compatible with a certain interpretation of freedom of speech in the public sphere, an interpretation that focuses on the rights of the receiving public. That the U.S. Supreme Court has since rejected this interpretation does not mean that the arguments advanced in Red Lion were objectively weak. They are, in any case, consistent with the claims of this essay. What, then, should we do in practice to foster the confrontation of opposing arguments in today's democracies? Without claiming to provide a complete and detailed response to this question, I will conclude by suggesting two concrete means for promoting the adversarial principle in politics. The first is a practice yet to be invented, which would be implemented outside of electoral periods. The second consists of reinforcing a practice already used in electoral campaigns. First, my suggestion for the future. Outside of electoral periods, civil-society actors (such as foundations or think tanks) could organize adversarial debates on subjects of public interest. These debates would not be regularly </w:t>
      </w:r>
      <w:proofErr w:type="gramStart"/>
      <w:r w:rsidRPr="004E6708">
        <w:rPr>
          <w:sz w:val="10"/>
          <w:szCs w:val="10"/>
        </w:rPr>
        <w:t>scheduled, but</w:t>
      </w:r>
      <w:proofErr w:type="gramEnd"/>
      <w:r w:rsidRPr="004E6708">
        <w:rPr>
          <w:sz w:val="10"/>
          <w:szCs w:val="10"/>
        </w:rPr>
        <w:t xml:space="preserve"> would be organized only when a question sparked significant interest from the public (as with such topics as nuclear energy, assisted suicide, or, in certain countries, the wearing of the hijab) or when a large number of citizens mobilized in favor of a cause. More generally, these public debates would not aim to replace any existing democratic practices (such as electoral campaigns or parliamentary debates</w:t>
      </w:r>
      <w:proofErr w:type="gramStart"/>
      <w:r w:rsidRPr="004E6708">
        <w:rPr>
          <w:sz w:val="10"/>
          <w:szCs w:val="10"/>
        </w:rPr>
        <w:t>), but</w:t>
      </w:r>
      <w:proofErr w:type="gramEnd"/>
      <w:r w:rsidRPr="004E6708">
        <w:rPr>
          <w:sz w:val="10"/>
          <w:szCs w:val="10"/>
        </w:rPr>
        <w:t xml:space="preserve"> would complement them.</w:t>
      </w:r>
    </w:p>
    <w:p w14:paraId="5861C3CD" w14:textId="77777777" w:rsidR="0087675C" w:rsidRPr="004E6708" w:rsidRDefault="0087675C" w:rsidP="0087675C">
      <w:pPr>
        <w:rPr>
          <w:sz w:val="16"/>
        </w:rPr>
      </w:pPr>
      <w:r w:rsidRPr="004E6708">
        <w:rPr>
          <w:rStyle w:val="StyleUnderline"/>
        </w:rPr>
        <w:t xml:space="preserve">Neither the exposition of conflicting viewpoints nor communication across ideological divides can be made mandatory. This </w:t>
      </w:r>
      <w:r w:rsidRPr="002763E1">
        <w:rPr>
          <w:rStyle w:val="Emphasis"/>
        </w:rPr>
        <w:t>does not mean</w:t>
      </w:r>
      <w:r w:rsidRPr="004E6708">
        <w:rPr>
          <w:rStyle w:val="StyleUnderline"/>
        </w:rPr>
        <w:t xml:space="preserve"> that it is </w:t>
      </w:r>
      <w:r w:rsidRPr="002763E1">
        <w:rPr>
          <w:rStyle w:val="Emphasis"/>
        </w:rPr>
        <w:t>useless to try to facilitate them</w:t>
      </w:r>
      <w:r w:rsidRPr="004E6708">
        <w:rPr>
          <w:sz w:val="16"/>
        </w:rPr>
        <w:t xml:space="preserve">. Indeed, </w:t>
      </w:r>
      <w:r w:rsidRPr="0087675C">
        <w:rPr>
          <w:rStyle w:val="Emphasis"/>
          <w:sz w:val="30"/>
          <w:szCs w:val="30"/>
          <w:highlight w:val="cyan"/>
        </w:rPr>
        <w:t>the probability of being confronted with opposing points of view matters</w:t>
      </w:r>
      <w:r w:rsidRPr="004E6708">
        <w:rPr>
          <w:rStyle w:val="StyleUnderline"/>
        </w:rPr>
        <w:t xml:space="preserve">: it tends to make one's thoughts </w:t>
      </w:r>
      <w:r w:rsidRPr="002763E1">
        <w:rPr>
          <w:rStyle w:val="Emphasis"/>
        </w:rPr>
        <w:t>more anticipatory</w:t>
      </w:r>
      <w:r w:rsidRPr="004E6708">
        <w:rPr>
          <w:rStyle w:val="StyleUnderline"/>
        </w:rPr>
        <w:t xml:space="preserve">, </w:t>
      </w:r>
      <w:r w:rsidRPr="002763E1">
        <w:rPr>
          <w:rStyle w:val="Emphasis"/>
        </w:rPr>
        <w:t>careful</w:t>
      </w:r>
      <w:r w:rsidRPr="004E6708">
        <w:rPr>
          <w:rStyle w:val="StyleUnderline"/>
        </w:rPr>
        <w:t xml:space="preserve">, and </w:t>
      </w:r>
      <w:r w:rsidRPr="002763E1">
        <w:rPr>
          <w:rStyle w:val="Emphasis"/>
        </w:rPr>
        <w:t>subtle</w:t>
      </w:r>
      <w:r w:rsidRPr="004E6708">
        <w:rPr>
          <w:sz w:val="16"/>
        </w:rPr>
        <w:t xml:space="preserve">.23 </w:t>
      </w:r>
      <w:r w:rsidRPr="004E6708">
        <w:rPr>
          <w:rStyle w:val="StyleUnderline"/>
        </w:rPr>
        <w:t xml:space="preserve">In contemporary circumstances, this probability </w:t>
      </w:r>
      <w:r w:rsidRPr="002763E1">
        <w:rPr>
          <w:rStyle w:val="Emphasis"/>
        </w:rPr>
        <w:t>tends to diminish</w:t>
      </w:r>
      <w:r w:rsidRPr="004E6708">
        <w:rPr>
          <w:rStyle w:val="StyleUnderline"/>
        </w:rPr>
        <w:t xml:space="preserve">. </w:t>
      </w:r>
      <w:r w:rsidRPr="0087675C">
        <w:rPr>
          <w:rStyle w:val="StyleUnderline"/>
          <w:highlight w:val="cyan"/>
        </w:rPr>
        <w:t xml:space="preserve">The </w:t>
      </w:r>
      <w:r w:rsidRPr="0087675C">
        <w:rPr>
          <w:rStyle w:val="Emphasis"/>
          <w:highlight w:val="cyan"/>
        </w:rPr>
        <w:t>active promotion</w:t>
      </w:r>
      <w:r w:rsidRPr="0087675C">
        <w:rPr>
          <w:rStyle w:val="StyleUnderline"/>
          <w:highlight w:val="cyan"/>
        </w:rPr>
        <w:t xml:space="preserve"> of adversarial debates aims to </w:t>
      </w:r>
      <w:r w:rsidRPr="0087675C">
        <w:rPr>
          <w:rStyle w:val="Emphasis"/>
          <w:highlight w:val="cyan"/>
        </w:rPr>
        <w:t>counteract this pernicious tendency</w:t>
      </w:r>
      <w:r w:rsidRPr="0087675C">
        <w:rPr>
          <w:sz w:val="16"/>
          <w:highlight w:val="cyan"/>
        </w:rPr>
        <w:t>.</w:t>
      </w:r>
    </w:p>
    <w:p w14:paraId="39A16B30" w14:textId="77777777" w:rsidR="0087675C" w:rsidRPr="004E6708" w:rsidRDefault="0087675C" w:rsidP="0087675C">
      <w:pPr>
        <w:rPr>
          <w:sz w:val="16"/>
        </w:rPr>
      </w:pPr>
      <w:r w:rsidRPr="004E6708">
        <w:rPr>
          <w:sz w:val="16"/>
        </w:rPr>
        <w:t xml:space="preserve">Given that the goal of these debates would be to further the formulation and diffusion of arguments for and against a given public decision, they should be guided by the following principle: </w:t>
      </w:r>
      <w:r w:rsidRPr="0087675C">
        <w:rPr>
          <w:rStyle w:val="StyleUnderline"/>
          <w:highlight w:val="cyan"/>
        </w:rPr>
        <w:t xml:space="preserve">speakers should defend or criticize a given policy or position </w:t>
      </w:r>
      <w:r w:rsidRPr="0087675C">
        <w:rPr>
          <w:rStyle w:val="Emphasis"/>
          <w:highlight w:val="cyan"/>
        </w:rPr>
        <w:t>only with reference to its own merits</w:t>
      </w:r>
      <w:r w:rsidRPr="004E6708">
        <w:rPr>
          <w:rStyle w:val="StyleUnderline"/>
        </w:rPr>
        <w:t xml:space="preserve">, and not in response to reasons </w:t>
      </w:r>
      <w:r w:rsidRPr="002763E1">
        <w:rPr>
          <w:rStyle w:val="Emphasis"/>
        </w:rPr>
        <w:t>external to the policy</w:t>
      </w:r>
      <w:r w:rsidRPr="004E6708">
        <w:rPr>
          <w:rStyle w:val="StyleUnderline"/>
        </w:rPr>
        <w:t xml:space="preserve"> or </w:t>
      </w:r>
      <w:r w:rsidRPr="002763E1">
        <w:rPr>
          <w:rStyle w:val="Emphasis"/>
        </w:rPr>
        <w:t>position</w:t>
      </w:r>
      <w:r w:rsidRPr="004E6708">
        <w:rPr>
          <w:rStyle w:val="StyleUnderline"/>
        </w:rPr>
        <w:t xml:space="preserve">. The arguments advanced in these debates should concern the </w:t>
      </w:r>
      <w:r w:rsidRPr="002763E1">
        <w:rPr>
          <w:rStyle w:val="Emphasis"/>
        </w:rPr>
        <w:t>advantages</w:t>
      </w:r>
      <w:r w:rsidRPr="004E6708">
        <w:rPr>
          <w:rStyle w:val="StyleUnderline"/>
        </w:rPr>
        <w:t xml:space="preserve"> or </w:t>
      </w:r>
      <w:r w:rsidRPr="002763E1">
        <w:rPr>
          <w:rStyle w:val="Emphasis"/>
        </w:rPr>
        <w:t>disadvantages</w:t>
      </w:r>
      <w:r w:rsidRPr="004E6708">
        <w:rPr>
          <w:sz w:val="16"/>
        </w:rPr>
        <w:t xml:space="preserve"> – whether technical or moral – </w:t>
      </w:r>
      <w:r w:rsidRPr="002763E1">
        <w:rPr>
          <w:rStyle w:val="Emphasis"/>
        </w:rPr>
        <w:t>inherent in the decision</w:t>
      </w:r>
      <w:r w:rsidRPr="004E6708">
        <w:rPr>
          <w:sz w:val="16"/>
        </w:rPr>
        <w:t>. I call this the principle of relevant reasons. This principle has two implications: the first concerns simplifying the debate to one issue; the second concerns choosing the right participants.</w:t>
      </w:r>
    </w:p>
    <w:p w14:paraId="0099D081" w14:textId="77777777" w:rsidR="0087675C" w:rsidRPr="004E6708" w:rsidRDefault="0087675C" w:rsidP="0087675C">
      <w:pPr>
        <w:rPr>
          <w:sz w:val="16"/>
        </w:rPr>
      </w:pPr>
      <w:proofErr w:type="gramStart"/>
      <w:r w:rsidRPr="004E6708">
        <w:rPr>
          <w:rStyle w:val="StyleUnderline"/>
        </w:rPr>
        <w:t>In order to</w:t>
      </w:r>
      <w:proofErr w:type="gramEnd"/>
      <w:r w:rsidRPr="004E6708">
        <w:rPr>
          <w:rStyle w:val="StyleUnderline"/>
        </w:rPr>
        <w:t xml:space="preserve"> encourage citizens to </w:t>
      </w:r>
      <w:r w:rsidRPr="002763E1">
        <w:rPr>
          <w:rStyle w:val="Emphasis"/>
        </w:rPr>
        <w:t>take account of</w:t>
      </w:r>
      <w:r w:rsidRPr="004E6708">
        <w:rPr>
          <w:rStyle w:val="StyleUnderline"/>
        </w:rPr>
        <w:t xml:space="preserve"> and </w:t>
      </w:r>
      <w:r w:rsidRPr="002763E1">
        <w:rPr>
          <w:rStyle w:val="Emphasis"/>
        </w:rPr>
        <w:t>weigh the reasons for</w:t>
      </w:r>
      <w:r w:rsidRPr="004E6708">
        <w:rPr>
          <w:rStyle w:val="StyleUnderline"/>
        </w:rPr>
        <w:t xml:space="preserve"> and </w:t>
      </w:r>
      <w:r w:rsidRPr="002763E1">
        <w:rPr>
          <w:rStyle w:val="Emphasis"/>
        </w:rPr>
        <w:t>against a given decision</w:t>
      </w:r>
      <w:r w:rsidRPr="004E6708">
        <w:rPr>
          <w:rStyle w:val="StyleUnderline"/>
        </w:rPr>
        <w:t xml:space="preserve">, each question that can be </w:t>
      </w:r>
      <w:r w:rsidRPr="002763E1">
        <w:rPr>
          <w:rStyle w:val="Emphasis"/>
        </w:rPr>
        <w:t>defined objectively</w:t>
      </w:r>
      <w:r w:rsidRPr="004E6708">
        <w:rPr>
          <w:rStyle w:val="StyleUnderline"/>
        </w:rPr>
        <w:t xml:space="preserve"> and </w:t>
      </w:r>
      <w:r w:rsidRPr="002763E1">
        <w:rPr>
          <w:rStyle w:val="Emphasis"/>
        </w:rPr>
        <w:t>independent</w:t>
      </w:r>
      <w:r w:rsidRPr="004E6708">
        <w:rPr>
          <w:rStyle w:val="StyleUnderline"/>
        </w:rPr>
        <w:t xml:space="preserve"> from other questions should be </w:t>
      </w:r>
      <w:r w:rsidRPr="002763E1">
        <w:rPr>
          <w:rStyle w:val="Emphasis"/>
        </w:rPr>
        <w:t>debated separately</w:t>
      </w:r>
      <w:r w:rsidRPr="004E6708">
        <w:rPr>
          <w:rStyle w:val="StyleUnderline"/>
        </w:rPr>
        <w:t xml:space="preserve">. Multidimensionality and the bundling of different questions </w:t>
      </w:r>
      <w:r w:rsidRPr="002763E1">
        <w:rPr>
          <w:rStyle w:val="Emphasis"/>
        </w:rPr>
        <w:t>undermine the coherence</w:t>
      </w:r>
      <w:r w:rsidRPr="004E6708">
        <w:rPr>
          <w:rStyle w:val="StyleUnderline"/>
        </w:rPr>
        <w:t xml:space="preserve"> of the arguments</w:t>
      </w:r>
      <w:r w:rsidRPr="004E6708">
        <w:rPr>
          <w:sz w:val="16"/>
        </w:rPr>
        <w:t>.</w:t>
      </w:r>
    </w:p>
    <w:p w14:paraId="27E0A3F4" w14:textId="77777777" w:rsidR="0087675C" w:rsidRPr="004E6708" w:rsidRDefault="0087675C" w:rsidP="0087675C">
      <w:pPr>
        <w:rPr>
          <w:sz w:val="16"/>
        </w:rPr>
      </w:pPr>
      <w:r w:rsidRPr="004E6708">
        <w:rPr>
          <w:sz w:val="16"/>
        </w:rPr>
        <w:t xml:space="preserve">To be sure, at election time, the voter will vote for a candidate or party that has bundled questions without an objective connection between them. Such grouping may be </w:t>
      </w:r>
      <w:proofErr w:type="gramStart"/>
      <w:r w:rsidRPr="004E6708">
        <w:rPr>
          <w:sz w:val="16"/>
        </w:rPr>
        <w:t>desirable, because</w:t>
      </w:r>
      <w:proofErr w:type="gramEnd"/>
      <w:r w:rsidRPr="004E6708">
        <w:rPr>
          <w:sz w:val="16"/>
        </w:rPr>
        <w:t xml:space="preserve"> it permits negotiations between different strands of the party. Nevertheless, </w:t>
      </w:r>
      <w:r w:rsidRPr="004E6708">
        <w:rPr>
          <w:rStyle w:val="StyleUnderline"/>
        </w:rPr>
        <w:t xml:space="preserve">to understand the bundling and negotiation </w:t>
      </w:r>
      <w:r w:rsidRPr="002763E1">
        <w:rPr>
          <w:rStyle w:val="Emphasis"/>
        </w:rPr>
        <w:t>well enough to cast an informed vote</w:t>
      </w:r>
      <w:r w:rsidRPr="004E6708">
        <w:rPr>
          <w:rStyle w:val="StyleUnderline"/>
        </w:rPr>
        <w:t xml:space="preserve">, the voter needs to have thought through the different issues </w:t>
      </w:r>
      <w:r w:rsidRPr="002763E1">
        <w:rPr>
          <w:rStyle w:val="Emphasis"/>
        </w:rPr>
        <w:t>separately</w:t>
      </w:r>
      <w:r w:rsidRPr="004E6708">
        <w:rPr>
          <w:rStyle w:val="StyleUnderline"/>
        </w:rPr>
        <w:t>, aided by adversarial debate</w:t>
      </w:r>
      <w:r w:rsidRPr="004E6708">
        <w:rPr>
          <w:sz w:val="16"/>
        </w:rPr>
        <w:t>.</w:t>
      </w:r>
    </w:p>
    <w:p w14:paraId="6FFE9F3B" w14:textId="77777777" w:rsidR="0087675C" w:rsidRPr="004E6708" w:rsidRDefault="0087675C" w:rsidP="0087675C">
      <w:pPr>
        <w:rPr>
          <w:sz w:val="16"/>
        </w:rPr>
      </w:pPr>
      <w:r w:rsidRPr="004E6708">
        <w:rPr>
          <w:rStyle w:val="StyleUnderline"/>
        </w:rPr>
        <w:t>It is</w:t>
      </w:r>
      <w:r w:rsidRPr="004E6708">
        <w:rPr>
          <w:sz w:val="16"/>
        </w:rPr>
        <w:t xml:space="preserve"> probably </w:t>
      </w:r>
      <w:r w:rsidRPr="004E6708">
        <w:rPr>
          <w:rStyle w:val="StyleUnderline"/>
        </w:rPr>
        <w:t>too difficult to completely exclude nonrelevant reasons</w:t>
      </w:r>
      <w:r w:rsidRPr="004E6708">
        <w:rPr>
          <w:sz w:val="16"/>
        </w:rPr>
        <w:t xml:space="preserve"> – that is, </w:t>
      </w:r>
      <w:r w:rsidRPr="004E6708">
        <w:rPr>
          <w:rStyle w:val="StyleUnderline"/>
        </w:rPr>
        <w:t xml:space="preserve">reasons </w:t>
      </w:r>
      <w:r w:rsidRPr="002763E1">
        <w:rPr>
          <w:rStyle w:val="Emphasis"/>
        </w:rPr>
        <w:t>not substantively linked to the policy in question</w:t>
      </w:r>
      <w:r w:rsidRPr="004E6708">
        <w:rPr>
          <w:sz w:val="16"/>
        </w:rPr>
        <w:t xml:space="preserve"> – </w:t>
      </w:r>
      <w:proofErr w:type="gramStart"/>
      <w:r w:rsidRPr="004E6708">
        <w:rPr>
          <w:rStyle w:val="StyleUnderline"/>
        </w:rPr>
        <w:t>at the moment</w:t>
      </w:r>
      <w:proofErr w:type="gramEnd"/>
      <w:r w:rsidRPr="004E6708">
        <w:rPr>
          <w:rStyle w:val="StyleUnderline"/>
        </w:rPr>
        <w:t xml:space="preserve"> of organizing a deliberative debate. But </w:t>
      </w:r>
      <w:r w:rsidRPr="00335833">
        <w:rPr>
          <w:rStyle w:val="StyleUnderline"/>
          <w:highlight w:val="cyan"/>
        </w:rPr>
        <w:t xml:space="preserve">the principle </w:t>
      </w:r>
      <w:r w:rsidRPr="00335833">
        <w:rPr>
          <w:rStyle w:val="Emphasis"/>
          <w:highlight w:val="cyan"/>
        </w:rPr>
        <w:t>remains valid</w:t>
      </w:r>
      <w:r w:rsidRPr="00335833">
        <w:rPr>
          <w:rStyle w:val="StyleUnderline"/>
          <w:highlight w:val="cyan"/>
        </w:rPr>
        <w:t xml:space="preserve">: nonrelevant arguments should be </w:t>
      </w:r>
      <w:r w:rsidRPr="00335833">
        <w:rPr>
          <w:rStyle w:val="Emphasis"/>
          <w:highlight w:val="cyan"/>
        </w:rPr>
        <w:t>sidelined as much as possible</w:t>
      </w:r>
      <w:r w:rsidRPr="004E6708">
        <w:rPr>
          <w:rStyle w:val="StyleUnderline"/>
        </w:rPr>
        <w:t xml:space="preserve">. </w:t>
      </w:r>
      <w:proofErr w:type="gramStart"/>
      <w:r w:rsidRPr="004E6708">
        <w:rPr>
          <w:rStyle w:val="StyleUnderline"/>
        </w:rPr>
        <w:t>As a consequence</w:t>
      </w:r>
      <w:proofErr w:type="gramEnd"/>
      <w:r w:rsidRPr="004E6708">
        <w:rPr>
          <w:rStyle w:val="StyleUnderline"/>
        </w:rPr>
        <w:t xml:space="preserve">, each debate should </w:t>
      </w:r>
      <w:r w:rsidRPr="002763E1">
        <w:rPr>
          <w:rStyle w:val="Emphasis"/>
        </w:rPr>
        <w:t>focus on a specific theme</w:t>
      </w:r>
      <w:r w:rsidRPr="004E6708">
        <w:rPr>
          <w:rStyle w:val="StyleUnderline"/>
        </w:rPr>
        <w:t xml:space="preserve">, rather than on </w:t>
      </w:r>
      <w:r w:rsidRPr="002763E1">
        <w:rPr>
          <w:rStyle w:val="Emphasis"/>
        </w:rPr>
        <w:t>platforms comprising multiple dimensions</w:t>
      </w:r>
      <w:r w:rsidRPr="004E6708">
        <w:rPr>
          <w:sz w:val="16"/>
        </w:rPr>
        <w:t>.</w:t>
      </w:r>
    </w:p>
    <w:p w14:paraId="162F8CBD" w14:textId="77777777" w:rsidR="0087675C" w:rsidRPr="004E6708" w:rsidRDefault="0087675C" w:rsidP="0087675C">
      <w:pPr>
        <w:rPr>
          <w:sz w:val="16"/>
        </w:rPr>
      </w:pPr>
      <w:r w:rsidRPr="004E6708">
        <w:rPr>
          <w:sz w:val="16"/>
        </w:rPr>
        <w:t xml:space="preserve">The other implication of the principle of relevant reasons concerns the choice of participants. </w:t>
      </w:r>
      <w:r w:rsidRPr="00335833">
        <w:rPr>
          <w:rStyle w:val="StyleUnderline"/>
          <w:highlight w:val="cyan"/>
        </w:rPr>
        <w:t>Speakers should be permitted to defend policies</w:t>
      </w:r>
      <w:r w:rsidRPr="004E6708">
        <w:rPr>
          <w:rStyle w:val="StyleUnderline"/>
        </w:rPr>
        <w:t xml:space="preserve"> that promote their own interests, but </w:t>
      </w:r>
      <w:r w:rsidRPr="00335833">
        <w:rPr>
          <w:rStyle w:val="Emphasis"/>
          <w:highlight w:val="cyan"/>
        </w:rPr>
        <w:t>only</w:t>
      </w:r>
      <w:r w:rsidRPr="00335833">
        <w:rPr>
          <w:rStyle w:val="StyleUnderline"/>
          <w:highlight w:val="cyan"/>
        </w:rPr>
        <w:t xml:space="preserve"> on the condition that their interests be both </w:t>
      </w:r>
      <w:r w:rsidRPr="00335833">
        <w:rPr>
          <w:rStyle w:val="Emphasis"/>
          <w:highlight w:val="cyan"/>
        </w:rPr>
        <w:t>publicly declared</w:t>
      </w:r>
      <w:r w:rsidRPr="00335833">
        <w:rPr>
          <w:rStyle w:val="StyleUnderline"/>
          <w:highlight w:val="cyan"/>
        </w:rPr>
        <w:t xml:space="preserve"> and </w:t>
      </w:r>
      <w:r w:rsidRPr="00335833">
        <w:rPr>
          <w:rStyle w:val="Emphasis"/>
          <w:highlight w:val="cyan"/>
        </w:rPr>
        <w:t>linked to the substance of the policy they recommend</w:t>
      </w:r>
      <w:r w:rsidRPr="00335833">
        <w:rPr>
          <w:rStyle w:val="StyleUnderline"/>
          <w:highlight w:val="cyan"/>
        </w:rPr>
        <w:t xml:space="preserve"> – not to </w:t>
      </w:r>
      <w:r w:rsidRPr="00335833">
        <w:rPr>
          <w:rStyle w:val="Emphasis"/>
          <w:highlight w:val="cyan"/>
        </w:rPr>
        <w:t>external interests</w:t>
      </w:r>
      <w:r w:rsidRPr="004E6708">
        <w:rPr>
          <w:sz w:val="16"/>
        </w:rPr>
        <w:t xml:space="preserve"> like advancing their careers </w:t>
      </w:r>
      <w:r w:rsidRPr="004E6708">
        <w:rPr>
          <w:rStyle w:val="StyleUnderline"/>
        </w:rPr>
        <w:t>or</w:t>
      </w:r>
      <w:r w:rsidRPr="004E6708">
        <w:rPr>
          <w:sz w:val="16"/>
        </w:rPr>
        <w:t xml:space="preserve"> promoting </w:t>
      </w:r>
      <w:r w:rsidRPr="004E6708">
        <w:rPr>
          <w:rStyle w:val="StyleUnderline"/>
        </w:rPr>
        <w:t xml:space="preserve">objectives that have </w:t>
      </w:r>
      <w:r w:rsidRPr="002763E1">
        <w:rPr>
          <w:rStyle w:val="Emphasis"/>
        </w:rPr>
        <w:t>no connection with the policy under debate</w:t>
      </w:r>
      <w:r w:rsidRPr="004E6708">
        <w:rPr>
          <w:sz w:val="16"/>
        </w:rPr>
        <w:t>. Speakers should thus mainly be experts, representatives of associations, activists, and persons enjoying a recognized moral authority. Politicians might participate so long as that participation satisfies the principle of relevant reasons: namely, that they address themselves solely to the question under debate, to the exclusion of other themes in the platform of their party. Their professional and career prospects should play no role in these debates.</w:t>
      </w:r>
    </w:p>
    <w:p w14:paraId="072CCF30" w14:textId="5D1519B6" w:rsidR="0013433B" w:rsidRDefault="0013433B" w:rsidP="0087675C">
      <w:pPr>
        <w:rPr>
          <w:sz w:val="16"/>
        </w:rPr>
      </w:pPr>
    </w:p>
    <w:p w14:paraId="0D884615" w14:textId="3E821652" w:rsidR="0013433B" w:rsidRDefault="0013433B" w:rsidP="0013433B">
      <w:pPr>
        <w:pStyle w:val="Heading2"/>
      </w:pPr>
      <w:r>
        <w:t>2</w:t>
      </w:r>
    </w:p>
    <w:p w14:paraId="33E0316F" w14:textId="77777777" w:rsidR="0013433B" w:rsidRPr="00E42B5C" w:rsidRDefault="0013433B" w:rsidP="0013433B">
      <w:pPr>
        <w:keepNext/>
        <w:keepLines/>
        <w:spacing w:before="40"/>
        <w:outlineLvl w:val="3"/>
        <w:rPr>
          <w:rFonts w:eastAsiaTheme="majorEastAsia" w:cs="Times New Roman"/>
          <w:b/>
          <w:iCs/>
        </w:rPr>
      </w:pPr>
      <w:r w:rsidRPr="00E42B5C">
        <w:rPr>
          <w:rFonts w:eastAsiaTheme="majorEastAsia" w:cs="Times New Roman"/>
          <w:b/>
          <w:iCs/>
        </w:rPr>
        <w:t xml:space="preserve">Collapse is </w:t>
      </w:r>
      <w:r w:rsidRPr="00E42B5C">
        <w:rPr>
          <w:rFonts w:eastAsiaTheme="majorEastAsia" w:cs="Times New Roman"/>
          <w:b/>
          <w:iCs/>
          <w:u w:val="single"/>
        </w:rPr>
        <w:t>not inevitable</w:t>
      </w:r>
      <w:r w:rsidRPr="00E42B5C">
        <w:rPr>
          <w:rFonts w:eastAsiaTheme="majorEastAsia" w:cs="Times New Roman"/>
          <w:b/>
          <w:iCs/>
        </w:rPr>
        <w:t xml:space="preserve">, cap’s the </w:t>
      </w:r>
      <w:r w:rsidRPr="00E42B5C">
        <w:rPr>
          <w:rFonts w:eastAsiaTheme="majorEastAsia" w:cs="Times New Roman"/>
          <w:b/>
          <w:iCs/>
          <w:u w:val="single"/>
        </w:rPr>
        <w:t>only option</w:t>
      </w:r>
      <w:r w:rsidRPr="00E42B5C">
        <w:rPr>
          <w:rFonts w:eastAsiaTheme="majorEastAsia" w:cs="Times New Roman"/>
          <w:b/>
          <w:iCs/>
        </w:rPr>
        <w:t xml:space="preserve">, political change is in the </w:t>
      </w:r>
      <w:r w:rsidRPr="00E42B5C">
        <w:rPr>
          <w:rFonts w:eastAsiaTheme="majorEastAsia" w:cs="Times New Roman"/>
          <w:b/>
          <w:iCs/>
          <w:u w:val="single"/>
        </w:rPr>
        <w:t>right direction</w:t>
      </w:r>
      <w:r w:rsidRPr="00E42B5C">
        <w:rPr>
          <w:rFonts w:eastAsiaTheme="majorEastAsia" w:cs="Times New Roman"/>
          <w:b/>
          <w:iCs/>
        </w:rPr>
        <w:t xml:space="preserve">, </w:t>
      </w:r>
      <w:r>
        <w:rPr>
          <w:rFonts w:eastAsiaTheme="majorEastAsia" w:cs="Times New Roman"/>
          <w:b/>
          <w:iCs/>
        </w:rPr>
        <w:t>alt</w:t>
      </w:r>
      <w:r w:rsidRPr="00E42B5C">
        <w:rPr>
          <w:rFonts w:eastAsiaTheme="majorEastAsia" w:cs="Times New Roman"/>
          <w:b/>
          <w:iCs/>
        </w:rPr>
        <w:t xml:space="preserve"> solvency is </w:t>
      </w:r>
      <w:proofErr w:type="gramStart"/>
      <w:r w:rsidRPr="00E42B5C">
        <w:rPr>
          <w:rFonts w:eastAsiaTheme="majorEastAsia" w:cs="Times New Roman"/>
          <w:b/>
          <w:iCs/>
          <w:u w:val="single"/>
        </w:rPr>
        <w:t>myopic</w:t>
      </w:r>
      <w:proofErr w:type="gramEnd"/>
      <w:r w:rsidRPr="00E42B5C">
        <w:rPr>
          <w:rFonts w:eastAsiaTheme="majorEastAsia" w:cs="Times New Roman"/>
          <w:b/>
          <w:iCs/>
        </w:rPr>
        <w:t xml:space="preserve"> and collapse </w:t>
      </w:r>
      <w:r w:rsidRPr="00E42B5C">
        <w:rPr>
          <w:rFonts w:eastAsiaTheme="majorEastAsia" w:cs="Times New Roman"/>
          <w:b/>
          <w:iCs/>
          <w:u w:val="single"/>
        </w:rPr>
        <w:t>turns it</w:t>
      </w:r>
      <w:r>
        <w:rPr>
          <w:rFonts w:eastAsiaTheme="majorEastAsia" w:cs="Times New Roman"/>
          <w:b/>
          <w:iCs/>
        </w:rPr>
        <w:t>.</w:t>
      </w:r>
    </w:p>
    <w:p w14:paraId="3AD53442" w14:textId="77777777" w:rsidR="0013433B" w:rsidRPr="00E42B5C" w:rsidRDefault="0013433B" w:rsidP="0013433B">
      <w:pPr>
        <w:rPr>
          <w:rFonts w:eastAsia="Times New Roman" w:cs="Times New Roman"/>
        </w:rPr>
      </w:pPr>
      <w:r w:rsidRPr="00E42B5C">
        <w:rPr>
          <w:rFonts w:eastAsia="Times New Roman" w:cs="Times New Roman"/>
          <w:b/>
          <w:bCs/>
        </w:rPr>
        <w:t xml:space="preserve">Teixeira and </w:t>
      </w:r>
      <w:proofErr w:type="spellStart"/>
      <w:r w:rsidRPr="00E42B5C">
        <w:rPr>
          <w:rFonts w:eastAsia="Times New Roman" w:cs="Times New Roman"/>
          <w:b/>
          <w:bCs/>
        </w:rPr>
        <w:t>Judis</w:t>
      </w:r>
      <w:proofErr w:type="spellEnd"/>
      <w:r w:rsidRPr="00E42B5C">
        <w:rPr>
          <w:rFonts w:eastAsia="Times New Roman" w:cs="Times New Roman"/>
          <w:b/>
          <w:bCs/>
        </w:rPr>
        <w:t>, 17</w:t>
      </w:r>
      <w:r w:rsidRPr="00E42B5C">
        <w:rPr>
          <w:rFonts w:eastAsia="Times New Roman" w:cs="Times New Roman"/>
        </w:rPr>
        <w:t>—senior fellow at both The Century Foundation and American Progress AND editor-at-large at Talking Points Memo, former senior writer at The National Journal and a former senior editor at The New Republic (</w:t>
      </w:r>
      <w:proofErr w:type="spellStart"/>
      <w:r w:rsidRPr="00E42B5C">
        <w:rPr>
          <w:rFonts w:eastAsia="Times New Roman" w:cs="Times New Roman"/>
        </w:rPr>
        <w:t>Ruy</w:t>
      </w:r>
      <w:proofErr w:type="spellEnd"/>
      <w:r w:rsidRPr="00E42B5C">
        <w:rPr>
          <w:rFonts w:eastAsia="Times New Roman" w:cs="Times New Roman"/>
        </w:rPr>
        <w:t xml:space="preserve"> and John, “Why The Left Will (Eventually) Triumph: An Interview With </w:t>
      </w:r>
      <w:proofErr w:type="spellStart"/>
      <w:r w:rsidRPr="00E42B5C">
        <w:rPr>
          <w:rFonts w:eastAsia="Times New Roman" w:cs="Times New Roman"/>
        </w:rPr>
        <w:t>Ruy</w:t>
      </w:r>
      <w:proofErr w:type="spellEnd"/>
      <w:r w:rsidRPr="00E42B5C">
        <w:rPr>
          <w:rFonts w:eastAsia="Times New Roman" w:cs="Times New Roman"/>
        </w:rPr>
        <w:t xml:space="preserve"> Teixeira,” </w:t>
      </w:r>
      <w:hyperlink r:id="rId8" w:history="1">
        <w:r w:rsidRPr="00E42B5C">
          <w:rPr>
            <w:rFonts w:eastAsia="Times New Roman" w:cs="Times New Roman"/>
          </w:rPr>
          <w:t>http://talkingpointsmemo.com/cafe/why-left-will-eventually-win-ruy-teixeira</w:t>
        </w:r>
      </w:hyperlink>
      <w:r w:rsidRPr="00E42B5C">
        <w:rPr>
          <w:rFonts w:eastAsia="Times New Roman" w:cs="Times New Roman"/>
        </w:rPr>
        <w:t xml:space="preserve">, </w:t>
      </w:r>
      <w:proofErr w:type="spellStart"/>
      <w:r w:rsidRPr="00E42B5C">
        <w:rPr>
          <w:rFonts w:eastAsia="Times New Roman" w:cs="Times New Roman"/>
        </w:rPr>
        <w:t>dml</w:t>
      </w:r>
      <w:proofErr w:type="spellEnd"/>
      <w:r w:rsidRPr="00E42B5C">
        <w:rPr>
          <w:rFonts w:eastAsia="Times New Roman" w:cs="Times New Roman"/>
        </w:rPr>
        <w:t>)</w:t>
      </w:r>
    </w:p>
    <w:p w14:paraId="2042A604" w14:textId="77777777" w:rsidR="0013433B" w:rsidRPr="00E42B5C" w:rsidRDefault="0013433B" w:rsidP="0013433B">
      <w:pPr>
        <w:rPr>
          <w:rFonts w:eastAsia="Times New Roman" w:cs="Times New Roman"/>
        </w:rPr>
      </w:pPr>
    </w:p>
    <w:p w14:paraId="37E7995B" w14:textId="77777777" w:rsidR="0013433B" w:rsidRPr="00E42B5C" w:rsidRDefault="0013433B" w:rsidP="0013433B">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In your book, you explain at several points that you are no longer a socialist and instead support a reformed capitalism. When we met many years ago, we were in a socialist organization. When did this transformation occur?</w:t>
      </w:r>
    </w:p>
    <w:p w14:paraId="4AF310D9" w14:textId="77777777" w:rsidR="0013433B" w:rsidRPr="00E42B5C" w:rsidRDefault="0013433B" w:rsidP="0013433B">
      <w:pPr>
        <w:rPr>
          <w:rFonts w:eastAsia="Times New Roman" w:cs="Times New Roman"/>
          <w:sz w:val="16"/>
        </w:rPr>
      </w:pPr>
      <w:r w:rsidRPr="00E42B5C">
        <w:rPr>
          <w:rFonts w:eastAsia="Times New Roman" w:cs="Times New Roman"/>
          <w:sz w:val="16"/>
        </w:rPr>
        <w:t xml:space="preserve">Teixeira: What happened is that I began to think a lot about how economies </w:t>
      </w:r>
      <w:proofErr w:type="gramStart"/>
      <w:r w:rsidRPr="00E42B5C">
        <w:rPr>
          <w:rFonts w:eastAsia="Times New Roman" w:cs="Times New Roman"/>
          <w:sz w:val="16"/>
        </w:rPr>
        <w:t>actually work</w:t>
      </w:r>
      <w:proofErr w:type="gramEnd"/>
      <w:r w:rsidRPr="00E42B5C">
        <w:rPr>
          <w:rFonts w:eastAsia="Times New Roman" w:cs="Times New Roman"/>
          <w:sz w:val="16"/>
        </w:rPr>
        <w:t xml:space="preserve">. When I was a socialist, </w:t>
      </w:r>
      <w:r w:rsidRPr="00302BE8">
        <w:rPr>
          <w:rFonts w:eastAsia="Times New Roman" w:cs="Times New Roman"/>
          <w:highlight w:val="cyan"/>
          <w:u w:val="single"/>
        </w:rPr>
        <w:t xml:space="preserve">I </w:t>
      </w:r>
      <w:r w:rsidRPr="00302BE8">
        <w:rPr>
          <w:rFonts w:eastAsia="Times New Roman" w:cs="Times New Roman"/>
          <w:b/>
          <w:iCs/>
          <w:highlight w:val="cyan"/>
          <w:u w:val="single"/>
          <w:bdr w:val="single" w:sz="8" w:space="0" w:color="auto"/>
        </w:rPr>
        <w:t>didn’t think</w:t>
      </w:r>
      <w:r w:rsidRPr="00E42B5C">
        <w:rPr>
          <w:rFonts w:eastAsia="Times New Roman" w:cs="Times New Roman"/>
          <w:b/>
          <w:iCs/>
          <w:u w:val="single"/>
          <w:bdr w:val="single" w:sz="8" w:space="0" w:color="auto"/>
        </w:rPr>
        <w:t xml:space="preserve"> very </w:t>
      </w:r>
      <w:r w:rsidRPr="00302BE8">
        <w:rPr>
          <w:rFonts w:eastAsia="Times New Roman" w:cs="Times New Roman"/>
          <w:b/>
          <w:iCs/>
          <w:highlight w:val="cyan"/>
          <w:u w:val="single"/>
          <w:bdr w:val="single" w:sz="8" w:space="0" w:color="auto"/>
        </w:rPr>
        <w:t>carefully</w:t>
      </w:r>
      <w:r w:rsidRPr="00E42B5C">
        <w:rPr>
          <w:rFonts w:eastAsia="Times New Roman" w:cs="Times New Roman"/>
          <w:u w:val="single"/>
        </w:rPr>
        <w:t xml:space="preserve"> and </w:t>
      </w:r>
      <w:r w:rsidRPr="00E42B5C">
        <w:rPr>
          <w:rFonts w:eastAsia="Times New Roman" w:cs="Times New Roman"/>
          <w:b/>
          <w:iCs/>
          <w:u w:val="single"/>
          <w:bdr w:val="single" w:sz="8" w:space="0" w:color="auto"/>
        </w:rPr>
        <w:t>long</w:t>
      </w:r>
      <w:r w:rsidRPr="00E42B5C">
        <w:rPr>
          <w:rFonts w:eastAsia="Times New Roman" w:cs="Times New Roman"/>
          <w:u w:val="single"/>
        </w:rPr>
        <w:t xml:space="preserve"> </w:t>
      </w:r>
      <w:r w:rsidRPr="00302BE8">
        <w:rPr>
          <w:rFonts w:eastAsia="Times New Roman" w:cs="Times New Roman"/>
          <w:highlight w:val="cyan"/>
          <w:u w:val="single"/>
        </w:rPr>
        <w:t xml:space="preserve">about what </w:t>
      </w:r>
      <w:proofErr w:type="gramStart"/>
      <w:r w:rsidRPr="00302BE8">
        <w:rPr>
          <w:rFonts w:eastAsia="Times New Roman" w:cs="Times New Roman"/>
          <w:b/>
          <w:iCs/>
          <w:highlight w:val="cyan"/>
          <w:u w:val="single"/>
          <w:bdr w:val="single" w:sz="8" w:space="0" w:color="auto"/>
        </w:rPr>
        <w:t>actually</w:t>
      </w:r>
      <w:r w:rsidRPr="00302BE8">
        <w:rPr>
          <w:rFonts w:eastAsia="Times New Roman" w:cs="Times New Roman"/>
          <w:highlight w:val="cyan"/>
          <w:u w:val="single"/>
        </w:rPr>
        <w:t xml:space="preserve"> a</w:t>
      </w:r>
      <w:proofErr w:type="gramEnd"/>
      <w:r w:rsidRPr="00302BE8">
        <w:rPr>
          <w:rFonts w:eastAsia="Times New Roman" w:cs="Times New Roman"/>
          <w:highlight w:val="cyan"/>
          <w:u w:val="single"/>
        </w:rPr>
        <w:t xml:space="preserve"> socialist economy would look like. I had this </w:t>
      </w:r>
      <w:r w:rsidRPr="00302BE8">
        <w:rPr>
          <w:rFonts w:eastAsia="Times New Roman" w:cs="Times New Roman"/>
          <w:b/>
          <w:iCs/>
          <w:highlight w:val="cyan"/>
          <w:u w:val="single"/>
          <w:bdr w:val="single" w:sz="8" w:space="0" w:color="auto"/>
        </w:rPr>
        <w:t>general idea</w:t>
      </w:r>
      <w:r w:rsidRPr="00302BE8">
        <w:rPr>
          <w:rFonts w:eastAsia="Times New Roman" w:cs="Times New Roman"/>
          <w:highlight w:val="cyan"/>
          <w:u w:val="single"/>
        </w:rPr>
        <w:t xml:space="preserve"> that the capitalist system was</w:t>
      </w:r>
      <w:r w:rsidRPr="00E42B5C">
        <w:rPr>
          <w:rFonts w:eastAsia="Times New Roman" w:cs="Times New Roman"/>
          <w:u w:val="single"/>
        </w:rPr>
        <w:t xml:space="preserve"> </w:t>
      </w:r>
      <w:r w:rsidRPr="00E42B5C">
        <w:rPr>
          <w:rFonts w:eastAsia="Times New Roman" w:cs="Times New Roman"/>
          <w:b/>
          <w:iCs/>
          <w:u w:val="single"/>
          <w:bdr w:val="single" w:sz="8" w:space="0" w:color="auto"/>
        </w:rPr>
        <w:t>inefficient</w:t>
      </w:r>
      <w:r w:rsidRPr="00E42B5C">
        <w:rPr>
          <w:rFonts w:eastAsia="Times New Roman" w:cs="Times New Roman"/>
          <w:u w:val="single"/>
        </w:rPr>
        <w:t xml:space="preserve"> and </w:t>
      </w:r>
      <w:r w:rsidRPr="00302BE8">
        <w:rPr>
          <w:rFonts w:eastAsia="Times New Roman" w:cs="Times New Roman"/>
          <w:b/>
          <w:iCs/>
          <w:highlight w:val="cyan"/>
          <w:u w:val="single"/>
          <w:bdr w:val="single" w:sz="8" w:space="0" w:color="auto"/>
        </w:rPr>
        <w:t>prone to crisis</w:t>
      </w:r>
      <w:r w:rsidRPr="00302BE8">
        <w:rPr>
          <w:rFonts w:eastAsia="Times New Roman" w:cs="Times New Roman"/>
          <w:highlight w:val="cyan"/>
          <w:u w:val="single"/>
        </w:rPr>
        <w:t xml:space="preserve"> and that one should </w:t>
      </w:r>
      <w:r w:rsidRPr="00302BE8">
        <w:rPr>
          <w:rFonts w:eastAsia="Times New Roman" w:cs="Times New Roman"/>
          <w:b/>
          <w:iCs/>
          <w:highlight w:val="cyan"/>
          <w:u w:val="single"/>
          <w:bdr w:val="single" w:sz="8" w:space="0" w:color="auto"/>
        </w:rPr>
        <w:t>somehow tamp down the profit motive</w:t>
      </w:r>
      <w:r w:rsidRPr="00E42B5C">
        <w:rPr>
          <w:rFonts w:eastAsia="Times New Roman" w:cs="Times New Roman"/>
          <w:u w:val="single"/>
        </w:rPr>
        <w:t xml:space="preserve"> and limit the freedom of action of capitalists. But </w:t>
      </w:r>
      <w:r w:rsidRPr="00302BE8">
        <w:rPr>
          <w:rFonts w:eastAsia="Times New Roman" w:cs="Times New Roman"/>
          <w:b/>
          <w:iCs/>
          <w:highlight w:val="cyan"/>
          <w:u w:val="single"/>
          <w:bdr w:val="single" w:sz="8" w:space="0" w:color="auto"/>
        </w:rPr>
        <w:t>the more I thought</w:t>
      </w:r>
      <w:r w:rsidRPr="00302BE8">
        <w:rPr>
          <w:rFonts w:eastAsia="Times New Roman" w:cs="Times New Roman"/>
          <w:highlight w:val="cyan"/>
          <w:u w:val="single"/>
        </w:rPr>
        <w:t xml:space="preserve"> about how economies worked, it was </w:t>
      </w:r>
      <w:r w:rsidRPr="00302BE8">
        <w:rPr>
          <w:rFonts w:eastAsia="Times New Roman" w:cs="Times New Roman"/>
          <w:b/>
          <w:iCs/>
          <w:highlight w:val="cyan"/>
          <w:u w:val="single"/>
          <w:bdr w:val="single" w:sz="8" w:space="0" w:color="auto"/>
        </w:rPr>
        <w:t>hard to gainsay</w:t>
      </w:r>
      <w:r w:rsidRPr="00302BE8">
        <w:rPr>
          <w:rFonts w:eastAsia="Times New Roman" w:cs="Times New Roman"/>
          <w:highlight w:val="cyan"/>
          <w:u w:val="single"/>
        </w:rPr>
        <w:t xml:space="preserve"> that the market was </w:t>
      </w:r>
      <w:proofErr w:type="gramStart"/>
      <w:r w:rsidRPr="00302BE8">
        <w:rPr>
          <w:rFonts w:eastAsia="Times New Roman" w:cs="Times New Roman"/>
          <w:b/>
          <w:iCs/>
          <w:highlight w:val="cyan"/>
          <w:u w:val="single"/>
          <w:bdr w:val="single" w:sz="8" w:space="0" w:color="auto"/>
        </w:rPr>
        <w:t>absolutely essential</w:t>
      </w:r>
      <w:proofErr w:type="gramEnd"/>
      <w:r w:rsidRPr="00E42B5C">
        <w:rPr>
          <w:rFonts w:eastAsia="Times New Roman" w:cs="Times New Roman"/>
          <w:u w:val="single"/>
        </w:rPr>
        <w:t xml:space="preserve"> for the efficient delivery of goods and services.</w:t>
      </w:r>
      <w:r w:rsidRPr="00E42B5C">
        <w:rPr>
          <w:rFonts w:eastAsia="Times New Roman" w:cs="Times New Roman"/>
          <w:sz w:val="16"/>
        </w:rPr>
        <w:t xml:space="preserve"> And the more I read, the more I realized my viewpoint was closer to social democrats than to socialists. </w:t>
      </w:r>
      <w:r w:rsidRPr="00302BE8">
        <w:rPr>
          <w:rFonts w:eastAsia="Times New Roman" w:cs="Times New Roman"/>
          <w:highlight w:val="cyan"/>
          <w:u w:val="single"/>
        </w:rPr>
        <w:t xml:space="preserve">Capitalism needs to be </w:t>
      </w:r>
      <w:r w:rsidRPr="00302BE8">
        <w:rPr>
          <w:rFonts w:eastAsia="Times New Roman" w:cs="Times New Roman"/>
          <w:b/>
          <w:iCs/>
          <w:highlight w:val="cyan"/>
          <w:u w:val="single"/>
          <w:bdr w:val="single" w:sz="8" w:space="0" w:color="auto"/>
        </w:rPr>
        <w:t>regulated</w:t>
      </w:r>
      <w:r w:rsidRPr="00E42B5C">
        <w:rPr>
          <w:rFonts w:eastAsia="Times New Roman" w:cs="Times New Roman"/>
          <w:u w:val="single"/>
        </w:rPr>
        <w:t xml:space="preserve">, it needs to be </w:t>
      </w:r>
      <w:r w:rsidRPr="00302BE8">
        <w:rPr>
          <w:rFonts w:eastAsia="Times New Roman" w:cs="Times New Roman"/>
          <w:b/>
          <w:iCs/>
          <w:highlight w:val="cyan"/>
          <w:u w:val="single"/>
          <w:bdr w:val="single" w:sz="8" w:space="0" w:color="auto"/>
        </w:rPr>
        <w:t>pointed in the right direction</w:t>
      </w:r>
      <w:r w:rsidRPr="00302BE8">
        <w:rPr>
          <w:rFonts w:eastAsia="Times New Roman" w:cs="Times New Roman"/>
          <w:highlight w:val="cyan"/>
          <w:u w:val="single"/>
        </w:rPr>
        <w:t xml:space="preserve">, you </w:t>
      </w:r>
      <w:r w:rsidRPr="00302BE8">
        <w:rPr>
          <w:rFonts w:eastAsia="Times New Roman" w:cs="Times New Roman"/>
          <w:b/>
          <w:iCs/>
          <w:highlight w:val="cyan"/>
          <w:u w:val="single"/>
          <w:bdr w:val="single" w:sz="8" w:space="0" w:color="auto"/>
        </w:rPr>
        <w:t>need</w:t>
      </w:r>
      <w:r w:rsidRPr="00E42B5C">
        <w:rPr>
          <w:rFonts w:eastAsia="Times New Roman" w:cs="Times New Roman"/>
          <w:b/>
          <w:iCs/>
          <w:u w:val="single"/>
          <w:bdr w:val="single" w:sz="8" w:space="0" w:color="auto"/>
        </w:rPr>
        <w:t xml:space="preserve"> to have </w:t>
      </w:r>
      <w:r w:rsidRPr="00302BE8">
        <w:rPr>
          <w:rFonts w:eastAsia="Times New Roman" w:cs="Times New Roman"/>
          <w:b/>
          <w:iCs/>
          <w:highlight w:val="cyan"/>
          <w:u w:val="single"/>
          <w:bdr w:val="single" w:sz="8" w:space="0" w:color="auto"/>
        </w:rPr>
        <w:t>a big safety net</w:t>
      </w:r>
      <w:r w:rsidRPr="00302BE8">
        <w:rPr>
          <w:rFonts w:eastAsia="Times New Roman" w:cs="Times New Roman"/>
          <w:highlight w:val="cyan"/>
          <w:u w:val="single"/>
        </w:rPr>
        <w:t xml:space="preserve">, but you </w:t>
      </w:r>
      <w:r w:rsidRPr="00302BE8">
        <w:rPr>
          <w:rFonts w:eastAsia="Times New Roman" w:cs="Times New Roman"/>
          <w:b/>
          <w:iCs/>
          <w:highlight w:val="cyan"/>
          <w:u w:val="single"/>
          <w:bdr w:val="single" w:sz="8" w:space="0" w:color="auto"/>
        </w:rPr>
        <w:t>can’t replace it</w:t>
      </w:r>
      <w:r w:rsidRPr="00E42B5C">
        <w:rPr>
          <w:rFonts w:eastAsia="Times New Roman" w:cs="Times New Roman"/>
          <w:sz w:val="16"/>
        </w:rPr>
        <w:t>.</w:t>
      </w:r>
    </w:p>
    <w:p w14:paraId="69DA3809" w14:textId="77777777" w:rsidR="0013433B" w:rsidRPr="00E42B5C" w:rsidRDefault="0013433B" w:rsidP="0013433B">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Was there something that happened, a book you read, that changed your mind?</w:t>
      </w:r>
    </w:p>
    <w:p w14:paraId="73A49DFD" w14:textId="77777777" w:rsidR="0013433B" w:rsidRPr="00E42B5C" w:rsidRDefault="0013433B" w:rsidP="0013433B">
      <w:pPr>
        <w:rPr>
          <w:rFonts w:eastAsia="Times New Roman" w:cs="Times New Roman"/>
          <w:sz w:val="16"/>
        </w:rPr>
      </w:pPr>
      <w:r w:rsidRPr="00E42B5C">
        <w:rPr>
          <w:rFonts w:eastAsia="Times New Roman" w:cs="Times New Roman"/>
          <w:sz w:val="16"/>
        </w:rPr>
        <w:t xml:space="preserve">Teixeira: I would say it was an obscure book by Alec </w:t>
      </w:r>
      <w:proofErr w:type="spellStart"/>
      <w:r w:rsidRPr="00E42B5C">
        <w:rPr>
          <w:rFonts w:eastAsia="Times New Roman" w:cs="Times New Roman"/>
          <w:sz w:val="16"/>
        </w:rPr>
        <w:t>Nove</w:t>
      </w:r>
      <w:proofErr w:type="spellEnd"/>
      <w:r w:rsidRPr="00E42B5C">
        <w:rPr>
          <w:rFonts w:eastAsia="Times New Roman" w:cs="Times New Roman"/>
          <w:sz w:val="16"/>
        </w:rPr>
        <w:t xml:space="preserve"> called “The Economics of Feasible Socialism.”</w:t>
      </w:r>
    </w:p>
    <w:p w14:paraId="0D4DE242" w14:textId="77777777" w:rsidR="0013433B" w:rsidRPr="00E42B5C" w:rsidRDefault="0013433B" w:rsidP="0013433B">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That’s amazing. I was deeply influenced by the same book.</w:t>
      </w:r>
    </w:p>
    <w:p w14:paraId="7FEDAE74" w14:textId="77777777" w:rsidR="0013433B" w:rsidRPr="00E42B5C" w:rsidRDefault="0013433B" w:rsidP="0013433B">
      <w:pPr>
        <w:rPr>
          <w:rFonts w:eastAsia="Times New Roman" w:cs="Times New Roman"/>
          <w:sz w:val="16"/>
        </w:rPr>
      </w:pPr>
      <w:r w:rsidRPr="00E42B5C">
        <w:rPr>
          <w:rFonts w:eastAsia="Times New Roman" w:cs="Times New Roman"/>
          <w:sz w:val="16"/>
        </w:rPr>
        <w:t xml:space="preserve">Teixeira: </w:t>
      </w:r>
      <w:proofErr w:type="spellStart"/>
      <w:r w:rsidRPr="00E42B5C">
        <w:rPr>
          <w:rFonts w:eastAsia="Times New Roman" w:cs="Times New Roman"/>
          <w:sz w:val="16"/>
        </w:rPr>
        <w:t>Nove</w:t>
      </w:r>
      <w:proofErr w:type="spellEnd"/>
      <w:r w:rsidRPr="00E42B5C">
        <w:rPr>
          <w:rFonts w:eastAsia="Times New Roman" w:cs="Times New Roman"/>
          <w:sz w:val="16"/>
        </w:rPr>
        <w:t xml:space="preserve"> was a historian of the Soviet Union. He came from a Menshevik family, and he basically laid out the way the standard conceptions of socialism that a lot of people on the left had couldn’t work. </w:t>
      </w:r>
      <w:r w:rsidRPr="00E42B5C">
        <w:rPr>
          <w:rFonts w:eastAsia="Times New Roman" w:cs="Times New Roman"/>
          <w:u w:val="single"/>
        </w:rPr>
        <w:t xml:space="preserve">If you wanted to </w:t>
      </w:r>
      <w:r w:rsidRPr="00E42B5C">
        <w:rPr>
          <w:rFonts w:eastAsia="Times New Roman" w:cs="Times New Roman"/>
          <w:b/>
          <w:iCs/>
          <w:u w:val="single"/>
          <w:bdr w:val="single" w:sz="8" w:space="0" w:color="auto"/>
        </w:rPr>
        <w:t>think rationally about what’s feasible</w:t>
      </w:r>
      <w:r w:rsidRPr="00E42B5C">
        <w:rPr>
          <w:rFonts w:eastAsia="Times New Roman" w:cs="Times New Roman"/>
          <w:u w:val="single"/>
        </w:rPr>
        <w:t xml:space="preserve">, the way economies and people tend to work, you </w:t>
      </w:r>
      <w:r w:rsidRPr="00E42B5C">
        <w:rPr>
          <w:rFonts w:eastAsia="Times New Roman" w:cs="Times New Roman"/>
          <w:b/>
          <w:iCs/>
          <w:u w:val="single"/>
          <w:bdr w:val="single" w:sz="8" w:space="0" w:color="auto"/>
        </w:rPr>
        <w:t>had to have a market</w:t>
      </w:r>
      <w:r w:rsidRPr="00E42B5C">
        <w:rPr>
          <w:rFonts w:eastAsia="Times New Roman" w:cs="Times New Roman"/>
          <w:sz w:val="16"/>
        </w:rPr>
        <w:t>.</w:t>
      </w:r>
    </w:p>
    <w:p w14:paraId="5C4A85FC" w14:textId="77777777" w:rsidR="0013433B" w:rsidRPr="00E42B5C" w:rsidRDefault="0013433B" w:rsidP="0013433B">
      <w:pPr>
        <w:rPr>
          <w:rFonts w:eastAsia="Times New Roman" w:cs="Times New Roman"/>
          <w:sz w:val="16"/>
        </w:rPr>
      </w:pPr>
      <w:r w:rsidRPr="00E42B5C">
        <w:rPr>
          <w:rFonts w:eastAsia="Times New Roman" w:cs="Times New Roman"/>
          <w:sz w:val="16"/>
        </w:rPr>
        <w:t>The goal as I see it is a mixed economy that works as well as possible, and of course you have not gotten that in the West for the last several decades. The mixed economy just needs improvement and modification.</w:t>
      </w:r>
    </w:p>
    <w:p w14:paraId="3202F97A" w14:textId="77777777" w:rsidR="0013433B" w:rsidRPr="00E42B5C" w:rsidRDefault="0013433B" w:rsidP="0013433B">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And what kind of improvements would that be?</w:t>
      </w:r>
    </w:p>
    <w:p w14:paraId="37298A7F" w14:textId="77777777" w:rsidR="0013433B" w:rsidRPr="00E42B5C" w:rsidRDefault="0013433B" w:rsidP="0013433B">
      <w:pPr>
        <w:rPr>
          <w:rFonts w:eastAsia="Times New Roman" w:cs="Times New Roman"/>
          <w:u w:val="single"/>
        </w:rPr>
      </w:pPr>
      <w:proofErr w:type="gramStart"/>
      <w:r w:rsidRPr="00E42B5C">
        <w:rPr>
          <w:rFonts w:eastAsia="Times New Roman" w:cs="Times New Roman"/>
          <w:sz w:val="16"/>
        </w:rPr>
        <w:t>Teixeira;</w:t>
      </w:r>
      <w:proofErr w:type="gramEnd"/>
      <w:r w:rsidRPr="00E42B5C">
        <w:rPr>
          <w:rFonts w:eastAsia="Times New Roman" w:cs="Times New Roman"/>
          <w:sz w:val="16"/>
        </w:rPr>
        <w:t xml:space="preserve"> </w:t>
      </w:r>
      <w:r w:rsidRPr="00E42B5C">
        <w:rPr>
          <w:rFonts w:eastAsia="Times New Roman" w:cs="Times New Roman"/>
          <w:u w:val="single"/>
        </w:rPr>
        <w:t>I favor</w:t>
      </w:r>
      <w:r w:rsidRPr="00E42B5C">
        <w:rPr>
          <w:rFonts w:eastAsia="Times New Roman" w:cs="Times New Roman"/>
          <w:sz w:val="16"/>
        </w:rPr>
        <w:t xml:space="preserve"> what economists are calling a model of </w:t>
      </w:r>
      <w:r w:rsidRPr="00302BE8">
        <w:rPr>
          <w:rFonts w:eastAsia="Times New Roman" w:cs="Times New Roman"/>
          <w:b/>
          <w:iCs/>
          <w:highlight w:val="cyan"/>
          <w:u w:val="single"/>
          <w:bdr w:val="single" w:sz="8" w:space="0" w:color="auto"/>
        </w:rPr>
        <w:t>equitable growth</w:t>
      </w:r>
      <w:r w:rsidRPr="00E42B5C">
        <w:rPr>
          <w:rFonts w:eastAsia="Times New Roman" w:cs="Times New Roman"/>
          <w:u w:val="single"/>
        </w:rPr>
        <w:t xml:space="preserve">. It </w:t>
      </w:r>
      <w:r w:rsidRPr="00302BE8">
        <w:rPr>
          <w:rFonts w:eastAsia="Times New Roman" w:cs="Times New Roman"/>
          <w:highlight w:val="cyan"/>
          <w:u w:val="single"/>
        </w:rPr>
        <w:t xml:space="preserve">would mean </w:t>
      </w:r>
      <w:r w:rsidRPr="00302BE8">
        <w:rPr>
          <w:rFonts w:eastAsia="Times New Roman" w:cs="Times New Roman"/>
          <w:b/>
          <w:iCs/>
          <w:highlight w:val="cyan"/>
          <w:u w:val="single"/>
          <w:bdr w:val="single" w:sz="8" w:space="0" w:color="auto"/>
        </w:rPr>
        <w:t>substantial government investment</w:t>
      </w:r>
      <w:r w:rsidRPr="00302BE8">
        <w:rPr>
          <w:rFonts w:eastAsia="Times New Roman" w:cs="Times New Roman"/>
          <w:highlight w:val="cyan"/>
          <w:u w:val="single"/>
        </w:rPr>
        <w:t xml:space="preserve"> in</w:t>
      </w:r>
      <w:r w:rsidRPr="00E42B5C">
        <w:rPr>
          <w:rFonts w:eastAsia="Times New Roman" w:cs="Times New Roman"/>
          <w:u w:val="single"/>
        </w:rPr>
        <w:t xml:space="preserve"> creating new opportunities for the middle and aspirational classes</w:t>
      </w:r>
      <w:r w:rsidRPr="00E42B5C">
        <w:rPr>
          <w:rFonts w:eastAsia="Times New Roman" w:cs="Times New Roman"/>
          <w:sz w:val="16"/>
        </w:rPr>
        <w:t xml:space="preserve">. </w:t>
      </w:r>
      <w:r w:rsidRPr="00E42B5C">
        <w:rPr>
          <w:rFonts w:eastAsia="Times New Roman" w:cs="Times New Roman"/>
          <w:u w:val="single"/>
        </w:rPr>
        <w:t xml:space="preserve">It could include a </w:t>
      </w:r>
      <w:r w:rsidRPr="00302BE8">
        <w:rPr>
          <w:rFonts w:eastAsia="Times New Roman" w:cs="Times New Roman"/>
          <w:b/>
          <w:iCs/>
          <w:highlight w:val="cyan"/>
          <w:u w:val="single"/>
          <w:bdr w:val="single" w:sz="8" w:space="0" w:color="auto"/>
        </w:rPr>
        <w:t>dramatic expansion of the educational system</w:t>
      </w:r>
      <w:r w:rsidRPr="00E42B5C">
        <w:rPr>
          <w:rFonts w:eastAsia="Times New Roman" w:cs="Times New Roman"/>
          <w:sz w:val="16"/>
        </w:rPr>
        <w:t xml:space="preserve"> and a Manhattan-style investment in bringing down the price of clean energy and building the infrastructure to match. Granted, </w:t>
      </w:r>
      <w:proofErr w:type="gramStart"/>
      <w:r w:rsidRPr="00E42B5C">
        <w:rPr>
          <w:rFonts w:eastAsia="Times New Roman" w:cs="Times New Roman"/>
          <w:sz w:val="16"/>
        </w:rPr>
        <w:t>these kind of proposals</w:t>
      </w:r>
      <w:proofErr w:type="gramEnd"/>
      <w:r w:rsidRPr="00E42B5C">
        <w:rPr>
          <w:rFonts w:eastAsia="Times New Roman" w:cs="Times New Roman"/>
          <w:sz w:val="16"/>
        </w:rPr>
        <w:t xml:space="preserve"> would not get through Congress now, but </w:t>
      </w:r>
      <w:r w:rsidRPr="00E42B5C">
        <w:rPr>
          <w:rFonts w:eastAsia="Times New Roman" w:cs="Times New Roman"/>
          <w:u w:val="single"/>
        </w:rPr>
        <w:t xml:space="preserve">it is the kind of agenda that I am optimistic that the Democrats will endorse and that the country will </w:t>
      </w:r>
      <w:r w:rsidRPr="00E42B5C">
        <w:rPr>
          <w:rFonts w:eastAsia="Times New Roman" w:cs="Times New Roman"/>
          <w:b/>
          <w:iCs/>
          <w:u w:val="single"/>
          <w:bdr w:val="single" w:sz="8" w:space="0" w:color="auto"/>
        </w:rPr>
        <w:t>eventually embrace</w:t>
      </w:r>
      <w:r w:rsidRPr="00E42B5C">
        <w:rPr>
          <w:rFonts w:eastAsia="Times New Roman" w:cs="Times New Roman"/>
          <w:u w:val="single"/>
        </w:rPr>
        <w:t>.</w:t>
      </w:r>
    </w:p>
    <w:p w14:paraId="4FB3076C" w14:textId="77777777" w:rsidR="0013433B" w:rsidRPr="00E42B5C" w:rsidRDefault="0013433B" w:rsidP="0013433B">
      <w:pPr>
        <w:rPr>
          <w:rFonts w:eastAsia="Times New Roman" w:cs="Times New Roman"/>
          <w:sz w:val="16"/>
        </w:rPr>
      </w:pPr>
      <w:r w:rsidRPr="00E42B5C">
        <w:rPr>
          <w:rFonts w:eastAsia="Times New Roman" w:cs="Times New Roman"/>
          <w:sz w:val="16"/>
        </w:rPr>
        <w:t>The Left Prospers in Prosperity</w:t>
      </w:r>
    </w:p>
    <w:p w14:paraId="2230998C" w14:textId="77777777" w:rsidR="0013433B" w:rsidRPr="00E42B5C" w:rsidRDefault="0013433B" w:rsidP="0013433B">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Your book is titled “The Optimistic Leftist,” but if you look at the terrain of politics today, the center-left or left of center parties are decimated. The Democrats haven’t been in such bad shape nationally and in the states since the 1920s. The Dutch Labor Party got less than 10 percent in the recent election. Jeremy Corbyn and British Labor may be routed in June. The French Socialist candidate came in fifth with 6 percent. Why is this happening? And given that this is happening, what grounds do you have for thinking that the left will suddenly find itself on top?</w:t>
      </w:r>
    </w:p>
    <w:p w14:paraId="3D7F4522" w14:textId="77777777" w:rsidR="0013433B" w:rsidRPr="00E42B5C" w:rsidRDefault="0013433B" w:rsidP="0013433B">
      <w:pPr>
        <w:rPr>
          <w:rFonts w:eastAsia="Times New Roman" w:cs="Times New Roman"/>
          <w:sz w:val="16"/>
        </w:rPr>
      </w:pPr>
      <w:r w:rsidRPr="00E42B5C">
        <w:rPr>
          <w:rFonts w:eastAsia="Times New Roman" w:cs="Times New Roman"/>
          <w:sz w:val="16"/>
        </w:rPr>
        <w:t xml:space="preserve">Teixeira: The way I look at it </w:t>
      </w:r>
      <w:r w:rsidRPr="00E42B5C">
        <w:rPr>
          <w:rFonts w:eastAsia="Times New Roman" w:cs="Times New Roman"/>
          <w:u w:val="single"/>
        </w:rPr>
        <w:t xml:space="preserve">we are going through a </w:t>
      </w:r>
      <w:r w:rsidRPr="00E42B5C">
        <w:rPr>
          <w:rFonts w:eastAsia="Times New Roman" w:cs="Times New Roman"/>
          <w:b/>
          <w:iCs/>
          <w:u w:val="single"/>
          <w:bdr w:val="single" w:sz="8" w:space="0" w:color="auto"/>
        </w:rPr>
        <w:t>long transition</w:t>
      </w:r>
      <w:r w:rsidRPr="00E42B5C">
        <w:rPr>
          <w:rFonts w:eastAsia="Times New Roman" w:cs="Times New Roman"/>
          <w:u w:val="single"/>
        </w:rPr>
        <w:t xml:space="preserve"> from an industrial capitalist system to a </w:t>
      </w:r>
      <w:r w:rsidRPr="00E42B5C">
        <w:rPr>
          <w:rFonts w:eastAsia="Times New Roman" w:cs="Times New Roman"/>
          <w:b/>
          <w:iCs/>
          <w:u w:val="single"/>
          <w:bdr w:val="single" w:sz="8" w:space="0" w:color="auto"/>
        </w:rPr>
        <w:t>post-industrial services-based capitalist system</w:t>
      </w:r>
      <w:r w:rsidRPr="00E42B5C">
        <w:rPr>
          <w:rFonts w:eastAsia="Times New Roman" w:cs="Times New Roman"/>
          <w:u w:val="single"/>
        </w:rPr>
        <w:t xml:space="preserve">. So </w:t>
      </w:r>
      <w:proofErr w:type="gramStart"/>
      <w:r w:rsidRPr="00E42B5C">
        <w:rPr>
          <w:rFonts w:eastAsia="Times New Roman" w:cs="Times New Roman"/>
          <w:u w:val="single"/>
        </w:rPr>
        <w:t>far</w:t>
      </w:r>
      <w:proofErr w:type="gramEnd"/>
      <w:r w:rsidRPr="00E42B5C">
        <w:rPr>
          <w:rFonts w:eastAsia="Times New Roman" w:cs="Times New Roman"/>
          <w:u w:val="single"/>
        </w:rPr>
        <w:t xml:space="preserve"> this transition has </w:t>
      </w:r>
      <w:r w:rsidRPr="00E42B5C">
        <w:rPr>
          <w:rFonts w:eastAsia="Times New Roman" w:cs="Times New Roman"/>
          <w:b/>
          <w:iCs/>
          <w:u w:val="single"/>
          <w:bdr w:val="single" w:sz="8" w:space="0" w:color="auto"/>
        </w:rPr>
        <w:t>not gone well</w:t>
      </w:r>
      <w:r w:rsidRPr="00E42B5C">
        <w:rPr>
          <w:rFonts w:eastAsia="Times New Roman" w:cs="Times New Roman"/>
          <w:u w:val="single"/>
        </w:rPr>
        <w:t>.</w:t>
      </w:r>
      <w:r w:rsidRPr="00E42B5C">
        <w:rPr>
          <w:rFonts w:eastAsia="Times New Roman" w:cs="Times New Roman"/>
          <w:sz w:val="16"/>
        </w:rPr>
        <w:t xml:space="preserve"> It hasn’t had the outcomes that people want. </w:t>
      </w:r>
      <w:r w:rsidRPr="00E42B5C">
        <w:rPr>
          <w:rFonts w:eastAsia="Times New Roman" w:cs="Times New Roman"/>
          <w:u w:val="single"/>
        </w:rPr>
        <w:t xml:space="preserve">We have </w:t>
      </w:r>
      <w:r w:rsidRPr="00E42B5C">
        <w:rPr>
          <w:rFonts w:eastAsia="Times New Roman" w:cs="Times New Roman"/>
          <w:b/>
          <w:iCs/>
          <w:u w:val="single"/>
          <w:bdr w:val="single" w:sz="8" w:space="0" w:color="auto"/>
        </w:rPr>
        <w:t>slow productivity growth</w:t>
      </w:r>
      <w:r w:rsidRPr="00E42B5C">
        <w:rPr>
          <w:rFonts w:eastAsia="Times New Roman" w:cs="Times New Roman"/>
          <w:u w:val="single"/>
        </w:rPr>
        <w:t xml:space="preserve"> and </w:t>
      </w:r>
      <w:r w:rsidRPr="00E42B5C">
        <w:rPr>
          <w:rFonts w:eastAsia="Times New Roman" w:cs="Times New Roman"/>
          <w:b/>
          <w:iCs/>
          <w:u w:val="single"/>
          <w:bdr w:val="single" w:sz="8" w:space="0" w:color="auto"/>
        </w:rPr>
        <w:t>rising inequality</w:t>
      </w:r>
      <w:r w:rsidRPr="00E42B5C">
        <w:rPr>
          <w:rFonts w:eastAsia="Times New Roman" w:cs="Times New Roman"/>
          <w:sz w:val="16"/>
        </w:rPr>
        <w:t xml:space="preserve">. The central point I’d make is that </w:t>
      </w:r>
      <w:r w:rsidRPr="00302BE8">
        <w:rPr>
          <w:rFonts w:eastAsia="Times New Roman" w:cs="Times New Roman"/>
          <w:b/>
          <w:iCs/>
          <w:highlight w:val="cyan"/>
          <w:u w:val="single"/>
          <w:bdr w:val="single" w:sz="8" w:space="0" w:color="auto"/>
        </w:rPr>
        <w:t>by and large</w:t>
      </w:r>
      <w:r w:rsidRPr="00302BE8">
        <w:rPr>
          <w:rFonts w:eastAsia="Times New Roman" w:cs="Times New Roman"/>
          <w:highlight w:val="cyan"/>
          <w:u w:val="single"/>
        </w:rPr>
        <w:t xml:space="preserve">, </w:t>
      </w:r>
      <w:r w:rsidRPr="00302BE8">
        <w:rPr>
          <w:rFonts w:eastAsia="Times New Roman" w:cs="Times New Roman"/>
          <w:b/>
          <w:iCs/>
          <w:highlight w:val="cyan"/>
          <w:u w:val="single"/>
          <w:bdr w:val="single" w:sz="8" w:space="0" w:color="auto"/>
        </w:rPr>
        <w:t>poor economic times</w:t>
      </w:r>
      <w:r w:rsidRPr="00302BE8">
        <w:rPr>
          <w:rFonts w:eastAsia="Times New Roman" w:cs="Times New Roman"/>
          <w:highlight w:val="cyan"/>
          <w:u w:val="single"/>
        </w:rPr>
        <w:t xml:space="preserve"> are </w:t>
      </w:r>
      <w:r w:rsidRPr="00302BE8">
        <w:rPr>
          <w:rFonts w:eastAsia="Times New Roman" w:cs="Times New Roman"/>
          <w:b/>
          <w:iCs/>
          <w:highlight w:val="cyan"/>
          <w:u w:val="single"/>
          <w:bdr w:val="single" w:sz="8" w:space="0" w:color="auto"/>
        </w:rPr>
        <w:t>not good for the left</w:t>
      </w:r>
      <w:r w:rsidRPr="00302BE8">
        <w:rPr>
          <w:rFonts w:eastAsia="Times New Roman" w:cs="Times New Roman"/>
          <w:highlight w:val="cyan"/>
          <w:u w:val="single"/>
        </w:rPr>
        <w:t xml:space="preserve">. They </w:t>
      </w:r>
      <w:r w:rsidRPr="00302BE8">
        <w:rPr>
          <w:rFonts w:eastAsia="Times New Roman" w:cs="Times New Roman"/>
          <w:b/>
          <w:iCs/>
          <w:highlight w:val="cyan"/>
          <w:u w:val="single"/>
          <w:bdr w:val="single" w:sz="8" w:space="0" w:color="auto"/>
        </w:rPr>
        <w:t>make people reactive</w:t>
      </w:r>
      <w:r w:rsidRPr="00302BE8">
        <w:rPr>
          <w:rFonts w:eastAsia="Times New Roman" w:cs="Times New Roman"/>
          <w:highlight w:val="cyan"/>
          <w:u w:val="single"/>
        </w:rPr>
        <w:t xml:space="preserve">, </w:t>
      </w:r>
      <w:r w:rsidRPr="00302BE8">
        <w:rPr>
          <w:rFonts w:eastAsia="Times New Roman" w:cs="Times New Roman"/>
          <w:b/>
          <w:iCs/>
          <w:highlight w:val="cyan"/>
          <w:u w:val="single"/>
          <w:bdr w:val="single" w:sz="8" w:space="0" w:color="auto"/>
        </w:rPr>
        <w:t>pessimistic</w:t>
      </w:r>
      <w:r w:rsidRPr="00302BE8">
        <w:rPr>
          <w:rFonts w:eastAsia="Times New Roman" w:cs="Times New Roman"/>
          <w:highlight w:val="cyan"/>
          <w:u w:val="single"/>
        </w:rPr>
        <w:t xml:space="preserve">, </w:t>
      </w:r>
      <w:r w:rsidRPr="00302BE8">
        <w:rPr>
          <w:rFonts w:eastAsia="Times New Roman" w:cs="Times New Roman"/>
          <w:b/>
          <w:iCs/>
          <w:highlight w:val="cyan"/>
          <w:u w:val="single"/>
          <w:bdr w:val="single" w:sz="8" w:space="0" w:color="auto"/>
        </w:rPr>
        <w:t>trying to hold onto their own</w:t>
      </w:r>
      <w:r w:rsidRPr="00302BE8">
        <w:rPr>
          <w:rFonts w:eastAsia="Times New Roman" w:cs="Times New Roman"/>
          <w:highlight w:val="cyan"/>
          <w:u w:val="single"/>
        </w:rPr>
        <w:t xml:space="preserve">, and </w:t>
      </w:r>
      <w:r w:rsidRPr="00302BE8">
        <w:rPr>
          <w:rFonts w:eastAsia="Times New Roman" w:cs="Times New Roman"/>
          <w:b/>
          <w:iCs/>
          <w:highlight w:val="cyan"/>
          <w:u w:val="single"/>
          <w:bdr w:val="single" w:sz="8" w:space="0" w:color="auto"/>
        </w:rPr>
        <w:t>not supportive of collective endeavors</w:t>
      </w:r>
      <w:r w:rsidRPr="00E42B5C">
        <w:rPr>
          <w:rFonts w:eastAsia="Times New Roman" w:cs="Times New Roman"/>
          <w:u w:val="single"/>
        </w:rPr>
        <w:t xml:space="preserve"> to help the way society functions. And we’ve seen all that in spades in the last decade</w:t>
      </w:r>
      <w:r w:rsidRPr="00E42B5C">
        <w:rPr>
          <w:rFonts w:eastAsia="Times New Roman" w:cs="Times New Roman"/>
          <w:sz w:val="16"/>
        </w:rPr>
        <w:t>.</w:t>
      </w:r>
    </w:p>
    <w:p w14:paraId="568C08CF" w14:textId="77777777" w:rsidR="0013433B" w:rsidRPr="00E42B5C" w:rsidRDefault="0013433B" w:rsidP="0013433B">
      <w:pPr>
        <w:rPr>
          <w:rFonts w:eastAsia="Times New Roman" w:cs="Times New Roman"/>
          <w:sz w:val="16"/>
        </w:rPr>
      </w:pPr>
      <w:r w:rsidRPr="00E42B5C">
        <w:rPr>
          <w:rFonts w:eastAsia="Times New Roman" w:cs="Times New Roman"/>
          <w:sz w:val="16"/>
        </w:rPr>
        <w:t xml:space="preserve">Really </w:t>
      </w:r>
      <w:r w:rsidRPr="00302BE8">
        <w:rPr>
          <w:rFonts w:eastAsia="Times New Roman" w:cs="Times New Roman"/>
          <w:highlight w:val="cyan"/>
          <w:u w:val="single"/>
        </w:rPr>
        <w:t>that</w:t>
      </w:r>
      <w:r w:rsidRPr="00E42B5C">
        <w:rPr>
          <w:rFonts w:eastAsia="Times New Roman" w:cs="Times New Roman"/>
          <w:u w:val="single"/>
        </w:rPr>
        <w:t xml:space="preserve"> kind of situation </w:t>
      </w:r>
      <w:r w:rsidRPr="00302BE8">
        <w:rPr>
          <w:rFonts w:eastAsia="Times New Roman" w:cs="Times New Roman"/>
          <w:highlight w:val="cyan"/>
          <w:u w:val="single"/>
        </w:rPr>
        <w:t xml:space="preserve">is </w:t>
      </w:r>
      <w:r w:rsidRPr="00302BE8">
        <w:rPr>
          <w:rFonts w:eastAsia="Times New Roman" w:cs="Times New Roman"/>
          <w:b/>
          <w:iCs/>
          <w:highlight w:val="cyan"/>
          <w:u w:val="single"/>
          <w:bdr w:val="single" w:sz="8" w:space="0" w:color="auto"/>
        </w:rPr>
        <w:t>best for the right</w:t>
      </w:r>
      <w:r w:rsidRPr="00E42B5C">
        <w:rPr>
          <w:rFonts w:eastAsia="Times New Roman" w:cs="Times New Roman"/>
          <w:sz w:val="16"/>
        </w:rPr>
        <w:t>, and the left has had a very difficult time figuring out a way forward. The Democrats have their problems, but in Europe, you see the problems crystallized. Europe’s mainstream left was based in the industrial working class and has had a terrible time adjusting to the transition to post-industrial capitalism and figuring out what a new model of capitalism and capitalist growth would look like.</w:t>
      </w:r>
    </w:p>
    <w:p w14:paraId="553AD6C6" w14:textId="77777777" w:rsidR="0013433B" w:rsidRPr="00E42B5C" w:rsidRDefault="0013433B" w:rsidP="0013433B">
      <w:pPr>
        <w:rPr>
          <w:rFonts w:eastAsia="Times New Roman" w:cs="Times New Roman"/>
          <w:sz w:val="16"/>
        </w:rPr>
      </w:pPr>
      <w:r w:rsidRPr="00E42B5C">
        <w:rPr>
          <w:rFonts w:eastAsia="Times New Roman" w:cs="Times New Roman"/>
          <w:sz w:val="16"/>
        </w:rPr>
        <w:t xml:space="preserve">They have thrown in their lot with a much more right-wing approach, beginning with the Third Way in the ’90s. The idea behind it was that capitalism can </w:t>
      </w:r>
      <w:proofErr w:type="gramStart"/>
      <w:r w:rsidRPr="00E42B5C">
        <w:rPr>
          <w:rFonts w:eastAsia="Times New Roman" w:cs="Times New Roman"/>
          <w:sz w:val="16"/>
        </w:rPr>
        <w:t>pretty well</w:t>
      </w:r>
      <w:proofErr w:type="gramEnd"/>
      <w:r w:rsidRPr="00E42B5C">
        <w:rPr>
          <w:rFonts w:eastAsia="Times New Roman" w:cs="Times New Roman"/>
          <w:sz w:val="16"/>
        </w:rPr>
        <w:t xml:space="preserve"> function on its own and we just have to let it rip. We’re still coming out of that phase, and I think the mainstream social democrats with their collaboration with austerity in places like France and the Netherlands are reaping the whirlwind.</w:t>
      </w:r>
    </w:p>
    <w:p w14:paraId="4D4E4125" w14:textId="77777777" w:rsidR="0013433B" w:rsidRPr="00E42B5C" w:rsidRDefault="0013433B" w:rsidP="0013433B">
      <w:pPr>
        <w:rPr>
          <w:rFonts w:eastAsia="Times New Roman" w:cs="Times New Roman"/>
          <w:sz w:val="16"/>
        </w:rPr>
      </w:pPr>
      <w:r w:rsidRPr="00E42B5C">
        <w:rPr>
          <w:rFonts w:eastAsia="Times New Roman" w:cs="Times New Roman"/>
          <w:sz w:val="16"/>
        </w:rPr>
        <w:t xml:space="preserve">But if you look at </w:t>
      </w:r>
      <w:r w:rsidRPr="00E42B5C">
        <w:rPr>
          <w:rFonts w:eastAsia="Times New Roman" w:cs="Times New Roman"/>
          <w:u w:val="single"/>
        </w:rPr>
        <w:t>other parts of the left</w:t>
      </w:r>
      <w:r w:rsidRPr="00E42B5C">
        <w:rPr>
          <w:rFonts w:eastAsia="Times New Roman" w:cs="Times New Roman"/>
          <w:sz w:val="16"/>
        </w:rPr>
        <w:t xml:space="preserve">, they </w:t>
      </w:r>
      <w:r w:rsidRPr="00E42B5C">
        <w:rPr>
          <w:rFonts w:eastAsia="Times New Roman" w:cs="Times New Roman"/>
          <w:u w:val="single"/>
        </w:rPr>
        <w:t xml:space="preserve">are </w:t>
      </w:r>
      <w:proofErr w:type="gramStart"/>
      <w:r w:rsidRPr="00E42B5C">
        <w:rPr>
          <w:rFonts w:eastAsia="Times New Roman" w:cs="Times New Roman"/>
          <w:u w:val="single"/>
        </w:rPr>
        <w:t>actually doing</w:t>
      </w:r>
      <w:proofErr w:type="gramEnd"/>
      <w:r w:rsidRPr="00E42B5C">
        <w:rPr>
          <w:rFonts w:eastAsia="Times New Roman" w:cs="Times New Roman"/>
          <w:u w:val="single"/>
        </w:rPr>
        <w:t xml:space="preserve"> relatively well. If you look at the Netherlands</w:t>
      </w:r>
      <w:r w:rsidRPr="00E42B5C">
        <w:rPr>
          <w:rFonts w:eastAsia="Times New Roman" w:cs="Times New Roman"/>
          <w:sz w:val="16"/>
        </w:rPr>
        <w:t xml:space="preserve"> election, </w:t>
      </w:r>
      <w:r w:rsidRPr="00E42B5C">
        <w:rPr>
          <w:rFonts w:eastAsia="Times New Roman" w:cs="Times New Roman"/>
          <w:u w:val="single"/>
        </w:rPr>
        <w:t>the green left did very well</w:t>
      </w:r>
      <w:r w:rsidRPr="00E42B5C">
        <w:rPr>
          <w:rFonts w:eastAsia="Times New Roman" w:cs="Times New Roman"/>
          <w:sz w:val="16"/>
        </w:rPr>
        <w:t xml:space="preserve">, and if you add up the votes of the Socialist Party (a left-socialist party), the greens, Democrats 66 (a left social-liberal party) and the social democrats, </w:t>
      </w:r>
      <w:r w:rsidRPr="00E42B5C">
        <w:rPr>
          <w:rFonts w:eastAsia="Times New Roman" w:cs="Times New Roman"/>
          <w:u w:val="single"/>
        </w:rPr>
        <w:t xml:space="preserve">the left </w:t>
      </w:r>
      <w:r w:rsidRPr="00E42B5C">
        <w:rPr>
          <w:rFonts w:eastAsia="Times New Roman" w:cs="Times New Roman"/>
          <w:b/>
          <w:iCs/>
          <w:u w:val="single"/>
          <w:bdr w:val="single" w:sz="8" w:space="0" w:color="auto"/>
        </w:rPr>
        <w:t>hasn’t been totally decimated</w:t>
      </w:r>
      <w:r w:rsidRPr="00E42B5C">
        <w:rPr>
          <w:rFonts w:eastAsia="Times New Roman" w:cs="Times New Roman"/>
          <w:sz w:val="16"/>
        </w:rPr>
        <w:t xml:space="preserve">. What has really been decimated is the Party of Labor, as the social democrats in the Netherlands are called. </w:t>
      </w:r>
      <w:r w:rsidRPr="00E42B5C">
        <w:rPr>
          <w:rFonts w:eastAsia="Times New Roman" w:cs="Times New Roman"/>
          <w:u w:val="single"/>
        </w:rPr>
        <w:t>We are seeing the same thing in France</w:t>
      </w:r>
      <w:r w:rsidRPr="00E42B5C">
        <w:rPr>
          <w:rFonts w:eastAsia="Times New Roman" w:cs="Times New Roman"/>
          <w:sz w:val="16"/>
        </w:rPr>
        <w:t xml:space="preserve"> where the Socialist Party (the French social democrats) candidate did terribly, but [independent socialist Jean-Luc] </w:t>
      </w:r>
      <w:proofErr w:type="spellStart"/>
      <w:r w:rsidRPr="00E42B5C">
        <w:rPr>
          <w:rFonts w:eastAsia="Times New Roman" w:cs="Times New Roman"/>
          <w:sz w:val="16"/>
        </w:rPr>
        <w:t>Melenchon</w:t>
      </w:r>
      <w:proofErr w:type="spellEnd"/>
      <w:r w:rsidRPr="00E42B5C">
        <w:rPr>
          <w:rFonts w:eastAsia="Times New Roman" w:cs="Times New Roman"/>
          <w:sz w:val="16"/>
        </w:rPr>
        <w:t xml:space="preserve"> did quite well. </w:t>
      </w:r>
      <w:r w:rsidRPr="00302BE8">
        <w:rPr>
          <w:rFonts w:eastAsia="Times New Roman" w:cs="Times New Roman"/>
          <w:highlight w:val="cyan"/>
          <w:u w:val="single"/>
        </w:rPr>
        <w:t>The left</w:t>
      </w:r>
      <w:r w:rsidRPr="00E42B5C">
        <w:rPr>
          <w:rFonts w:eastAsia="Times New Roman" w:cs="Times New Roman"/>
          <w:u w:val="single"/>
        </w:rPr>
        <w:t xml:space="preserve"> </w:t>
      </w:r>
      <w:r w:rsidRPr="00E42B5C">
        <w:rPr>
          <w:rFonts w:eastAsia="Times New Roman" w:cs="Times New Roman"/>
          <w:b/>
          <w:iCs/>
          <w:u w:val="single"/>
          <w:bdr w:val="single" w:sz="8" w:space="0" w:color="auto"/>
        </w:rPr>
        <w:t>still has strength</w:t>
      </w:r>
      <w:r w:rsidRPr="00E42B5C">
        <w:rPr>
          <w:rFonts w:eastAsia="Times New Roman" w:cs="Times New Roman"/>
          <w:u w:val="single"/>
        </w:rPr>
        <w:t xml:space="preserve">, but it </w:t>
      </w:r>
      <w:r w:rsidRPr="00302BE8">
        <w:rPr>
          <w:rFonts w:eastAsia="Times New Roman" w:cs="Times New Roman"/>
          <w:highlight w:val="cyan"/>
          <w:u w:val="single"/>
        </w:rPr>
        <w:t xml:space="preserve">is </w:t>
      </w:r>
      <w:r w:rsidRPr="00302BE8">
        <w:rPr>
          <w:rFonts w:eastAsia="Times New Roman" w:cs="Times New Roman"/>
          <w:b/>
          <w:iCs/>
          <w:highlight w:val="cyan"/>
          <w:u w:val="single"/>
          <w:bdr w:val="single" w:sz="8" w:space="0" w:color="auto"/>
        </w:rPr>
        <w:t>divided up</w:t>
      </w:r>
      <w:r w:rsidRPr="00E42B5C">
        <w:rPr>
          <w:rFonts w:eastAsia="Times New Roman" w:cs="Times New Roman"/>
          <w:b/>
          <w:iCs/>
          <w:u w:val="single"/>
          <w:bdr w:val="single" w:sz="8" w:space="0" w:color="auto"/>
        </w:rPr>
        <w:t xml:space="preserve"> among different political tendencies</w:t>
      </w:r>
      <w:r w:rsidRPr="00E42B5C">
        <w:rPr>
          <w:rFonts w:eastAsia="Times New Roman" w:cs="Times New Roman"/>
          <w:u w:val="single"/>
        </w:rPr>
        <w:t xml:space="preserve">. </w:t>
      </w:r>
      <w:r w:rsidRPr="00302BE8">
        <w:rPr>
          <w:rFonts w:eastAsia="Times New Roman" w:cs="Times New Roman"/>
          <w:highlight w:val="cyan"/>
          <w:u w:val="single"/>
        </w:rPr>
        <w:t xml:space="preserve">It is going to have to </w:t>
      </w:r>
      <w:r w:rsidRPr="00302BE8">
        <w:rPr>
          <w:rFonts w:eastAsia="Times New Roman" w:cs="Times New Roman"/>
          <w:b/>
          <w:iCs/>
          <w:highlight w:val="cyan"/>
          <w:u w:val="single"/>
          <w:bdr w:val="single" w:sz="8" w:space="0" w:color="auto"/>
        </w:rPr>
        <w:t>reorganize itself around an economic program</w:t>
      </w:r>
      <w:r w:rsidRPr="00302BE8">
        <w:rPr>
          <w:rFonts w:eastAsia="Times New Roman" w:cs="Times New Roman"/>
          <w:highlight w:val="cyan"/>
          <w:u w:val="single"/>
        </w:rPr>
        <w:t xml:space="preserve"> that is going to deliver what people want, which is </w:t>
      </w:r>
      <w:r w:rsidRPr="00302BE8">
        <w:rPr>
          <w:rFonts w:eastAsia="Times New Roman" w:cs="Times New Roman"/>
          <w:b/>
          <w:iCs/>
          <w:highlight w:val="cyan"/>
          <w:u w:val="single"/>
          <w:bdr w:val="single" w:sz="8" w:space="0" w:color="auto"/>
        </w:rPr>
        <w:t>better growth</w:t>
      </w:r>
      <w:r w:rsidRPr="00302BE8">
        <w:rPr>
          <w:rFonts w:eastAsia="Times New Roman" w:cs="Times New Roman"/>
          <w:highlight w:val="cyan"/>
          <w:u w:val="single"/>
        </w:rPr>
        <w:t xml:space="preserve"> and </w:t>
      </w:r>
      <w:r w:rsidRPr="00302BE8">
        <w:rPr>
          <w:rFonts w:eastAsia="Times New Roman" w:cs="Times New Roman"/>
          <w:b/>
          <w:iCs/>
          <w:highlight w:val="cyan"/>
          <w:u w:val="single"/>
          <w:bdr w:val="single" w:sz="8" w:space="0" w:color="auto"/>
        </w:rPr>
        <w:t>better distribution</w:t>
      </w:r>
      <w:r w:rsidRPr="00E42B5C">
        <w:rPr>
          <w:rFonts w:eastAsia="Times New Roman" w:cs="Times New Roman"/>
          <w:u w:val="single"/>
        </w:rPr>
        <w:t xml:space="preserve">. Until that happens, the left will be </w:t>
      </w:r>
      <w:r w:rsidRPr="00E42B5C">
        <w:rPr>
          <w:rFonts w:eastAsia="Times New Roman" w:cs="Times New Roman"/>
          <w:b/>
          <w:iCs/>
          <w:u w:val="single"/>
          <w:bdr w:val="single" w:sz="8" w:space="0" w:color="auto"/>
        </w:rPr>
        <w:t>in a quagmire</w:t>
      </w:r>
      <w:r w:rsidRPr="00E42B5C">
        <w:rPr>
          <w:rFonts w:eastAsia="Times New Roman" w:cs="Times New Roman"/>
          <w:sz w:val="16"/>
        </w:rPr>
        <w:t>.</w:t>
      </w:r>
    </w:p>
    <w:p w14:paraId="4E2612C4" w14:textId="77777777" w:rsidR="0013433B" w:rsidRPr="00E42B5C" w:rsidRDefault="0013433B" w:rsidP="0013433B">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xml:space="preserve">: I want to look more closely at your argument that the left does better in good times and the right in bad times. Bill Clinton got elected in the wake of a recession in 1992, Barack Obama might not have won the presidency in 2008 if the financial crash hadn’t happened that September. The Populists came out of the farm crisis in 1880s and early </w:t>
      </w:r>
      <w:proofErr w:type="gramStart"/>
      <w:r w:rsidRPr="00E42B5C">
        <w:rPr>
          <w:rFonts w:eastAsia="Times New Roman" w:cs="Times New Roman"/>
          <w:sz w:val="16"/>
        </w:rPr>
        <w:t>1890s;</w:t>
      </w:r>
      <w:proofErr w:type="gramEnd"/>
      <w:r w:rsidRPr="00E42B5C">
        <w:rPr>
          <w:rFonts w:eastAsia="Times New Roman" w:cs="Times New Roman"/>
          <w:sz w:val="16"/>
        </w:rPr>
        <w:t xml:space="preserve"> the New Deal out of the Great Depression. I am not saying that bad times is better for the left, but only that there isn’t a necessary connection in either case and that you are making too facile an assumption about which times promote which politics.</w:t>
      </w:r>
    </w:p>
    <w:p w14:paraId="25AAB961" w14:textId="77777777" w:rsidR="0013433B" w:rsidRPr="00E42B5C" w:rsidRDefault="0013433B" w:rsidP="0013433B">
      <w:pPr>
        <w:rPr>
          <w:rFonts w:eastAsia="Times New Roman" w:cs="Times New Roman"/>
          <w:sz w:val="16"/>
        </w:rPr>
      </w:pPr>
      <w:r w:rsidRPr="00E42B5C">
        <w:rPr>
          <w:rFonts w:eastAsia="Times New Roman" w:cs="Times New Roman"/>
          <w:sz w:val="16"/>
        </w:rPr>
        <w:t xml:space="preserve">Teixeira: </w:t>
      </w:r>
      <w:r w:rsidRPr="00E42B5C">
        <w:rPr>
          <w:rFonts w:eastAsia="Times New Roman" w:cs="Times New Roman"/>
          <w:u w:val="single"/>
        </w:rPr>
        <w:t xml:space="preserve">Bad times do propel people into motion and produce protest and </w:t>
      </w:r>
      <w:proofErr w:type="gramStart"/>
      <w:r w:rsidRPr="00E42B5C">
        <w:rPr>
          <w:rFonts w:eastAsia="Times New Roman" w:cs="Times New Roman"/>
          <w:u w:val="single"/>
        </w:rPr>
        <w:t>reaction, but</w:t>
      </w:r>
      <w:proofErr w:type="gramEnd"/>
      <w:r w:rsidRPr="00E42B5C">
        <w:rPr>
          <w:rFonts w:eastAsia="Times New Roman" w:cs="Times New Roman"/>
          <w:u w:val="single"/>
        </w:rPr>
        <w:t xml:space="preserve"> looked at from when you can accomplish the goals of</w:t>
      </w:r>
      <w:r w:rsidRPr="00E42B5C">
        <w:rPr>
          <w:rFonts w:eastAsia="Times New Roman" w:cs="Times New Roman"/>
          <w:sz w:val="16"/>
        </w:rPr>
        <w:t xml:space="preserve"> the left of </w:t>
      </w:r>
      <w:r w:rsidRPr="00302BE8">
        <w:rPr>
          <w:rFonts w:eastAsia="Times New Roman" w:cs="Times New Roman"/>
          <w:b/>
          <w:iCs/>
          <w:highlight w:val="cyan"/>
          <w:u w:val="single"/>
          <w:bdr w:val="single" w:sz="8" w:space="0" w:color="auto"/>
        </w:rPr>
        <w:t>making society better</w:t>
      </w:r>
      <w:r w:rsidRPr="00302BE8">
        <w:rPr>
          <w:rFonts w:eastAsia="Times New Roman" w:cs="Times New Roman"/>
          <w:highlight w:val="cyan"/>
          <w:u w:val="single"/>
        </w:rPr>
        <w:t xml:space="preserve"> and </w:t>
      </w:r>
      <w:r w:rsidRPr="00302BE8">
        <w:rPr>
          <w:rFonts w:eastAsia="Times New Roman" w:cs="Times New Roman"/>
          <w:b/>
          <w:iCs/>
          <w:highlight w:val="cyan"/>
          <w:u w:val="single"/>
          <w:bdr w:val="single" w:sz="8" w:space="0" w:color="auto"/>
        </w:rPr>
        <w:t>implementing important reforms</w:t>
      </w:r>
      <w:r w:rsidRPr="00E42B5C">
        <w:rPr>
          <w:rFonts w:eastAsia="Times New Roman" w:cs="Times New Roman"/>
          <w:sz w:val="16"/>
        </w:rPr>
        <w:t xml:space="preserve">, I think </w:t>
      </w:r>
      <w:r w:rsidRPr="00E42B5C">
        <w:rPr>
          <w:rFonts w:eastAsia="Times New Roman" w:cs="Times New Roman"/>
          <w:u w:val="single"/>
        </w:rPr>
        <w:t xml:space="preserve">it </w:t>
      </w:r>
      <w:r w:rsidRPr="00302BE8">
        <w:rPr>
          <w:rFonts w:eastAsia="Times New Roman" w:cs="Times New Roman"/>
          <w:highlight w:val="cyan"/>
          <w:u w:val="single"/>
        </w:rPr>
        <w:t xml:space="preserve">is </w:t>
      </w:r>
      <w:r w:rsidRPr="00302BE8">
        <w:rPr>
          <w:rFonts w:eastAsia="Times New Roman" w:cs="Times New Roman"/>
          <w:b/>
          <w:iCs/>
          <w:highlight w:val="cyan"/>
          <w:u w:val="single"/>
          <w:bdr w:val="single" w:sz="8" w:space="0" w:color="auto"/>
        </w:rPr>
        <w:t>typically easier</w:t>
      </w:r>
      <w:r w:rsidRPr="00302BE8">
        <w:rPr>
          <w:rFonts w:eastAsia="Times New Roman" w:cs="Times New Roman"/>
          <w:highlight w:val="cyan"/>
          <w:u w:val="single"/>
        </w:rPr>
        <w:t xml:space="preserve"> when the economy is </w:t>
      </w:r>
      <w:r w:rsidRPr="00302BE8">
        <w:rPr>
          <w:rFonts w:eastAsia="Times New Roman" w:cs="Times New Roman"/>
          <w:b/>
          <w:iCs/>
          <w:highlight w:val="cyan"/>
          <w:u w:val="single"/>
          <w:bdr w:val="single" w:sz="8" w:space="0" w:color="auto"/>
        </w:rPr>
        <w:t>expanding fairly rapidly</w:t>
      </w:r>
      <w:r w:rsidRPr="00302BE8">
        <w:rPr>
          <w:rFonts w:eastAsia="Times New Roman" w:cs="Times New Roman"/>
          <w:highlight w:val="cyan"/>
          <w:u w:val="single"/>
        </w:rPr>
        <w:t xml:space="preserve"> and </w:t>
      </w:r>
      <w:r w:rsidRPr="00302BE8">
        <w:rPr>
          <w:rFonts w:eastAsia="Times New Roman" w:cs="Times New Roman"/>
          <w:b/>
          <w:iCs/>
          <w:highlight w:val="cyan"/>
          <w:u w:val="single"/>
          <w:bdr w:val="single" w:sz="8" w:space="0" w:color="auto"/>
        </w:rPr>
        <w:t>living standards are going up</w:t>
      </w:r>
      <w:r w:rsidRPr="00302BE8">
        <w:rPr>
          <w:rFonts w:eastAsia="Times New Roman" w:cs="Times New Roman"/>
          <w:highlight w:val="cyan"/>
          <w:u w:val="single"/>
        </w:rPr>
        <w:t xml:space="preserve"> than when the reverse is true. It is </w:t>
      </w:r>
      <w:r w:rsidRPr="00302BE8">
        <w:rPr>
          <w:rFonts w:eastAsia="Times New Roman" w:cs="Times New Roman"/>
          <w:b/>
          <w:iCs/>
          <w:highlight w:val="cyan"/>
          <w:u w:val="single"/>
          <w:bdr w:val="single" w:sz="8" w:space="0" w:color="auto"/>
        </w:rPr>
        <w:t>not a perfect relationship</w:t>
      </w:r>
      <w:r w:rsidRPr="00302BE8">
        <w:rPr>
          <w:rFonts w:eastAsia="Times New Roman" w:cs="Times New Roman"/>
          <w:highlight w:val="cyan"/>
          <w:u w:val="single"/>
        </w:rPr>
        <w:t xml:space="preserve">, but </w:t>
      </w:r>
      <w:r w:rsidRPr="00302BE8">
        <w:rPr>
          <w:rFonts w:eastAsia="Times New Roman" w:cs="Times New Roman"/>
          <w:b/>
          <w:iCs/>
          <w:highlight w:val="cyan"/>
          <w:u w:val="single"/>
          <w:bdr w:val="single" w:sz="8" w:space="0" w:color="auto"/>
        </w:rPr>
        <w:t>by and large</w:t>
      </w:r>
      <w:r w:rsidRPr="00E42B5C">
        <w:rPr>
          <w:rFonts w:eastAsia="Times New Roman" w:cs="Times New Roman"/>
          <w:sz w:val="16"/>
        </w:rPr>
        <w:t xml:space="preserve"> I think </w:t>
      </w:r>
      <w:r w:rsidRPr="00302BE8">
        <w:rPr>
          <w:rFonts w:eastAsia="Times New Roman" w:cs="Times New Roman"/>
          <w:highlight w:val="cyan"/>
          <w:u w:val="single"/>
        </w:rPr>
        <w:t>it’s true</w:t>
      </w:r>
      <w:r w:rsidRPr="00E42B5C">
        <w:rPr>
          <w:rFonts w:eastAsia="Times New Roman" w:cs="Times New Roman"/>
          <w:u w:val="single"/>
        </w:rPr>
        <w:t>. So</w:t>
      </w:r>
      <w:r w:rsidRPr="00E42B5C">
        <w:rPr>
          <w:rFonts w:eastAsia="Times New Roman" w:cs="Times New Roman"/>
          <w:sz w:val="16"/>
        </w:rPr>
        <w:t xml:space="preserve"> yeah, </w:t>
      </w:r>
      <w:r w:rsidRPr="00E42B5C">
        <w:rPr>
          <w:rFonts w:eastAsia="Times New Roman" w:cs="Times New Roman"/>
          <w:u w:val="single"/>
        </w:rPr>
        <w:t xml:space="preserve">Obama can get elected in a situation where he was aided by an economic downturn, but his </w:t>
      </w:r>
      <w:r w:rsidRPr="00302BE8">
        <w:rPr>
          <w:rFonts w:eastAsia="Times New Roman" w:cs="Times New Roman"/>
          <w:highlight w:val="cyan"/>
          <w:u w:val="single"/>
        </w:rPr>
        <w:t xml:space="preserve">ability to </w:t>
      </w:r>
      <w:r w:rsidRPr="00302BE8">
        <w:rPr>
          <w:rFonts w:eastAsia="Times New Roman" w:cs="Times New Roman"/>
          <w:b/>
          <w:iCs/>
          <w:highlight w:val="cyan"/>
          <w:u w:val="single"/>
          <w:bdr w:val="single" w:sz="8" w:space="0" w:color="auto"/>
        </w:rPr>
        <w:t>put together a progressive coalition</w:t>
      </w:r>
      <w:r w:rsidRPr="00302BE8">
        <w:rPr>
          <w:rFonts w:eastAsia="Times New Roman" w:cs="Times New Roman"/>
          <w:highlight w:val="cyan"/>
          <w:u w:val="single"/>
        </w:rPr>
        <w:t xml:space="preserve"> that could </w:t>
      </w:r>
      <w:r w:rsidRPr="00302BE8">
        <w:rPr>
          <w:rFonts w:eastAsia="Times New Roman" w:cs="Times New Roman"/>
          <w:b/>
          <w:iCs/>
          <w:highlight w:val="cyan"/>
          <w:u w:val="single"/>
          <w:bdr w:val="single" w:sz="8" w:space="0" w:color="auto"/>
        </w:rPr>
        <w:t>stick together for a long time</w:t>
      </w:r>
      <w:r w:rsidRPr="00E42B5C">
        <w:rPr>
          <w:rFonts w:eastAsia="Times New Roman" w:cs="Times New Roman"/>
          <w:u w:val="single"/>
        </w:rPr>
        <w:t xml:space="preserve"> and continue to implement reforms </w:t>
      </w:r>
      <w:r w:rsidRPr="00302BE8">
        <w:rPr>
          <w:rFonts w:eastAsia="Times New Roman" w:cs="Times New Roman"/>
          <w:highlight w:val="cyan"/>
          <w:u w:val="single"/>
        </w:rPr>
        <w:t xml:space="preserve">was </w:t>
      </w:r>
      <w:r w:rsidRPr="00302BE8">
        <w:rPr>
          <w:rFonts w:eastAsia="Times New Roman" w:cs="Times New Roman"/>
          <w:b/>
          <w:iCs/>
          <w:highlight w:val="cyan"/>
          <w:u w:val="single"/>
          <w:bdr w:val="single" w:sz="8" w:space="0" w:color="auto"/>
        </w:rPr>
        <w:t>very much undermined by the economic situation</w:t>
      </w:r>
      <w:r w:rsidRPr="00E42B5C">
        <w:rPr>
          <w:rFonts w:eastAsia="Times New Roman" w:cs="Times New Roman"/>
          <w:sz w:val="16"/>
        </w:rPr>
        <w:t xml:space="preserve">. </w:t>
      </w:r>
    </w:p>
    <w:p w14:paraId="21967F5A" w14:textId="77777777" w:rsidR="0013433B" w:rsidRPr="00E42B5C" w:rsidRDefault="0013433B" w:rsidP="0013433B">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Let’s turn it around and look at the connection between the right and good and bad times. In America, the 1920s were relatively good times, and the Republicans controlled the government the whole decade.</w:t>
      </w:r>
    </w:p>
    <w:p w14:paraId="25A0739E" w14:textId="77777777" w:rsidR="0013433B" w:rsidRPr="00E42B5C" w:rsidRDefault="0013433B" w:rsidP="0013433B">
      <w:pPr>
        <w:rPr>
          <w:rFonts w:eastAsia="Times New Roman" w:cs="Times New Roman"/>
          <w:sz w:val="16"/>
        </w:rPr>
      </w:pPr>
      <w:r w:rsidRPr="00E42B5C">
        <w:rPr>
          <w:rFonts w:eastAsia="Times New Roman" w:cs="Times New Roman"/>
          <w:sz w:val="16"/>
        </w:rPr>
        <w:t>Teixeira: The 1920s were not nearly as good a time people think it was. It was a time of relatively slow per capita income growth. It was very unequally distributed, the industrial working class did somewhat well, but the rural areas did poorly, and there were four recessions between 1918 and 1929. It was not such a great time. It was relatively poor compared to the Progressive Era.</w:t>
      </w:r>
    </w:p>
    <w:p w14:paraId="178038A9" w14:textId="77777777" w:rsidR="0013433B" w:rsidRPr="00E42B5C" w:rsidRDefault="0013433B" w:rsidP="0013433B">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xml:space="preserve">: </w:t>
      </w:r>
      <w:proofErr w:type="gramStart"/>
      <w:r w:rsidRPr="00E42B5C">
        <w:rPr>
          <w:rFonts w:eastAsia="Times New Roman" w:cs="Times New Roman"/>
          <w:sz w:val="16"/>
        </w:rPr>
        <w:t>So</w:t>
      </w:r>
      <w:proofErr w:type="gramEnd"/>
      <w:r w:rsidRPr="00E42B5C">
        <w:rPr>
          <w:rFonts w:eastAsia="Times New Roman" w:cs="Times New Roman"/>
          <w:sz w:val="16"/>
        </w:rPr>
        <w:t xml:space="preserve"> the Republicans did well in the 1920s because they were really bad times?</w:t>
      </w:r>
    </w:p>
    <w:p w14:paraId="2D0A7114" w14:textId="77777777" w:rsidR="0013433B" w:rsidRPr="00E42B5C" w:rsidRDefault="0013433B" w:rsidP="0013433B">
      <w:pPr>
        <w:rPr>
          <w:rFonts w:eastAsia="Times New Roman" w:cs="Times New Roman"/>
          <w:sz w:val="16"/>
        </w:rPr>
      </w:pPr>
      <w:r w:rsidRPr="00E42B5C">
        <w:rPr>
          <w:rFonts w:eastAsia="Times New Roman" w:cs="Times New Roman"/>
          <w:sz w:val="16"/>
        </w:rPr>
        <w:t>Teixeira: There was a sense of real uncertainty, real economic paranoia.</w:t>
      </w:r>
    </w:p>
    <w:p w14:paraId="04A0E343" w14:textId="77777777" w:rsidR="0013433B" w:rsidRPr="00E42B5C" w:rsidRDefault="0013433B" w:rsidP="0013433B">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I don’t think you could call the 1920s bad times. You could call it uneven times. “Bad times” is stretching it. In addition, you have the real bad times of the Depression staring you in your face which is the time of the greatest advance in terms of a left and social democracy in our history.</w:t>
      </w:r>
    </w:p>
    <w:p w14:paraId="2B3B3065" w14:textId="77777777" w:rsidR="0013433B" w:rsidRPr="00E42B5C" w:rsidRDefault="0013433B" w:rsidP="0013433B">
      <w:pPr>
        <w:rPr>
          <w:rFonts w:eastAsia="Times New Roman" w:cs="Times New Roman"/>
          <w:sz w:val="16"/>
        </w:rPr>
      </w:pPr>
      <w:r w:rsidRPr="00E42B5C">
        <w:rPr>
          <w:rFonts w:eastAsia="Times New Roman" w:cs="Times New Roman"/>
          <w:sz w:val="16"/>
        </w:rPr>
        <w:t xml:space="preserve">Teixeira: </w:t>
      </w:r>
      <w:r w:rsidRPr="00302BE8">
        <w:rPr>
          <w:rFonts w:eastAsia="Times New Roman" w:cs="Times New Roman"/>
          <w:highlight w:val="cyan"/>
          <w:u w:val="single"/>
        </w:rPr>
        <w:t>Desperate times make for desperate measure</w:t>
      </w:r>
      <w:r w:rsidRPr="00E42B5C">
        <w:rPr>
          <w:rFonts w:eastAsia="Times New Roman" w:cs="Times New Roman"/>
          <w:u w:val="single"/>
        </w:rPr>
        <w:t xml:space="preserve"> sometimes. </w:t>
      </w:r>
      <w:r w:rsidRPr="00302BE8">
        <w:rPr>
          <w:rFonts w:eastAsia="Times New Roman" w:cs="Times New Roman"/>
          <w:highlight w:val="cyan"/>
          <w:u w:val="single"/>
        </w:rPr>
        <w:t xml:space="preserve">There is </w:t>
      </w:r>
      <w:r w:rsidRPr="00302BE8">
        <w:rPr>
          <w:rFonts w:eastAsia="Times New Roman" w:cs="Times New Roman"/>
          <w:b/>
          <w:iCs/>
          <w:highlight w:val="cyan"/>
          <w:u w:val="single"/>
          <w:bdr w:val="single" w:sz="8" w:space="0" w:color="auto"/>
        </w:rPr>
        <w:t>no guarantee they will help the left rather than the right</w:t>
      </w:r>
      <w:r w:rsidRPr="00E42B5C">
        <w:rPr>
          <w:rFonts w:eastAsia="Times New Roman" w:cs="Times New Roman"/>
          <w:sz w:val="16"/>
        </w:rPr>
        <w:t xml:space="preserve">. I think that’s what we saw in the U.S. Obviously it didn’t work out so well in Europe. When I make the general analysis that the left is better off in a period of economic expansion and rising living standards, it doesn’t correspond exactly to the political outcomes you’ll have in those different periods. I am saying that </w:t>
      </w:r>
      <w:r w:rsidRPr="00E42B5C">
        <w:rPr>
          <w:rFonts w:eastAsia="Times New Roman" w:cs="Times New Roman"/>
          <w:b/>
          <w:iCs/>
          <w:u w:val="single"/>
          <w:bdr w:val="single" w:sz="8" w:space="0" w:color="auto"/>
        </w:rPr>
        <w:t>in a general sense</w:t>
      </w:r>
      <w:r w:rsidRPr="00E42B5C">
        <w:rPr>
          <w:rFonts w:eastAsia="Times New Roman" w:cs="Times New Roman"/>
          <w:u w:val="single"/>
        </w:rPr>
        <w:t xml:space="preserve">, the left has the </w:t>
      </w:r>
      <w:r w:rsidRPr="00E42B5C">
        <w:rPr>
          <w:rFonts w:eastAsia="Times New Roman" w:cs="Times New Roman"/>
          <w:b/>
          <w:iCs/>
          <w:u w:val="single"/>
          <w:bdr w:val="single" w:sz="8" w:space="0" w:color="auto"/>
        </w:rPr>
        <w:t>easiest time making advances</w:t>
      </w:r>
      <w:r w:rsidRPr="00E42B5C">
        <w:rPr>
          <w:rFonts w:eastAsia="Times New Roman" w:cs="Times New Roman"/>
          <w:u w:val="single"/>
        </w:rPr>
        <w:t xml:space="preserve"> and </w:t>
      </w:r>
      <w:r w:rsidRPr="00E42B5C">
        <w:rPr>
          <w:rFonts w:eastAsia="Times New Roman" w:cs="Times New Roman"/>
          <w:b/>
          <w:iCs/>
          <w:u w:val="single"/>
          <w:bdr w:val="single" w:sz="8" w:space="0" w:color="auto"/>
        </w:rPr>
        <w:t>improving society</w:t>
      </w:r>
      <w:r w:rsidRPr="00E42B5C">
        <w:rPr>
          <w:rFonts w:eastAsia="Times New Roman" w:cs="Times New Roman"/>
          <w:u w:val="single"/>
        </w:rPr>
        <w:t xml:space="preserve"> when things are going well </w:t>
      </w:r>
      <w:r w:rsidRPr="00E42B5C">
        <w:rPr>
          <w:rFonts w:eastAsia="Times New Roman" w:cs="Times New Roman"/>
          <w:b/>
          <w:iCs/>
          <w:u w:val="single"/>
          <w:bdr w:val="single" w:sz="8" w:space="0" w:color="auto"/>
        </w:rPr>
        <w:t>rather than when are going poorly</w:t>
      </w:r>
      <w:r w:rsidRPr="00E42B5C">
        <w:rPr>
          <w:rFonts w:eastAsia="Times New Roman" w:cs="Times New Roman"/>
          <w:sz w:val="16"/>
        </w:rPr>
        <w:t>.</w:t>
      </w:r>
    </w:p>
    <w:p w14:paraId="18BC6F3B" w14:textId="77777777" w:rsidR="0013433B" w:rsidRPr="00E42B5C" w:rsidRDefault="0013433B" w:rsidP="0013433B">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xml:space="preserve">: Let’s look at Europe. In some of the countries in Northern Europe that are doing well, the center-right parties are in charge. </w:t>
      </w:r>
    </w:p>
    <w:p w14:paraId="1003EA6D" w14:textId="77777777" w:rsidR="0013433B" w:rsidRPr="00E42B5C" w:rsidRDefault="0013433B" w:rsidP="0013433B">
      <w:pPr>
        <w:rPr>
          <w:rFonts w:eastAsia="Times New Roman" w:cs="Times New Roman"/>
          <w:sz w:val="16"/>
        </w:rPr>
      </w:pPr>
      <w:r w:rsidRPr="00E42B5C">
        <w:rPr>
          <w:rFonts w:eastAsia="Times New Roman" w:cs="Times New Roman"/>
          <w:sz w:val="16"/>
        </w:rPr>
        <w:t>Teixeira: Yes, but I think you can make the case the center-right parties aren’t exactly in charge in Europe. They also have their problems. The rise of populism in Europe is blowing apart the party system.</w:t>
      </w:r>
    </w:p>
    <w:p w14:paraId="01450FB9" w14:textId="77777777" w:rsidR="0013433B" w:rsidRPr="00E42B5C" w:rsidRDefault="0013433B" w:rsidP="0013433B">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xml:space="preserve">: You have got Holland, Denmark, Germany, and Austria. Those are all countries that are doing </w:t>
      </w:r>
      <w:proofErr w:type="gramStart"/>
      <w:r w:rsidRPr="00E42B5C">
        <w:rPr>
          <w:rFonts w:eastAsia="Times New Roman" w:cs="Times New Roman"/>
          <w:sz w:val="16"/>
        </w:rPr>
        <w:t>pretty well</w:t>
      </w:r>
      <w:proofErr w:type="gramEnd"/>
      <w:r w:rsidRPr="00E42B5C">
        <w:rPr>
          <w:rFonts w:eastAsia="Times New Roman" w:cs="Times New Roman"/>
          <w:sz w:val="16"/>
        </w:rPr>
        <w:t xml:space="preserve"> compared to the rest of the EU and that have center-right governments.</w:t>
      </w:r>
    </w:p>
    <w:p w14:paraId="5178E18E" w14:textId="77777777" w:rsidR="0013433B" w:rsidRPr="00E42B5C" w:rsidRDefault="0013433B" w:rsidP="0013433B">
      <w:pPr>
        <w:rPr>
          <w:rFonts w:eastAsia="Times New Roman" w:cs="Times New Roman"/>
          <w:sz w:val="16"/>
        </w:rPr>
      </w:pPr>
      <w:r w:rsidRPr="00E42B5C">
        <w:rPr>
          <w:rFonts w:eastAsia="Times New Roman" w:cs="Times New Roman"/>
          <w:sz w:val="16"/>
        </w:rPr>
        <w:t xml:space="preserve">Teixeira: The Netherlands is not doing that well. It’s all relative. Their recovery has been somewhat better. Their employment level has been high compared to other European countries, but there are </w:t>
      </w:r>
      <w:proofErr w:type="gramStart"/>
      <w:r w:rsidRPr="00E42B5C">
        <w:rPr>
          <w:rFonts w:eastAsia="Times New Roman" w:cs="Times New Roman"/>
          <w:sz w:val="16"/>
        </w:rPr>
        <w:t>a number of</w:t>
      </w:r>
      <w:proofErr w:type="gramEnd"/>
      <w:r w:rsidRPr="00E42B5C">
        <w:rPr>
          <w:rFonts w:eastAsia="Times New Roman" w:cs="Times New Roman"/>
          <w:sz w:val="16"/>
        </w:rPr>
        <w:t xml:space="preserve"> cuts in social services, wages haven’t been going up much, there is a lot more insecurity.</w:t>
      </w:r>
    </w:p>
    <w:p w14:paraId="2571EB04" w14:textId="77777777" w:rsidR="0013433B" w:rsidRPr="00E42B5C" w:rsidRDefault="0013433B" w:rsidP="0013433B">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Isn’t Germany doing well?</w:t>
      </w:r>
    </w:p>
    <w:p w14:paraId="1E51C302" w14:textId="77777777" w:rsidR="0013433B" w:rsidRPr="00E42B5C" w:rsidRDefault="0013433B" w:rsidP="0013433B">
      <w:pPr>
        <w:rPr>
          <w:rFonts w:eastAsia="Times New Roman" w:cs="Times New Roman"/>
          <w:sz w:val="16"/>
        </w:rPr>
      </w:pPr>
      <w:proofErr w:type="gramStart"/>
      <w:r w:rsidRPr="00E42B5C">
        <w:rPr>
          <w:rFonts w:eastAsia="Times New Roman" w:cs="Times New Roman"/>
          <w:sz w:val="16"/>
        </w:rPr>
        <w:t>Teixeira:.</w:t>
      </w:r>
      <w:proofErr w:type="gramEnd"/>
      <w:r w:rsidRPr="00E42B5C">
        <w:rPr>
          <w:rFonts w:eastAsia="Times New Roman" w:cs="Times New Roman"/>
          <w:sz w:val="16"/>
        </w:rPr>
        <w:t xml:space="preserve"> Germany is doing relatively well, but it hasn’t been a period of expansive growth for them either. There is a lot of wage stagnation and compression there. </w:t>
      </w:r>
      <w:r w:rsidRPr="00E42B5C">
        <w:rPr>
          <w:rFonts w:eastAsia="Times New Roman" w:cs="Times New Roman"/>
          <w:u w:val="single"/>
        </w:rPr>
        <w:t xml:space="preserve">I </w:t>
      </w:r>
      <w:r w:rsidRPr="00E42B5C">
        <w:rPr>
          <w:rFonts w:eastAsia="Times New Roman" w:cs="Times New Roman"/>
          <w:b/>
          <w:iCs/>
          <w:u w:val="single"/>
          <w:bdr w:val="single" w:sz="8" w:space="0" w:color="auto"/>
        </w:rPr>
        <w:t>never meant to imply</w:t>
      </w:r>
      <w:r w:rsidRPr="00E42B5C">
        <w:rPr>
          <w:rFonts w:eastAsia="Times New Roman" w:cs="Times New Roman"/>
          <w:u w:val="single"/>
        </w:rPr>
        <w:t xml:space="preserve"> that you can </w:t>
      </w:r>
      <w:r w:rsidRPr="00E42B5C">
        <w:rPr>
          <w:rFonts w:eastAsia="Times New Roman" w:cs="Times New Roman"/>
          <w:b/>
          <w:iCs/>
          <w:u w:val="single"/>
          <w:bdr w:val="single" w:sz="8" w:space="0" w:color="auto"/>
        </w:rPr>
        <w:t>perfectly predict social reform from economic outcomes</w:t>
      </w:r>
      <w:r w:rsidRPr="00E42B5C">
        <w:rPr>
          <w:rFonts w:eastAsia="Times New Roman" w:cs="Times New Roman"/>
          <w:u w:val="single"/>
        </w:rPr>
        <w:t>. But</w:t>
      </w:r>
      <w:r w:rsidRPr="00E42B5C">
        <w:rPr>
          <w:rFonts w:eastAsia="Times New Roman" w:cs="Times New Roman"/>
          <w:sz w:val="16"/>
        </w:rPr>
        <w:t xml:space="preserve"> I think </w:t>
      </w:r>
      <w:r w:rsidRPr="00302BE8">
        <w:rPr>
          <w:rFonts w:eastAsia="Times New Roman" w:cs="Times New Roman"/>
          <w:highlight w:val="cyan"/>
          <w:u w:val="single"/>
        </w:rPr>
        <w:t xml:space="preserve">it </w:t>
      </w:r>
      <w:r w:rsidRPr="00302BE8">
        <w:rPr>
          <w:rFonts w:eastAsia="Times New Roman" w:cs="Times New Roman"/>
          <w:b/>
          <w:iCs/>
          <w:highlight w:val="cyan"/>
          <w:u w:val="single"/>
          <w:bdr w:val="single" w:sz="8" w:space="0" w:color="auto"/>
        </w:rPr>
        <w:t>provides an important lens</w:t>
      </w:r>
      <w:r w:rsidRPr="00302BE8">
        <w:rPr>
          <w:rFonts w:eastAsia="Times New Roman" w:cs="Times New Roman"/>
          <w:highlight w:val="cyan"/>
          <w:u w:val="single"/>
        </w:rPr>
        <w:t xml:space="preserve"> on when the left does well and</w:t>
      </w:r>
      <w:r w:rsidRPr="00E42B5C">
        <w:rPr>
          <w:rFonts w:eastAsia="Times New Roman" w:cs="Times New Roman"/>
          <w:u w:val="single"/>
        </w:rPr>
        <w:t xml:space="preserve"> when the left does </w:t>
      </w:r>
      <w:r w:rsidRPr="00302BE8">
        <w:rPr>
          <w:rFonts w:eastAsia="Times New Roman" w:cs="Times New Roman"/>
          <w:highlight w:val="cyan"/>
          <w:u w:val="single"/>
        </w:rPr>
        <w:t>poorly</w:t>
      </w:r>
      <w:r w:rsidRPr="00E42B5C">
        <w:rPr>
          <w:rFonts w:eastAsia="Times New Roman" w:cs="Times New Roman"/>
          <w:sz w:val="16"/>
        </w:rPr>
        <w:t xml:space="preserve">. By and large </w:t>
      </w:r>
      <w:r w:rsidRPr="00E42B5C">
        <w:rPr>
          <w:rFonts w:eastAsia="Times New Roman" w:cs="Times New Roman"/>
          <w:u w:val="single"/>
        </w:rPr>
        <w:t>when you look at Europe, you see the</w:t>
      </w:r>
      <w:r w:rsidRPr="00E42B5C">
        <w:rPr>
          <w:rFonts w:eastAsia="Times New Roman" w:cs="Times New Roman"/>
          <w:sz w:val="16"/>
        </w:rPr>
        <w:t xml:space="preserve"> </w:t>
      </w:r>
      <w:r w:rsidRPr="00E42B5C">
        <w:rPr>
          <w:rFonts w:eastAsia="Times New Roman" w:cs="Times New Roman"/>
          <w:strike/>
          <w:sz w:val="16"/>
        </w:rPr>
        <w:t>straitjacket</w:t>
      </w:r>
      <w:r w:rsidRPr="00E42B5C">
        <w:rPr>
          <w:rFonts w:eastAsia="Times New Roman" w:cs="Times New Roman"/>
          <w:sz w:val="16"/>
        </w:rPr>
        <w:t xml:space="preserve"> </w:t>
      </w:r>
      <w:r w:rsidRPr="00E42B5C">
        <w:rPr>
          <w:rFonts w:eastAsia="Times New Roman" w:cs="Times New Roman"/>
          <w:u w:val="single"/>
        </w:rPr>
        <w:t>[</w:t>
      </w:r>
      <w:r w:rsidRPr="00E42B5C">
        <w:rPr>
          <w:rFonts w:eastAsia="Times New Roman" w:cs="Times New Roman"/>
          <w:b/>
          <w:iCs/>
          <w:u w:val="single"/>
          <w:bdr w:val="single" w:sz="8" w:space="0" w:color="auto"/>
        </w:rPr>
        <w:t>dilemma</w:t>
      </w:r>
      <w:r w:rsidRPr="00E42B5C">
        <w:rPr>
          <w:rFonts w:eastAsia="Times New Roman" w:cs="Times New Roman"/>
          <w:u w:val="single"/>
        </w:rPr>
        <w:t xml:space="preserve">] that the Eurozone has created in the economies. </w:t>
      </w:r>
      <w:r w:rsidRPr="00302BE8">
        <w:rPr>
          <w:rFonts w:eastAsia="Times New Roman" w:cs="Times New Roman"/>
          <w:highlight w:val="cyan"/>
          <w:u w:val="single"/>
        </w:rPr>
        <w:t xml:space="preserve">People are </w:t>
      </w:r>
      <w:r w:rsidRPr="00302BE8">
        <w:rPr>
          <w:rFonts w:eastAsia="Times New Roman" w:cs="Times New Roman"/>
          <w:b/>
          <w:iCs/>
          <w:highlight w:val="cyan"/>
          <w:u w:val="single"/>
          <w:bdr w:val="single" w:sz="8" w:space="0" w:color="auto"/>
        </w:rPr>
        <w:t>fearful</w:t>
      </w:r>
      <w:r w:rsidRPr="00E42B5C">
        <w:rPr>
          <w:rFonts w:eastAsia="Times New Roman" w:cs="Times New Roman"/>
          <w:u w:val="single"/>
        </w:rPr>
        <w:t xml:space="preserve">, they are </w:t>
      </w:r>
      <w:r w:rsidRPr="00302BE8">
        <w:rPr>
          <w:rFonts w:eastAsia="Times New Roman" w:cs="Times New Roman"/>
          <w:b/>
          <w:iCs/>
          <w:highlight w:val="cyan"/>
          <w:u w:val="single"/>
          <w:bdr w:val="single" w:sz="8" w:space="0" w:color="auto"/>
        </w:rPr>
        <w:t>pessimistic</w:t>
      </w:r>
      <w:r w:rsidRPr="00E42B5C">
        <w:rPr>
          <w:rFonts w:eastAsia="Times New Roman" w:cs="Times New Roman"/>
          <w:u w:val="single"/>
        </w:rPr>
        <w:t xml:space="preserve">, they are </w:t>
      </w:r>
      <w:r w:rsidRPr="00302BE8">
        <w:rPr>
          <w:rFonts w:eastAsia="Times New Roman" w:cs="Times New Roman"/>
          <w:b/>
          <w:iCs/>
          <w:highlight w:val="cyan"/>
          <w:u w:val="single"/>
          <w:bdr w:val="single" w:sz="8" w:space="0" w:color="auto"/>
        </w:rPr>
        <w:t>passive</w:t>
      </w:r>
      <w:r w:rsidRPr="00302BE8">
        <w:rPr>
          <w:rFonts w:eastAsia="Times New Roman" w:cs="Times New Roman"/>
          <w:highlight w:val="cyan"/>
          <w:u w:val="single"/>
        </w:rPr>
        <w:t xml:space="preserve">. This is </w:t>
      </w:r>
      <w:r w:rsidRPr="00302BE8">
        <w:rPr>
          <w:rFonts w:eastAsia="Times New Roman" w:cs="Times New Roman"/>
          <w:b/>
          <w:iCs/>
          <w:highlight w:val="cyan"/>
          <w:u w:val="single"/>
          <w:bdr w:val="single" w:sz="8" w:space="0" w:color="auto"/>
        </w:rPr>
        <w:t>very bad for the left</w:t>
      </w:r>
      <w:r w:rsidRPr="00302BE8">
        <w:rPr>
          <w:rFonts w:eastAsia="Times New Roman" w:cs="Times New Roman"/>
          <w:highlight w:val="cyan"/>
          <w:u w:val="single"/>
        </w:rPr>
        <w:t xml:space="preserve">. Until you </w:t>
      </w:r>
      <w:r w:rsidRPr="00302BE8">
        <w:rPr>
          <w:rFonts w:eastAsia="Times New Roman" w:cs="Times New Roman"/>
          <w:b/>
          <w:iCs/>
          <w:highlight w:val="cyan"/>
          <w:u w:val="single"/>
          <w:bdr w:val="single" w:sz="8" w:space="0" w:color="auto"/>
        </w:rPr>
        <w:t>break out</w:t>
      </w:r>
      <w:r w:rsidRPr="00E42B5C">
        <w:rPr>
          <w:rFonts w:eastAsia="Times New Roman" w:cs="Times New Roman"/>
          <w:u w:val="single"/>
        </w:rPr>
        <w:t xml:space="preserve"> of that [dilemma]</w:t>
      </w:r>
      <w:r w:rsidRPr="00E42B5C">
        <w:rPr>
          <w:rFonts w:eastAsia="Times New Roman" w:cs="Times New Roman"/>
          <w:sz w:val="16"/>
        </w:rPr>
        <w:t xml:space="preserve"> </w:t>
      </w:r>
      <w:r w:rsidRPr="00E42B5C">
        <w:rPr>
          <w:rFonts w:eastAsia="Times New Roman" w:cs="Times New Roman"/>
          <w:strike/>
          <w:sz w:val="16"/>
        </w:rPr>
        <w:t>straitjacket</w:t>
      </w:r>
      <w:r w:rsidRPr="00E42B5C">
        <w:rPr>
          <w:rFonts w:eastAsia="Times New Roman" w:cs="Times New Roman"/>
          <w:sz w:val="16"/>
        </w:rPr>
        <w:t xml:space="preserve">, </w:t>
      </w:r>
      <w:r w:rsidRPr="00302BE8">
        <w:rPr>
          <w:rFonts w:eastAsia="Times New Roman" w:cs="Times New Roman"/>
          <w:highlight w:val="cyan"/>
          <w:u w:val="single"/>
        </w:rPr>
        <w:t xml:space="preserve">the left is </w:t>
      </w:r>
      <w:r w:rsidRPr="00302BE8">
        <w:rPr>
          <w:rFonts w:eastAsia="Times New Roman" w:cs="Times New Roman"/>
          <w:b/>
          <w:iCs/>
          <w:highlight w:val="cyan"/>
          <w:u w:val="single"/>
          <w:bdr w:val="single" w:sz="8" w:space="0" w:color="auto"/>
        </w:rPr>
        <w:t>not going to</w:t>
      </w:r>
      <w:r w:rsidRPr="00E42B5C">
        <w:rPr>
          <w:rFonts w:eastAsia="Times New Roman" w:cs="Times New Roman"/>
          <w:b/>
          <w:iCs/>
          <w:u w:val="single"/>
          <w:bdr w:val="single" w:sz="8" w:space="0" w:color="auto"/>
        </w:rPr>
        <w:t xml:space="preserve"> be able to </w:t>
      </w:r>
      <w:r w:rsidRPr="00302BE8">
        <w:rPr>
          <w:rFonts w:eastAsia="Times New Roman" w:cs="Times New Roman"/>
          <w:b/>
          <w:iCs/>
          <w:highlight w:val="cyan"/>
          <w:u w:val="single"/>
          <w:bdr w:val="single" w:sz="8" w:space="0" w:color="auto"/>
        </w:rPr>
        <w:t>do that well</w:t>
      </w:r>
      <w:r w:rsidRPr="00302BE8">
        <w:rPr>
          <w:rFonts w:eastAsia="Times New Roman" w:cs="Times New Roman"/>
          <w:highlight w:val="cyan"/>
          <w:u w:val="single"/>
        </w:rPr>
        <w:t xml:space="preserve">, and the right is </w:t>
      </w:r>
      <w:r w:rsidRPr="00302BE8">
        <w:rPr>
          <w:rFonts w:eastAsia="Times New Roman" w:cs="Times New Roman"/>
          <w:b/>
          <w:iCs/>
          <w:highlight w:val="cyan"/>
          <w:u w:val="single"/>
          <w:bdr w:val="single" w:sz="8" w:space="0" w:color="auto"/>
        </w:rPr>
        <w:t>going to continue</w:t>
      </w:r>
      <w:r w:rsidRPr="00E42B5C">
        <w:rPr>
          <w:rFonts w:eastAsia="Times New Roman" w:cs="Times New Roman"/>
          <w:b/>
          <w:iCs/>
          <w:u w:val="single"/>
          <w:bdr w:val="single" w:sz="8" w:space="0" w:color="auto"/>
        </w:rPr>
        <w:t xml:space="preserve"> to do relatively well</w:t>
      </w:r>
      <w:r w:rsidRPr="00E42B5C">
        <w:rPr>
          <w:rFonts w:eastAsia="Times New Roman" w:cs="Times New Roman"/>
          <w:u w:val="single"/>
        </w:rPr>
        <w:t xml:space="preserve"> compared to them, </w:t>
      </w:r>
      <w:r w:rsidRPr="00302BE8">
        <w:rPr>
          <w:rFonts w:eastAsia="Times New Roman" w:cs="Times New Roman"/>
          <w:highlight w:val="cyan"/>
          <w:u w:val="single"/>
        </w:rPr>
        <w:t xml:space="preserve">and you’ll see the </w:t>
      </w:r>
      <w:r w:rsidRPr="00302BE8">
        <w:rPr>
          <w:rFonts w:eastAsia="Times New Roman" w:cs="Times New Roman"/>
          <w:b/>
          <w:iCs/>
          <w:highlight w:val="cyan"/>
          <w:u w:val="single"/>
          <w:bdr w:val="single" w:sz="8" w:space="0" w:color="auto"/>
        </w:rPr>
        <w:t>continued rise in populism</w:t>
      </w:r>
      <w:r w:rsidRPr="00E42B5C">
        <w:rPr>
          <w:rFonts w:eastAsia="Times New Roman" w:cs="Times New Roman"/>
          <w:u w:val="single"/>
        </w:rPr>
        <w:t xml:space="preserve"> because people have no faith in the system</w:t>
      </w:r>
      <w:r w:rsidRPr="00E42B5C">
        <w:rPr>
          <w:rFonts w:eastAsia="Times New Roman" w:cs="Times New Roman"/>
          <w:sz w:val="16"/>
        </w:rPr>
        <w:t xml:space="preserve">. </w:t>
      </w:r>
      <w:proofErr w:type="gramStart"/>
      <w:r w:rsidRPr="00E42B5C">
        <w:rPr>
          <w:rFonts w:eastAsia="Times New Roman" w:cs="Times New Roman"/>
          <w:sz w:val="16"/>
        </w:rPr>
        <w:t>So</w:t>
      </w:r>
      <w:proofErr w:type="gramEnd"/>
      <w:r w:rsidRPr="00E42B5C">
        <w:rPr>
          <w:rFonts w:eastAsia="Times New Roman" w:cs="Times New Roman"/>
          <w:sz w:val="16"/>
        </w:rPr>
        <w:t xml:space="preserve"> what </w:t>
      </w:r>
      <w:r w:rsidRPr="00E42B5C">
        <w:rPr>
          <w:rFonts w:eastAsia="Times New Roman" w:cs="Times New Roman"/>
          <w:u w:val="single"/>
        </w:rPr>
        <w:t>I am trying</w:t>
      </w:r>
      <w:r w:rsidRPr="00E42B5C">
        <w:rPr>
          <w:rFonts w:eastAsia="Times New Roman" w:cs="Times New Roman"/>
          <w:sz w:val="16"/>
        </w:rPr>
        <w:t xml:space="preserve"> to do is </w:t>
      </w:r>
      <w:r w:rsidRPr="00E42B5C">
        <w:rPr>
          <w:rFonts w:eastAsia="Times New Roman" w:cs="Times New Roman"/>
          <w:u w:val="single"/>
        </w:rPr>
        <w:t xml:space="preserve">to get the left to focus on </w:t>
      </w:r>
      <w:r w:rsidRPr="00E42B5C">
        <w:rPr>
          <w:rFonts w:eastAsia="Times New Roman" w:cs="Times New Roman"/>
          <w:b/>
          <w:iCs/>
          <w:u w:val="single"/>
          <w:bdr w:val="single" w:sz="8" w:space="0" w:color="auto"/>
        </w:rPr>
        <w:t>getting to a new stage of capitalist growth</w:t>
      </w:r>
      <w:r w:rsidRPr="00E42B5C">
        <w:rPr>
          <w:rFonts w:eastAsia="Times New Roman" w:cs="Times New Roman"/>
          <w:u w:val="single"/>
        </w:rPr>
        <w:t xml:space="preserve"> and </w:t>
      </w:r>
      <w:r w:rsidRPr="00E42B5C">
        <w:rPr>
          <w:rFonts w:eastAsia="Times New Roman" w:cs="Times New Roman"/>
          <w:b/>
          <w:iCs/>
          <w:u w:val="single"/>
          <w:bdr w:val="single" w:sz="8" w:space="0" w:color="auto"/>
        </w:rPr>
        <w:t>being able actually to deliver rising incomes</w:t>
      </w:r>
      <w:r w:rsidRPr="00E42B5C">
        <w:rPr>
          <w:rFonts w:eastAsia="Times New Roman" w:cs="Times New Roman"/>
          <w:sz w:val="16"/>
        </w:rPr>
        <w:t>.</w:t>
      </w:r>
    </w:p>
    <w:p w14:paraId="41B2F34D" w14:textId="77777777" w:rsidR="0013433B" w:rsidRPr="00E42B5C" w:rsidRDefault="0013433B" w:rsidP="0013433B">
      <w:pPr>
        <w:rPr>
          <w:rFonts w:eastAsia="Times New Roman" w:cs="Times New Roman"/>
          <w:sz w:val="16"/>
        </w:rPr>
      </w:pPr>
      <w:r w:rsidRPr="00E42B5C">
        <w:rPr>
          <w:rFonts w:eastAsia="Times New Roman" w:cs="Times New Roman"/>
          <w:sz w:val="16"/>
        </w:rPr>
        <w:t>There is No Alternative to the Left</w:t>
      </w:r>
    </w:p>
    <w:p w14:paraId="092CA712" w14:textId="77777777" w:rsidR="0013433B" w:rsidRPr="00E42B5C" w:rsidRDefault="0013433B" w:rsidP="0013433B">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xml:space="preserve">: </w:t>
      </w:r>
      <w:proofErr w:type="gramStart"/>
      <w:r w:rsidRPr="00E42B5C">
        <w:rPr>
          <w:rFonts w:eastAsia="Times New Roman" w:cs="Times New Roman"/>
          <w:sz w:val="16"/>
        </w:rPr>
        <w:t>So</w:t>
      </w:r>
      <w:proofErr w:type="gramEnd"/>
      <w:r w:rsidRPr="00E42B5C">
        <w:rPr>
          <w:rFonts w:eastAsia="Times New Roman" w:cs="Times New Roman"/>
          <w:sz w:val="16"/>
        </w:rPr>
        <w:t xml:space="preserve"> let’s talk about how this political change will come about. What I took from your book is that we are currently suffering from secular stagnation, and that to get to a new stage of growth, we will have to implement the kind of left program that you describe. I worry that this argument contains a contradiction. On the one hand, the left can’t get its program enacted </w:t>
      </w:r>
      <w:proofErr w:type="gramStart"/>
      <w:r w:rsidRPr="00E42B5C">
        <w:rPr>
          <w:rFonts w:eastAsia="Times New Roman" w:cs="Times New Roman"/>
          <w:sz w:val="16"/>
        </w:rPr>
        <w:t>as long as</w:t>
      </w:r>
      <w:proofErr w:type="gramEnd"/>
      <w:r w:rsidRPr="00E42B5C">
        <w:rPr>
          <w:rFonts w:eastAsia="Times New Roman" w:cs="Times New Roman"/>
          <w:sz w:val="16"/>
        </w:rPr>
        <w:t xml:space="preserve"> times are bad. On the other hand, the only way to get out of bad times is for the left to get its program enacted.</w:t>
      </w:r>
    </w:p>
    <w:p w14:paraId="111205B4" w14:textId="77777777" w:rsidR="0013433B" w:rsidRPr="00E42B5C" w:rsidRDefault="0013433B" w:rsidP="0013433B">
      <w:pPr>
        <w:rPr>
          <w:rFonts w:eastAsia="Times New Roman" w:cs="Times New Roman"/>
          <w:sz w:val="16"/>
        </w:rPr>
      </w:pPr>
      <w:r w:rsidRPr="00E42B5C">
        <w:rPr>
          <w:rFonts w:eastAsia="Times New Roman" w:cs="Times New Roman"/>
          <w:sz w:val="16"/>
        </w:rPr>
        <w:t xml:space="preserve">Teixeira: I see what you are asking. I think </w:t>
      </w:r>
      <w:r w:rsidRPr="00E42B5C">
        <w:rPr>
          <w:rFonts w:eastAsia="Times New Roman" w:cs="Times New Roman"/>
          <w:u w:val="single"/>
        </w:rPr>
        <w:t xml:space="preserve">it is going to be </w:t>
      </w:r>
      <w:r w:rsidRPr="00E42B5C">
        <w:rPr>
          <w:rFonts w:eastAsia="Times New Roman" w:cs="Times New Roman"/>
          <w:b/>
          <w:iCs/>
          <w:u w:val="single"/>
          <w:bdr w:val="single" w:sz="8" w:space="0" w:color="auto"/>
        </w:rPr>
        <w:t>two steps forward</w:t>
      </w:r>
      <w:r w:rsidRPr="00E42B5C">
        <w:rPr>
          <w:rFonts w:eastAsia="Times New Roman" w:cs="Times New Roman"/>
          <w:u w:val="single"/>
        </w:rPr>
        <w:t xml:space="preserve">, </w:t>
      </w:r>
      <w:r w:rsidRPr="00E42B5C">
        <w:rPr>
          <w:rFonts w:eastAsia="Times New Roman" w:cs="Times New Roman"/>
          <w:b/>
          <w:iCs/>
          <w:u w:val="single"/>
          <w:bdr w:val="single" w:sz="8" w:space="0" w:color="auto"/>
        </w:rPr>
        <w:t>one step back</w:t>
      </w:r>
      <w:r w:rsidRPr="00E42B5C">
        <w:rPr>
          <w:rFonts w:eastAsia="Times New Roman" w:cs="Times New Roman"/>
          <w:u w:val="single"/>
        </w:rPr>
        <w:t>. We are</w:t>
      </w:r>
      <w:r w:rsidRPr="00E42B5C">
        <w:rPr>
          <w:rFonts w:eastAsia="Times New Roman" w:cs="Times New Roman"/>
          <w:sz w:val="16"/>
        </w:rPr>
        <w:t xml:space="preserve"> sort of </w:t>
      </w:r>
      <w:r w:rsidRPr="00E42B5C">
        <w:rPr>
          <w:rFonts w:eastAsia="Times New Roman" w:cs="Times New Roman"/>
          <w:b/>
          <w:iCs/>
          <w:u w:val="single"/>
          <w:bdr w:val="single" w:sz="8" w:space="0" w:color="auto"/>
        </w:rPr>
        <w:t>slouching</w:t>
      </w:r>
      <w:r w:rsidRPr="00E42B5C">
        <w:rPr>
          <w:rFonts w:eastAsia="Times New Roman" w:cs="Times New Roman"/>
          <w:u w:val="single"/>
        </w:rPr>
        <w:t xml:space="preserve"> toward the next stage of capitalism. I </w:t>
      </w:r>
      <w:r w:rsidRPr="00E42B5C">
        <w:rPr>
          <w:rFonts w:eastAsia="Times New Roman" w:cs="Times New Roman"/>
          <w:b/>
          <w:iCs/>
          <w:u w:val="single"/>
          <w:bdr w:val="single" w:sz="8" w:space="0" w:color="auto"/>
        </w:rPr>
        <w:t>don’t think it’s going to be pretty</w:t>
      </w:r>
      <w:r w:rsidRPr="00E42B5C">
        <w:rPr>
          <w:rFonts w:eastAsia="Times New Roman" w:cs="Times New Roman"/>
          <w:u w:val="single"/>
        </w:rPr>
        <w:t xml:space="preserve">. Political and economic factors are going to propel us in that direction. Ultimately, people want things to work better, they want their problems to be solved. And the </w:t>
      </w:r>
      <w:r w:rsidRPr="00E42B5C">
        <w:rPr>
          <w:rFonts w:eastAsia="Times New Roman" w:cs="Times New Roman"/>
          <w:b/>
          <w:iCs/>
          <w:u w:val="single"/>
          <w:bdr w:val="single" w:sz="8" w:space="0" w:color="auto"/>
        </w:rPr>
        <w:t>only way</w:t>
      </w:r>
      <w:r w:rsidRPr="00E42B5C">
        <w:rPr>
          <w:rFonts w:eastAsia="Times New Roman" w:cs="Times New Roman"/>
          <w:u w:val="single"/>
        </w:rPr>
        <w:t xml:space="preserve"> we are going to get there is along the road I have described</w:t>
      </w:r>
      <w:r w:rsidRPr="00E42B5C">
        <w:rPr>
          <w:rFonts w:eastAsia="Times New Roman" w:cs="Times New Roman"/>
          <w:sz w:val="16"/>
        </w:rPr>
        <w:t xml:space="preserve">. I think </w:t>
      </w:r>
      <w:r w:rsidRPr="00E42B5C">
        <w:rPr>
          <w:rFonts w:eastAsia="Times New Roman" w:cs="Times New Roman"/>
          <w:u w:val="single"/>
        </w:rPr>
        <w:t xml:space="preserve">this </w:t>
      </w:r>
      <w:r w:rsidRPr="00E42B5C">
        <w:rPr>
          <w:rFonts w:eastAsia="Times New Roman" w:cs="Times New Roman"/>
          <w:b/>
          <w:iCs/>
          <w:u w:val="single"/>
          <w:bdr w:val="single" w:sz="8" w:space="0" w:color="auto"/>
        </w:rPr>
        <w:t>equitable growth</w:t>
      </w:r>
      <w:r w:rsidRPr="00E42B5C">
        <w:rPr>
          <w:rFonts w:eastAsia="Times New Roman" w:cs="Times New Roman"/>
          <w:u w:val="single"/>
        </w:rPr>
        <w:t xml:space="preserve"> approach</w:t>
      </w:r>
      <w:r w:rsidRPr="00E42B5C">
        <w:rPr>
          <w:rFonts w:eastAsia="Times New Roman" w:cs="Times New Roman"/>
          <w:sz w:val="16"/>
        </w:rPr>
        <w:t xml:space="preserve"> that the Democrats united around </w:t>
      </w:r>
      <w:r w:rsidRPr="00E42B5C">
        <w:rPr>
          <w:rFonts w:eastAsia="Times New Roman" w:cs="Times New Roman"/>
          <w:u w:val="single"/>
        </w:rPr>
        <w:t>is the future</w:t>
      </w:r>
      <w:r w:rsidRPr="00E42B5C">
        <w:rPr>
          <w:rFonts w:eastAsia="Times New Roman" w:cs="Times New Roman"/>
          <w:sz w:val="16"/>
        </w:rPr>
        <w:t>. The level of growth is going to vary over time, but I think the Democrats are the ones who are going to put us there and I think they are going to be rewarded for it.</w:t>
      </w:r>
    </w:p>
    <w:p w14:paraId="7B718BA6" w14:textId="77777777" w:rsidR="0013433B" w:rsidRPr="00E42B5C" w:rsidRDefault="0013433B" w:rsidP="0013433B">
      <w:pPr>
        <w:rPr>
          <w:rFonts w:eastAsia="Times New Roman" w:cs="Times New Roman"/>
          <w:sz w:val="16"/>
        </w:rPr>
      </w:pPr>
      <w:proofErr w:type="spellStart"/>
      <w:proofErr w:type="gramStart"/>
      <w:r w:rsidRPr="00E42B5C">
        <w:rPr>
          <w:rFonts w:eastAsia="Times New Roman" w:cs="Times New Roman"/>
          <w:sz w:val="16"/>
        </w:rPr>
        <w:t>Judis</w:t>
      </w:r>
      <w:proofErr w:type="spellEnd"/>
      <w:r w:rsidRPr="00E42B5C">
        <w:rPr>
          <w:rFonts w:eastAsia="Times New Roman" w:cs="Times New Roman"/>
          <w:sz w:val="16"/>
        </w:rPr>
        <w:t>:.</w:t>
      </w:r>
      <w:proofErr w:type="gramEnd"/>
      <w:r w:rsidRPr="00E42B5C">
        <w:rPr>
          <w:rFonts w:eastAsia="Times New Roman" w:cs="Times New Roman"/>
          <w:sz w:val="16"/>
        </w:rPr>
        <w:t xml:space="preserve"> But how does that happen? Isn’t there a crisis scenario implicit in your account? At some time, the current Third Way or neoliberal approach results in another Great Recession and at that point people will buy into a left-wing approach, the left-wing approach will create prosperity and at that time we will have an enduring left-wing or Democratic majority. Isn’t a step like this missing from your argument?</w:t>
      </w:r>
    </w:p>
    <w:p w14:paraId="4E076786" w14:textId="77777777" w:rsidR="0013433B" w:rsidRPr="00E42B5C" w:rsidRDefault="0013433B" w:rsidP="0013433B">
      <w:pPr>
        <w:rPr>
          <w:rFonts w:eastAsia="Times New Roman" w:cs="Times New Roman"/>
          <w:sz w:val="16"/>
        </w:rPr>
      </w:pPr>
      <w:proofErr w:type="gramStart"/>
      <w:r w:rsidRPr="00E42B5C">
        <w:rPr>
          <w:rFonts w:eastAsia="Times New Roman" w:cs="Times New Roman"/>
          <w:sz w:val="16"/>
        </w:rPr>
        <w:t>Teixeira:.</w:t>
      </w:r>
      <w:proofErr w:type="gramEnd"/>
      <w:r w:rsidRPr="00E42B5C">
        <w:rPr>
          <w:rFonts w:eastAsia="Times New Roman" w:cs="Times New Roman"/>
          <w:sz w:val="16"/>
        </w:rPr>
        <w:t xml:space="preserve"> That certainly could be the way it goes down, but </w:t>
      </w:r>
      <w:r w:rsidRPr="00302BE8">
        <w:rPr>
          <w:rFonts w:eastAsia="Times New Roman" w:cs="Times New Roman"/>
          <w:highlight w:val="cyan"/>
          <w:u w:val="single"/>
        </w:rPr>
        <w:t xml:space="preserve">it’s </w:t>
      </w:r>
      <w:r w:rsidRPr="00302BE8">
        <w:rPr>
          <w:rFonts w:eastAsia="Times New Roman" w:cs="Times New Roman"/>
          <w:b/>
          <w:iCs/>
          <w:highlight w:val="cyan"/>
          <w:u w:val="single"/>
          <w:bdr w:val="single" w:sz="8" w:space="0" w:color="auto"/>
        </w:rPr>
        <w:t>not clear we are required to have a recession</w:t>
      </w:r>
      <w:r w:rsidRPr="00E42B5C">
        <w:rPr>
          <w:rFonts w:eastAsia="Times New Roman" w:cs="Times New Roman"/>
          <w:sz w:val="16"/>
        </w:rPr>
        <w:t xml:space="preserve"> on the level we did in 2007 and 2008, </w:t>
      </w:r>
      <w:r w:rsidRPr="00E42B5C">
        <w:rPr>
          <w:rFonts w:eastAsia="Times New Roman" w:cs="Times New Roman"/>
          <w:u w:val="single"/>
        </w:rPr>
        <w:t>or whether this sort of rolling crisis we have combined with other political events might do it</w:t>
      </w:r>
      <w:r w:rsidRPr="00E42B5C">
        <w:rPr>
          <w:rFonts w:eastAsia="Times New Roman" w:cs="Times New Roman"/>
          <w:sz w:val="16"/>
        </w:rPr>
        <w:t>. I don’t know, it’s hard to predict, but I think the great economist Herbert Stein said, if something cannot go on forever, it will stop.</w:t>
      </w:r>
    </w:p>
    <w:p w14:paraId="0D1B6237" w14:textId="77777777" w:rsidR="0013433B" w:rsidRPr="00E42B5C" w:rsidRDefault="0013433B" w:rsidP="0013433B">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The great socialist Rosa Luxembourg said the choice was socialism or barbarism. I am not saying we are heading toward barbarism, but I think there is a determinism in your argument. I think you are saying that people will eventually choose a politics that will best help them. Reason will prevail. And I am not sure if that holds up historically. When you talk about the EU, you say eventually they will consolidate into a fiscal monetary union. I am not sure that is going to happen. It’s also possible that the Eurozone could break up and that there could be a lot of chaos. We have periods in history where things don’t happen in the best of all possible ways.</w:t>
      </w:r>
    </w:p>
    <w:p w14:paraId="6E9385FC" w14:textId="77777777" w:rsidR="0013433B" w:rsidRPr="00E42B5C" w:rsidRDefault="0013433B" w:rsidP="0013433B">
      <w:pPr>
        <w:rPr>
          <w:rFonts w:eastAsia="Times New Roman" w:cs="Times New Roman"/>
          <w:sz w:val="16"/>
        </w:rPr>
      </w:pPr>
      <w:r w:rsidRPr="00E42B5C">
        <w:rPr>
          <w:rFonts w:eastAsia="Times New Roman" w:cs="Times New Roman"/>
          <w:sz w:val="16"/>
        </w:rPr>
        <w:t xml:space="preserve">Teixeira: </w:t>
      </w:r>
      <w:r w:rsidRPr="00302BE8">
        <w:rPr>
          <w:rFonts w:eastAsia="Times New Roman" w:cs="Times New Roman"/>
          <w:highlight w:val="cyan"/>
          <w:u w:val="single"/>
        </w:rPr>
        <w:t xml:space="preserve">The trajectory is </w:t>
      </w:r>
      <w:r w:rsidRPr="00302BE8">
        <w:rPr>
          <w:rFonts w:eastAsia="Times New Roman" w:cs="Times New Roman"/>
          <w:b/>
          <w:iCs/>
          <w:highlight w:val="cyan"/>
          <w:u w:val="single"/>
          <w:bdr w:val="single" w:sz="8" w:space="0" w:color="auto"/>
        </w:rPr>
        <w:t>ultimately going to take us</w:t>
      </w:r>
      <w:r w:rsidRPr="00302BE8">
        <w:rPr>
          <w:rFonts w:eastAsia="Times New Roman" w:cs="Times New Roman"/>
          <w:highlight w:val="cyan"/>
          <w:u w:val="single"/>
        </w:rPr>
        <w:t xml:space="preserve"> to a </w:t>
      </w:r>
      <w:r w:rsidRPr="00302BE8">
        <w:rPr>
          <w:rFonts w:eastAsia="Times New Roman" w:cs="Times New Roman"/>
          <w:b/>
          <w:iCs/>
          <w:highlight w:val="cyan"/>
          <w:u w:val="single"/>
          <w:bdr w:val="single" w:sz="8" w:space="0" w:color="auto"/>
        </w:rPr>
        <w:t>different</w:t>
      </w:r>
      <w:r w:rsidRPr="00302BE8">
        <w:rPr>
          <w:rFonts w:eastAsia="Times New Roman" w:cs="Times New Roman"/>
          <w:highlight w:val="cyan"/>
          <w:u w:val="single"/>
        </w:rPr>
        <w:t xml:space="preserve"> and </w:t>
      </w:r>
      <w:r w:rsidRPr="00302BE8">
        <w:rPr>
          <w:rFonts w:eastAsia="Times New Roman" w:cs="Times New Roman"/>
          <w:b/>
          <w:iCs/>
          <w:highlight w:val="cyan"/>
          <w:u w:val="single"/>
          <w:bdr w:val="single" w:sz="8" w:space="0" w:color="auto"/>
        </w:rPr>
        <w:t>better place</w:t>
      </w:r>
      <w:r w:rsidRPr="00E42B5C">
        <w:rPr>
          <w:rFonts w:eastAsia="Times New Roman" w:cs="Times New Roman"/>
          <w:sz w:val="16"/>
        </w:rPr>
        <w:t xml:space="preserve">. I think </w:t>
      </w:r>
      <w:r w:rsidRPr="00302BE8">
        <w:rPr>
          <w:rFonts w:eastAsia="Times New Roman" w:cs="Times New Roman"/>
          <w:b/>
          <w:iCs/>
          <w:highlight w:val="cyan"/>
          <w:u w:val="single"/>
          <w:bdr w:val="single" w:sz="8" w:space="0" w:color="auto"/>
        </w:rPr>
        <w:t xml:space="preserve">eventually we will </w:t>
      </w:r>
      <w:proofErr w:type="gramStart"/>
      <w:r w:rsidRPr="00302BE8">
        <w:rPr>
          <w:rFonts w:eastAsia="Times New Roman" w:cs="Times New Roman"/>
          <w:b/>
          <w:iCs/>
          <w:highlight w:val="cyan"/>
          <w:u w:val="single"/>
          <w:bdr w:val="single" w:sz="8" w:space="0" w:color="auto"/>
        </w:rPr>
        <w:t>adapt</w:t>
      </w:r>
      <w:proofErr w:type="gramEnd"/>
      <w:r w:rsidRPr="00302BE8">
        <w:rPr>
          <w:rFonts w:eastAsia="Times New Roman" w:cs="Times New Roman"/>
          <w:highlight w:val="cyan"/>
          <w:u w:val="single"/>
        </w:rPr>
        <w:t xml:space="preserve"> and</w:t>
      </w:r>
      <w:r w:rsidRPr="00E42B5C">
        <w:rPr>
          <w:rFonts w:eastAsia="Times New Roman" w:cs="Times New Roman"/>
          <w:u w:val="single"/>
        </w:rPr>
        <w:t xml:space="preserve"> we will </w:t>
      </w:r>
      <w:r w:rsidRPr="00302BE8">
        <w:rPr>
          <w:rFonts w:eastAsia="Times New Roman" w:cs="Times New Roman"/>
          <w:b/>
          <w:iCs/>
          <w:highlight w:val="cyan"/>
          <w:u w:val="single"/>
          <w:bdr w:val="single" w:sz="8" w:space="0" w:color="auto"/>
        </w:rPr>
        <w:t>get something better</w:t>
      </w:r>
      <w:r w:rsidRPr="00E42B5C">
        <w:rPr>
          <w:rFonts w:eastAsia="Times New Roman" w:cs="Times New Roman"/>
          <w:u w:val="single"/>
        </w:rPr>
        <w:t xml:space="preserve"> than we have </w:t>
      </w:r>
      <w:r w:rsidRPr="00302BE8">
        <w:rPr>
          <w:rFonts w:eastAsia="Times New Roman" w:cs="Times New Roman"/>
          <w:highlight w:val="cyan"/>
          <w:u w:val="single"/>
        </w:rPr>
        <w:t xml:space="preserve">because it is the </w:t>
      </w:r>
      <w:r w:rsidRPr="00302BE8">
        <w:rPr>
          <w:rFonts w:eastAsia="Times New Roman" w:cs="Times New Roman"/>
          <w:b/>
          <w:iCs/>
          <w:highlight w:val="cyan"/>
          <w:u w:val="single"/>
          <w:bdr w:val="single" w:sz="8" w:space="0" w:color="auto"/>
        </w:rPr>
        <w:t>only solution</w:t>
      </w:r>
      <w:r w:rsidRPr="00E42B5C">
        <w:rPr>
          <w:rFonts w:eastAsia="Times New Roman" w:cs="Times New Roman"/>
          <w:b/>
          <w:iCs/>
          <w:u w:val="single"/>
          <w:bdr w:val="single" w:sz="8" w:space="0" w:color="auto"/>
        </w:rPr>
        <w:t xml:space="preserve"> to the ongoing problems</w:t>
      </w:r>
      <w:r w:rsidRPr="00E42B5C">
        <w:rPr>
          <w:rFonts w:eastAsia="Times New Roman" w:cs="Times New Roman"/>
          <w:u w:val="single"/>
        </w:rPr>
        <w:t xml:space="preserve">. </w:t>
      </w:r>
      <w:r w:rsidRPr="00E42B5C">
        <w:rPr>
          <w:rFonts w:eastAsia="Times New Roman" w:cs="Times New Roman"/>
          <w:b/>
          <w:iCs/>
          <w:u w:val="single"/>
          <w:bdr w:val="single" w:sz="8" w:space="0" w:color="auto"/>
        </w:rPr>
        <w:t>There is no alternative</w:t>
      </w:r>
      <w:r w:rsidRPr="00E42B5C">
        <w:rPr>
          <w:rFonts w:eastAsia="Times New Roman" w:cs="Times New Roman"/>
          <w:sz w:val="16"/>
        </w:rPr>
        <w:t>.</w:t>
      </w:r>
    </w:p>
    <w:p w14:paraId="2C88029E" w14:textId="77777777" w:rsidR="0013433B" w:rsidRPr="00E42B5C" w:rsidRDefault="0013433B" w:rsidP="0013433B">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Countries are sometime structurally unable to do what is in their best interest. In the U.S., we have this strong anti-statist tradition going back to the revolution that seems to get in the way every time we want to do something like what you are proposing. It is possible that contrary to Hegel, the rational won’t turn out to be the real.</w:t>
      </w:r>
    </w:p>
    <w:p w14:paraId="78D93ACA" w14:textId="77777777" w:rsidR="0013433B" w:rsidRPr="00E42B5C" w:rsidRDefault="0013433B" w:rsidP="0013433B">
      <w:pPr>
        <w:rPr>
          <w:rFonts w:eastAsia="Times New Roman" w:cs="Times New Roman"/>
          <w:sz w:val="16"/>
        </w:rPr>
      </w:pPr>
      <w:r w:rsidRPr="00E42B5C">
        <w:rPr>
          <w:rFonts w:eastAsia="Times New Roman" w:cs="Times New Roman"/>
          <w:sz w:val="16"/>
        </w:rPr>
        <w:t xml:space="preserve">Teixeira: </w:t>
      </w:r>
      <w:proofErr w:type="gramStart"/>
      <w:r w:rsidRPr="00E42B5C">
        <w:rPr>
          <w:rFonts w:eastAsia="Times New Roman" w:cs="Times New Roman"/>
          <w:sz w:val="16"/>
        </w:rPr>
        <w:t>Of course</w:t>
      </w:r>
      <w:proofErr w:type="gramEnd"/>
      <w:r w:rsidRPr="00E42B5C">
        <w:rPr>
          <w:rFonts w:eastAsia="Times New Roman" w:cs="Times New Roman"/>
          <w:sz w:val="16"/>
        </w:rPr>
        <w:t xml:space="preserve"> it is possible, but </w:t>
      </w:r>
      <w:r w:rsidRPr="00E42B5C">
        <w:rPr>
          <w:rFonts w:eastAsia="Times New Roman" w:cs="Times New Roman"/>
          <w:u w:val="single"/>
        </w:rPr>
        <w:t xml:space="preserve">if you look at the history of the United States, </w:t>
      </w:r>
      <w:r w:rsidRPr="00E42B5C">
        <w:rPr>
          <w:rFonts w:eastAsia="Times New Roman" w:cs="Times New Roman"/>
          <w:b/>
          <w:iCs/>
          <w:u w:val="single"/>
          <w:bdr w:val="single" w:sz="8" w:space="0" w:color="auto"/>
        </w:rPr>
        <w:t>despite the anti-statist bias</w:t>
      </w:r>
      <w:r w:rsidRPr="00E42B5C">
        <w:rPr>
          <w:rFonts w:eastAsia="Times New Roman" w:cs="Times New Roman"/>
          <w:u w:val="single"/>
        </w:rPr>
        <w:t xml:space="preserve"> and </w:t>
      </w:r>
      <w:r w:rsidRPr="00E42B5C">
        <w:rPr>
          <w:rFonts w:eastAsia="Times New Roman" w:cs="Times New Roman"/>
          <w:b/>
          <w:iCs/>
          <w:u w:val="single"/>
          <w:bdr w:val="single" w:sz="8" w:space="0" w:color="auto"/>
        </w:rPr>
        <w:t>despite all the other political problems</w:t>
      </w:r>
      <w:r w:rsidRPr="00E42B5C">
        <w:rPr>
          <w:rFonts w:eastAsia="Times New Roman" w:cs="Times New Roman"/>
          <w:u w:val="single"/>
        </w:rPr>
        <w:t xml:space="preserve">, the way </w:t>
      </w:r>
      <w:r w:rsidRPr="00302BE8">
        <w:rPr>
          <w:rFonts w:eastAsia="Times New Roman" w:cs="Times New Roman"/>
          <w:highlight w:val="cyan"/>
          <w:u w:val="single"/>
        </w:rPr>
        <w:t>the country has evolved</w:t>
      </w:r>
      <w:r w:rsidRPr="00E42B5C">
        <w:rPr>
          <w:rFonts w:eastAsia="Times New Roman" w:cs="Times New Roman"/>
          <w:u w:val="single"/>
        </w:rPr>
        <w:t xml:space="preserve"> over time is </w:t>
      </w:r>
      <w:r w:rsidRPr="00302BE8">
        <w:rPr>
          <w:rFonts w:eastAsia="Times New Roman" w:cs="Times New Roman"/>
          <w:highlight w:val="cyan"/>
          <w:u w:val="single"/>
        </w:rPr>
        <w:t xml:space="preserve">toward a </w:t>
      </w:r>
      <w:r w:rsidRPr="00302BE8">
        <w:rPr>
          <w:rFonts w:eastAsia="Times New Roman" w:cs="Times New Roman"/>
          <w:b/>
          <w:iCs/>
          <w:highlight w:val="cyan"/>
          <w:u w:val="single"/>
          <w:bdr w:val="single" w:sz="8" w:space="0" w:color="auto"/>
        </w:rPr>
        <w:t>larger government</w:t>
      </w:r>
      <w:r w:rsidRPr="00302BE8">
        <w:rPr>
          <w:rFonts w:eastAsia="Times New Roman" w:cs="Times New Roman"/>
          <w:highlight w:val="cyan"/>
          <w:u w:val="single"/>
        </w:rPr>
        <w:t xml:space="preserve"> that </w:t>
      </w:r>
      <w:r w:rsidRPr="00302BE8">
        <w:rPr>
          <w:rFonts w:eastAsia="Times New Roman" w:cs="Times New Roman"/>
          <w:b/>
          <w:iCs/>
          <w:highlight w:val="cyan"/>
          <w:u w:val="single"/>
          <w:bdr w:val="single" w:sz="8" w:space="0" w:color="auto"/>
        </w:rPr>
        <w:t>does more</w:t>
      </w:r>
      <w:r w:rsidRPr="00E42B5C">
        <w:rPr>
          <w:rFonts w:eastAsia="Times New Roman" w:cs="Times New Roman"/>
          <w:u w:val="single"/>
        </w:rPr>
        <w:t xml:space="preserve"> and </w:t>
      </w:r>
      <w:r w:rsidRPr="00E42B5C">
        <w:rPr>
          <w:rFonts w:eastAsia="Times New Roman" w:cs="Times New Roman"/>
          <w:b/>
          <w:iCs/>
          <w:u w:val="single"/>
          <w:bdr w:val="single" w:sz="8" w:space="0" w:color="auto"/>
        </w:rPr>
        <w:t>provides more for people</w:t>
      </w:r>
      <w:r w:rsidRPr="00E42B5C">
        <w:rPr>
          <w:rFonts w:eastAsia="Times New Roman" w:cs="Times New Roman"/>
          <w:u w:val="single"/>
        </w:rPr>
        <w:t xml:space="preserve">. And we </w:t>
      </w:r>
      <w:r w:rsidRPr="00E42B5C">
        <w:rPr>
          <w:rFonts w:eastAsia="Times New Roman" w:cs="Times New Roman"/>
          <w:b/>
          <w:iCs/>
          <w:u w:val="single"/>
          <w:bdr w:val="single" w:sz="8" w:space="0" w:color="auto"/>
        </w:rPr>
        <w:t>obviously have evolved tremendously</w:t>
      </w:r>
      <w:r w:rsidRPr="00E42B5C">
        <w:rPr>
          <w:rFonts w:eastAsia="Times New Roman" w:cs="Times New Roman"/>
          <w:u w:val="single"/>
        </w:rPr>
        <w:t xml:space="preserve"> in the social realm as well. </w:t>
      </w:r>
      <w:r w:rsidRPr="00302BE8">
        <w:rPr>
          <w:rFonts w:eastAsia="Times New Roman" w:cs="Times New Roman"/>
          <w:highlight w:val="cyan"/>
          <w:u w:val="single"/>
        </w:rPr>
        <w:t>Governments don’t do what is rational in the short term</w:t>
      </w:r>
      <w:r w:rsidRPr="00E42B5C">
        <w:rPr>
          <w:rFonts w:eastAsia="Times New Roman" w:cs="Times New Roman"/>
          <w:sz w:val="16"/>
        </w:rPr>
        <w:t xml:space="preserve">, at least rational in the sense you are describing it, </w:t>
      </w:r>
      <w:r w:rsidRPr="00302BE8">
        <w:rPr>
          <w:rFonts w:eastAsia="Times New Roman" w:cs="Times New Roman"/>
          <w:highlight w:val="cyan"/>
          <w:u w:val="single"/>
        </w:rPr>
        <w:t>but</w:t>
      </w:r>
      <w:r w:rsidRPr="00E42B5C">
        <w:rPr>
          <w:rFonts w:eastAsia="Times New Roman" w:cs="Times New Roman"/>
          <w:u w:val="single"/>
        </w:rPr>
        <w:t xml:space="preserve"> political </w:t>
      </w:r>
      <w:r w:rsidRPr="00302BE8">
        <w:rPr>
          <w:rFonts w:eastAsia="Times New Roman" w:cs="Times New Roman"/>
          <w:highlight w:val="cyan"/>
          <w:u w:val="single"/>
        </w:rPr>
        <w:t xml:space="preserve">systems </w:t>
      </w:r>
      <w:r w:rsidRPr="00302BE8">
        <w:rPr>
          <w:rFonts w:eastAsia="Times New Roman" w:cs="Times New Roman"/>
          <w:b/>
          <w:iCs/>
          <w:highlight w:val="cyan"/>
          <w:u w:val="single"/>
          <w:bdr w:val="single" w:sz="8" w:space="0" w:color="auto"/>
        </w:rPr>
        <w:t>evolve over time</w:t>
      </w:r>
      <w:r w:rsidRPr="00302BE8">
        <w:rPr>
          <w:rFonts w:eastAsia="Times New Roman" w:cs="Times New Roman"/>
          <w:highlight w:val="cyan"/>
          <w:u w:val="single"/>
        </w:rPr>
        <w:t xml:space="preserve"> in a way that is consistent with the values</w:t>
      </w:r>
      <w:r w:rsidRPr="00E42B5C">
        <w:rPr>
          <w:rFonts w:eastAsia="Times New Roman" w:cs="Times New Roman"/>
          <w:u w:val="single"/>
        </w:rPr>
        <w:t xml:space="preserve"> and priorities </w:t>
      </w:r>
      <w:r w:rsidRPr="00302BE8">
        <w:rPr>
          <w:rFonts w:eastAsia="Times New Roman" w:cs="Times New Roman"/>
          <w:highlight w:val="cyan"/>
          <w:u w:val="single"/>
        </w:rPr>
        <w:t>of the left</w:t>
      </w:r>
      <w:r w:rsidRPr="00E42B5C">
        <w:rPr>
          <w:rFonts w:eastAsia="Times New Roman" w:cs="Times New Roman"/>
          <w:u w:val="single"/>
        </w:rPr>
        <w:t>, and I expect that to continue over time</w:t>
      </w:r>
      <w:r w:rsidRPr="00E42B5C">
        <w:rPr>
          <w:rFonts w:eastAsia="Times New Roman" w:cs="Times New Roman"/>
          <w:sz w:val="16"/>
        </w:rPr>
        <w:t>.</w:t>
      </w:r>
    </w:p>
    <w:p w14:paraId="40B15DF4" w14:textId="77777777" w:rsidR="0013433B" w:rsidRPr="00E42B5C" w:rsidRDefault="0013433B" w:rsidP="0013433B">
      <w:pPr>
        <w:rPr>
          <w:rFonts w:eastAsia="Times New Roman" w:cs="Times New Roman"/>
          <w:sz w:val="16"/>
        </w:rPr>
      </w:pPr>
      <w:r w:rsidRPr="00E42B5C">
        <w:rPr>
          <w:rFonts w:eastAsia="Times New Roman" w:cs="Times New Roman"/>
          <w:sz w:val="16"/>
        </w:rPr>
        <w:t>The 2016 Election</w:t>
      </w:r>
    </w:p>
    <w:p w14:paraId="6F6E3C2B" w14:textId="77777777" w:rsidR="0013433B" w:rsidRPr="00E42B5C" w:rsidRDefault="0013433B" w:rsidP="0013433B">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Let’s talk about the 2016 election. Why did Clinton lose to such a weak opponent?</w:t>
      </w:r>
    </w:p>
    <w:p w14:paraId="7307385A" w14:textId="77777777" w:rsidR="0013433B" w:rsidRPr="00E42B5C" w:rsidRDefault="0013433B" w:rsidP="0013433B">
      <w:pPr>
        <w:rPr>
          <w:rFonts w:eastAsia="Times New Roman" w:cs="Times New Roman"/>
          <w:sz w:val="16"/>
        </w:rPr>
      </w:pPr>
      <w:r w:rsidRPr="00E42B5C">
        <w:rPr>
          <w:rFonts w:eastAsia="Times New Roman" w:cs="Times New Roman"/>
          <w:sz w:val="16"/>
        </w:rPr>
        <w:t xml:space="preserve">Teixeira: The Democrats have an evolving majority that consists of groups like minorities, professionals, young people, single women and what have you, and that’s </w:t>
      </w:r>
      <w:proofErr w:type="gramStart"/>
      <w:r w:rsidRPr="00E42B5C">
        <w:rPr>
          <w:rFonts w:eastAsia="Times New Roman" w:cs="Times New Roman"/>
          <w:sz w:val="16"/>
        </w:rPr>
        <w:t>a true fact</w:t>
      </w:r>
      <w:proofErr w:type="gramEnd"/>
      <w:r w:rsidRPr="00E42B5C">
        <w:rPr>
          <w:rFonts w:eastAsia="Times New Roman" w:cs="Times New Roman"/>
          <w:sz w:val="16"/>
        </w:rPr>
        <w:t xml:space="preserve">. It’s growing over </w:t>
      </w:r>
      <w:proofErr w:type="gramStart"/>
      <w:r w:rsidRPr="00E42B5C">
        <w:rPr>
          <w:rFonts w:eastAsia="Times New Roman" w:cs="Times New Roman"/>
          <w:sz w:val="16"/>
        </w:rPr>
        <w:t>time</w:t>
      </w:r>
      <w:proofErr w:type="gramEnd"/>
      <w:r w:rsidRPr="00E42B5C">
        <w:rPr>
          <w:rFonts w:eastAsia="Times New Roman" w:cs="Times New Roman"/>
          <w:sz w:val="16"/>
        </w:rPr>
        <w:t xml:space="preserve"> and it will continue to grow, but it was always mathematically true that if you take the declining group, the white non-college voters, and they move sufficiently in the direction of the other party, that will be enough to undermine your coalition. You won’t win. That’s exactly what happened in 2016. These voters moved rapidly away from the Democrats both in local and state races and in the presidential election.</w:t>
      </w:r>
    </w:p>
    <w:p w14:paraId="7709C2E9" w14:textId="77777777" w:rsidR="0013433B" w:rsidRPr="00E42B5C" w:rsidRDefault="0013433B" w:rsidP="0013433B">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Why did they move?</w:t>
      </w:r>
    </w:p>
    <w:p w14:paraId="4C876C57" w14:textId="77777777" w:rsidR="0013433B" w:rsidRPr="00E42B5C" w:rsidRDefault="0013433B" w:rsidP="0013433B">
      <w:pPr>
        <w:rPr>
          <w:rFonts w:eastAsia="Times New Roman" w:cs="Times New Roman"/>
          <w:sz w:val="16"/>
        </w:rPr>
      </w:pPr>
      <w:r w:rsidRPr="00E42B5C">
        <w:rPr>
          <w:rFonts w:eastAsia="Times New Roman" w:cs="Times New Roman"/>
          <w:sz w:val="16"/>
        </w:rPr>
        <w:t xml:space="preserve">Teixeira: They do not have any faith that the Democrats share their values and are going to deliver a better life for them and their kids, and I think Hillary Clinton was a very efficient bearer of that meme. Whether she wanted to or not, the message she sent to these voters is that you are </w:t>
      </w:r>
      <w:proofErr w:type="gramStart"/>
      <w:r w:rsidRPr="00E42B5C">
        <w:rPr>
          <w:rFonts w:eastAsia="Times New Roman" w:cs="Times New Roman"/>
          <w:sz w:val="16"/>
        </w:rPr>
        <w:t>really not</w:t>
      </w:r>
      <w:proofErr w:type="gramEnd"/>
      <w:r w:rsidRPr="00E42B5C">
        <w:rPr>
          <w:rFonts w:eastAsia="Times New Roman" w:cs="Times New Roman"/>
          <w:sz w:val="16"/>
        </w:rPr>
        <w:t xml:space="preserve"> that important and I don’t take your problems seriously, and frankly I don’t have much to offer you. And that’s </w:t>
      </w:r>
      <w:proofErr w:type="gramStart"/>
      <w:r w:rsidRPr="00E42B5C">
        <w:rPr>
          <w:rFonts w:eastAsia="Times New Roman" w:cs="Times New Roman"/>
          <w:sz w:val="16"/>
        </w:rPr>
        <w:t>despite the fact that</w:t>
      </w:r>
      <w:proofErr w:type="gramEnd"/>
      <w:r w:rsidRPr="00E42B5C">
        <w:rPr>
          <w:rFonts w:eastAsia="Times New Roman" w:cs="Times New Roman"/>
          <w:sz w:val="16"/>
        </w:rPr>
        <w:t xml:space="preserve"> her economic program and policies would have actually been very good for these people. There was a study of campaign advertising in 2016 that showed Hillary outspent Trump significantly and that almost none of her advertising was about what she would </w:t>
      </w:r>
      <w:proofErr w:type="gramStart"/>
      <w:r w:rsidRPr="00E42B5C">
        <w:rPr>
          <w:rFonts w:eastAsia="Times New Roman" w:cs="Times New Roman"/>
          <w:sz w:val="16"/>
        </w:rPr>
        <w:t>actually do</w:t>
      </w:r>
      <w:proofErr w:type="gramEnd"/>
      <w:r w:rsidRPr="00E42B5C">
        <w:rPr>
          <w:rFonts w:eastAsia="Times New Roman" w:cs="Times New Roman"/>
          <w:sz w:val="16"/>
        </w:rPr>
        <w:t>. Almost all of it was about how he was a bad dude.</w:t>
      </w:r>
    </w:p>
    <w:p w14:paraId="1E8C7A03" w14:textId="727A3613" w:rsidR="0013433B" w:rsidRPr="0013433B" w:rsidRDefault="0013433B" w:rsidP="0013433B">
      <w:pPr>
        <w:rPr>
          <w:rFonts w:eastAsia="Times New Roman" w:cs="Times New Roman"/>
          <w:sz w:val="16"/>
        </w:rPr>
      </w:pPr>
      <w:r w:rsidRPr="00302BE8">
        <w:rPr>
          <w:rFonts w:eastAsia="Times New Roman" w:cs="Times New Roman"/>
          <w:highlight w:val="cyan"/>
          <w:u w:val="single"/>
        </w:rPr>
        <w:t>Voters</w:t>
      </w:r>
      <w:r w:rsidRPr="00E42B5C">
        <w:rPr>
          <w:rFonts w:eastAsia="Times New Roman" w:cs="Times New Roman"/>
          <w:u w:val="single"/>
        </w:rPr>
        <w:t xml:space="preserve"> were </w:t>
      </w:r>
      <w:r w:rsidRPr="00E42B5C">
        <w:rPr>
          <w:rFonts w:eastAsia="Times New Roman" w:cs="Times New Roman"/>
          <w:b/>
          <w:iCs/>
          <w:u w:val="single"/>
          <w:bdr w:val="single" w:sz="8" w:space="0" w:color="auto"/>
        </w:rPr>
        <w:t>fed up with stagnation</w:t>
      </w:r>
      <w:r w:rsidRPr="00E42B5C">
        <w:rPr>
          <w:rFonts w:eastAsia="Times New Roman" w:cs="Times New Roman"/>
          <w:u w:val="single"/>
        </w:rPr>
        <w:t xml:space="preserve"> and with the Democrats and they </w:t>
      </w:r>
      <w:r w:rsidRPr="00302BE8">
        <w:rPr>
          <w:rFonts w:eastAsia="Times New Roman" w:cs="Times New Roman"/>
          <w:b/>
          <w:iCs/>
          <w:highlight w:val="cyan"/>
          <w:u w:val="single"/>
          <w:bdr w:val="single" w:sz="8" w:space="0" w:color="auto"/>
        </w:rPr>
        <w:t>turned to someone who thought could blow up the system</w:t>
      </w:r>
      <w:r w:rsidRPr="00302BE8">
        <w:rPr>
          <w:rFonts w:eastAsia="Times New Roman" w:cs="Times New Roman"/>
          <w:highlight w:val="cyan"/>
          <w:u w:val="single"/>
        </w:rPr>
        <w:t>. The way</w:t>
      </w:r>
      <w:r w:rsidRPr="00E42B5C">
        <w:rPr>
          <w:rFonts w:eastAsia="Times New Roman" w:cs="Times New Roman"/>
          <w:u w:val="single"/>
        </w:rPr>
        <w:t xml:space="preserve"> the Democrats and </w:t>
      </w:r>
      <w:r w:rsidRPr="00302BE8">
        <w:rPr>
          <w:rFonts w:eastAsia="Times New Roman" w:cs="Times New Roman"/>
          <w:highlight w:val="cyan"/>
          <w:u w:val="single"/>
        </w:rPr>
        <w:t xml:space="preserve">the left could </w:t>
      </w:r>
      <w:r w:rsidRPr="00302BE8">
        <w:rPr>
          <w:rFonts w:eastAsia="Times New Roman" w:cs="Times New Roman"/>
          <w:b/>
          <w:iCs/>
          <w:highlight w:val="cyan"/>
          <w:u w:val="single"/>
          <w:bdr w:val="single" w:sz="8" w:space="0" w:color="auto"/>
        </w:rPr>
        <w:t>mitigate that problem</w:t>
      </w:r>
      <w:r w:rsidRPr="00302BE8">
        <w:rPr>
          <w:rFonts w:eastAsia="Times New Roman" w:cs="Times New Roman"/>
          <w:highlight w:val="cyan"/>
          <w:u w:val="single"/>
        </w:rPr>
        <w:t xml:space="preserve"> is to show</w:t>
      </w:r>
      <w:r w:rsidRPr="00E42B5C">
        <w:rPr>
          <w:rFonts w:eastAsia="Times New Roman" w:cs="Times New Roman"/>
          <w:u w:val="single"/>
        </w:rPr>
        <w:t xml:space="preserve"> these voters </w:t>
      </w:r>
      <w:r w:rsidRPr="00302BE8">
        <w:rPr>
          <w:rFonts w:eastAsia="Times New Roman" w:cs="Times New Roman"/>
          <w:highlight w:val="cyan"/>
          <w:u w:val="single"/>
        </w:rPr>
        <w:t xml:space="preserve">that they </w:t>
      </w:r>
      <w:r w:rsidRPr="00302BE8">
        <w:rPr>
          <w:rFonts w:eastAsia="Times New Roman" w:cs="Times New Roman"/>
          <w:b/>
          <w:iCs/>
          <w:highlight w:val="cyan"/>
          <w:u w:val="single"/>
          <w:bdr w:val="single" w:sz="8" w:space="0" w:color="auto"/>
        </w:rPr>
        <w:t>take their problems seriously</w:t>
      </w:r>
      <w:r w:rsidRPr="00E42B5C">
        <w:rPr>
          <w:rFonts w:eastAsia="Times New Roman" w:cs="Times New Roman"/>
          <w:sz w:val="16"/>
        </w:rPr>
        <w:t xml:space="preserve"> and have their interests in </w:t>
      </w:r>
      <w:proofErr w:type="gramStart"/>
      <w:r w:rsidRPr="00E42B5C">
        <w:rPr>
          <w:rFonts w:eastAsia="Times New Roman" w:cs="Times New Roman"/>
          <w:sz w:val="16"/>
        </w:rPr>
        <w:t>mind, and</w:t>
      </w:r>
      <w:proofErr w:type="gramEnd"/>
      <w:r w:rsidRPr="00E42B5C">
        <w:rPr>
          <w:rFonts w:eastAsia="Times New Roman" w:cs="Times New Roman"/>
          <w:sz w:val="16"/>
        </w:rPr>
        <w:t xml:space="preserve"> could improve their lives. </w:t>
      </w:r>
      <w:r w:rsidRPr="00302BE8">
        <w:rPr>
          <w:rFonts w:eastAsia="Times New Roman" w:cs="Times New Roman"/>
          <w:highlight w:val="cyan"/>
          <w:u w:val="single"/>
        </w:rPr>
        <w:t xml:space="preserve">I </w:t>
      </w:r>
      <w:r w:rsidRPr="00302BE8">
        <w:rPr>
          <w:rFonts w:eastAsia="Times New Roman" w:cs="Times New Roman"/>
          <w:b/>
          <w:iCs/>
          <w:highlight w:val="cyan"/>
          <w:u w:val="single"/>
          <w:bdr w:val="single" w:sz="8" w:space="0" w:color="auto"/>
        </w:rPr>
        <w:t>don’t think there is any way of doing that</w:t>
      </w:r>
      <w:r w:rsidRPr="00302BE8">
        <w:rPr>
          <w:rFonts w:eastAsia="Times New Roman" w:cs="Times New Roman"/>
          <w:highlight w:val="cyan"/>
          <w:u w:val="single"/>
        </w:rPr>
        <w:t xml:space="preserve"> without a </w:t>
      </w:r>
      <w:r w:rsidRPr="00302BE8">
        <w:rPr>
          <w:rFonts w:eastAsia="Times New Roman" w:cs="Times New Roman"/>
          <w:b/>
          <w:iCs/>
          <w:highlight w:val="cyan"/>
          <w:u w:val="single"/>
          <w:bdr w:val="single" w:sz="8" w:space="0" w:color="auto"/>
        </w:rPr>
        <w:t>new model of economic growth</w:t>
      </w:r>
      <w:r w:rsidRPr="00E42B5C">
        <w:rPr>
          <w:rFonts w:eastAsia="Times New Roman" w:cs="Times New Roman"/>
          <w:sz w:val="16"/>
        </w:rPr>
        <w:t>.</w:t>
      </w:r>
    </w:p>
    <w:p w14:paraId="0E317AF7" w14:textId="77777777" w:rsidR="0013433B" w:rsidRPr="006755E0" w:rsidRDefault="0013433B" w:rsidP="0013433B">
      <w:pPr>
        <w:pStyle w:val="Heading4"/>
      </w:pPr>
      <w:r>
        <w:t xml:space="preserve">The spread of capitalism causes </w:t>
      </w:r>
      <w:r>
        <w:rPr>
          <w:u w:val="single"/>
        </w:rPr>
        <w:t>world peace</w:t>
      </w:r>
      <w:r>
        <w:t>!</w:t>
      </w:r>
    </w:p>
    <w:p w14:paraId="1B472036" w14:textId="77777777" w:rsidR="0013433B" w:rsidRPr="00852297" w:rsidRDefault="0013433B" w:rsidP="0013433B">
      <w:proofErr w:type="spellStart"/>
      <w:r w:rsidRPr="00852297">
        <w:rPr>
          <w:rStyle w:val="Style13ptBold"/>
        </w:rPr>
        <w:t>Mousseau</w:t>
      </w:r>
      <w:proofErr w:type="spellEnd"/>
      <w:r w:rsidRPr="00852297">
        <w:rPr>
          <w:rStyle w:val="Style13ptBold"/>
        </w:rPr>
        <w:t>, 19</w:t>
      </w:r>
      <w:r>
        <w:t xml:space="preserve">—Professor in the School of Politics, Security, and International Affairs at the University of Central Florida (Michael, “The End of War: How a Robust Marketplace and Liberal Hegemony Are Leading to Perpetual World Peace,” International Security, Volume 44, Issue 1, Summer 2019, p.160-196, </w:t>
      </w:r>
      <w:proofErr w:type="spellStart"/>
      <w:r>
        <w:t>dml</w:t>
      </w:r>
      <w:proofErr w:type="spellEnd"/>
      <w:r>
        <w:t>)</w:t>
      </w:r>
    </w:p>
    <w:p w14:paraId="12AB803A" w14:textId="77777777" w:rsidR="0013433B" w:rsidRDefault="0013433B" w:rsidP="0013433B"/>
    <w:p w14:paraId="5862E4EB" w14:textId="77777777" w:rsidR="0013433B" w:rsidRPr="006755E0" w:rsidRDefault="0013433B" w:rsidP="0013433B">
      <w:pPr>
        <w:rPr>
          <w:sz w:val="16"/>
        </w:rPr>
      </w:pPr>
      <w:r w:rsidRPr="006755E0">
        <w:rPr>
          <w:sz w:val="16"/>
        </w:rPr>
        <w:t xml:space="preserve">Is war becoming obsolete? </w:t>
      </w:r>
      <w:r w:rsidRPr="00302BE8">
        <w:rPr>
          <w:rStyle w:val="StyleUnderline"/>
          <w:highlight w:val="cyan"/>
        </w:rPr>
        <w:t xml:space="preserve">There is </w:t>
      </w:r>
      <w:r w:rsidRPr="00302BE8">
        <w:rPr>
          <w:rStyle w:val="Emphasis"/>
          <w:highlight w:val="cyan"/>
        </w:rPr>
        <w:t>wide agreement</w:t>
      </w:r>
      <w:r w:rsidRPr="00302BE8">
        <w:rPr>
          <w:rStyle w:val="StyleUnderline"/>
          <w:highlight w:val="cyan"/>
        </w:rPr>
        <w:t xml:space="preserve"> among scholars that war has been in </w:t>
      </w:r>
      <w:r w:rsidRPr="00302BE8">
        <w:rPr>
          <w:rStyle w:val="Emphasis"/>
          <w:highlight w:val="cyan"/>
        </w:rPr>
        <w:t>sharp decline</w:t>
      </w:r>
      <w:r w:rsidRPr="00141293">
        <w:rPr>
          <w:rStyle w:val="StyleUnderline"/>
        </w:rPr>
        <w:t xml:space="preserve"> since</w:t>
      </w:r>
      <w:r w:rsidRPr="006755E0">
        <w:rPr>
          <w:sz w:val="16"/>
        </w:rPr>
        <w:t xml:space="preserve"> the defeat of the Axis powers in </w:t>
      </w:r>
      <w:r w:rsidRPr="00141293">
        <w:rPr>
          <w:rStyle w:val="StyleUnderline"/>
        </w:rPr>
        <w:t>1945</w:t>
      </w:r>
      <w:r w:rsidRPr="006755E0">
        <w:rPr>
          <w:sz w:val="16"/>
        </w:rPr>
        <w:t xml:space="preserve">, even as there is little agreement as to its cause.1 </w:t>
      </w:r>
      <w:r w:rsidRPr="00141293">
        <w:rPr>
          <w:rStyle w:val="StyleUnderline"/>
        </w:rPr>
        <w:t xml:space="preserve">Realists </w:t>
      </w:r>
      <w:r w:rsidRPr="00067B93">
        <w:rPr>
          <w:rStyle w:val="Emphasis"/>
        </w:rPr>
        <w:t>reject</w:t>
      </w:r>
      <w:r w:rsidRPr="00141293">
        <w:rPr>
          <w:rStyle w:val="StyleUnderline"/>
        </w:rPr>
        <w:t xml:space="preserve"> the idea that this trend will continue, citing</w:t>
      </w:r>
      <w:r w:rsidRPr="006755E0">
        <w:rPr>
          <w:sz w:val="16"/>
        </w:rPr>
        <w:t xml:space="preserve"> states' concerns with </w:t>
      </w:r>
      <w:r w:rsidRPr="00141293">
        <w:rPr>
          <w:rStyle w:val="StyleUnderline"/>
        </w:rPr>
        <w:t>the “</w:t>
      </w:r>
      <w:r w:rsidRPr="00067B93">
        <w:rPr>
          <w:rStyle w:val="Emphasis"/>
        </w:rPr>
        <w:t>security dilemma</w:t>
      </w:r>
      <w:r w:rsidRPr="00141293">
        <w:rPr>
          <w:rStyle w:val="StyleUnderline"/>
        </w:rPr>
        <w:t>”</w:t>
      </w:r>
      <w:r w:rsidRPr="006755E0">
        <w:rPr>
          <w:sz w:val="16"/>
        </w:rPr>
        <w:t>: that is, in anarchy states must assume that any state that can attack will; therefore, power equals threat, and changes in relative power result in conflict and war.2 Discussing the rise of China, Graham Allison calls this condition “</w:t>
      </w:r>
      <w:proofErr w:type="spellStart"/>
      <w:r w:rsidRPr="006755E0">
        <w:rPr>
          <w:sz w:val="16"/>
        </w:rPr>
        <w:t>Thucydides's</w:t>
      </w:r>
      <w:proofErr w:type="spellEnd"/>
      <w:r w:rsidRPr="006755E0">
        <w:rPr>
          <w:sz w:val="16"/>
        </w:rPr>
        <w:t xml:space="preserve"> Trap,” a reference to the ancient Greek's claim that Sparta's fear of Athens' growing power led to the Peloponnesian War.3</w:t>
      </w:r>
    </w:p>
    <w:p w14:paraId="64F4FFE2" w14:textId="77777777" w:rsidR="0013433B" w:rsidRPr="006755E0" w:rsidRDefault="0013433B" w:rsidP="0013433B">
      <w:pPr>
        <w:rPr>
          <w:sz w:val="16"/>
        </w:rPr>
      </w:pPr>
      <w:r w:rsidRPr="006755E0">
        <w:rPr>
          <w:sz w:val="16"/>
        </w:rPr>
        <w:t xml:space="preserve">This article argues that </w:t>
      </w:r>
      <w:r w:rsidRPr="00067B93">
        <w:rPr>
          <w:rStyle w:val="Emphasis"/>
        </w:rPr>
        <w:t>there is no Thucydides Trap</w:t>
      </w:r>
      <w:r w:rsidRPr="006755E0">
        <w:rPr>
          <w:sz w:val="16"/>
        </w:rPr>
        <w:t xml:space="preserve"> in international politics. </w:t>
      </w:r>
      <w:r w:rsidRPr="00141293">
        <w:rPr>
          <w:rStyle w:val="StyleUnderline"/>
        </w:rPr>
        <w:t xml:space="preserve">Rather, </w:t>
      </w:r>
      <w:r w:rsidRPr="00302BE8">
        <w:rPr>
          <w:rStyle w:val="StyleUnderline"/>
          <w:highlight w:val="cyan"/>
        </w:rPr>
        <w:t xml:space="preserve">the world is </w:t>
      </w:r>
      <w:r w:rsidRPr="00302BE8">
        <w:rPr>
          <w:rStyle w:val="Emphasis"/>
          <w:highlight w:val="cyan"/>
        </w:rPr>
        <w:t>moving rapidly toward permanent peace</w:t>
      </w:r>
      <w:r w:rsidRPr="00141293">
        <w:rPr>
          <w:rStyle w:val="StyleUnderline"/>
        </w:rPr>
        <w:t xml:space="preserve">, </w:t>
      </w:r>
      <w:r w:rsidRPr="00067B93">
        <w:rPr>
          <w:rStyle w:val="Emphasis"/>
        </w:rPr>
        <w:t>possibly in our lifetime</w:t>
      </w:r>
      <w:r w:rsidRPr="006755E0">
        <w:rPr>
          <w:sz w:val="16"/>
        </w:rPr>
        <w:t xml:space="preserve">. Drawing on economic </w:t>
      </w:r>
      <w:proofErr w:type="gramStart"/>
      <w:r w:rsidRPr="006755E0">
        <w:rPr>
          <w:sz w:val="16"/>
        </w:rPr>
        <w:t>norms</w:t>
      </w:r>
      <w:proofErr w:type="gramEnd"/>
      <w:r w:rsidRPr="006755E0">
        <w:rPr>
          <w:sz w:val="16"/>
        </w:rPr>
        <w:t xml:space="preserve"> theory,4 I show that </w:t>
      </w:r>
      <w:r w:rsidRPr="00141293">
        <w:rPr>
          <w:rStyle w:val="StyleUnderline"/>
        </w:rPr>
        <w:t xml:space="preserve">what sometimes appears to be a Thucydides Trap may instead be a function of factors </w:t>
      </w:r>
      <w:r w:rsidRPr="00067B93">
        <w:rPr>
          <w:rStyle w:val="Emphasis"/>
        </w:rPr>
        <w:t>strictly internal</w:t>
      </w:r>
      <w:r w:rsidRPr="00141293">
        <w:rPr>
          <w:rStyle w:val="StyleUnderline"/>
        </w:rPr>
        <w:t xml:space="preserve"> to states and that these factors </w:t>
      </w:r>
      <w:r w:rsidRPr="00067B93">
        <w:rPr>
          <w:rStyle w:val="Emphasis"/>
        </w:rPr>
        <w:t>vary</w:t>
      </w:r>
      <w:r w:rsidRPr="00141293">
        <w:rPr>
          <w:rStyle w:val="StyleUnderline"/>
        </w:rPr>
        <w:t xml:space="preserve"> among them</w:t>
      </w:r>
      <w:r w:rsidRPr="006755E0">
        <w:rPr>
          <w:sz w:val="16"/>
        </w:rPr>
        <w:t xml:space="preserve">. In brief, </w:t>
      </w:r>
      <w:r w:rsidRPr="00141293">
        <w:rPr>
          <w:rStyle w:val="StyleUnderline"/>
        </w:rPr>
        <w:t xml:space="preserve">leaders of states with advanced market-oriented economies have </w:t>
      </w:r>
      <w:r w:rsidRPr="00067B93">
        <w:rPr>
          <w:rStyle w:val="Emphasis"/>
        </w:rPr>
        <w:t>foremost interests</w:t>
      </w:r>
      <w:r w:rsidRPr="00141293">
        <w:rPr>
          <w:rStyle w:val="StyleUnderline"/>
        </w:rPr>
        <w:t xml:space="preserve"> in the principle of </w:t>
      </w:r>
      <w:r w:rsidRPr="00067B93">
        <w:rPr>
          <w:rStyle w:val="Emphasis"/>
        </w:rPr>
        <w:t>self-determination</w:t>
      </w:r>
      <w:r w:rsidRPr="00141293">
        <w:rPr>
          <w:rStyle w:val="StyleUnderline"/>
        </w:rPr>
        <w:t xml:space="preserve"> for all states, large and small, as the foundation for a </w:t>
      </w:r>
      <w:r w:rsidRPr="00067B93">
        <w:rPr>
          <w:rStyle w:val="Emphasis"/>
        </w:rPr>
        <w:t>robust global marketplace</w:t>
      </w:r>
      <w:r w:rsidRPr="00141293">
        <w:rPr>
          <w:rStyle w:val="StyleUnderline"/>
        </w:rPr>
        <w:t xml:space="preserve">. </w:t>
      </w:r>
      <w:r w:rsidRPr="00067B93">
        <w:rPr>
          <w:rStyle w:val="Emphasis"/>
        </w:rPr>
        <w:t>War</w:t>
      </w:r>
      <w:r w:rsidRPr="00141293">
        <w:rPr>
          <w:rStyle w:val="StyleUnderline"/>
        </w:rPr>
        <w:t xml:space="preserve"> among these states, </w:t>
      </w:r>
      <w:r w:rsidRPr="00067B93">
        <w:rPr>
          <w:rStyle w:val="Emphasis"/>
        </w:rPr>
        <w:t xml:space="preserve">even </w:t>
      </w:r>
      <w:proofErr w:type="gramStart"/>
      <w:r w:rsidRPr="00067B93">
        <w:rPr>
          <w:rStyle w:val="Emphasis"/>
        </w:rPr>
        <w:t>making preparations</w:t>
      </w:r>
      <w:proofErr w:type="gramEnd"/>
      <w:r w:rsidRPr="00141293">
        <w:rPr>
          <w:rStyle w:val="StyleUnderline"/>
        </w:rPr>
        <w:t xml:space="preserve"> for war, is </w:t>
      </w:r>
      <w:r w:rsidRPr="00067B93">
        <w:rPr>
          <w:rStyle w:val="Emphasis"/>
        </w:rPr>
        <w:t>not possible</w:t>
      </w:r>
      <w:r w:rsidRPr="00141293">
        <w:rPr>
          <w:rStyle w:val="StyleUnderline"/>
        </w:rPr>
        <w:t xml:space="preserve">, because they are in a </w:t>
      </w:r>
      <w:r w:rsidRPr="00067B93">
        <w:rPr>
          <w:rStyle w:val="Emphasis"/>
        </w:rPr>
        <w:t>natural alliance to preserve</w:t>
      </w:r>
      <w:r w:rsidRPr="00141293">
        <w:rPr>
          <w:rStyle w:val="StyleUnderline"/>
        </w:rPr>
        <w:t xml:space="preserve"> and </w:t>
      </w:r>
      <w:r w:rsidRPr="00067B93">
        <w:rPr>
          <w:rStyle w:val="Emphasis"/>
        </w:rPr>
        <w:t>protect the global order</w:t>
      </w:r>
      <w:r w:rsidRPr="006755E0">
        <w:rPr>
          <w:sz w:val="16"/>
        </w:rPr>
        <w:t xml:space="preserve">. In contrast, </w:t>
      </w:r>
      <w:r w:rsidRPr="00141293">
        <w:rPr>
          <w:rStyle w:val="StyleUnderline"/>
        </w:rPr>
        <w:t xml:space="preserve">leaders of states with </w:t>
      </w:r>
      <w:r w:rsidRPr="00067B93">
        <w:rPr>
          <w:rStyle w:val="Emphasis"/>
        </w:rPr>
        <w:t>weak internal markets</w:t>
      </w:r>
      <w:r w:rsidRPr="00141293">
        <w:rPr>
          <w:rStyle w:val="StyleUnderline"/>
        </w:rPr>
        <w:t xml:space="preserve"> have </w:t>
      </w:r>
      <w:r w:rsidRPr="00067B93">
        <w:rPr>
          <w:rStyle w:val="Emphasis"/>
        </w:rPr>
        <w:t>little interest</w:t>
      </w:r>
      <w:r w:rsidRPr="00067B93">
        <w:rPr>
          <w:rStyle w:val="StyleUnderline"/>
        </w:rPr>
        <w:t xml:space="preserve"> in the </w:t>
      </w:r>
      <w:r w:rsidRPr="00141293">
        <w:rPr>
          <w:rStyle w:val="StyleUnderline"/>
        </w:rPr>
        <w:t xml:space="preserve">global marketplace; they pursue wealth </w:t>
      </w:r>
      <w:r w:rsidRPr="00067B93">
        <w:rPr>
          <w:rStyle w:val="Emphasis"/>
        </w:rPr>
        <w:t>not through commerce</w:t>
      </w:r>
      <w:r w:rsidRPr="00141293">
        <w:rPr>
          <w:rStyle w:val="StyleUnderline"/>
        </w:rPr>
        <w:t xml:space="preserve">, but through </w:t>
      </w:r>
      <w:r w:rsidRPr="00067B93">
        <w:rPr>
          <w:rStyle w:val="Emphasis"/>
        </w:rPr>
        <w:t>wars of expansion</w:t>
      </w:r>
      <w:r w:rsidRPr="00141293">
        <w:rPr>
          <w:rStyle w:val="StyleUnderline"/>
        </w:rPr>
        <w:t xml:space="preserve"> and </w:t>
      </w:r>
      <w:r w:rsidRPr="00067B93">
        <w:rPr>
          <w:rStyle w:val="Emphasis"/>
        </w:rPr>
        <w:t>demands for tribute</w:t>
      </w:r>
      <w:r w:rsidRPr="006755E0">
        <w:rPr>
          <w:sz w:val="16"/>
        </w:rPr>
        <w:t xml:space="preserve">. For these states, power equals threat, and therefore they tend to balance against the power of all states. </w:t>
      </w:r>
      <w:r w:rsidRPr="00141293">
        <w:rPr>
          <w:rStyle w:val="StyleUnderline"/>
        </w:rPr>
        <w:t xml:space="preserve">Fearing stronger states, however, minor powers with weak internal markets tend to </w:t>
      </w:r>
      <w:r w:rsidRPr="00067B93">
        <w:rPr>
          <w:rStyle w:val="Emphasis"/>
        </w:rPr>
        <w:t>constrain their expansionist inclinations</w:t>
      </w:r>
      <w:r w:rsidRPr="00141293">
        <w:rPr>
          <w:rStyle w:val="StyleUnderline"/>
        </w:rPr>
        <w:t xml:space="preserve"> and, for security reasons, </w:t>
      </w:r>
      <w:r w:rsidRPr="00067B93">
        <w:rPr>
          <w:rStyle w:val="Emphasis"/>
        </w:rPr>
        <w:t>bandwagon</w:t>
      </w:r>
      <w:r w:rsidRPr="00141293">
        <w:rPr>
          <w:rStyle w:val="StyleUnderline"/>
        </w:rPr>
        <w:t xml:space="preserve"> with the </w:t>
      </w:r>
      <w:r w:rsidRPr="00067B93">
        <w:rPr>
          <w:rStyle w:val="Emphasis"/>
        </w:rPr>
        <w:t>relatively benign market-oriented powers</w:t>
      </w:r>
      <w:r w:rsidRPr="006755E0">
        <w:rPr>
          <w:sz w:val="16"/>
        </w:rPr>
        <w:t>.</w:t>
      </w:r>
    </w:p>
    <w:p w14:paraId="26096C40" w14:textId="77777777" w:rsidR="0013433B" w:rsidRPr="006755E0" w:rsidRDefault="0013433B" w:rsidP="0013433B">
      <w:pPr>
        <w:rPr>
          <w:sz w:val="16"/>
        </w:rPr>
      </w:pPr>
      <w:r w:rsidRPr="006755E0">
        <w:rPr>
          <w:sz w:val="16"/>
        </w:rPr>
        <w:t xml:space="preserve">I argue that </w:t>
      </w:r>
      <w:r w:rsidRPr="00302BE8">
        <w:rPr>
          <w:rStyle w:val="StyleUnderline"/>
          <w:highlight w:val="cyan"/>
        </w:rPr>
        <w:t xml:space="preserve">this liberal global hierarchy is </w:t>
      </w:r>
      <w:r w:rsidRPr="00302BE8">
        <w:rPr>
          <w:rStyle w:val="Emphasis"/>
          <w:highlight w:val="cyan"/>
        </w:rPr>
        <w:t>unwittingly</w:t>
      </w:r>
      <w:r w:rsidRPr="00302BE8">
        <w:rPr>
          <w:rStyle w:val="StyleUnderline"/>
          <w:highlight w:val="cyan"/>
        </w:rPr>
        <w:t xml:space="preserve"> but </w:t>
      </w:r>
      <w:r w:rsidRPr="00302BE8">
        <w:rPr>
          <w:rStyle w:val="Emphasis"/>
          <w:highlight w:val="cyan"/>
        </w:rPr>
        <w:t>systematically buttressing states' embrace of market norms</w:t>
      </w:r>
      <w:r w:rsidRPr="00302BE8">
        <w:rPr>
          <w:rStyle w:val="StyleUnderline"/>
          <w:highlight w:val="cyan"/>
        </w:rPr>
        <w:t xml:space="preserve"> and </w:t>
      </w:r>
      <w:r w:rsidRPr="00302BE8">
        <w:rPr>
          <w:rStyle w:val="Emphasis"/>
          <w:highlight w:val="cyan"/>
        </w:rPr>
        <w:t>values</w:t>
      </w:r>
      <w:r w:rsidRPr="00302BE8">
        <w:rPr>
          <w:rStyle w:val="StyleUnderline"/>
          <w:highlight w:val="cyan"/>
        </w:rPr>
        <w:t xml:space="preserve"> that, if </w:t>
      </w:r>
      <w:r w:rsidRPr="00302BE8">
        <w:rPr>
          <w:rStyle w:val="Emphasis"/>
          <w:highlight w:val="cyan"/>
        </w:rPr>
        <w:t>left uninterrupted</w:t>
      </w:r>
      <w:r w:rsidRPr="00302BE8">
        <w:rPr>
          <w:rStyle w:val="StyleUnderline"/>
          <w:highlight w:val="cyan"/>
        </w:rPr>
        <w:t xml:space="preserve">, is likely to culminate in </w:t>
      </w:r>
      <w:r w:rsidRPr="00302BE8">
        <w:rPr>
          <w:rStyle w:val="Emphasis"/>
          <w:highlight w:val="cyan"/>
        </w:rPr>
        <w:t>permanent world peace</w:t>
      </w:r>
      <w:r w:rsidRPr="00141293">
        <w:rPr>
          <w:rStyle w:val="StyleUnderline"/>
        </w:rPr>
        <w:t>, perhaps even</w:t>
      </w:r>
      <w:r w:rsidRPr="006755E0">
        <w:rPr>
          <w:sz w:val="16"/>
        </w:rPr>
        <w:t xml:space="preserve"> something close to </w:t>
      </w:r>
      <w:r w:rsidRPr="00067B93">
        <w:rPr>
          <w:rStyle w:val="Emphasis"/>
        </w:rPr>
        <w:t>harmony</w:t>
      </w:r>
      <w:r w:rsidRPr="006D3327">
        <w:rPr>
          <w:rStyle w:val="StyleUnderline"/>
        </w:rPr>
        <w:t xml:space="preserve">. My argument </w:t>
      </w:r>
      <w:r w:rsidRPr="00C67E44">
        <w:rPr>
          <w:rStyle w:val="Emphasis"/>
        </w:rPr>
        <w:t>challenges the realist assertion</w:t>
      </w:r>
      <w:r w:rsidRPr="006D3327">
        <w:rPr>
          <w:rStyle w:val="StyleUnderline"/>
        </w:rPr>
        <w:t xml:space="preserve"> that great powers are engaged in a </w:t>
      </w:r>
      <w:r w:rsidRPr="00C67E44">
        <w:rPr>
          <w:rStyle w:val="Emphasis"/>
        </w:rPr>
        <w:t>timeless competition</w:t>
      </w:r>
      <w:r w:rsidRPr="006D3327">
        <w:rPr>
          <w:rStyle w:val="StyleUnderline"/>
        </w:rPr>
        <w:t xml:space="preserve"> over global leadership</w:t>
      </w:r>
      <w:r w:rsidRPr="006755E0">
        <w:rPr>
          <w:sz w:val="16"/>
        </w:rPr>
        <w:t xml:space="preserve">, because hegemony cannot exist among great powers with weak markets; these inherently expansionist states live in constant fear and therefore normally balance against the strongest state and its allies.5 </w:t>
      </w:r>
      <w:r w:rsidRPr="006D3327">
        <w:rPr>
          <w:rStyle w:val="StyleUnderline"/>
        </w:rPr>
        <w:t xml:space="preserve">Hegemony can exist </w:t>
      </w:r>
      <w:r w:rsidRPr="00C67E44">
        <w:rPr>
          <w:rStyle w:val="Emphasis"/>
        </w:rPr>
        <w:t>only among market-oriented powers</w:t>
      </w:r>
      <w:r w:rsidRPr="006D3327">
        <w:rPr>
          <w:rStyle w:val="StyleUnderline"/>
        </w:rPr>
        <w:t xml:space="preserve">, because only they care about global order. Yet, there can be </w:t>
      </w:r>
      <w:r w:rsidRPr="00C67E44">
        <w:rPr>
          <w:rStyle w:val="Emphasis"/>
        </w:rPr>
        <w:t>no competition for leadership</w:t>
      </w:r>
      <w:r w:rsidRPr="006D3327">
        <w:rPr>
          <w:rStyle w:val="StyleUnderline"/>
        </w:rPr>
        <w:t xml:space="preserve"> among market </w:t>
      </w:r>
      <w:proofErr w:type="gramStart"/>
      <w:r w:rsidRPr="006D3327">
        <w:rPr>
          <w:rStyle w:val="StyleUnderline"/>
        </w:rPr>
        <w:t>powers, because</w:t>
      </w:r>
      <w:proofErr w:type="gramEnd"/>
      <w:r w:rsidRPr="006D3327">
        <w:rPr>
          <w:rStyle w:val="StyleUnderline"/>
        </w:rPr>
        <w:t xml:space="preserve"> they </w:t>
      </w:r>
      <w:r w:rsidRPr="00C67E44">
        <w:rPr>
          <w:rStyle w:val="Emphasis"/>
        </w:rPr>
        <w:t>always agree</w:t>
      </w:r>
      <w:r w:rsidRPr="006D3327">
        <w:rPr>
          <w:rStyle w:val="StyleUnderline"/>
        </w:rPr>
        <w:t xml:space="preserve"> with the goal of their strongest member</w:t>
      </w:r>
      <w:r w:rsidRPr="006755E0">
        <w:rPr>
          <w:sz w:val="16"/>
        </w:rPr>
        <w:t xml:space="preserve"> (currently the United States) </w:t>
      </w:r>
      <w:r w:rsidRPr="006D3327">
        <w:rPr>
          <w:rStyle w:val="StyleUnderline"/>
        </w:rPr>
        <w:t xml:space="preserve">to </w:t>
      </w:r>
      <w:r w:rsidRPr="00C67E44">
        <w:rPr>
          <w:rStyle w:val="Emphasis"/>
        </w:rPr>
        <w:t>preserve</w:t>
      </w:r>
      <w:r w:rsidRPr="006D3327">
        <w:rPr>
          <w:rStyle w:val="StyleUnderline"/>
        </w:rPr>
        <w:t xml:space="preserve"> and </w:t>
      </w:r>
      <w:r w:rsidRPr="00C67E44">
        <w:rPr>
          <w:rStyle w:val="Emphasis"/>
        </w:rPr>
        <w:t>protect the global order</w:t>
      </w:r>
      <w:r w:rsidRPr="006D3327">
        <w:rPr>
          <w:rStyle w:val="StyleUnderline"/>
        </w:rPr>
        <w:t xml:space="preserve"> based on the principle of self-determination. If another commercial power, such as a rising China, were to </w:t>
      </w:r>
      <w:r w:rsidRPr="00C67E44">
        <w:rPr>
          <w:rStyle w:val="Emphasis"/>
        </w:rPr>
        <w:t>overtake the United States</w:t>
      </w:r>
      <w:r w:rsidRPr="006D3327">
        <w:rPr>
          <w:rStyle w:val="StyleUnderline"/>
        </w:rPr>
        <w:t xml:space="preserve">, the world would take </w:t>
      </w:r>
      <w:r w:rsidRPr="00C67E44">
        <w:rPr>
          <w:rStyle w:val="Emphasis"/>
        </w:rPr>
        <w:t>little notice</w:t>
      </w:r>
      <w:r w:rsidRPr="006D3327">
        <w:rPr>
          <w:rStyle w:val="StyleUnderline"/>
        </w:rPr>
        <w:t xml:space="preserve">, because the new leading power would </w:t>
      </w:r>
      <w:r w:rsidRPr="00C67E44">
        <w:rPr>
          <w:rStyle w:val="Emphasis"/>
        </w:rPr>
        <w:t>largely agree</w:t>
      </w:r>
      <w:r w:rsidRPr="006D3327">
        <w:rPr>
          <w:rStyle w:val="StyleUnderline"/>
        </w:rPr>
        <w:t xml:space="preserve"> with the global rules promoted and enforced by its predecessor</w:t>
      </w:r>
      <w:r w:rsidRPr="006755E0">
        <w:rPr>
          <w:sz w:val="16"/>
        </w:rPr>
        <w:t>. Vladimir Putin's Russia, on the other hand, seeks to create chaos around the world. Most other powers, having market-oriented economies, continue to abide by the hegemony of the United States despite its relative economic decline since the end of World War II.6</w:t>
      </w:r>
    </w:p>
    <w:p w14:paraId="528AA359" w14:textId="77777777" w:rsidR="0013433B" w:rsidRPr="006755E0" w:rsidRDefault="0013433B" w:rsidP="0013433B">
      <w:pPr>
        <w:rPr>
          <w:sz w:val="16"/>
        </w:rPr>
      </w:pPr>
      <w:r w:rsidRPr="006755E0">
        <w:rPr>
          <w:sz w:val="16"/>
        </w:rPr>
        <w:t xml:space="preserve">To support my theory that domestic factors determine states' alignment decisions, I analyze the voting preferences of members of the United Nations General Assembly from 1946 to 2010. I find that </w:t>
      </w:r>
      <w:r w:rsidRPr="00302BE8">
        <w:rPr>
          <w:rStyle w:val="StyleUnderline"/>
          <w:highlight w:val="cyan"/>
        </w:rPr>
        <w:t xml:space="preserve">states with weak internal markets tend to </w:t>
      </w:r>
      <w:r w:rsidRPr="00302BE8">
        <w:rPr>
          <w:rStyle w:val="Emphasis"/>
          <w:highlight w:val="cyan"/>
        </w:rPr>
        <w:t>disagree</w:t>
      </w:r>
      <w:r w:rsidRPr="00302BE8">
        <w:rPr>
          <w:rStyle w:val="StyleUnderline"/>
          <w:highlight w:val="cyan"/>
        </w:rPr>
        <w:t xml:space="preserve"> with the foreign policy preferences of the largest market powe</w:t>
      </w:r>
      <w:r w:rsidRPr="006D3327">
        <w:rPr>
          <w:rStyle w:val="StyleUnderline"/>
        </w:rPr>
        <w:t>r</w:t>
      </w:r>
      <w:r w:rsidRPr="006755E0">
        <w:rPr>
          <w:sz w:val="16"/>
        </w:rPr>
        <w:t xml:space="preserve"> (i.e., the United States), </w:t>
      </w:r>
      <w:r w:rsidRPr="006D3327">
        <w:rPr>
          <w:rStyle w:val="StyleUnderline"/>
        </w:rPr>
        <w:t xml:space="preserve">but more so if they are major powers or have stronger rather than weaker military and economic capabilities. The power of states with </w:t>
      </w:r>
      <w:r w:rsidRPr="00C67E44">
        <w:rPr>
          <w:rStyle w:val="Emphasis"/>
        </w:rPr>
        <w:t>robust internal markets</w:t>
      </w:r>
      <w:r w:rsidRPr="006D3327">
        <w:rPr>
          <w:rStyle w:val="StyleUnderline"/>
        </w:rPr>
        <w:t xml:space="preserve">, in contrast, appears to have </w:t>
      </w:r>
      <w:r w:rsidRPr="00C67E44">
        <w:rPr>
          <w:rStyle w:val="Emphasis"/>
        </w:rPr>
        <w:t>no effect</w:t>
      </w:r>
      <w:r w:rsidRPr="006D3327">
        <w:rPr>
          <w:rStyle w:val="StyleUnderline"/>
        </w:rPr>
        <w:t xml:space="preserve"> on their foreign policy preferences, as market-oriented states align with the market leader </w:t>
      </w:r>
      <w:r w:rsidRPr="00C67E44">
        <w:rPr>
          <w:rStyle w:val="Emphasis"/>
        </w:rPr>
        <w:t>regardless of their power status</w:t>
      </w:r>
      <w:r w:rsidRPr="006D3327">
        <w:rPr>
          <w:rStyle w:val="StyleUnderline"/>
        </w:rPr>
        <w:t xml:space="preserve"> or </w:t>
      </w:r>
      <w:r w:rsidRPr="00C67E44">
        <w:rPr>
          <w:rStyle w:val="Emphasis"/>
        </w:rPr>
        <w:t>capabilities</w:t>
      </w:r>
      <w:r w:rsidRPr="006755E0">
        <w:rPr>
          <w:sz w:val="16"/>
        </w:rPr>
        <w:t xml:space="preserve">. I corroborate that </w:t>
      </w:r>
      <w:r w:rsidRPr="006D3327">
        <w:rPr>
          <w:rStyle w:val="StyleUnderline"/>
        </w:rPr>
        <w:t xml:space="preserve">this pattern may be a </w:t>
      </w:r>
      <w:r w:rsidRPr="00C67E44">
        <w:rPr>
          <w:rStyle w:val="Emphasis"/>
        </w:rPr>
        <w:t>consequence of states' interest</w:t>
      </w:r>
      <w:r w:rsidRPr="006D3327">
        <w:rPr>
          <w:rStyle w:val="StyleUnderline"/>
        </w:rPr>
        <w:t xml:space="preserve"> in the </w:t>
      </w:r>
      <w:r w:rsidRPr="00C67E44">
        <w:rPr>
          <w:rStyle w:val="Emphasis"/>
        </w:rPr>
        <w:t>global market order</w:t>
      </w:r>
      <w:r w:rsidRPr="006D3327">
        <w:rPr>
          <w:rStyle w:val="StyleUnderline"/>
        </w:rPr>
        <w:t xml:space="preserve"> by finding that states with </w:t>
      </w:r>
      <w:r w:rsidRPr="00C67E44">
        <w:rPr>
          <w:rStyle w:val="Emphasis"/>
        </w:rPr>
        <w:t>higher levels of exports</w:t>
      </w:r>
      <w:r w:rsidRPr="006D3327">
        <w:rPr>
          <w:rStyle w:val="StyleUnderline"/>
        </w:rPr>
        <w:t xml:space="preserve"> per capita are </w:t>
      </w:r>
      <w:r w:rsidRPr="00C67E44">
        <w:rPr>
          <w:rStyle w:val="Emphasis"/>
        </w:rPr>
        <w:t>more likely</w:t>
      </w:r>
      <w:r w:rsidRPr="006755E0">
        <w:rPr>
          <w:sz w:val="16"/>
        </w:rPr>
        <w:t xml:space="preserve"> than other states to have preferences </w:t>
      </w:r>
      <w:r w:rsidRPr="00C67E44">
        <w:rPr>
          <w:rStyle w:val="Emphasis"/>
        </w:rPr>
        <w:t>aligned</w:t>
      </w:r>
      <w:r w:rsidRPr="006755E0">
        <w:rPr>
          <w:sz w:val="16"/>
        </w:rPr>
        <w:t xml:space="preserve"> with those of the United States; </w:t>
      </w:r>
      <w:r w:rsidRPr="006D3327">
        <w:rPr>
          <w:rStyle w:val="StyleUnderline"/>
        </w:rPr>
        <w:t xml:space="preserve">those with </w:t>
      </w:r>
      <w:r w:rsidRPr="00C67E44">
        <w:rPr>
          <w:rStyle w:val="Emphasis"/>
        </w:rPr>
        <w:t>lower levels</w:t>
      </w:r>
      <w:r w:rsidRPr="006D3327">
        <w:rPr>
          <w:rStyle w:val="StyleUnderline"/>
        </w:rPr>
        <w:t xml:space="preserve"> of exports are </w:t>
      </w:r>
      <w:r w:rsidRPr="00C67E44">
        <w:rPr>
          <w:rStyle w:val="Emphasis"/>
        </w:rPr>
        <w:t>more likely</w:t>
      </w:r>
      <w:r w:rsidRPr="006D3327">
        <w:rPr>
          <w:rStyle w:val="StyleUnderline"/>
        </w:rPr>
        <w:t xml:space="preserve"> to</w:t>
      </w:r>
      <w:r w:rsidRPr="006755E0">
        <w:rPr>
          <w:sz w:val="16"/>
        </w:rPr>
        <w:t xml:space="preserve"> have interests that do </w:t>
      </w:r>
      <w:r w:rsidRPr="00C67E44">
        <w:rPr>
          <w:rStyle w:val="Emphasis"/>
        </w:rPr>
        <w:t>not align</w:t>
      </w:r>
      <w:r w:rsidRPr="006755E0">
        <w:rPr>
          <w:sz w:val="16"/>
        </w:rPr>
        <w:t xml:space="preserve"> with the United States, but again more so if they are stronger rather than weaker.</w:t>
      </w:r>
    </w:p>
    <w:p w14:paraId="2BA96DD7" w14:textId="77777777" w:rsidR="0013433B" w:rsidRPr="006755E0" w:rsidRDefault="0013433B" w:rsidP="0013433B">
      <w:pPr>
        <w:rPr>
          <w:sz w:val="16"/>
        </w:rPr>
      </w:pPr>
      <w:r w:rsidRPr="006755E0">
        <w:rPr>
          <w:sz w:val="16"/>
        </w:rPr>
        <w:t xml:space="preserve">Liberal </w:t>
      </w:r>
      <w:r w:rsidRPr="006D3327">
        <w:rPr>
          <w:rStyle w:val="StyleUnderline"/>
        </w:rPr>
        <w:t>scholars</w:t>
      </w:r>
      <w:r w:rsidRPr="006755E0">
        <w:rPr>
          <w:sz w:val="16"/>
        </w:rPr>
        <w:t xml:space="preserve"> of international politics </w:t>
      </w:r>
      <w:r w:rsidRPr="006D3327">
        <w:rPr>
          <w:rStyle w:val="StyleUnderline"/>
        </w:rPr>
        <w:t>have</w:t>
      </w:r>
      <w:r w:rsidRPr="006755E0">
        <w:rPr>
          <w:sz w:val="16"/>
        </w:rPr>
        <w:t xml:space="preserve"> long offered explanations for why the incidence of war may decline, generally beginning with </w:t>
      </w:r>
      <w:r w:rsidRPr="006D3327">
        <w:rPr>
          <w:rStyle w:val="StyleUnderline"/>
        </w:rPr>
        <w:t xml:space="preserve">the assumption that although the security dilemma </w:t>
      </w:r>
      <w:r w:rsidRPr="00C67E44">
        <w:rPr>
          <w:rStyle w:val="Emphasis"/>
        </w:rPr>
        <w:t>exists</w:t>
      </w:r>
      <w:r w:rsidRPr="006D3327">
        <w:rPr>
          <w:rStyle w:val="StyleUnderline"/>
        </w:rPr>
        <w:t xml:space="preserve">, it can be </w:t>
      </w:r>
      <w:r w:rsidRPr="00C67E44">
        <w:rPr>
          <w:rStyle w:val="Emphasis"/>
        </w:rPr>
        <w:t>overcome</w:t>
      </w:r>
      <w:r w:rsidRPr="006D3327">
        <w:rPr>
          <w:rStyle w:val="StyleUnderline"/>
        </w:rPr>
        <w:t xml:space="preserve"> with the help of factors external to states</w:t>
      </w:r>
      <w:r w:rsidRPr="006755E0">
        <w:rPr>
          <w:sz w:val="16"/>
        </w:rPr>
        <w:t xml:space="preserve">.7 Neoliberal institutionalists treat states as like units and international organization as an external condition.8 </w:t>
      </w:r>
      <w:r w:rsidRPr="006D3327">
        <w:rPr>
          <w:rStyle w:val="StyleUnderline"/>
        </w:rPr>
        <w:t xml:space="preserve">Trade interdependence is </w:t>
      </w:r>
      <w:r w:rsidRPr="00C67E44">
        <w:rPr>
          <w:rStyle w:val="Emphasis"/>
        </w:rPr>
        <w:t>dyadic</w:t>
      </w:r>
      <w:r w:rsidRPr="006D3327">
        <w:rPr>
          <w:rStyle w:val="StyleUnderline"/>
        </w:rPr>
        <w:t xml:space="preserve"> and thus an </w:t>
      </w:r>
      <w:r w:rsidRPr="00C67E44">
        <w:rPr>
          <w:rStyle w:val="Emphasis"/>
        </w:rPr>
        <w:t>external condition</w:t>
      </w:r>
      <w:r w:rsidRPr="006755E0">
        <w:rPr>
          <w:sz w:val="16"/>
        </w:rPr>
        <w:t xml:space="preserve">.9 Democracy is an internal factor, but theories of democratic peace have an external dimension: peace is the result of the expectations of states' behavior informed by the images that leaders create of each other's regime types.10 In contrast, I show that </w:t>
      </w:r>
      <w:r w:rsidRPr="00302BE8">
        <w:rPr>
          <w:rStyle w:val="StyleUnderline"/>
          <w:highlight w:val="cyan"/>
        </w:rPr>
        <w:t xml:space="preserve">the security dilemma </w:t>
      </w:r>
      <w:r w:rsidRPr="00302BE8">
        <w:rPr>
          <w:rStyle w:val="Emphasis"/>
          <w:highlight w:val="cyan"/>
        </w:rPr>
        <w:t>may not exist at all</w:t>
      </w:r>
      <w:r w:rsidRPr="006755E0">
        <w:rPr>
          <w:sz w:val="16"/>
        </w:rPr>
        <w:t xml:space="preserve"> and how </w:t>
      </w:r>
      <w:r w:rsidRPr="00302BE8">
        <w:rPr>
          <w:rStyle w:val="StyleUnderline"/>
          <w:highlight w:val="cyan"/>
        </w:rPr>
        <w:t xml:space="preserve">peace can </w:t>
      </w:r>
      <w:r w:rsidRPr="00302BE8">
        <w:rPr>
          <w:rStyle w:val="Emphasis"/>
          <w:highlight w:val="cyan"/>
        </w:rPr>
        <w:t>emerge in anarchy</w:t>
      </w:r>
      <w:r w:rsidRPr="006D3327">
        <w:rPr>
          <w:rStyle w:val="StyleUnderline"/>
        </w:rPr>
        <w:t xml:space="preserve"> with states pursuing their interests </w:t>
      </w:r>
      <w:r w:rsidRPr="00C67E44">
        <w:rPr>
          <w:rStyle w:val="Emphasis"/>
        </w:rPr>
        <w:t>determined entirely by internal factors</w:t>
      </w:r>
      <w:r w:rsidRPr="006755E0">
        <w:rPr>
          <w:sz w:val="16"/>
        </w:rPr>
        <w:t>.11</w:t>
      </w:r>
    </w:p>
    <w:p w14:paraId="1DE7A926" w14:textId="77777777" w:rsidR="0013433B" w:rsidRPr="00372303" w:rsidRDefault="0013433B" w:rsidP="0013433B"/>
    <w:p w14:paraId="5B50DAB0" w14:textId="77777777" w:rsidR="0013433B" w:rsidRPr="00372303" w:rsidRDefault="0013433B" w:rsidP="0013433B">
      <w:pPr>
        <w:pStyle w:val="Heading4"/>
      </w:pPr>
      <w:r>
        <w:t xml:space="preserve">Capitalism encourages </w:t>
      </w:r>
      <w:proofErr w:type="spellStart"/>
      <w:r>
        <w:rPr>
          <w:u w:val="single"/>
        </w:rPr>
        <w:t>contractualist</w:t>
      </w:r>
      <w:proofErr w:type="spellEnd"/>
      <w:r>
        <w:rPr>
          <w:u w:val="single"/>
        </w:rPr>
        <w:t xml:space="preserve"> governance</w:t>
      </w:r>
      <w:r>
        <w:t xml:space="preserve">, which is making war </w:t>
      </w:r>
      <w:r>
        <w:rPr>
          <w:u w:val="single"/>
        </w:rPr>
        <w:t>impossible</w:t>
      </w:r>
      <w:r>
        <w:t xml:space="preserve">. The </w:t>
      </w:r>
      <w:r>
        <w:rPr>
          <w:u w:val="single"/>
        </w:rPr>
        <w:t>only threat</w:t>
      </w:r>
      <w:r>
        <w:t xml:space="preserve"> is economic collapse.</w:t>
      </w:r>
    </w:p>
    <w:p w14:paraId="47E28181" w14:textId="77777777" w:rsidR="0013433B" w:rsidRPr="00852297" w:rsidRDefault="0013433B" w:rsidP="0013433B">
      <w:proofErr w:type="spellStart"/>
      <w:r w:rsidRPr="00852297">
        <w:rPr>
          <w:rStyle w:val="Style13ptBold"/>
        </w:rPr>
        <w:t>Mousseau</w:t>
      </w:r>
      <w:proofErr w:type="spellEnd"/>
      <w:r w:rsidRPr="00852297">
        <w:rPr>
          <w:rStyle w:val="Style13ptBold"/>
        </w:rPr>
        <w:t>, 19</w:t>
      </w:r>
      <w:r>
        <w:t xml:space="preserve">—Professor in the School of Politics, Security, and International Affairs at the University of Central Florida (Michael, “The End of War: How a Robust Marketplace and Liberal Hegemony Are Leading to Perpetual World Peace,” International Security, Volume 44, Issue 1, Summer 2019, p.160-196, </w:t>
      </w:r>
      <w:proofErr w:type="spellStart"/>
      <w:r>
        <w:t>dml</w:t>
      </w:r>
      <w:proofErr w:type="spellEnd"/>
      <w:r>
        <w:t>)</w:t>
      </w:r>
    </w:p>
    <w:p w14:paraId="578F1D76" w14:textId="77777777" w:rsidR="0013433B" w:rsidRDefault="0013433B" w:rsidP="0013433B"/>
    <w:p w14:paraId="286A0B6A" w14:textId="77777777" w:rsidR="0013433B" w:rsidRPr="006755E0" w:rsidRDefault="0013433B" w:rsidP="0013433B">
      <w:pPr>
        <w:rPr>
          <w:sz w:val="16"/>
        </w:rPr>
      </w:pPr>
      <w:r w:rsidRPr="006755E0">
        <w:rPr>
          <w:sz w:val="16"/>
        </w:rPr>
        <w:t xml:space="preserve">If my argument is correct, the world is on the cusp of tremendous change: </w:t>
      </w:r>
      <w:r w:rsidRPr="00302BE8">
        <w:rPr>
          <w:rStyle w:val="Emphasis"/>
          <w:highlight w:val="cyan"/>
        </w:rPr>
        <w:t>across the globe</w:t>
      </w:r>
      <w:r w:rsidRPr="00302BE8">
        <w:rPr>
          <w:rStyle w:val="StyleUnderline"/>
          <w:highlight w:val="cyan"/>
        </w:rPr>
        <w:t xml:space="preserve">, </w:t>
      </w:r>
      <w:proofErr w:type="spellStart"/>
      <w:r w:rsidRPr="00302BE8">
        <w:rPr>
          <w:rStyle w:val="StyleUnderline"/>
          <w:highlight w:val="cyan"/>
        </w:rPr>
        <w:t>contractualism</w:t>
      </w:r>
      <w:proofErr w:type="spellEnd"/>
      <w:r w:rsidRPr="006D3327">
        <w:rPr>
          <w:rStyle w:val="StyleUnderline"/>
        </w:rPr>
        <w:t xml:space="preserve"> is </w:t>
      </w:r>
      <w:r w:rsidRPr="00F271EF">
        <w:rPr>
          <w:rStyle w:val="Emphasis"/>
        </w:rPr>
        <w:t>overtaking status-personalism</w:t>
      </w:r>
      <w:r w:rsidRPr="006D3327">
        <w:rPr>
          <w:rStyle w:val="StyleUnderline"/>
        </w:rPr>
        <w:t xml:space="preserve"> and, in so doing, </w:t>
      </w:r>
      <w:r w:rsidRPr="00302BE8">
        <w:rPr>
          <w:rStyle w:val="StyleUnderline"/>
          <w:highlight w:val="cyan"/>
        </w:rPr>
        <w:t>launching</w:t>
      </w:r>
      <w:r w:rsidRPr="006D3327">
        <w:rPr>
          <w:rStyle w:val="StyleUnderline"/>
        </w:rPr>
        <w:t xml:space="preserve"> an </w:t>
      </w:r>
      <w:r w:rsidRPr="00F271EF">
        <w:rPr>
          <w:rStyle w:val="Emphasis"/>
        </w:rPr>
        <w:t xml:space="preserve">era of </w:t>
      </w:r>
      <w:r w:rsidRPr="00302BE8">
        <w:rPr>
          <w:rStyle w:val="Emphasis"/>
          <w:highlight w:val="cyan"/>
        </w:rPr>
        <w:t>peace</w:t>
      </w:r>
      <w:r w:rsidRPr="00302BE8">
        <w:rPr>
          <w:rStyle w:val="StyleUnderline"/>
          <w:highlight w:val="cyan"/>
        </w:rPr>
        <w:t xml:space="preserve"> and </w:t>
      </w:r>
      <w:r w:rsidRPr="00302BE8">
        <w:rPr>
          <w:rStyle w:val="Emphasis"/>
          <w:highlight w:val="cyan"/>
        </w:rPr>
        <w:t>prosperity</w:t>
      </w:r>
      <w:r w:rsidRPr="006D3327">
        <w:rPr>
          <w:rStyle w:val="StyleUnderline"/>
        </w:rPr>
        <w:t xml:space="preserve">. This </w:t>
      </w:r>
      <w:r w:rsidRPr="00302BE8">
        <w:rPr>
          <w:rStyle w:val="StyleUnderline"/>
          <w:highlight w:val="cyan"/>
        </w:rPr>
        <w:t xml:space="preserve">conclusion is reached </w:t>
      </w:r>
      <w:r w:rsidRPr="00302BE8">
        <w:rPr>
          <w:rStyle w:val="Emphasis"/>
          <w:highlight w:val="cyan"/>
        </w:rPr>
        <w:t>without</w:t>
      </w:r>
      <w:r w:rsidRPr="00F271EF">
        <w:rPr>
          <w:rStyle w:val="Emphasis"/>
        </w:rPr>
        <w:t xml:space="preserve"> any monotonic</w:t>
      </w:r>
      <w:r w:rsidRPr="006D3327">
        <w:rPr>
          <w:rStyle w:val="StyleUnderline"/>
        </w:rPr>
        <w:t xml:space="preserve"> or </w:t>
      </w:r>
      <w:r w:rsidRPr="00F271EF">
        <w:rPr>
          <w:rStyle w:val="Emphasis"/>
        </w:rPr>
        <w:t xml:space="preserve">teleological </w:t>
      </w:r>
      <w:r w:rsidRPr="00302BE8">
        <w:rPr>
          <w:rStyle w:val="Emphasis"/>
          <w:highlight w:val="cyan"/>
        </w:rPr>
        <w:t>assumptions</w:t>
      </w:r>
      <w:r w:rsidRPr="00302BE8">
        <w:rPr>
          <w:rStyle w:val="StyleUnderline"/>
          <w:highlight w:val="cyan"/>
        </w:rPr>
        <w:t xml:space="preserve">: anything that </w:t>
      </w:r>
      <w:r w:rsidRPr="00302BE8">
        <w:rPr>
          <w:rStyle w:val="Emphasis"/>
          <w:highlight w:val="cyan"/>
        </w:rPr>
        <w:t>collapses</w:t>
      </w:r>
      <w:r w:rsidRPr="006755E0">
        <w:rPr>
          <w:sz w:val="16"/>
        </w:rPr>
        <w:t xml:space="preserve"> the </w:t>
      </w:r>
      <w:proofErr w:type="spellStart"/>
      <w:r w:rsidRPr="00F271EF">
        <w:rPr>
          <w:rStyle w:val="Emphasis"/>
        </w:rPr>
        <w:t>contractualist</w:t>
      </w:r>
      <w:proofErr w:type="spellEnd"/>
      <w:r w:rsidRPr="00F271EF">
        <w:rPr>
          <w:rStyle w:val="Emphasis"/>
        </w:rPr>
        <w:t xml:space="preserve"> </w:t>
      </w:r>
      <w:r w:rsidRPr="00302BE8">
        <w:rPr>
          <w:rStyle w:val="Emphasis"/>
          <w:highlight w:val="cyan"/>
        </w:rPr>
        <w:t>economies</w:t>
      </w:r>
      <w:r w:rsidRPr="006755E0">
        <w:rPr>
          <w:sz w:val="16"/>
        </w:rPr>
        <w:t xml:space="preserve"> for a generation or two </w:t>
      </w:r>
      <w:r w:rsidRPr="006D3327">
        <w:rPr>
          <w:rStyle w:val="StyleUnderline"/>
        </w:rPr>
        <w:t xml:space="preserve">would </w:t>
      </w:r>
      <w:r w:rsidRPr="00F271EF">
        <w:rPr>
          <w:rStyle w:val="Emphasis"/>
        </w:rPr>
        <w:t>stop</w:t>
      </w:r>
      <w:r w:rsidRPr="006D3327">
        <w:rPr>
          <w:rStyle w:val="StyleUnderline"/>
        </w:rPr>
        <w:t xml:space="preserve"> or </w:t>
      </w:r>
      <w:r w:rsidRPr="00302BE8">
        <w:rPr>
          <w:rStyle w:val="Emphasis"/>
          <w:highlight w:val="cyan"/>
        </w:rPr>
        <w:t>reverse</w:t>
      </w:r>
      <w:r w:rsidRPr="00F271EF">
        <w:rPr>
          <w:rStyle w:val="Emphasis"/>
        </w:rPr>
        <w:t xml:space="preserve"> this </w:t>
      </w:r>
      <w:r w:rsidRPr="00302BE8">
        <w:rPr>
          <w:rStyle w:val="Emphasis"/>
          <w:highlight w:val="cyan"/>
        </w:rPr>
        <w:t>trend</w:t>
      </w:r>
      <w:r w:rsidRPr="006755E0">
        <w:rPr>
          <w:sz w:val="16"/>
        </w:rPr>
        <w:t xml:space="preserve">.81 All else being equal, </w:t>
      </w:r>
      <w:r w:rsidRPr="006D3327">
        <w:rPr>
          <w:rStyle w:val="StyleUnderline"/>
        </w:rPr>
        <w:t xml:space="preserve">the </w:t>
      </w:r>
      <w:proofErr w:type="spellStart"/>
      <w:r w:rsidRPr="006D3327">
        <w:rPr>
          <w:rStyle w:val="StyleUnderline"/>
        </w:rPr>
        <w:t>contractualist</w:t>
      </w:r>
      <w:proofErr w:type="spellEnd"/>
      <w:r w:rsidRPr="006D3327">
        <w:rPr>
          <w:rStyle w:val="StyleUnderline"/>
        </w:rPr>
        <w:t xml:space="preserve"> hegemony has made the odds of unit-level change from a status to a </w:t>
      </w:r>
      <w:proofErr w:type="spellStart"/>
      <w:r w:rsidRPr="006D3327">
        <w:rPr>
          <w:rStyle w:val="StyleUnderline"/>
        </w:rPr>
        <w:t>contractualist</w:t>
      </w:r>
      <w:proofErr w:type="spellEnd"/>
      <w:r w:rsidRPr="006D3327">
        <w:rPr>
          <w:rStyle w:val="StyleUnderline"/>
        </w:rPr>
        <w:t xml:space="preserve"> economy </w:t>
      </w:r>
      <w:r w:rsidRPr="00F271EF">
        <w:rPr>
          <w:rStyle w:val="Emphasis"/>
        </w:rPr>
        <w:t>more likely</w:t>
      </w:r>
      <w:r w:rsidRPr="006D3327">
        <w:rPr>
          <w:rStyle w:val="StyleUnderline"/>
        </w:rPr>
        <w:t xml:space="preserve"> than the reverse. At the start of the twentieth century, </w:t>
      </w:r>
      <w:r w:rsidRPr="00F271EF">
        <w:rPr>
          <w:rStyle w:val="Emphasis"/>
        </w:rPr>
        <w:t>only the United States</w:t>
      </w:r>
      <w:r w:rsidRPr="006D3327">
        <w:rPr>
          <w:rStyle w:val="StyleUnderline"/>
        </w:rPr>
        <w:t xml:space="preserve"> had a </w:t>
      </w:r>
      <w:proofErr w:type="spellStart"/>
      <w:r w:rsidRPr="006D3327">
        <w:rPr>
          <w:rStyle w:val="StyleUnderline"/>
        </w:rPr>
        <w:t>contractualist</w:t>
      </w:r>
      <w:proofErr w:type="spellEnd"/>
      <w:r w:rsidRPr="006D3327">
        <w:rPr>
          <w:rStyle w:val="StyleUnderline"/>
        </w:rPr>
        <w:t xml:space="preserve"> economy; by the end, </w:t>
      </w:r>
      <w:r w:rsidRPr="00F271EF">
        <w:rPr>
          <w:rStyle w:val="Emphasis"/>
        </w:rPr>
        <w:t>at least thirty-five states</w:t>
      </w:r>
      <w:r w:rsidRPr="006D3327">
        <w:rPr>
          <w:rStyle w:val="StyleUnderline"/>
        </w:rPr>
        <w:t xml:space="preserve"> were contractualist</w:t>
      </w:r>
      <w:r w:rsidRPr="006755E0">
        <w:rPr>
          <w:sz w:val="16"/>
        </w:rPr>
        <w:t xml:space="preserve">.82 </w:t>
      </w:r>
      <w:r w:rsidRPr="006D3327">
        <w:rPr>
          <w:rStyle w:val="StyleUnderline"/>
        </w:rPr>
        <w:t xml:space="preserve">The </w:t>
      </w:r>
      <w:r w:rsidRPr="00302BE8">
        <w:rPr>
          <w:rStyle w:val="StyleUnderline"/>
          <w:highlight w:val="cyan"/>
        </w:rPr>
        <w:t>Westphalian system</w:t>
      </w:r>
      <w:r w:rsidRPr="006D3327">
        <w:rPr>
          <w:rStyle w:val="StyleUnderline"/>
        </w:rPr>
        <w:t xml:space="preserve"> has </w:t>
      </w:r>
      <w:r w:rsidRPr="00302BE8">
        <w:rPr>
          <w:rStyle w:val="Emphasis"/>
          <w:highlight w:val="cyan"/>
        </w:rPr>
        <w:t>never</w:t>
      </w:r>
      <w:r w:rsidRPr="00F271EF">
        <w:rPr>
          <w:rStyle w:val="Emphasis"/>
        </w:rPr>
        <w:t xml:space="preserve"> been as </w:t>
      </w:r>
      <w:r w:rsidRPr="00302BE8">
        <w:rPr>
          <w:rStyle w:val="Emphasis"/>
          <w:highlight w:val="cyan"/>
        </w:rPr>
        <w:t>conducive</w:t>
      </w:r>
      <w:r w:rsidRPr="00302BE8">
        <w:rPr>
          <w:rStyle w:val="StyleUnderline"/>
          <w:highlight w:val="cyan"/>
        </w:rPr>
        <w:t xml:space="preserve"> to transitions to </w:t>
      </w:r>
      <w:proofErr w:type="spellStart"/>
      <w:r w:rsidRPr="00302BE8">
        <w:rPr>
          <w:rStyle w:val="StyleUnderline"/>
          <w:highlight w:val="cyan"/>
        </w:rPr>
        <w:t>contractualist</w:t>
      </w:r>
      <w:proofErr w:type="spellEnd"/>
      <w:r w:rsidRPr="00302BE8">
        <w:rPr>
          <w:rStyle w:val="StyleUnderline"/>
          <w:highlight w:val="cyan"/>
        </w:rPr>
        <w:t xml:space="preserve"> economies</w:t>
      </w:r>
      <w:r w:rsidRPr="006D3327">
        <w:rPr>
          <w:rStyle w:val="StyleUnderline"/>
        </w:rPr>
        <w:t xml:space="preserve"> as it has been under the </w:t>
      </w:r>
      <w:proofErr w:type="spellStart"/>
      <w:r w:rsidRPr="006D3327">
        <w:rPr>
          <w:rStyle w:val="StyleUnderline"/>
        </w:rPr>
        <w:t>contractualist</w:t>
      </w:r>
      <w:proofErr w:type="spellEnd"/>
      <w:r w:rsidRPr="006D3327">
        <w:rPr>
          <w:rStyle w:val="StyleUnderline"/>
        </w:rPr>
        <w:t xml:space="preserve"> hegemony, </w:t>
      </w:r>
      <w:r w:rsidRPr="00302BE8">
        <w:rPr>
          <w:rStyle w:val="StyleUnderline"/>
          <w:highlight w:val="cyan"/>
        </w:rPr>
        <w:t xml:space="preserve">which </w:t>
      </w:r>
      <w:r w:rsidRPr="00302BE8">
        <w:rPr>
          <w:rStyle w:val="Emphasis"/>
          <w:highlight w:val="cyan"/>
        </w:rPr>
        <w:t>prohibits states from starting wars</w:t>
      </w:r>
      <w:r w:rsidRPr="00F271EF">
        <w:rPr>
          <w:rStyle w:val="Emphasis"/>
        </w:rPr>
        <w:t xml:space="preserve"> for </w:t>
      </w:r>
      <w:r w:rsidRPr="00372303">
        <w:rPr>
          <w:rStyle w:val="Emphasis"/>
          <w:rFonts w:ascii="Comic Sans MS" w:hAnsi="Comic Sans MS"/>
          <w:color w:val="F4B083" w:themeColor="accent2" w:themeTint="99"/>
          <w:sz w:val="30"/>
          <w:szCs w:val="30"/>
        </w:rPr>
        <w:t>booty</w:t>
      </w:r>
      <w:r w:rsidRPr="006D3327">
        <w:rPr>
          <w:rStyle w:val="StyleUnderline"/>
        </w:rPr>
        <w:t xml:space="preserve">, </w:t>
      </w:r>
      <w:r w:rsidRPr="00F271EF">
        <w:rPr>
          <w:rStyle w:val="Emphasis"/>
        </w:rPr>
        <w:t>debt collection</w:t>
      </w:r>
      <w:r w:rsidRPr="006D3327">
        <w:rPr>
          <w:rStyle w:val="StyleUnderline"/>
        </w:rPr>
        <w:t xml:space="preserve">, or </w:t>
      </w:r>
      <w:r w:rsidRPr="00F271EF">
        <w:rPr>
          <w:rStyle w:val="Emphasis"/>
        </w:rPr>
        <w:t>territory</w:t>
      </w:r>
      <w:r w:rsidRPr="006D3327">
        <w:rPr>
          <w:rStyle w:val="StyleUnderline"/>
        </w:rPr>
        <w:t xml:space="preserve">. Nor has the world </w:t>
      </w:r>
      <w:r w:rsidRPr="00F271EF">
        <w:rPr>
          <w:rStyle w:val="Emphasis"/>
        </w:rPr>
        <w:t>ever had such widespread access to capital</w:t>
      </w:r>
      <w:r w:rsidRPr="006D3327">
        <w:rPr>
          <w:rStyle w:val="StyleUnderline"/>
        </w:rPr>
        <w:t xml:space="preserve">, </w:t>
      </w:r>
      <w:r w:rsidRPr="00F271EF">
        <w:rPr>
          <w:rStyle w:val="Emphasis"/>
        </w:rPr>
        <w:t>mobility</w:t>
      </w:r>
      <w:r w:rsidRPr="006D3327">
        <w:rPr>
          <w:rStyle w:val="StyleUnderline"/>
        </w:rPr>
        <w:t xml:space="preserve">, and </w:t>
      </w:r>
      <w:r w:rsidRPr="00F271EF">
        <w:rPr>
          <w:rStyle w:val="Emphasis"/>
        </w:rPr>
        <w:t>equity in trade</w:t>
      </w:r>
      <w:r w:rsidRPr="006D3327">
        <w:rPr>
          <w:rStyle w:val="StyleUnderline"/>
        </w:rPr>
        <w:t xml:space="preserve"> as it has had since the </w:t>
      </w:r>
      <w:proofErr w:type="spellStart"/>
      <w:r w:rsidRPr="006D3327">
        <w:rPr>
          <w:rStyle w:val="StyleUnderline"/>
        </w:rPr>
        <w:t>contractualist</w:t>
      </w:r>
      <w:proofErr w:type="spellEnd"/>
      <w:r w:rsidRPr="006D3327">
        <w:rPr>
          <w:rStyle w:val="StyleUnderline"/>
        </w:rPr>
        <w:t xml:space="preserve"> hegemony made it so with</w:t>
      </w:r>
      <w:r w:rsidRPr="006755E0">
        <w:rPr>
          <w:sz w:val="16"/>
        </w:rPr>
        <w:t xml:space="preserve"> the signing of </w:t>
      </w:r>
      <w:r w:rsidRPr="006D3327">
        <w:rPr>
          <w:rStyle w:val="StyleUnderline"/>
        </w:rPr>
        <w:t xml:space="preserve">the </w:t>
      </w:r>
      <w:r w:rsidRPr="00F271EF">
        <w:rPr>
          <w:rStyle w:val="Emphasis"/>
        </w:rPr>
        <w:t>Atlantic Charter</w:t>
      </w:r>
      <w:r w:rsidRPr="006D3327">
        <w:rPr>
          <w:rStyle w:val="StyleUnderline"/>
        </w:rPr>
        <w:t xml:space="preserve"> and</w:t>
      </w:r>
      <w:r w:rsidRPr="006755E0">
        <w:rPr>
          <w:sz w:val="16"/>
        </w:rPr>
        <w:t xml:space="preserve"> the implementation of the </w:t>
      </w:r>
      <w:r w:rsidRPr="00F271EF">
        <w:rPr>
          <w:rStyle w:val="Emphasis"/>
        </w:rPr>
        <w:t>Bretton Woods</w:t>
      </w:r>
      <w:r w:rsidRPr="006755E0">
        <w:rPr>
          <w:sz w:val="16"/>
        </w:rPr>
        <w:t xml:space="preserve"> agreements. </w:t>
      </w:r>
      <w:r w:rsidRPr="006D3327">
        <w:rPr>
          <w:rStyle w:val="StyleUnderline"/>
        </w:rPr>
        <w:t xml:space="preserve">The </w:t>
      </w:r>
      <w:r w:rsidRPr="00F271EF">
        <w:rPr>
          <w:rStyle w:val="Emphasis"/>
        </w:rPr>
        <w:t xml:space="preserve">number of </w:t>
      </w:r>
      <w:r w:rsidRPr="00302BE8">
        <w:rPr>
          <w:rStyle w:val="Emphasis"/>
          <w:highlight w:val="cyan"/>
        </w:rPr>
        <w:t>transitions</w:t>
      </w:r>
      <w:r w:rsidRPr="006D3327">
        <w:rPr>
          <w:rStyle w:val="StyleUnderline"/>
        </w:rPr>
        <w:t xml:space="preserve"> also</w:t>
      </w:r>
      <w:r w:rsidRPr="006755E0">
        <w:rPr>
          <w:sz w:val="16"/>
        </w:rPr>
        <w:t xml:space="preserve"> predictably </w:t>
      </w:r>
      <w:r w:rsidRPr="00302BE8">
        <w:rPr>
          <w:rStyle w:val="Emphasis"/>
          <w:highlight w:val="cyan"/>
        </w:rPr>
        <w:t>increased</w:t>
      </w:r>
      <w:r w:rsidRPr="006D3327">
        <w:rPr>
          <w:rStyle w:val="StyleUnderline"/>
        </w:rPr>
        <w:t xml:space="preserve"> after the Cold War, when the </w:t>
      </w:r>
      <w:proofErr w:type="spellStart"/>
      <w:r w:rsidRPr="006D3327">
        <w:rPr>
          <w:rStyle w:val="StyleUnderline"/>
        </w:rPr>
        <w:t>contractualist</w:t>
      </w:r>
      <w:proofErr w:type="spellEnd"/>
      <w:r w:rsidRPr="006D3327">
        <w:rPr>
          <w:rStyle w:val="StyleUnderline"/>
        </w:rPr>
        <w:t xml:space="preserve"> hegemony emerged as </w:t>
      </w:r>
      <w:r w:rsidRPr="00F271EF">
        <w:rPr>
          <w:rStyle w:val="Emphasis"/>
        </w:rPr>
        <w:t>largely unchallenged</w:t>
      </w:r>
      <w:r w:rsidRPr="006755E0">
        <w:rPr>
          <w:sz w:val="16"/>
        </w:rPr>
        <w:t xml:space="preserve">. In this way, system change toward </w:t>
      </w:r>
      <w:proofErr w:type="spellStart"/>
      <w:r w:rsidRPr="006755E0">
        <w:rPr>
          <w:sz w:val="16"/>
        </w:rPr>
        <w:t>contractualist</w:t>
      </w:r>
      <w:proofErr w:type="spellEnd"/>
      <w:r w:rsidRPr="006755E0">
        <w:rPr>
          <w:sz w:val="16"/>
        </w:rPr>
        <w:t xml:space="preserve"> hegemony within the anarchic order, rooted in unit-level change, ultimately promotes more unit-level change toward a </w:t>
      </w:r>
      <w:proofErr w:type="spellStart"/>
      <w:r w:rsidRPr="006755E0">
        <w:rPr>
          <w:sz w:val="16"/>
        </w:rPr>
        <w:t>contractualist</w:t>
      </w:r>
      <w:proofErr w:type="spellEnd"/>
      <w:r w:rsidRPr="006755E0">
        <w:rPr>
          <w:sz w:val="16"/>
        </w:rPr>
        <w:t xml:space="preserve"> world.</w:t>
      </w:r>
    </w:p>
    <w:p w14:paraId="0744A94B" w14:textId="77777777" w:rsidR="0013433B" w:rsidRPr="006755E0" w:rsidRDefault="0013433B" w:rsidP="0013433B">
      <w:pPr>
        <w:rPr>
          <w:sz w:val="16"/>
        </w:rPr>
      </w:pPr>
      <w:r w:rsidRPr="006755E0">
        <w:rPr>
          <w:sz w:val="16"/>
        </w:rPr>
        <w:t>Reports of the Demise of the Liberal Order Are Greatly Exaggerated</w:t>
      </w:r>
    </w:p>
    <w:p w14:paraId="701F562B" w14:textId="77777777" w:rsidR="0013433B" w:rsidRPr="006755E0" w:rsidRDefault="0013433B" w:rsidP="0013433B">
      <w:pPr>
        <w:rPr>
          <w:sz w:val="16"/>
        </w:rPr>
      </w:pPr>
      <w:r w:rsidRPr="006755E0">
        <w:rPr>
          <w:sz w:val="16"/>
        </w:rPr>
        <w:t xml:space="preserve">I have argued that </w:t>
      </w:r>
      <w:r w:rsidRPr="006D3327">
        <w:rPr>
          <w:rStyle w:val="StyleUnderline"/>
        </w:rPr>
        <w:t xml:space="preserve">the </w:t>
      </w:r>
      <w:r w:rsidRPr="00302BE8">
        <w:rPr>
          <w:rStyle w:val="StyleUnderline"/>
          <w:highlight w:val="cyan"/>
        </w:rPr>
        <w:t xml:space="preserve">liberal global order is </w:t>
      </w:r>
      <w:r w:rsidRPr="00302BE8">
        <w:rPr>
          <w:rStyle w:val="Emphasis"/>
          <w:highlight w:val="cyan"/>
        </w:rPr>
        <w:t>on the rise</w:t>
      </w:r>
      <w:r w:rsidRPr="006D3327">
        <w:rPr>
          <w:rStyle w:val="StyleUnderline"/>
        </w:rPr>
        <w:t xml:space="preserve">; </w:t>
      </w:r>
      <w:proofErr w:type="gramStart"/>
      <w:r w:rsidRPr="006D3327">
        <w:rPr>
          <w:rStyle w:val="StyleUnderline"/>
        </w:rPr>
        <w:t>yet,</w:t>
      </w:r>
      <w:proofErr w:type="gramEnd"/>
      <w:r w:rsidRPr="006D3327">
        <w:rPr>
          <w:rStyle w:val="StyleUnderline"/>
        </w:rPr>
        <w:t xml:space="preserve"> </w:t>
      </w:r>
      <w:r w:rsidRPr="00302BE8">
        <w:rPr>
          <w:rStyle w:val="Emphasis"/>
          <w:highlight w:val="cyan"/>
        </w:rPr>
        <w:t>liberal values</w:t>
      </w:r>
      <w:r w:rsidRPr="006D3327">
        <w:rPr>
          <w:rStyle w:val="StyleUnderline"/>
        </w:rPr>
        <w:t xml:space="preserve"> around the world </w:t>
      </w:r>
      <w:r w:rsidRPr="00302BE8">
        <w:rPr>
          <w:rStyle w:val="Emphasis"/>
          <w:highlight w:val="cyan"/>
        </w:rPr>
        <w:t>seem to be in retreat</w:t>
      </w:r>
      <w:r w:rsidRPr="006D3327">
        <w:rPr>
          <w:rStyle w:val="StyleUnderline"/>
        </w:rPr>
        <w:t xml:space="preserve">. In recent years, two </w:t>
      </w:r>
      <w:proofErr w:type="spellStart"/>
      <w:r w:rsidRPr="006D3327">
        <w:rPr>
          <w:rStyle w:val="StyleUnderline"/>
        </w:rPr>
        <w:t>contractualist</w:t>
      </w:r>
      <w:proofErr w:type="spellEnd"/>
      <w:r w:rsidRPr="006D3327">
        <w:rPr>
          <w:rStyle w:val="StyleUnderline"/>
        </w:rPr>
        <w:t xml:space="preserve"> states with populist governments—</w:t>
      </w:r>
      <w:r w:rsidRPr="00F271EF">
        <w:rPr>
          <w:rStyle w:val="Emphasis"/>
        </w:rPr>
        <w:t>Hungary</w:t>
      </w:r>
      <w:r w:rsidRPr="006D3327">
        <w:rPr>
          <w:rStyle w:val="StyleUnderline"/>
        </w:rPr>
        <w:t xml:space="preserve"> and </w:t>
      </w:r>
      <w:r w:rsidRPr="00F271EF">
        <w:rPr>
          <w:rStyle w:val="Emphasis"/>
        </w:rPr>
        <w:t>Poland</w:t>
      </w:r>
      <w:r w:rsidRPr="006D3327">
        <w:rPr>
          <w:rStyle w:val="StyleUnderline"/>
        </w:rPr>
        <w:t>—have begun to embrace anti-immigrant and anti-globalization positions</w:t>
      </w:r>
      <w:r w:rsidRPr="006755E0">
        <w:rPr>
          <w:sz w:val="16"/>
        </w:rPr>
        <w:t xml:space="preserve">. In the United States, President Donald </w:t>
      </w:r>
      <w:r w:rsidRPr="00302BE8">
        <w:rPr>
          <w:rStyle w:val="Emphasis"/>
          <w:highlight w:val="cyan"/>
        </w:rPr>
        <w:t>Trump</w:t>
      </w:r>
      <w:r w:rsidRPr="006D3327">
        <w:rPr>
          <w:rStyle w:val="StyleUnderline"/>
        </w:rPr>
        <w:t xml:space="preserve"> appears to </w:t>
      </w:r>
      <w:r w:rsidRPr="00302BE8">
        <w:rPr>
          <w:rStyle w:val="StyleUnderline"/>
          <w:highlight w:val="cyan"/>
        </w:rPr>
        <w:t>favor status values</w:t>
      </w:r>
      <w:r w:rsidRPr="006755E0">
        <w:rPr>
          <w:sz w:val="16"/>
        </w:rPr>
        <w:t xml:space="preserve"> such as power, rank, and loyalty </w:t>
      </w:r>
      <w:r w:rsidRPr="006D3327">
        <w:rPr>
          <w:rStyle w:val="StyleUnderline"/>
        </w:rPr>
        <w:t xml:space="preserve">over </w:t>
      </w:r>
      <w:proofErr w:type="spellStart"/>
      <w:r w:rsidRPr="006D3327">
        <w:rPr>
          <w:rStyle w:val="StyleUnderline"/>
        </w:rPr>
        <w:t>contractualist</w:t>
      </w:r>
      <w:proofErr w:type="spellEnd"/>
      <w:r w:rsidRPr="006D3327">
        <w:rPr>
          <w:rStyle w:val="StyleUnderline"/>
        </w:rPr>
        <w:t xml:space="preserve"> values</w:t>
      </w:r>
      <w:r w:rsidRPr="006755E0">
        <w:rPr>
          <w:sz w:val="16"/>
        </w:rPr>
        <w:t xml:space="preserve"> such as equity and respect for the rule of law. In foreign policy, Trump does not seem to share </w:t>
      </w:r>
      <w:proofErr w:type="spellStart"/>
      <w:r w:rsidRPr="006755E0">
        <w:rPr>
          <w:sz w:val="16"/>
        </w:rPr>
        <w:t>contractualists</w:t>
      </w:r>
      <w:proofErr w:type="spellEnd"/>
      <w:r w:rsidRPr="006755E0">
        <w:rPr>
          <w:sz w:val="16"/>
        </w:rPr>
        <w:t>' opposition to Russia's efforts to sow chaos, and he sees trade in terms of winners and losers.</w:t>
      </w:r>
    </w:p>
    <w:p w14:paraId="7D39AB19" w14:textId="77777777" w:rsidR="0013433B" w:rsidRPr="006755E0" w:rsidRDefault="0013433B" w:rsidP="0013433B">
      <w:pPr>
        <w:rPr>
          <w:sz w:val="16"/>
        </w:rPr>
      </w:pPr>
      <w:r w:rsidRPr="00302BE8">
        <w:rPr>
          <w:rStyle w:val="StyleUnderline"/>
          <w:highlight w:val="cyan"/>
        </w:rPr>
        <w:t>Reports</w:t>
      </w:r>
      <w:r w:rsidRPr="006D3327">
        <w:rPr>
          <w:rStyle w:val="StyleUnderline"/>
        </w:rPr>
        <w:t xml:space="preserve"> of the </w:t>
      </w:r>
      <w:r w:rsidRPr="00F271EF">
        <w:rPr>
          <w:rStyle w:val="Emphasis"/>
        </w:rPr>
        <w:t>demise of the liberal order</w:t>
      </w:r>
      <w:r w:rsidRPr="006D3327">
        <w:rPr>
          <w:rStyle w:val="StyleUnderline"/>
        </w:rPr>
        <w:t xml:space="preserve">, however, </w:t>
      </w:r>
      <w:r w:rsidRPr="00302BE8">
        <w:rPr>
          <w:rStyle w:val="StyleUnderline"/>
          <w:highlight w:val="cyan"/>
        </w:rPr>
        <w:t xml:space="preserve">are </w:t>
      </w:r>
      <w:r w:rsidRPr="00302BE8">
        <w:rPr>
          <w:rStyle w:val="Emphasis"/>
          <w:highlight w:val="cyan"/>
        </w:rPr>
        <w:t>greatly exaggerated</w:t>
      </w:r>
      <w:r w:rsidRPr="006D3327">
        <w:rPr>
          <w:rStyle w:val="StyleUnderline"/>
        </w:rPr>
        <w:t xml:space="preserve">. First, Hungary and Poland are </w:t>
      </w:r>
      <w:r w:rsidRPr="00F271EF">
        <w:rPr>
          <w:rStyle w:val="Emphasis"/>
        </w:rPr>
        <w:t xml:space="preserve">newly </w:t>
      </w:r>
      <w:proofErr w:type="spellStart"/>
      <w:r w:rsidRPr="00F271EF">
        <w:rPr>
          <w:rStyle w:val="Emphasis"/>
        </w:rPr>
        <w:t>contractualist</w:t>
      </w:r>
      <w:proofErr w:type="spellEnd"/>
      <w:r w:rsidRPr="00F271EF">
        <w:rPr>
          <w:rStyle w:val="Emphasis"/>
        </w:rPr>
        <w:t xml:space="preserve"> states</w:t>
      </w:r>
      <w:r w:rsidRPr="006755E0">
        <w:rPr>
          <w:sz w:val="16"/>
        </w:rPr>
        <w:t xml:space="preserve">. The sociological nature of economic norms theory means that </w:t>
      </w:r>
      <w:proofErr w:type="spellStart"/>
      <w:r w:rsidRPr="00302BE8">
        <w:rPr>
          <w:rStyle w:val="StyleUnderline"/>
          <w:highlight w:val="cyan"/>
        </w:rPr>
        <w:t>contractualist</w:t>
      </w:r>
      <w:proofErr w:type="spellEnd"/>
      <w:r w:rsidRPr="00302BE8">
        <w:rPr>
          <w:rStyle w:val="StyleUnderline"/>
          <w:highlight w:val="cyan"/>
        </w:rPr>
        <w:t xml:space="preserve"> values should be</w:t>
      </w:r>
      <w:r w:rsidRPr="006D3327">
        <w:rPr>
          <w:rStyle w:val="StyleUnderline"/>
        </w:rPr>
        <w:t xml:space="preserve"> </w:t>
      </w:r>
      <w:r w:rsidRPr="00F271EF">
        <w:rPr>
          <w:rStyle w:val="Emphasis"/>
        </w:rPr>
        <w:t xml:space="preserve">more firmly </w:t>
      </w:r>
      <w:r w:rsidRPr="00302BE8">
        <w:rPr>
          <w:rStyle w:val="Emphasis"/>
          <w:highlight w:val="cyan"/>
        </w:rPr>
        <w:t>rooted i</w:t>
      </w:r>
      <w:r w:rsidRPr="00F271EF">
        <w:rPr>
          <w:rStyle w:val="Emphasis"/>
        </w:rPr>
        <w:t xml:space="preserve">n older </w:t>
      </w:r>
      <w:proofErr w:type="spellStart"/>
      <w:r w:rsidRPr="00302BE8">
        <w:rPr>
          <w:rStyle w:val="Emphasis"/>
          <w:highlight w:val="cyan"/>
        </w:rPr>
        <w:t>contractualist</w:t>
      </w:r>
      <w:proofErr w:type="spellEnd"/>
      <w:r w:rsidRPr="00302BE8">
        <w:rPr>
          <w:rStyle w:val="Emphasis"/>
          <w:highlight w:val="cyan"/>
        </w:rPr>
        <w:t xml:space="preserve"> societies</w:t>
      </w:r>
      <w:r w:rsidRPr="00E04FF5">
        <w:rPr>
          <w:rStyle w:val="StyleUnderline"/>
        </w:rPr>
        <w:t xml:space="preserve"> than in newer ones. This is </w:t>
      </w:r>
      <w:r w:rsidRPr="00E04FF5">
        <w:rPr>
          <w:rStyle w:val="Emphasis"/>
        </w:rPr>
        <w:t>corroborated</w:t>
      </w:r>
      <w:r w:rsidRPr="00E04FF5">
        <w:rPr>
          <w:rStyle w:val="StyleUnderline"/>
        </w:rPr>
        <w:t xml:space="preserve"> with the natural experiment of </w:t>
      </w:r>
      <w:r w:rsidRPr="00E04FF5">
        <w:rPr>
          <w:rStyle w:val="Emphasis"/>
        </w:rPr>
        <w:t>Germany</w:t>
      </w:r>
      <w:r w:rsidRPr="00E04FF5">
        <w:rPr>
          <w:rStyle w:val="StyleUnderline"/>
        </w:rPr>
        <w:t xml:space="preserve">: in </w:t>
      </w:r>
      <w:r w:rsidRPr="00E04FF5">
        <w:rPr>
          <w:rStyle w:val="Emphasis"/>
        </w:rPr>
        <w:t>1962</w:t>
      </w:r>
      <w:r w:rsidRPr="006D3327">
        <w:rPr>
          <w:rStyle w:val="StyleUnderline"/>
        </w:rPr>
        <w:t xml:space="preserve"> West Germany embraced </w:t>
      </w:r>
      <w:proofErr w:type="spellStart"/>
      <w:r w:rsidRPr="006D3327">
        <w:rPr>
          <w:rStyle w:val="StyleUnderline"/>
        </w:rPr>
        <w:t>contractualism</w:t>
      </w:r>
      <w:proofErr w:type="spellEnd"/>
      <w:r w:rsidRPr="006755E0">
        <w:rPr>
          <w:sz w:val="16"/>
        </w:rPr>
        <w:t xml:space="preserve"> (see table 1), </w:t>
      </w:r>
      <w:r w:rsidRPr="006D3327">
        <w:rPr>
          <w:rStyle w:val="StyleUnderline"/>
        </w:rPr>
        <w:t xml:space="preserve">but it was </w:t>
      </w:r>
      <w:r w:rsidRPr="00F271EF">
        <w:rPr>
          <w:rStyle w:val="Emphasis"/>
        </w:rPr>
        <w:t>only after 1991</w:t>
      </w:r>
      <w:r w:rsidRPr="006D3327">
        <w:rPr>
          <w:rStyle w:val="StyleUnderline"/>
        </w:rPr>
        <w:t xml:space="preserve"> that East Germany could have become </w:t>
      </w:r>
      <w:proofErr w:type="spellStart"/>
      <w:r w:rsidRPr="006D3327">
        <w:rPr>
          <w:rStyle w:val="StyleUnderline"/>
        </w:rPr>
        <w:t>contractualist</w:t>
      </w:r>
      <w:proofErr w:type="spellEnd"/>
      <w:r w:rsidRPr="006755E0">
        <w:rPr>
          <w:sz w:val="16"/>
        </w:rPr>
        <w:t xml:space="preserve">, when massive investments from the Federal Republic caused incomes in the marketplace to become higher than incomes obtainable from status relationships. </w:t>
      </w:r>
      <w:r w:rsidRPr="006D3327">
        <w:rPr>
          <w:rStyle w:val="StyleUnderline"/>
        </w:rPr>
        <w:t xml:space="preserve">Today, </w:t>
      </w:r>
      <w:r w:rsidRPr="00302BE8">
        <w:rPr>
          <w:rStyle w:val="StyleUnderline"/>
          <w:highlight w:val="cyan"/>
        </w:rPr>
        <w:t>Germany's</w:t>
      </w:r>
      <w:r w:rsidRPr="006D3327">
        <w:rPr>
          <w:rStyle w:val="StyleUnderline"/>
        </w:rPr>
        <w:t xml:space="preserve"> populist </w:t>
      </w:r>
      <w:r w:rsidRPr="00302BE8">
        <w:rPr>
          <w:rStyle w:val="StyleUnderline"/>
          <w:highlight w:val="cyan"/>
        </w:rPr>
        <w:t xml:space="preserve">movement is </w:t>
      </w:r>
      <w:r w:rsidRPr="00302BE8">
        <w:rPr>
          <w:rStyle w:val="Emphasis"/>
          <w:highlight w:val="cyan"/>
        </w:rPr>
        <w:t>concentrated in</w:t>
      </w:r>
      <w:r w:rsidRPr="00F271EF">
        <w:rPr>
          <w:rStyle w:val="Emphasis"/>
        </w:rPr>
        <w:t xml:space="preserve"> the eastern part</w:t>
      </w:r>
      <w:r w:rsidRPr="006D3327">
        <w:rPr>
          <w:rStyle w:val="StyleUnderline"/>
        </w:rPr>
        <w:t xml:space="preserve"> of the country and </w:t>
      </w:r>
      <w:r w:rsidRPr="00302BE8">
        <w:rPr>
          <w:rStyle w:val="StyleUnderline"/>
          <w:highlight w:val="cyan"/>
        </w:rPr>
        <w:t>is</w:t>
      </w:r>
      <w:r w:rsidRPr="006D3327">
        <w:rPr>
          <w:rStyle w:val="StyleUnderline"/>
        </w:rPr>
        <w:t xml:space="preserve"> </w:t>
      </w:r>
      <w:r w:rsidRPr="00F271EF">
        <w:rPr>
          <w:rStyle w:val="Emphasis"/>
        </w:rPr>
        <w:t xml:space="preserve">largely </w:t>
      </w:r>
      <w:r w:rsidRPr="00302BE8">
        <w:rPr>
          <w:rStyle w:val="Emphasis"/>
          <w:highlight w:val="cyan"/>
        </w:rPr>
        <w:t>nonexistent</w:t>
      </w:r>
      <w:r w:rsidRPr="006D3327">
        <w:rPr>
          <w:rStyle w:val="StyleUnderline"/>
        </w:rPr>
        <w:t xml:space="preserve"> in the western part</w:t>
      </w:r>
      <w:r w:rsidRPr="006755E0">
        <w:rPr>
          <w:sz w:val="16"/>
        </w:rPr>
        <w:t xml:space="preserve">,83 which corroborates the expectation that some newly </w:t>
      </w:r>
      <w:proofErr w:type="spellStart"/>
      <w:r w:rsidRPr="006755E0">
        <w:rPr>
          <w:sz w:val="16"/>
        </w:rPr>
        <w:t>contractualist</w:t>
      </w:r>
      <w:proofErr w:type="spellEnd"/>
      <w:r w:rsidRPr="006755E0">
        <w:rPr>
          <w:sz w:val="16"/>
        </w:rPr>
        <w:t xml:space="preserve"> societies retain some of their status values even after a generation of robust opportunity in the marketplace. Deeper changes in values may not occur until generational cohorts initially socialized into status or axial economies have passed on.</w:t>
      </w:r>
    </w:p>
    <w:p w14:paraId="2865EB79" w14:textId="77777777" w:rsidR="0013433B" w:rsidRPr="006755E0" w:rsidRDefault="0013433B" w:rsidP="0013433B">
      <w:pPr>
        <w:rPr>
          <w:sz w:val="16"/>
        </w:rPr>
      </w:pPr>
      <w:r w:rsidRPr="006755E0">
        <w:rPr>
          <w:sz w:val="16"/>
        </w:rPr>
        <w:t xml:space="preserve">Second, </w:t>
      </w:r>
      <w:r w:rsidRPr="006D3327">
        <w:rPr>
          <w:rStyle w:val="StyleUnderline"/>
        </w:rPr>
        <w:t xml:space="preserve">the </w:t>
      </w:r>
      <w:r w:rsidRPr="00302BE8">
        <w:rPr>
          <w:rStyle w:val="StyleUnderline"/>
          <w:highlight w:val="cyan"/>
        </w:rPr>
        <w:t>electorates</w:t>
      </w:r>
      <w:r w:rsidRPr="006D3327">
        <w:rPr>
          <w:rStyle w:val="StyleUnderline"/>
        </w:rPr>
        <w:t xml:space="preserve"> in</w:t>
      </w:r>
      <w:r w:rsidRPr="006755E0">
        <w:rPr>
          <w:sz w:val="16"/>
        </w:rPr>
        <w:t xml:space="preserve"> most of the </w:t>
      </w:r>
      <w:r w:rsidRPr="00F271EF">
        <w:rPr>
          <w:rStyle w:val="StyleUnderline"/>
        </w:rPr>
        <w:t>thirty-five</w:t>
      </w:r>
      <w:r w:rsidRPr="006D3327">
        <w:rPr>
          <w:rStyle w:val="StyleUnderline"/>
        </w:rPr>
        <w:t xml:space="preserve"> </w:t>
      </w:r>
      <w:proofErr w:type="spellStart"/>
      <w:r w:rsidRPr="006D3327">
        <w:rPr>
          <w:rStyle w:val="StyleUnderline"/>
        </w:rPr>
        <w:t>contractualist</w:t>
      </w:r>
      <w:proofErr w:type="spellEnd"/>
      <w:r w:rsidRPr="006D3327">
        <w:rPr>
          <w:rStyle w:val="StyleUnderline"/>
        </w:rPr>
        <w:t xml:space="preserve"> states</w:t>
      </w:r>
      <w:r w:rsidRPr="006755E0">
        <w:rPr>
          <w:sz w:val="16"/>
        </w:rPr>
        <w:t xml:space="preserve"> listed in table 1 in 2010 </w:t>
      </w:r>
      <w:r w:rsidRPr="00302BE8">
        <w:rPr>
          <w:rStyle w:val="Emphasis"/>
          <w:highlight w:val="cyan"/>
        </w:rPr>
        <w:t>have not</w:t>
      </w:r>
      <w:r w:rsidRPr="00F271EF">
        <w:rPr>
          <w:rStyle w:val="Emphasis"/>
        </w:rPr>
        <w:t xml:space="preserve"> </w:t>
      </w:r>
      <w:r w:rsidRPr="00302BE8">
        <w:rPr>
          <w:rStyle w:val="Emphasis"/>
          <w:highlight w:val="cyan"/>
        </w:rPr>
        <w:t>experienced</w:t>
      </w:r>
      <w:r w:rsidRPr="00F271EF">
        <w:rPr>
          <w:rStyle w:val="Emphasis"/>
        </w:rPr>
        <w:t xml:space="preserve"> substantial </w:t>
      </w:r>
      <w:r w:rsidRPr="00302BE8">
        <w:rPr>
          <w:rStyle w:val="Emphasis"/>
          <w:highlight w:val="cyan"/>
        </w:rPr>
        <w:t>increases</w:t>
      </w:r>
      <w:r w:rsidRPr="006D3327">
        <w:rPr>
          <w:rStyle w:val="StyleUnderline"/>
        </w:rPr>
        <w:t xml:space="preserve"> in populist sentiment</w:t>
      </w:r>
      <w:r w:rsidRPr="006755E0">
        <w:rPr>
          <w:sz w:val="16"/>
        </w:rPr>
        <w:t xml:space="preserve">. Italy's Five Star movement is often called populist but largely because of its anti-immigrant stance. Although an embrace of immigrants would seem consistent with </w:t>
      </w:r>
      <w:proofErr w:type="spellStart"/>
      <w:r w:rsidRPr="006755E0">
        <w:rPr>
          <w:sz w:val="16"/>
        </w:rPr>
        <w:t>contractualist</w:t>
      </w:r>
      <w:proofErr w:type="spellEnd"/>
      <w:r w:rsidRPr="006755E0">
        <w:rPr>
          <w:sz w:val="16"/>
        </w:rPr>
        <w:t xml:space="preserve"> values, opposition to large numbers of immigrants is arguably a rational response to what is essentially a huge external shock that has intensified in recent years. Britons voted to leave the European Union, but largely because they believed they were being treated unfairly in it. </w:t>
      </w:r>
      <w:r w:rsidRPr="006D3327">
        <w:rPr>
          <w:rStyle w:val="StyleUnderline"/>
        </w:rPr>
        <w:t>The rejection of unfair terms of trade</w:t>
      </w:r>
      <w:r w:rsidRPr="006755E0">
        <w:rPr>
          <w:sz w:val="16"/>
        </w:rPr>
        <w:t xml:space="preserve">, whether perceived correctly or not, </w:t>
      </w:r>
      <w:r w:rsidRPr="006D3327">
        <w:rPr>
          <w:rStyle w:val="StyleUnderline"/>
        </w:rPr>
        <w:t xml:space="preserve">is consistent with </w:t>
      </w:r>
      <w:proofErr w:type="spellStart"/>
      <w:r w:rsidRPr="006D3327">
        <w:rPr>
          <w:rStyle w:val="StyleUnderline"/>
        </w:rPr>
        <w:t>contractualist</w:t>
      </w:r>
      <w:proofErr w:type="spellEnd"/>
      <w:r w:rsidRPr="006D3327">
        <w:rPr>
          <w:rStyle w:val="StyleUnderline"/>
        </w:rPr>
        <w:t xml:space="preserve"> values</w:t>
      </w:r>
      <w:r w:rsidRPr="006755E0">
        <w:rPr>
          <w:sz w:val="16"/>
        </w:rPr>
        <w:t>.</w:t>
      </w:r>
    </w:p>
    <w:p w14:paraId="69075181" w14:textId="77777777" w:rsidR="0013433B" w:rsidRPr="006755E0" w:rsidRDefault="0013433B" w:rsidP="0013433B">
      <w:pPr>
        <w:rPr>
          <w:sz w:val="16"/>
        </w:rPr>
      </w:pPr>
      <w:r w:rsidRPr="006755E0">
        <w:rPr>
          <w:sz w:val="16"/>
        </w:rPr>
        <w:t xml:space="preserve">Third, </w:t>
      </w:r>
      <w:r w:rsidRPr="006D3327">
        <w:rPr>
          <w:rStyle w:val="StyleUnderline"/>
        </w:rPr>
        <w:t xml:space="preserve">the strength of </w:t>
      </w:r>
      <w:r w:rsidRPr="00302BE8">
        <w:rPr>
          <w:rStyle w:val="StyleUnderline"/>
          <w:highlight w:val="cyan"/>
        </w:rPr>
        <w:t>institutions</w:t>
      </w:r>
      <w:r w:rsidRPr="006D3327">
        <w:rPr>
          <w:rStyle w:val="StyleUnderline"/>
        </w:rPr>
        <w:t xml:space="preserve"> </w:t>
      </w:r>
      <w:r w:rsidRPr="00F271EF">
        <w:rPr>
          <w:rStyle w:val="Emphasis"/>
        </w:rPr>
        <w:t xml:space="preserve">far </w:t>
      </w:r>
      <w:r w:rsidRPr="00302BE8">
        <w:rPr>
          <w:rStyle w:val="Emphasis"/>
          <w:highlight w:val="cyan"/>
        </w:rPr>
        <w:t>exceeds</w:t>
      </w:r>
      <w:r w:rsidRPr="006D3327">
        <w:rPr>
          <w:rStyle w:val="StyleUnderline"/>
        </w:rPr>
        <w:t xml:space="preserve"> that of any one person, including the </w:t>
      </w:r>
      <w:r w:rsidRPr="00F271EF">
        <w:rPr>
          <w:rStyle w:val="Emphasis"/>
        </w:rPr>
        <w:t>president</w:t>
      </w:r>
      <w:r w:rsidRPr="006D3327">
        <w:rPr>
          <w:rStyle w:val="StyleUnderline"/>
        </w:rPr>
        <w:t xml:space="preserve"> of the United States. </w:t>
      </w:r>
      <w:r w:rsidRPr="00302BE8">
        <w:rPr>
          <w:rStyle w:val="StyleUnderline"/>
          <w:highlight w:val="cyan"/>
        </w:rPr>
        <w:t xml:space="preserve">Liberal values and institutions are </w:t>
      </w:r>
      <w:r w:rsidRPr="00302BE8">
        <w:rPr>
          <w:rStyle w:val="Emphasis"/>
          <w:highlight w:val="cyan"/>
        </w:rPr>
        <w:t>rooted in</w:t>
      </w:r>
      <w:r w:rsidRPr="00F271EF">
        <w:rPr>
          <w:rStyle w:val="Emphasis"/>
        </w:rPr>
        <w:t xml:space="preserve"> </w:t>
      </w:r>
      <w:proofErr w:type="spellStart"/>
      <w:r w:rsidRPr="00F271EF">
        <w:rPr>
          <w:rStyle w:val="Emphasis"/>
        </w:rPr>
        <w:t>contractualist</w:t>
      </w:r>
      <w:proofErr w:type="spellEnd"/>
      <w:r w:rsidRPr="00F271EF">
        <w:rPr>
          <w:rStyle w:val="Emphasis"/>
        </w:rPr>
        <w:t xml:space="preserve"> </w:t>
      </w:r>
      <w:r w:rsidRPr="00302BE8">
        <w:rPr>
          <w:rStyle w:val="Emphasis"/>
          <w:highlight w:val="cyan"/>
        </w:rPr>
        <w:t>economic norms</w:t>
      </w:r>
      <w:r w:rsidRPr="006D3327">
        <w:rPr>
          <w:rStyle w:val="StyleUnderline"/>
        </w:rPr>
        <w:t xml:space="preserve"> </w:t>
      </w:r>
      <w:r w:rsidRPr="00302BE8">
        <w:rPr>
          <w:rStyle w:val="StyleUnderline"/>
          <w:highlight w:val="cyan"/>
        </w:rPr>
        <w:t xml:space="preserve">and </w:t>
      </w:r>
      <w:r w:rsidRPr="00302BE8">
        <w:rPr>
          <w:rStyle w:val="Emphasis"/>
          <w:highlight w:val="cyan"/>
        </w:rPr>
        <w:t>will not disappear</w:t>
      </w:r>
      <w:r w:rsidRPr="006D3327">
        <w:rPr>
          <w:rStyle w:val="StyleUnderline"/>
        </w:rPr>
        <w:t xml:space="preserve"> simply because some leaders </w:t>
      </w:r>
      <w:r w:rsidRPr="00F271EF">
        <w:rPr>
          <w:rStyle w:val="Emphasis"/>
        </w:rPr>
        <w:t>choose not to abide</w:t>
      </w:r>
      <w:r w:rsidRPr="006D3327">
        <w:rPr>
          <w:rStyle w:val="StyleUnderline"/>
        </w:rPr>
        <w:t xml:space="preserve"> by them</w:t>
      </w:r>
      <w:r w:rsidRPr="006755E0">
        <w:rPr>
          <w:sz w:val="16"/>
        </w:rPr>
        <w:t xml:space="preserve">. For instance, </w:t>
      </w:r>
      <w:r w:rsidRPr="006D3327">
        <w:rPr>
          <w:rStyle w:val="StyleUnderline"/>
        </w:rPr>
        <w:t xml:space="preserve">although </w:t>
      </w:r>
      <w:r w:rsidRPr="00302BE8">
        <w:rPr>
          <w:rStyle w:val="StyleUnderline"/>
          <w:highlight w:val="cyan"/>
        </w:rPr>
        <w:t xml:space="preserve">Trump </w:t>
      </w:r>
      <w:r w:rsidRPr="00302BE8">
        <w:rPr>
          <w:rStyle w:val="Emphasis"/>
          <w:highlight w:val="cyan"/>
        </w:rPr>
        <w:t>may want</w:t>
      </w:r>
      <w:r w:rsidRPr="006D3327">
        <w:rPr>
          <w:rStyle w:val="StyleUnderline"/>
        </w:rPr>
        <w:t xml:space="preserve"> the United States </w:t>
      </w:r>
      <w:r w:rsidRPr="00302BE8">
        <w:rPr>
          <w:rStyle w:val="StyleUnderline"/>
          <w:highlight w:val="cyan"/>
        </w:rPr>
        <w:t>to withdraw from</w:t>
      </w:r>
      <w:r w:rsidRPr="006D3327">
        <w:rPr>
          <w:rStyle w:val="StyleUnderline"/>
        </w:rPr>
        <w:t xml:space="preserve"> the </w:t>
      </w:r>
      <w:r w:rsidRPr="00302BE8">
        <w:rPr>
          <w:rStyle w:val="StyleUnderline"/>
          <w:highlight w:val="cyan"/>
        </w:rPr>
        <w:t>North Atlantic alliance</w:t>
      </w:r>
      <w:r w:rsidRPr="006D3327">
        <w:rPr>
          <w:rStyle w:val="StyleUnderline"/>
        </w:rPr>
        <w:t xml:space="preserve">, this is </w:t>
      </w:r>
      <w:r w:rsidRPr="00F271EF">
        <w:rPr>
          <w:rStyle w:val="Emphasis"/>
        </w:rPr>
        <w:t>not a view shared by Congress</w:t>
      </w:r>
      <w:r w:rsidRPr="006D3327">
        <w:rPr>
          <w:rStyle w:val="StyleUnderline"/>
        </w:rPr>
        <w:t xml:space="preserve"> and the </w:t>
      </w:r>
      <w:r w:rsidRPr="00F271EF">
        <w:rPr>
          <w:rStyle w:val="Emphasis"/>
        </w:rPr>
        <w:t>American people</w:t>
      </w:r>
      <w:r w:rsidRPr="006D3327">
        <w:rPr>
          <w:rStyle w:val="StyleUnderline"/>
        </w:rPr>
        <w:t xml:space="preserve">. Even members of Trump's administration have </w:t>
      </w:r>
      <w:r w:rsidRPr="00F271EF">
        <w:rPr>
          <w:rStyle w:val="Emphasis"/>
        </w:rPr>
        <w:t>often restrained</w:t>
      </w:r>
      <w:r w:rsidRPr="006D3327">
        <w:rPr>
          <w:rStyle w:val="StyleUnderline"/>
        </w:rPr>
        <w:t xml:space="preserve"> him in ways </w:t>
      </w:r>
      <w:r w:rsidRPr="00F271EF">
        <w:rPr>
          <w:rStyle w:val="Emphasis"/>
        </w:rPr>
        <w:t xml:space="preserve">consistent with </w:t>
      </w:r>
      <w:proofErr w:type="spellStart"/>
      <w:r w:rsidRPr="00F271EF">
        <w:rPr>
          <w:rStyle w:val="Emphasis"/>
        </w:rPr>
        <w:t>contractualist</w:t>
      </w:r>
      <w:proofErr w:type="spellEnd"/>
      <w:r w:rsidRPr="00F271EF">
        <w:rPr>
          <w:rStyle w:val="Emphasis"/>
        </w:rPr>
        <w:t xml:space="preserve"> values</w:t>
      </w:r>
      <w:r w:rsidRPr="006D3327">
        <w:rPr>
          <w:rStyle w:val="StyleUnderline"/>
        </w:rPr>
        <w:t xml:space="preserve"> and </w:t>
      </w:r>
      <w:r w:rsidRPr="00F271EF">
        <w:rPr>
          <w:rStyle w:val="Emphasis"/>
        </w:rPr>
        <w:t>institutions</w:t>
      </w:r>
      <w:r w:rsidRPr="006755E0">
        <w:rPr>
          <w:sz w:val="16"/>
        </w:rPr>
        <w:t>.84</w:t>
      </w:r>
    </w:p>
    <w:p w14:paraId="58CEA5D1" w14:textId="77777777" w:rsidR="0013433B" w:rsidRPr="006755E0" w:rsidRDefault="0013433B" w:rsidP="0013433B">
      <w:pPr>
        <w:rPr>
          <w:sz w:val="16"/>
        </w:rPr>
      </w:pPr>
      <w:r w:rsidRPr="006755E0">
        <w:rPr>
          <w:sz w:val="16"/>
        </w:rPr>
        <w:t xml:space="preserve">In economic norms theory, </w:t>
      </w:r>
      <w:r w:rsidRPr="00302BE8">
        <w:rPr>
          <w:rStyle w:val="StyleUnderline"/>
          <w:highlight w:val="cyan"/>
        </w:rPr>
        <w:t xml:space="preserve">the </w:t>
      </w:r>
      <w:r w:rsidRPr="00302BE8">
        <w:rPr>
          <w:rStyle w:val="Emphasis"/>
          <w:highlight w:val="cyan"/>
        </w:rPr>
        <w:t>only way</w:t>
      </w:r>
      <w:r w:rsidRPr="006D3327">
        <w:rPr>
          <w:rStyle w:val="StyleUnderline"/>
        </w:rPr>
        <w:t xml:space="preserve"> the United States' </w:t>
      </w:r>
      <w:proofErr w:type="spellStart"/>
      <w:r w:rsidRPr="00302BE8">
        <w:rPr>
          <w:rStyle w:val="StyleUnderline"/>
          <w:highlight w:val="cyan"/>
        </w:rPr>
        <w:t>contractualist</w:t>
      </w:r>
      <w:proofErr w:type="spellEnd"/>
      <w:r w:rsidRPr="00302BE8">
        <w:rPr>
          <w:rStyle w:val="StyleUnderline"/>
          <w:highlight w:val="cyan"/>
        </w:rPr>
        <w:t xml:space="preserve"> values could </w:t>
      </w:r>
      <w:r w:rsidRPr="00302BE8">
        <w:rPr>
          <w:rStyle w:val="Emphasis"/>
          <w:highlight w:val="cyan"/>
        </w:rPr>
        <w:t>shift</w:t>
      </w:r>
      <w:r w:rsidRPr="006755E0">
        <w:rPr>
          <w:sz w:val="16"/>
        </w:rPr>
        <w:t xml:space="preserve"> to status or axial values </w:t>
      </w:r>
      <w:r w:rsidRPr="006D3327">
        <w:rPr>
          <w:rStyle w:val="StyleUnderline"/>
        </w:rPr>
        <w:t xml:space="preserve">would be </w:t>
      </w:r>
      <w:r w:rsidRPr="00302BE8">
        <w:rPr>
          <w:rStyle w:val="StyleUnderline"/>
          <w:highlight w:val="cyan"/>
        </w:rPr>
        <w:t>through</w:t>
      </w:r>
      <w:r w:rsidRPr="006D3327">
        <w:rPr>
          <w:rStyle w:val="StyleUnderline"/>
        </w:rPr>
        <w:t xml:space="preserve"> </w:t>
      </w:r>
      <w:r w:rsidRPr="00F271EF">
        <w:rPr>
          <w:rStyle w:val="Emphasis"/>
        </w:rPr>
        <w:t xml:space="preserve">radical </w:t>
      </w:r>
      <w:r w:rsidRPr="00302BE8">
        <w:rPr>
          <w:rStyle w:val="Emphasis"/>
          <w:highlight w:val="cyan"/>
        </w:rPr>
        <w:t>economic change</w:t>
      </w:r>
      <w:r w:rsidRPr="006755E0">
        <w:rPr>
          <w:sz w:val="16"/>
        </w:rPr>
        <w:t xml:space="preserve">. As mentioned above, </w:t>
      </w:r>
      <w:r w:rsidRPr="006D3327">
        <w:rPr>
          <w:rStyle w:val="StyleUnderline"/>
        </w:rPr>
        <w:t>economics is ultimately at the mercy of politics</w:t>
      </w:r>
      <w:r w:rsidRPr="006755E0">
        <w:rPr>
          <w:sz w:val="16"/>
        </w:rPr>
        <w:t xml:space="preserve">, as </w:t>
      </w:r>
      <w:r w:rsidRPr="006D3327">
        <w:rPr>
          <w:rStyle w:val="StyleUnderline"/>
        </w:rPr>
        <w:t xml:space="preserve">an </w:t>
      </w:r>
      <w:r w:rsidRPr="00F271EF">
        <w:rPr>
          <w:rStyle w:val="Emphasis"/>
        </w:rPr>
        <w:t>influential</w:t>
      </w:r>
      <w:r w:rsidRPr="006755E0">
        <w:rPr>
          <w:sz w:val="16"/>
        </w:rPr>
        <w:t xml:space="preserve"> coalition of rent-seekers could potentially </w:t>
      </w:r>
      <w:r w:rsidRPr="00E04FF5">
        <w:rPr>
          <w:rStyle w:val="Emphasis"/>
        </w:rPr>
        <w:t>collapse</w:t>
      </w:r>
      <w:r w:rsidRPr="006755E0">
        <w:rPr>
          <w:sz w:val="16"/>
        </w:rPr>
        <w:t xml:space="preserve"> a </w:t>
      </w:r>
      <w:proofErr w:type="spellStart"/>
      <w:r w:rsidRPr="006755E0">
        <w:rPr>
          <w:sz w:val="16"/>
        </w:rPr>
        <w:t>contractualist</w:t>
      </w:r>
      <w:proofErr w:type="spellEnd"/>
      <w:r w:rsidRPr="006755E0">
        <w:rPr>
          <w:sz w:val="16"/>
        </w:rPr>
        <w:t xml:space="preserve"> economy by failing to sustain the highly inclusive marketplace or uphold the state's credibility in enforcing of contracts. In recent years, the U.S. economy has begun tilting toward rent-seekers, given the growing role of private money in electoral campaigns and the increasing sophistication of rent-seekers in masking their activities though the manipulation of public opinion, including through their concentrated ownership of media outlets. Such </w:t>
      </w:r>
      <w:proofErr w:type="spellStart"/>
      <w:r w:rsidRPr="006755E0">
        <w:rPr>
          <w:sz w:val="16"/>
        </w:rPr>
        <w:t>rentierism</w:t>
      </w:r>
      <w:proofErr w:type="spellEnd"/>
      <w:r w:rsidRPr="006755E0">
        <w:rPr>
          <w:sz w:val="16"/>
        </w:rPr>
        <w:t xml:space="preserve"> </w:t>
      </w:r>
      <w:r w:rsidRPr="006D3327">
        <w:rPr>
          <w:rStyle w:val="StyleUnderline"/>
        </w:rPr>
        <w:t xml:space="preserve">could </w:t>
      </w:r>
      <w:r w:rsidRPr="00F271EF">
        <w:rPr>
          <w:rStyle w:val="Emphasis"/>
        </w:rPr>
        <w:t>precipitate a change</w:t>
      </w:r>
      <w:r w:rsidRPr="006D3327">
        <w:rPr>
          <w:rStyle w:val="StyleUnderline"/>
        </w:rPr>
        <w:t xml:space="preserve"> in U.S. values if it results in a </w:t>
      </w:r>
      <w:r w:rsidRPr="00F271EF">
        <w:rPr>
          <w:rStyle w:val="Emphasis"/>
        </w:rPr>
        <w:t>retraction of the market substantial enough</w:t>
      </w:r>
      <w:r w:rsidRPr="006D3327">
        <w:rPr>
          <w:rStyle w:val="StyleUnderline"/>
        </w:rPr>
        <w:t xml:space="preserve"> that newer generations began to obtain higher wages in newfound status networks than in the marketplace</w:t>
      </w:r>
      <w:r w:rsidRPr="006755E0">
        <w:rPr>
          <w:sz w:val="16"/>
        </w:rPr>
        <w:t>.</w:t>
      </w:r>
    </w:p>
    <w:p w14:paraId="0ABC289B" w14:textId="77777777" w:rsidR="0013433B" w:rsidRPr="006755E0" w:rsidRDefault="0013433B" w:rsidP="0013433B">
      <w:pPr>
        <w:rPr>
          <w:sz w:val="16"/>
        </w:rPr>
      </w:pPr>
      <w:r w:rsidRPr="006755E0">
        <w:rPr>
          <w:sz w:val="16"/>
        </w:rPr>
        <w:t xml:space="preserve">In this way, </w:t>
      </w:r>
      <w:r w:rsidRPr="006D3327">
        <w:rPr>
          <w:rStyle w:val="StyleUnderline"/>
        </w:rPr>
        <w:t xml:space="preserve">the </w:t>
      </w:r>
      <w:r w:rsidRPr="00302BE8">
        <w:rPr>
          <w:rStyle w:val="StyleUnderline"/>
          <w:highlight w:val="cyan"/>
        </w:rPr>
        <w:t>Trump</w:t>
      </w:r>
      <w:r w:rsidRPr="006D3327">
        <w:rPr>
          <w:rStyle w:val="StyleUnderline"/>
        </w:rPr>
        <w:t xml:space="preserve"> phenomenon may reflect a pathology in U.S. governing institutions; but at least so far, it arguably </w:t>
      </w:r>
      <w:r w:rsidRPr="00302BE8">
        <w:rPr>
          <w:rStyle w:val="Emphasis"/>
          <w:highlight w:val="cyan"/>
        </w:rPr>
        <w:t>has not extended</w:t>
      </w:r>
      <w:r w:rsidRPr="00302BE8">
        <w:rPr>
          <w:rStyle w:val="StyleUnderline"/>
          <w:highlight w:val="cyan"/>
        </w:rPr>
        <w:t xml:space="preserve"> to the American people</w:t>
      </w:r>
      <w:r w:rsidRPr="006D3327">
        <w:rPr>
          <w:rStyle w:val="StyleUnderline"/>
        </w:rPr>
        <w:t xml:space="preserve">. Most of </w:t>
      </w:r>
      <w:r w:rsidRPr="00302BE8">
        <w:rPr>
          <w:rStyle w:val="StyleUnderline"/>
          <w:highlight w:val="cyan"/>
        </w:rPr>
        <w:t>Trump's supporters seem to</w:t>
      </w:r>
      <w:r w:rsidRPr="006D3327">
        <w:rPr>
          <w:rStyle w:val="StyleUnderline"/>
        </w:rPr>
        <w:t xml:space="preserve"> be drawn to him </w:t>
      </w:r>
      <w:r w:rsidRPr="00302BE8">
        <w:rPr>
          <w:rStyle w:val="Emphasis"/>
          <w:highlight w:val="cyan"/>
        </w:rPr>
        <w:t>not</w:t>
      </w:r>
      <w:r w:rsidRPr="006D3327">
        <w:rPr>
          <w:rStyle w:val="StyleUnderline"/>
        </w:rPr>
        <w:t xml:space="preserve"> for his </w:t>
      </w:r>
      <w:r w:rsidRPr="00302BE8">
        <w:rPr>
          <w:rStyle w:val="Emphasis"/>
          <w:highlight w:val="cyan"/>
        </w:rPr>
        <w:t>expressions of status values</w:t>
      </w:r>
      <w:r w:rsidRPr="006D3327">
        <w:rPr>
          <w:rStyle w:val="StyleUnderline"/>
        </w:rPr>
        <w:t>, but for his pledges to fight a “rigged” system and create well-paying jobs</w:t>
      </w:r>
      <w:r w:rsidRPr="006755E0">
        <w:rPr>
          <w:sz w:val="16"/>
        </w:rPr>
        <w:t xml:space="preserve">. Whether or not Trump means what he says, </w:t>
      </w:r>
      <w:r w:rsidRPr="006D3327">
        <w:rPr>
          <w:rStyle w:val="StyleUnderline"/>
        </w:rPr>
        <w:t xml:space="preserve">many of his </w:t>
      </w:r>
      <w:r w:rsidRPr="00302BE8">
        <w:rPr>
          <w:rStyle w:val="StyleUnderline"/>
          <w:highlight w:val="cyan"/>
        </w:rPr>
        <w:t>supporters saw</w:t>
      </w:r>
      <w:r w:rsidRPr="006D3327">
        <w:rPr>
          <w:rStyle w:val="StyleUnderline"/>
        </w:rPr>
        <w:t xml:space="preserve"> a vote for him </w:t>
      </w:r>
      <w:r w:rsidRPr="00302BE8">
        <w:rPr>
          <w:rStyle w:val="StyleUnderline"/>
          <w:highlight w:val="cyan"/>
        </w:rPr>
        <w:t xml:space="preserve">as an </w:t>
      </w:r>
      <w:r w:rsidRPr="00302BE8">
        <w:rPr>
          <w:rStyle w:val="Emphasis"/>
          <w:highlight w:val="cyan"/>
        </w:rPr>
        <w:t xml:space="preserve">act of </w:t>
      </w:r>
      <w:proofErr w:type="gramStart"/>
      <w:r w:rsidRPr="00302BE8">
        <w:rPr>
          <w:rStyle w:val="Emphasis"/>
          <w:highlight w:val="cyan"/>
        </w:rPr>
        <w:t>protest</w:t>
      </w:r>
      <w:r w:rsidRPr="00302BE8">
        <w:rPr>
          <w:rStyle w:val="StyleUnderline"/>
          <w:highlight w:val="cyan"/>
        </w:rPr>
        <w:t xml:space="preserve"> against</w:t>
      </w:r>
      <w:proofErr w:type="gramEnd"/>
      <w:r w:rsidRPr="006D3327">
        <w:rPr>
          <w:rStyle w:val="StyleUnderline"/>
        </w:rPr>
        <w:t xml:space="preserve"> the </w:t>
      </w:r>
      <w:r w:rsidRPr="00F271EF">
        <w:rPr>
          <w:rStyle w:val="Emphasis"/>
        </w:rPr>
        <w:t xml:space="preserve">increasing </w:t>
      </w:r>
      <w:r w:rsidRPr="00302BE8">
        <w:rPr>
          <w:rStyle w:val="Emphasis"/>
          <w:highlight w:val="cyan"/>
        </w:rPr>
        <w:t>corruption</w:t>
      </w:r>
      <w:r w:rsidRPr="006D3327">
        <w:rPr>
          <w:rStyle w:val="StyleUnderline"/>
        </w:rPr>
        <w:t xml:space="preserve"> occurring in the United States, a </w:t>
      </w:r>
      <w:r w:rsidRPr="00F271EF">
        <w:rPr>
          <w:rStyle w:val="Emphasis"/>
        </w:rPr>
        <w:t xml:space="preserve">clear </w:t>
      </w:r>
      <w:proofErr w:type="spellStart"/>
      <w:r w:rsidRPr="00F271EF">
        <w:rPr>
          <w:rStyle w:val="Emphasis"/>
        </w:rPr>
        <w:t>contractualist</w:t>
      </w:r>
      <w:proofErr w:type="spellEnd"/>
      <w:r w:rsidRPr="00F271EF">
        <w:rPr>
          <w:rStyle w:val="Emphasis"/>
        </w:rPr>
        <w:t xml:space="preserve"> expression</w:t>
      </w:r>
      <w:r w:rsidRPr="006755E0">
        <w:rPr>
          <w:sz w:val="16"/>
        </w:rPr>
        <w:t xml:space="preserve">.85 </w:t>
      </w:r>
      <w:r w:rsidRPr="00302BE8">
        <w:rPr>
          <w:rStyle w:val="StyleUnderline"/>
          <w:highlight w:val="cyan"/>
        </w:rPr>
        <w:t>Although</w:t>
      </w:r>
      <w:r w:rsidRPr="006D3327">
        <w:rPr>
          <w:rStyle w:val="StyleUnderline"/>
        </w:rPr>
        <w:t xml:space="preserve"> a </w:t>
      </w:r>
      <w:r w:rsidRPr="00302BE8">
        <w:rPr>
          <w:rStyle w:val="Emphasis"/>
          <w:highlight w:val="cyan"/>
        </w:rPr>
        <w:t>collapse</w:t>
      </w:r>
      <w:r w:rsidRPr="00F271EF">
        <w:rPr>
          <w:rStyle w:val="Emphasis"/>
        </w:rPr>
        <w:t xml:space="preserve"> of the U.S. economy</w:t>
      </w:r>
      <w:r w:rsidRPr="006D3327">
        <w:rPr>
          <w:rStyle w:val="StyleUnderline"/>
        </w:rPr>
        <w:t xml:space="preserve"> and </w:t>
      </w:r>
      <w:r w:rsidRPr="00F271EF">
        <w:rPr>
          <w:rStyle w:val="Emphasis"/>
        </w:rPr>
        <w:t>transition</w:t>
      </w:r>
      <w:r w:rsidRPr="006755E0">
        <w:rPr>
          <w:sz w:val="16"/>
        </w:rPr>
        <w:t xml:space="preserve"> to an axial or a status economy </w:t>
      </w:r>
      <w:r w:rsidRPr="00302BE8">
        <w:rPr>
          <w:rStyle w:val="StyleUnderline"/>
          <w:highlight w:val="cyan"/>
        </w:rPr>
        <w:t xml:space="preserve">is </w:t>
      </w:r>
      <w:r w:rsidRPr="00302BE8">
        <w:rPr>
          <w:rStyle w:val="Emphasis"/>
          <w:highlight w:val="cyan"/>
        </w:rPr>
        <w:t>always possible</w:t>
      </w:r>
      <w:r w:rsidRPr="00302BE8">
        <w:rPr>
          <w:rStyle w:val="StyleUnderline"/>
          <w:highlight w:val="cyan"/>
        </w:rPr>
        <w:t xml:space="preserve">, the </w:t>
      </w:r>
      <w:r w:rsidRPr="00302BE8">
        <w:rPr>
          <w:rStyle w:val="Emphasis"/>
          <w:highlight w:val="cyan"/>
        </w:rPr>
        <w:t>feedback loop of popular insistence on economic growth</w:t>
      </w:r>
      <w:r w:rsidRPr="00302BE8">
        <w:rPr>
          <w:rStyle w:val="StyleUnderline"/>
          <w:highlight w:val="cyan"/>
        </w:rPr>
        <w:t xml:space="preserve"> and a </w:t>
      </w:r>
      <w:r w:rsidRPr="00302BE8">
        <w:rPr>
          <w:rStyle w:val="Emphasis"/>
          <w:highlight w:val="cyan"/>
        </w:rPr>
        <w:t>highly inclusive marketplace</w:t>
      </w:r>
      <w:r w:rsidRPr="00302BE8">
        <w:rPr>
          <w:rStyle w:val="StyleUnderline"/>
          <w:highlight w:val="cyan"/>
        </w:rPr>
        <w:t xml:space="preserve"> makes this </w:t>
      </w:r>
      <w:r w:rsidRPr="00302BE8">
        <w:rPr>
          <w:rStyle w:val="Emphasis"/>
          <w:highlight w:val="cyan"/>
        </w:rPr>
        <w:t>unlikely</w:t>
      </w:r>
      <w:r w:rsidRPr="006755E0">
        <w:rPr>
          <w:sz w:val="16"/>
        </w:rPr>
        <w:t>. Aside from an external shock (such as nuclear war or climate devastation), such a transition could happen only if the rentiers somehow manage to remain in power long enough to institutionalize a permanently underemployed underclass.</w:t>
      </w:r>
    </w:p>
    <w:p w14:paraId="6F6E8870" w14:textId="77777777" w:rsidR="0013433B" w:rsidRPr="006755E0" w:rsidRDefault="0013433B" w:rsidP="0013433B">
      <w:pPr>
        <w:rPr>
          <w:sz w:val="16"/>
        </w:rPr>
      </w:pPr>
      <w:r w:rsidRPr="006755E0">
        <w:rPr>
          <w:sz w:val="16"/>
        </w:rPr>
        <w:t xml:space="preserve">Fourth, </w:t>
      </w:r>
      <w:r w:rsidRPr="00F271EF">
        <w:rPr>
          <w:rStyle w:val="Emphasis"/>
        </w:rPr>
        <w:t>even if the U.S. economy were to collapse</w:t>
      </w:r>
      <w:r w:rsidRPr="006D3327">
        <w:rPr>
          <w:rStyle w:val="StyleUnderline"/>
        </w:rPr>
        <w:t xml:space="preserve"> and the United States became</w:t>
      </w:r>
      <w:r w:rsidRPr="006755E0">
        <w:rPr>
          <w:sz w:val="16"/>
        </w:rPr>
        <w:t xml:space="preserve"> an axial or </w:t>
      </w:r>
      <w:r w:rsidRPr="006D3327">
        <w:rPr>
          <w:rStyle w:val="StyleUnderline"/>
        </w:rPr>
        <w:t xml:space="preserve">a </w:t>
      </w:r>
      <w:r w:rsidRPr="00F271EF">
        <w:rPr>
          <w:rStyle w:val="Emphasis"/>
        </w:rPr>
        <w:t>status power</w:t>
      </w:r>
      <w:r w:rsidRPr="006D3327">
        <w:rPr>
          <w:rStyle w:val="StyleUnderline"/>
        </w:rPr>
        <w:t xml:space="preserve">, the </w:t>
      </w:r>
      <w:r w:rsidRPr="00F271EF">
        <w:rPr>
          <w:rStyle w:val="Emphasis"/>
        </w:rPr>
        <w:t xml:space="preserve">combined </w:t>
      </w:r>
      <w:r w:rsidRPr="00302BE8">
        <w:rPr>
          <w:rStyle w:val="Emphasis"/>
          <w:highlight w:val="cyan"/>
        </w:rPr>
        <w:t>economic might</w:t>
      </w:r>
      <w:r w:rsidRPr="00F271EF">
        <w:rPr>
          <w:rStyle w:val="Emphasis"/>
        </w:rPr>
        <w:t xml:space="preserve"> of all the other </w:t>
      </w:r>
      <w:proofErr w:type="spellStart"/>
      <w:r w:rsidRPr="00F271EF">
        <w:rPr>
          <w:rStyle w:val="Emphasis"/>
        </w:rPr>
        <w:t>contractualist</w:t>
      </w:r>
      <w:proofErr w:type="spellEnd"/>
      <w:r w:rsidRPr="00F271EF">
        <w:rPr>
          <w:rStyle w:val="Emphasis"/>
        </w:rPr>
        <w:t xml:space="preserve"> countries</w:t>
      </w:r>
      <w:r w:rsidRPr="006D3327">
        <w:rPr>
          <w:rStyle w:val="StyleUnderline"/>
        </w:rPr>
        <w:t xml:space="preserve"> in the world </w:t>
      </w:r>
      <w:r w:rsidRPr="00302BE8">
        <w:rPr>
          <w:rStyle w:val="StyleUnderline"/>
          <w:highlight w:val="cyan"/>
        </w:rPr>
        <w:t>is</w:t>
      </w:r>
      <w:r w:rsidRPr="006D3327">
        <w:rPr>
          <w:rStyle w:val="StyleUnderline"/>
        </w:rPr>
        <w:t xml:space="preserve"> </w:t>
      </w:r>
      <w:r w:rsidRPr="00F271EF">
        <w:rPr>
          <w:rStyle w:val="Emphasis"/>
        </w:rPr>
        <w:t xml:space="preserve">nearly </w:t>
      </w:r>
      <w:r w:rsidRPr="00302BE8">
        <w:rPr>
          <w:rStyle w:val="Emphasis"/>
          <w:highlight w:val="cyan"/>
        </w:rPr>
        <w:t>twice</w:t>
      </w:r>
      <w:r w:rsidRPr="006D3327">
        <w:rPr>
          <w:rStyle w:val="StyleUnderline"/>
        </w:rPr>
        <w:t xml:space="preserve"> that of </w:t>
      </w:r>
      <w:r w:rsidRPr="00302BE8">
        <w:rPr>
          <w:rStyle w:val="StyleUnderline"/>
          <w:highlight w:val="cyan"/>
        </w:rPr>
        <w:t>the United States</w:t>
      </w:r>
      <w:r w:rsidRPr="006D3327">
        <w:rPr>
          <w:rStyle w:val="StyleUnderline"/>
        </w:rPr>
        <w:t xml:space="preserve">. The </w:t>
      </w:r>
      <w:r w:rsidRPr="00F271EF">
        <w:rPr>
          <w:rStyle w:val="Emphasis"/>
        </w:rPr>
        <w:t>soft power</w:t>
      </w:r>
      <w:r w:rsidRPr="006D3327">
        <w:rPr>
          <w:rStyle w:val="StyleUnderline"/>
        </w:rPr>
        <w:t xml:space="preserve"> of the United States</w:t>
      </w:r>
      <w:r w:rsidRPr="006755E0">
        <w:rPr>
          <w:sz w:val="16"/>
        </w:rPr>
        <w:t xml:space="preserve"> in world politics </w:t>
      </w:r>
      <w:r w:rsidRPr="006D3327">
        <w:rPr>
          <w:rStyle w:val="StyleUnderline"/>
        </w:rPr>
        <w:t xml:space="preserve">lies </w:t>
      </w:r>
      <w:r w:rsidRPr="00F271EF">
        <w:rPr>
          <w:rStyle w:val="Emphasis"/>
        </w:rPr>
        <w:t>not</w:t>
      </w:r>
      <w:r w:rsidRPr="006D3327">
        <w:rPr>
          <w:rStyle w:val="StyleUnderline"/>
        </w:rPr>
        <w:t xml:space="preserve"> in its </w:t>
      </w:r>
      <w:r w:rsidRPr="00F271EF">
        <w:rPr>
          <w:rStyle w:val="Emphasis"/>
        </w:rPr>
        <w:t>power to persuade</w:t>
      </w:r>
      <w:r w:rsidRPr="006D3327">
        <w:rPr>
          <w:rStyle w:val="StyleUnderline"/>
        </w:rPr>
        <w:t xml:space="preserve">, but in it being the </w:t>
      </w:r>
      <w:r w:rsidRPr="00F271EF">
        <w:rPr>
          <w:rStyle w:val="Emphasis"/>
        </w:rPr>
        <w:t xml:space="preserve">largest of the </w:t>
      </w:r>
      <w:proofErr w:type="spellStart"/>
      <w:r w:rsidRPr="00F271EF">
        <w:rPr>
          <w:rStyle w:val="Emphasis"/>
        </w:rPr>
        <w:t>contractualist</w:t>
      </w:r>
      <w:proofErr w:type="spellEnd"/>
      <w:r w:rsidRPr="00F271EF">
        <w:rPr>
          <w:rStyle w:val="Emphasis"/>
        </w:rPr>
        <w:t xml:space="preserve"> states</w:t>
      </w:r>
      <w:r w:rsidRPr="006D3327">
        <w:rPr>
          <w:rStyle w:val="StyleUnderline"/>
        </w:rPr>
        <w:t xml:space="preserve">, and in its willingness to provide the </w:t>
      </w:r>
      <w:r w:rsidRPr="00F271EF">
        <w:rPr>
          <w:rStyle w:val="Emphasis"/>
        </w:rPr>
        <w:t>public good of global security</w:t>
      </w:r>
      <w:r w:rsidRPr="006755E0">
        <w:rPr>
          <w:sz w:val="16"/>
        </w:rPr>
        <w:t xml:space="preserve"> since the collapse of the pound sterling in late 1946. </w:t>
      </w:r>
      <w:r w:rsidRPr="00302BE8">
        <w:rPr>
          <w:rStyle w:val="StyleUnderline"/>
          <w:highlight w:val="cyan"/>
        </w:rPr>
        <w:t xml:space="preserve">If the United States </w:t>
      </w:r>
      <w:r w:rsidRPr="00302BE8">
        <w:rPr>
          <w:rStyle w:val="Emphasis"/>
          <w:highlight w:val="cyan"/>
        </w:rPr>
        <w:t>withdrew</w:t>
      </w:r>
      <w:r w:rsidRPr="00302BE8">
        <w:rPr>
          <w:rStyle w:val="StyleUnderline"/>
          <w:highlight w:val="cyan"/>
        </w:rPr>
        <w:t xml:space="preserve"> from</w:t>
      </w:r>
      <w:r w:rsidRPr="006D3327">
        <w:rPr>
          <w:rStyle w:val="StyleUnderline"/>
        </w:rPr>
        <w:t xml:space="preserve"> its </w:t>
      </w:r>
      <w:r w:rsidRPr="00302BE8">
        <w:rPr>
          <w:rStyle w:val="StyleUnderline"/>
          <w:highlight w:val="cyan"/>
        </w:rPr>
        <w:t>leadership role</w:t>
      </w:r>
      <w:r w:rsidRPr="006D3327">
        <w:rPr>
          <w:rStyle w:val="StyleUnderline"/>
        </w:rPr>
        <w:t xml:space="preserve">, the remaining </w:t>
      </w:r>
      <w:proofErr w:type="spellStart"/>
      <w:r w:rsidRPr="00302BE8">
        <w:rPr>
          <w:rStyle w:val="StyleUnderline"/>
          <w:highlight w:val="cyan"/>
        </w:rPr>
        <w:t>contractualist</w:t>
      </w:r>
      <w:proofErr w:type="spellEnd"/>
      <w:r w:rsidRPr="00302BE8">
        <w:rPr>
          <w:rStyle w:val="StyleUnderline"/>
          <w:highlight w:val="cyan"/>
        </w:rPr>
        <w:t xml:space="preserve"> powers</w:t>
      </w:r>
      <w:r w:rsidRPr="006D3327">
        <w:rPr>
          <w:rStyle w:val="StyleUnderline"/>
        </w:rPr>
        <w:t xml:space="preserve"> would </w:t>
      </w:r>
      <w:r w:rsidRPr="00302BE8">
        <w:rPr>
          <w:rStyle w:val="Emphasis"/>
          <w:highlight w:val="cyan"/>
        </w:rPr>
        <w:t>fill the vacuum</w:t>
      </w:r>
      <w:r w:rsidRPr="006755E0">
        <w:rPr>
          <w:sz w:val="16"/>
        </w:rPr>
        <w:t xml:space="preserve">. None of them has an economy relatively large enough to enable it to act as a natural leader and principal provider of global security, but it is the temperament of these states that </w:t>
      </w:r>
      <w:r w:rsidRPr="006D3327">
        <w:rPr>
          <w:rStyle w:val="StyleUnderline"/>
        </w:rPr>
        <w:t>they can easily form an international organization to coordinate and act on their shared security interests, even if some may choose to free ride</w:t>
      </w:r>
      <w:r w:rsidRPr="006755E0">
        <w:rPr>
          <w:sz w:val="16"/>
        </w:rPr>
        <w:t>.</w:t>
      </w:r>
    </w:p>
    <w:p w14:paraId="7E75317C" w14:textId="77777777" w:rsidR="0013433B" w:rsidRPr="006755E0" w:rsidRDefault="0013433B" w:rsidP="0013433B">
      <w:pPr>
        <w:rPr>
          <w:sz w:val="16"/>
        </w:rPr>
      </w:pPr>
      <w:r w:rsidRPr="006755E0">
        <w:rPr>
          <w:sz w:val="16"/>
        </w:rPr>
        <w:t xml:space="preserve">Fifth, current events need to be viewed within a larger context. Fernand Braudel pinpoints the rise of the modern world economy as starting around the year 1450 in northwestern Europe.86 </w:t>
      </w:r>
      <w:r w:rsidRPr="00134C30">
        <w:rPr>
          <w:rStyle w:val="StyleUnderline"/>
        </w:rPr>
        <w:t xml:space="preserve">The first </w:t>
      </w:r>
      <w:proofErr w:type="spellStart"/>
      <w:r w:rsidRPr="00134C30">
        <w:rPr>
          <w:rStyle w:val="StyleUnderline"/>
        </w:rPr>
        <w:t>contractualist</w:t>
      </w:r>
      <w:proofErr w:type="spellEnd"/>
      <w:r w:rsidRPr="00134C30">
        <w:rPr>
          <w:rStyle w:val="StyleUnderline"/>
        </w:rPr>
        <w:t xml:space="preserve"> economy emerged </w:t>
      </w:r>
      <w:r w:rsidRPr="00F271EF">
        <w:rPr>
          <w:rStyle w:val="Emphasis"/>
        </w:rPr>
        <w:t>more than two centuries ago</w:t>
      </w:r>
      <w:r w:rsidRPr="00134C30">
        <w:rPr>
          <w:rStyle w:val="StyleUnderline"/>
        </w:rPr>
        <w:t xml:space="preserve">. Since then, </w:t>
      </w:r>
      <w:proofErr w:type="spellStart"/>
      <w:r w:rsidRPr="00134C30">
        <w:rPr>
          <w:rStyle w:val="StyleUnderline"/>
        </w:rPr>
        <w:t>contractualist</w:t>
      </w:r>
      <w:proofErr w:type="spellEnd"/>
      <w:r w:rsidRPr="00134C30">
        <w:rPr>
          <w:rStyle w:val="StyleUnderline"/>
        </w:rPr>
        <w:t xml:space="preserve"> states have </w:t>
      </w:r>
      <w:r w:rsidRPr="00F271EF">
        <w:rPr>
          <w:rStyle w:val="Emphasis"/>
        </w:rPr>
        <w:t>confronted numerous shocks</w:t>
      </w:r>
      <w:r w:rsidRPr="00134C30">
        <w:rPr>
          <w:rStyle w:val="StyleUnderline"/>
        </w:rPr>
        <w:t xml:space="preserve"> and </w:t>
      </w:r>
      <w:r w:rsidRPr="00F271EF">
        <w:rPr>
          <w:rStyle w:val="Emphasis"/>
        </w:rPr>
        <w:t>threats</w:t>
      </w:r>
      <w:r w:rsidRPr="00134C30">
        <w:rPr>
          <w:rStyle w:val="StyleUnderline"/>
        </w:rPr>
        <w:t xml:space="preserve"> to their systems, including the American Civil War, the Great Depression, two world wars, and the Cold War. The present populist mini-wave and pathologies in U.S. democracy are </w:t>
      </w:r>
      <w:r w:rsidRPr="00F271EF">
        <w:rPr>
          <w:rStyle w:val="Emphasis"/>
        </w:rPr>
        <w:t>mere trifling episodes</w:t>
      </w:r>
      <w:r w:rsidRPr="00134C30">
        <w:rPr>
          <w:rStyle w:val="StyleUnderline"/>
        </w:rPr>
        <w:t xml:space="preserve"> in a larger historical frame</w:t>
      </w:r>
      <w:r w:rsidRPr="006755E0">
        <w:rPr>
          <w:sz w:val="16"/>
        </w:rPr>
        <w:t>.</w:t>
      </w:r>
    </w:p>
    <w:p w14:paraId="70F86B8A" w14:textId="77777777" w:rsidR="0013433B" w:rsidRPr="006755E0" w:rsidRDefault="0013433B" w:rsidP="0013433B">
      <w:pPr>
        <w:rPr>
          <w:sz w:val="16"/>
        </w:rPr>
      </w:pPr>
      <w:r w:rsidRPr="006755E0">
        <w:rPr>
          <w:sz w:val="16"/>
        </w:rPr>
        <w:t>Conclusion</w:t>
      </w:r>
    </w:p>
    <w:p w14:paraId="054272F7" w14:textId="77777777" w:rsidR="0013433B" w:rsidRPr="006755E0" w:rsidRDefault="0013433B" w:rsidP="0013433B">
      <w:pPr>
        <w:rPr>
          <w:sz w:val="16"/>
        </w:rPr>
      </w:pPr>
      <w:r w:rsidRPr="006755E0">
        <w:rPr>
          <w:sz w:val="16"/>
        </w:rPr>
        <w:t xml:space="preserve">This article has introduced a new liberal theory of global politics and argues that </w:t>
      </w:r>
      <w:r w:rsidRPr="00302BE8">
        <w:rPr>
          <w:rStyle w:val="StyleUnderline"/>
          <w:highlight w:val="cyan"/>
        </w:rPr>
        <w:t xml:space="preserve">global alignments are rooted in factors </w:t>
      </w:r>
      <w:r w:rsidRPr="00302BE8">
        <w:rPr>
          <w:rStyle w:val="Emphasis"/>
          <w:highlight w:val="cyan"/>
        </w:rPr>
        <w:t>internal to states</w:t>
      </w:r>
      <w:r w:rsidRPr="00302BE8">
        <w:rPr>
          <w:rStyle w:val="StyleUnderline"/>
          <w:highlight w:val="cyan"/>
        </w:rPr>
        <w:t xml:space="preserve">: status states </w:t>
      </w:r>
      <w:r w:rsidRPr="00302BE8">
        <w:rPr>
          <w:rStyle w:val="Emphasis"/>
          <w:highlight w:val="cyan"/>
        </w:rPr>
        <w:t>want expansion</w:t>
      </w:r>
      <w:r w:rsidRPr="00302BE8">
        <w:rPr>
          <w:rStyle w:val="StyleUnderline"/>
          <w:highlight w:val="cyan"/>
        </w:rPr>
        <w:t xml:space="preserve"> and </w:t>
      </w:r>
      <w:r w:rsidRPr="00302BE8">
        <w:rPr>
          <w:rStyle w:val="Emphasis"/>
          <w:highlight w:val="cyan"/>
        </w:rPr>
        <w:t>disorder</w:t>
      </w:r>
      <w:r w:rsidRPr="00FE542D">
        <w:rPr>
          <w:rStyle w:val="StyleUnderline"/>
        </w:rPr>
        <w:t xml:space="preserve"> wherever they lack control; </w:t>
      </w:r>
      <w:proofErr w:type="spellStart"/>
      <w:r w:rsidRPr="00302BE8">
        <w:rPr>
          <w:rStyle w:val="StyleUnderline"/>
          <w:highlight w:val="cyan"/>
        </w:rPr>
        <w:t>contractualist</w:t>
      </w:r>
      <w:proofErr w:type="spellEnd"/>
      <w:r w:rsidRPr="00302BE8">
        <w:rPr>
          <w:rStyle w:val="StyleUnderline"/>
          <w:highlight w:val="cyan"/>
        </w:rPr>
        <w:t xml:space="preserve"> states </w:t>
      </w:r>
      <w:r w:rsidRPr="00302BE8">
        <w:rPr>
          <w:rStyle w:val="Emphasis"/>
          <w:highlight w:val="cyan"/>
        </w:rPr>
        <w:t>want</w:t>
      </w:r>
      <w:r w:rsidRPr="00F271EF">
        <w:rPr>
          <w:rStyle w:val="Emphasis"/>
        </w:rPr>
        <w:t xml:space="preserve"> universal </w:t>
      </w:r>
      <w:r w:rsidRPr="00302BE8">
        <w:rPr>
          <w:rStyle w:val="Emphasis"/>
          <w:highlight w:val="cyan"/>
        </w:rPr>
        <w:t>stability</w:t>
      </w:r>
      <w:r w:rsidRPr="00302BE8">
        <w:rPr>
          <w:rStyle w:val="StyleUnderline"/>
          <w:highlight w:val="cyan"/>
        </w:rPr>
        <w:t xml:space="preserve"> and </w:t>
      </w:r>
      <w:r w:rsidRPr="00302BE8">
        <w:rPr>
          <w:rStyle w:val="Emphasis"/>
          <w:highlight w:val="cyan"/>
        </w:rPr>
        <w:t>order</w:t>
      </w:r>
      <w:r w:rsidRPr="00FE542D">
        <w:rPr>
          <w:rStyle w:val="StyleUnderline"/>
        </w:rPr>
        <w:t xml:space="preserve"> based on the principle of self-determination for all states</w:t>
      </w:r>
      <w:r w:rsidRPr="006755E0">
        <w:rPr>
          <w:sz w:val="16"/>
        </w:rPr>
        <w:t xml:space="preserve">. As such, </w:t>
      </w:r>
      <w:r w:rsidRPr="00302BE8">
        <w:rPr>
          <w:rStyle w:val="Emphasis"/>
          <w:highlight w:val="cyan"/>
        </w:rPr>
        <w:t>global patterns of war</w:t>
      </w:r>
      <w:r w:rsidRPr="00302BE8">
        <w:rPr>
          <w:rStyle w:val="StyleUnderline"/>
          <w:highlight w:val="cyan"/>
        </w:rPr>
        <w:t xml:space="preserve">, </w:t>
      </w:r>
      <w:r w:rsidRPr="00302BE8">
        <w:rPr>
          <w:rStyle w:val="Emphasis"/>
          <w:highlight w:val="cyan"/>
        </w:rPr>
        <w:t>peace</w:t>
      </w:r>
      <w:r w:rsidRPr="00302BE8">
        <w:rPr>
          <w:rStyle w:val="StyleUnderline"/>
          <w:highlight w:val="cyan"/>
        </w:rPr>
        <w:t xml:space="preserve">, and </w:t>
      </w:r>
      <w:r w:rsidRPr="00302BE8">
        <w:rPr>
          <w:rStyle w:val="Emphasis"/>
          <w:highlight w:val="cyan"/>
        </w:rPr>
        <w:t>cooperation</w:t>
      </w:r>
      <w:r w:rsidRPr="00302BE8">
        <w:rPr>
          <w:rStyle w:val="StyleUnderline"/>
          <w:highlight w:val="cyan"/>
        </w:rPr>
        <w:t xml:space="preserve"> can be explained</w:t>
      </w:r>
      <w:r w:rsidRPr="006755E0">
        <w:rPr>
          <w:sz w:val="16"/>
        </w:rPr>
        <w:t xml:space="preserve"> without recourse to such external factors as trade interdependence, international institutions, interstate images, or intersubjective structure; economic norms theory can explain these patterns </w:t>
      </w:r>
      <w:r w:rsidRPr="00FE542D">
        <w:rPr>
          <w:rStyle w:val="StyleUnderline"/>
        </w:rPr>
        <w:t xml:space="preserve">from </w:t>
      </w:r>
      <w:r w:rsidRPr="00372303">
        <w:rPr>
          <w:rStyle w:val="Emphasis"/>
        </w:rPr>
        <w:t>states' internal conditions alone</w:t>
      </w:r>
      <w:r w:rsidRPr="006755E0">
        <w:rPr>
          <w:sz w:val="16"/>
        </w:rPr>
        <w:t xml:space="preserve">. If this argument is correct, then the relative power of states does determine the perception of threat, as realists have long maintained, but with an essential </w:t>
      </w:r>
      <w:proofErr w:type="spellStart"/>
      <w:r w:rsidRPr="006755E0">
        <w:rPr>
          <w:sz w:val="16"/>
        </w:rPr>
        <w:t>qualifi</w:t>
      </w:r>
      <w:proofErr w:type="spellEnd"/>
      <w:r w:rsidRPr="006755E0">
        <w:rPr>
          <w:sz w:val="16"/>
        </w:rPr>
        <w:t xml:space="preserve">- cation: only among status states. In this way, internal conditions can explain why 2,400 years ago Sparta feared the rising power of Athens, and why today the distribution of power seems to be playing an </w:t>
      </w:r>
      <w:proofErr w:type="gramStart"/>
      <w:r w:rsidRPr="006755E0">
        <w:rPr>
          <w:sz w:val="16"/>
        </w:rPr>
        <w:t>ever reduced</w:t>
      </w:r>
      <w:proofErr w:type="gramEnd"/>
      <w:r w:rsidRPr="006755E0">
        <w:rPr>
          <w:sz w:val="16"/>
        </w:rPr>
        <w:t xml:space="preserve"> role in global politics.</w:t>
      </w:r>
    </w:p>
    <w:p w14:paraId="61411B83" w14:textId="77777777" w:rsidR="0013433B" w:rsidRPr="006755E0" w:rsidRDefault="0013433B" w:rsidP="0013433B">
      <w:pPr>
        <w:rPr>
          <w:sz w:val="16"/>
        </w:rPr>
      </w:pPr>
      <w:r w:rsidRPr="006755E0">
        <w:rPr>
          <w:sz w:val="16"/>
        </w:rPr>
        <w:t xml:space="preserve">My </w:t>
      </w:r>
      <w:r w:rsidRPr="00302BE8">
        <w:rPr>
          <w:rStyle w:val="Emphasis"/>
          <w:highlight w:val="cyan"/>
        </w:rPr>
        <w:t>analyses</w:t>
      </w:r>
      <w:r w:rsidRPr="00372303">
        <w:rPr>
          <w:rStyle w:val="Emphasis"/>
        </w:rPr>
        <w:t xml:space="preserve"> of most states from 1946</w:t>
      </w:r>
      <w:r w:rsidRPr="00FE542D">
        <w:rPr>
          <w:rStyle w:val="StyleUnderline"/>
        </w:rPr>
        <w:t xml:space="preserve"> to </w:t>
      </w:r>
      <w:r w:rsidRPr="00372303">
        <w:rPr>
          <w:rStyle w:val="Emphasis"/>
        </w:rPr>
        <w:t xml:space="preserve">2010 </w:t>
      </w:r>
      <w:r w:rsidRPr="00302BE8">
        <w:rPr>
          <w:rStyle w:val="Emphasis"/>
          <w:highlight w:val="cyan"/>
        </w:rPr>
        <w:t>corroborate the prediction</w:t>
      </w:r>
      <w:r w:rsidRPr="00302BE8">
        <w:rPr>
          <w:rStyle w:val="StyleUnderline"/>
          <w:highlight w:val="cyan"/>
        </w:rPr>
        <w:t xml:space="preserve"> of a liberal global hierarchy</w:t>
      </w:r>
      <w:r w:rsidRPr="00FE542D">
        <w:rPr>
          <w:rStyle w:val="StyleUnderline"/>
        </w:rPr>
        <w:t xml:space="preserve"> managed by a natural alliance of states with </w:t>
      </w:r>
      <w:proofErr w:type="spellStart"/>
      <w:r w:rsidRPr="00FE542D">
        <w:rPr>
          <w:rStyle w:val="StyleUnderline"/>
        </w:rPr>
        <w:t>contractualist</w:t>
      </w:r>
      <w:proofErr w:type="spellEnd"/>
      <w:r w:rsidRPr="00FE542D">
        <w:rPr>
          <w:rStyle w:val="StyleUnderline"/>
        </w:rPr>
        <w:t xml:space="preserve"> economies. </w:t>
      </w:r>
      <w:r w:rsidRPr="00302BE8">
        <w:rPr>
          <w:rStyle w:val="StyleUnderline"/>
          <w:highlight w:val="cyan"/>
        </w:rPr>
        <w:t>States with</w:t>
      </w:r>
      <w:r w:rsidRPr="00FE542D">
        <w:rPr>
          <w:rStyle w:val="StyleUnderline"/>
        </w:rPr>
        <w:t xml:space="preserve"> </w:t>
      </w:r>
      <w:proofErr w:type="spellStart"/>
      <w:r w:rsidRPr="00FE542D">
        <w:rPr>
          <w:rStyle w:val="StyleUnderline"/>
        </w:rPr>
        <w:t>contractualist</w:t>
      </w:r>
      <w:proofErr w:type="spellEnd"/>
      <w:r w:rsidRPr="00FE542D">
        <w:rPr>
          <w:rStyle w:val="StyleUnderline"/>
        </w:rPr>
        <w:t xml:space="preserve"> and </w:t>
      </w:r>
      <w:r w:rsidRPr="00302BE8">
        <w:rPr>
          <w:rStyle w:val="StyleUnderline"/>
          <w:highlight w:val="cyan"/>
        </w:rPr>
        <w:t>export-oriented economies</w:t>
      </w:r>
      <w:r w:rsidRPr="00FE542D">
        <w:rPr>
          <w:rStyle w:val="StyleUnderline"/>
        </w:rPr>
        <w:t xml:space="preserve"> </w:t>
      </w:r>
      <w:r w:rsidRPr="00372303">
        <w:rPr>
          <w:rStyle w:val="Emphasis"/>
        </w:rPr>
        <w:t>tend to agree</w:t>
      </w:r>
      <w:r w:rsidRPr="006755E0">
        <w:rPr>
          <w:sz w:val="16"/>
        </w:rPr>
        <w:t xml:space="preserve"> on issues voted on in the United Nations General Assembly, </w:t>
      </w:r>
      <w:r w:rsidRPr="00FE542D">
        <w:rPr>
          <w:rStyle w:val="StyleUnderline"/>
        </w:rPr>
        <w:t xml:space="preserve">regardless of their power status or capability, because they have </w:t>
      </w:r>
      <w:r w:rsidRPr="00372303">
        <w:rPr>
          <w:rStyle w:val="Emphasis"/>
        </w:rPr>
        <w:t>common interests</w:t>
      </w:r>
      <w:r w:rsidRPr="00FE542D">
        <w:rPr>
          <w:rStyle w:val="StyleUnderline"/>
        </w:rPr>
        <w:t xml:space="preserve"> in a global order based on self-determination. </w:t>
      </w:r>
      <w:r w:rsidRPr="00302BE8">
        <w:rPr>
          <w:rStyle w:val="StyleUnderline"/>
          <w:highlight w:val="cyan"/>
        </w:rPr>
        <w:t xml:space="preserve">Among </w:t>
      </w:r>
      <w:r w:rsidRPr="00302BE8">
        <w:rPr>
          <w:rStyle w:val="Emphasis"/>
          <w:highlight w:val="cyan"/>
        </w:rPr>
        <w:t>states with status</w:t>
      </w:r>
      <w:r w:rsidRPr="00302BE8">
        <w:rPr>
          <w:rStyle w:val="StyleUnderline"/>
          <w:highlight w:val="cyan"/>
        </w:rPr>
        <w:t xml:space="preserve"> and </w:t>
      </w:r>
      <w:r w:rsidRPr="00302BE8">
        <w:rPr>
          <w:rStyle w:val="Emphasis"/>
          <w:highlight w:val="cyan"/>
        </w:rPr>
        <w:t>insular economies</w:t>
      </w:r>
      <w:r w:rsidRPr="006755E0">
        <w:rPr>
          <w:sz w:val="16"/>
        </w:rPr>
        <w:t xml:space="preserve">, in contrast, </w:t>
      </w:r>
      <w:r w:rsidRPr="00302BE8">
        <w:rPr>
          <w:rStyle w:val="StyleUnderline"/>
          <w:highlight w:val="cyan"/>
        </w:rPr>
        <w:t>major powers</w:t>
      </w:r>
      <w:r w:rsidRPr="00FE542D">
        <w:rPr>
          <w:rStyle w:val="StyleUnderline"/>
        </w:rPr>
        <w:t xml:space="preserve"> and those with greater capability are </w:t>
      </w:r>
      <w:r w:rsidRPr="00372303">
        <w:rPr>
          <w:rStyle w:val="Emphasis"/>
        </w:rPr>
        <w:t xml:space="preserve">more likely to </w:t>
      </w:r>
      <w:r w:rsidRPr="00302BE8">
        <w:rPr>
          <w:rStyle w:val="Emphasis"/>
          <w:highlight w:val="cyan"/>
        </w:rPr>
        <w:t>balance</w:t>
      </w:r>
      <w:r w:rsidRPr="00FE542D">
        <w:rPr>
          <w:rStyle w:val="StyleUnderline"/>
        </w:rPr>
        <w:t xml:space="preserve"> the </w:t>
      </w:r>
      <w:proofErr w:type="spellStart"/>
      <w:r w:rsidRPr="00FE542D">
        <w:rPr>
          <w:rStyle w:val="StyleUnderline"/>
        </w:rPr>
        <w:t>contractualist</w:t>
      </w:r>
      <w:proofErr w:type="spellEnd"/>
      <w:r w:rsidRPr="00FE542D">
        <w:rPr>
          <w:rStyle w:val="StyleUnderline"/>
        </w:rPr>
        <w:t xml:space="preserve"> hegemony, which they </w:t>
      </w:r>
      <w:r w:rsidRPr="00372303">
        <w:rPr>
          <w:rStyle w:val="Emphasis"/>
        </w:rPr>
        <w:t>fear</w:t>
      </w:r>
      <w:r w:rsidRPr="00FE542D">
        <w:rPr>
          <w:rStyle w:val="StyleUnderline"/>
        </w:rPr>
        <w:t xml:space="preserve">. Meanwhile, minor powers and those with less capability are </w:t>
      </w:r>
      <w:r w:rsidRPr="00372303">
        <w:rPr>
          <w:rStyle w:val="Emphasis"/>
        </w:rPr>
        <w:t>more likely to bandwagon</w:t>
      </w:r>
      <w:r w:rsidRPr="00FE542D">
        <w:rPr>
          <w:rStyle w:val="StyleUnderline"/>
        </w:rPr>
        <w:t xml:space="preserve"> with it</w:t>
      </w:r>
      <w:r w:rsidRPr="006755E0">
        <w:rPr>
          <w:sz w:val="16"/>
        </w:rPr>
        <w:t>, which they fear less than they do the status major powers.</w:t>
      </w:r>
    </w:p>
    <w:p w14:paraId="19C949C2" w14:textId="77777777" w:rsidR="0013433B" w:rsidRPr="006755E0" w:rsidRDefault="0013433B" w:rsidP="0013433B">
      <w:pPr>
        <w:rPr>
          <w:sz w:val="16"/>
        </w:rPr>
      </w:pPr>
      <w:r w:rsidRPr="006755E0">
        <w:rPr>
          <w:sz w:val="16"/>
        </w:rPr>
        <w:t xml:space="preserve">Additionally, </w:t>
      </w:r>
      <w:r w:rsidRPr="00FE542D">
        <w:rPr>
          <w:rStyle w:val="StyleUnderline"/>
        </w:rPr>
        <w:t xml:space="preserve">the </w:t>
      </w:r>
      <w:r w:rsidRPr="00302BE8">
        <w:rPr>
          <w:rStyle w:val="StyleUnderline"/>
          <w:highlight w:val="cyan"/>
        </w:rPr>
        <w:t>theory</w:t>
      </w:r>
      <w:r w:rsidRPr="006755E0">
        <w:rPr>
          <w:sz w:val="16"/>
        </w:rPr>
        <w:t xml:space="preserve"> provides an explanation for </w:t>
      </w:r>
      <w:proofErr w:type="gramStart"/>
      <w:r w:rsidRPr="006755E0">
        <w:rPr>
          <w:sz w:val="16"/>
        </w:rPr>
        <w:t>a large number of</w:t>
      </w:r>
      <w:proofErr w:type="gramEnd"/>
      <w:r w:rsidRPr="006755E0">
        <w:rPr>
          <w:sz w:val="16"/>
        </w:rPr>
        <w:t xml:space="preserve"> observed facts in international politics. It </w:t>
      </w:r>
      <w:r w:rsidRPr="00302BE8">
        <w:rPr>
          <w:rStyle w:val="Emphasis"/>
          <w:highlight w:val="cyan"/>
        </w:rPr>
        <w:t>can explain the decline of war</w:t>
      </w:r>
      <w:r w:rsidRPr="006755E0">
        <w:rPr>
          <w:sz w:val="16"/>
        </w:rPr>
        <w:t xml:space="preserve">. It can explain </w:t>
      </w:r>
      <w:r w:rsidRPr="00FE542D">
        <w:rPr>
          <w:rStyle w:val="StyleUnderline"/>
        </w:rPr>
        <w:t xml:space="preserve">the United States' </w:t>
      </w:r>
      <w:r w:rsidRPr="00372303">
        <w:rPr>
          <w:rStyle w:val="Emphasis"/>
        </w:rPr>
        <w:t>enduring soft power</w:t>
      </w:r>
      <w:r w:rsidRPr="00FE542D">
        <w:rPr>
          <w:rStyle w:val="StyleUnderline"/>
        </w:rPr>
        <w:t xml:space="preserve">, and why its leadership </w:t>
      </w:r>
      <w:r w:rsidRPr="00372303">
        <w:rPr>
          <w:rStyle w:val="Emphasis"/>
        </w:rPr>
        <w:t>continues utterly unchallenged</w:t>
      </w:r>
      <w:r w:rsidRPr="006755E0">
        <w:rPr>
          <w:sz w:val="16"/>
        </w:rPr>
        <w:t xml:space="preserve"> by other market powers, despite its relative economic decline since the mid-twentieth century. It offers an account for </w:t>
      </w:r>
      <w:r w:rsidRPr="00FE542D">
        <w:rPr>
          <w:rStyle w:val="StyleUnderline"/>
        </w:rPr>
        <w:t xml:space="preserve">why </w:t>
      </w:r>
      <w:r w:rsidRPr="00302BE8">
        <w:rPr>
          <w:rStyle w:val="StyleUnderline"/>
          <w:highlight w:val="cyan"/>
        </w:rPr>
        <w:t xml:space="preserve">developing states with weak institutions </w:t>
      </w:r>
      <w:r w:rsidRPr="00302BE8">
        <w:rPr>
          <w:rStyle w:val="Emphasis"/>
          <w:highlight w:val="cyan"/>
        </w:rPr>
        <w:t>tend to bandwagon</w:t>
      </w:r>
      <w:r w:rsidRPr="00FE542D">
        <w:rPr>
          <w:rStyle w:val="StyleUnderline"/>
        </w:rPr>
        <w:t xml:space="preserve"> with the Western powers</w:t>
      </w:r>
      <w:r w:rsidRPr="006755E0">
        <w:rPr>
          <w:sz w:val="16"/>
        </w:rPr>
        <w:t xml:space="preserve">;87 </w:t>
      </w:r>
      <w:r w:rsidRPr="00FE542D">
        <w:rPr>
          <w:rStyle w:val="StyleUnderline"/>
        </w:rPr>
        <w:t xml:space="preserve">and why </w:t>
      </w:r>
      <w:r w:rsidRPr="00372303">
        <w:rPr>
          <w:rStyle w:val="Emphasis"/>
        </w:rPr>
        <w:t>land powers</w:t>
      </w:r>
      <w:r w:rsidRPr="00FE542D">
        <w:rPr>
          <w:rStyle w:val="StyleUnderline"/>
        </w:rPr>
        <w:t xml:space="preserve"> tend to </w:t>
      </w:r>
      <w:r w:rsidRPr="00372303">
        <w:rPr>
          <w:rStyle w:val="Emphasis"/>
        </w:rPr>
        <w:t>provoke counterbalancing coalitions</w:t>
      </w:r>
      <w:r w:rsidRPr="00FE542D">
        <w:rPr>
          <w:rStyle w:val="StyleUnderline"/>
        </w:rPr>
        <w:t xml:space="preserve">, and </w:t>
      </w:r>
      <w:r w:rsidRPr="00372303">
        <w:rPr>
          <w:rStyle w:val="Emphasis"/>
        </w:rPr>
        <w:t>sea powers</w:t>
      </w:r>
      <w:r w:rsidRPr="00FE542D">
        <w:rPr>
          <w:rStyle w:val="StyleUnderline"/>
        </w:rPr>
        <w:t xml:space="preserve">, which </w:t>
      </w:r>
      <w:r w:rsidRPr="00372303">
        <w:rPr>
          <w:rStyle w:val="Emphasis"/>
        </w:rPr>
        <w:t>tend to be trading powers</w:t>
      </w:r>
      <w:r w:rsidRPr="00FE542D">
        <w:rPr>
          <w:rStyle w:val="StyleUnderline"/>
        </w:rPr>
        <w:t xml:space="preserve">, </w:t>
      </w:r>
      <w:r w:rsidRPr="00372303">
        <w:rPr>
          <w:rStyle w:val="Emphasis"/>
        </w:rPr>
        <w:t>do not</w:t>
      </w:r>
      <w:r w:rsidRPr="006755E0">
        <w:rPr>
          <w:sz w:val="16"/>
        </w:rPr>
        <w:t xml:space="preserve">.88 </w:t>
      </w:r>
      <w:r w:rsidRPr="00FE542D">
        <w:rPr>
          <w:rStyle w:val="StyleUnderline"/>
        </w:rPr>
        <w:t xml:space="preserve">It can account for the </w:t>
      </w:r>
      <w:r w:rsidRPr="00372303">
        <w:rPr>
          <w:rStyle w:val="Emphasis"/>
        </w:rPr>
        <w:t>democratic peace</w:t>
      </w:r>
      <w:r w:rsidRPr="00FE542D">
        <w:rPr>
          <w:rStyle w:val="StyleUnderline"/>
        </w:rPr>
        <w:t xml:space="preserve">; why democracies </w:t>
      </w:r>
      <w:r w:rsidRPr="00372303">
        <w:rPr>
          <w:rStyle w:val="Emphasis"/>
        </w:rPr>
        <w:t>tend to win their wars</w:t>
      </w:r>
      <w:r w:rsidRPr="00FE542D">
        <w:rPr>
          <w:rStyle w:val="StyleUnderline"/>
        </w:rPr>
        <w:t xml:space="preserve">; and why the </w:t>
      </w:r>
      <w:r w:rsidRPr="00372303">
        <w:rPr>
          <w:rStyle w:val="Emphasis"/>
        </w:rPr>
        <w:t>probability of war</w:t>
      </w:r>
      <w:r w:rsidRPr="00372303">
        <w:rPr>
          <w:rStyle w:val="StyleUnderline"/>
        </w:rPr>
        <w:t xml:space="preserve"> </w:t>
      </w:r>
      <w:r w:rsidRPr="00FE542D">
        <w:rPr>
          <w:rStyle w:val="StyleUnderline"/>
        </w:rPr>
        <w:t xml:space="preserve">among market democracies is </w:t>
      </w:r>
      <w:r w:rsidRPr="00372303">
        <w:rPr>
          <w:rStyle w:val="Emphasis"/>
        </w:rPr>
        <w:t>practically zero</w:t>
      </w:r>
      <w:r w:rsidRPr="006755E0">
        <w:rPr>
          <w:sz w:val="16"/>
        </w:rPr>
        <w:t xml:space="preserve">. It can explain </w:t>
      </w:r>
      <w:r w:rsidRPr="00FE542D">
        <w:rPr>
          <w:rStyle w:val="StyleUnderline"/>
        </w:rPr>
        <w:t>how states become prosperous; how democracy consolidates; the tenacity of corruption in developing countries; why Western powers reproach their clients for their corruption</w:t>
      </w:r>
      <w:r w:rsidRPr="006755E0">
        <w:rPr>
          <w:sz w:val="16"/>
        </w:rPr>
        <w:t xml:space="preserve">;89 </w:t>
      </w:r>
      <w:r w:rsidRPr="00FE542D">
        <w:rPr>
          <w:rStyle w:val="StyleUnderline"/>
        </w:rPr>
        <w:t>and why states fail. It can explain global terrorism and anti-Americanism</w:t>
      </w:r>
      <w:r w:rsidRPr="006755E0">
        <w:rPr>
          <w:sz w:val="16"/>
        </w:rPr>
        <w:t>.90</w:t>
      </w:r>
    </w:p>
    <w:p w14:paraId="5A1F50CC" w14:textId="77777777" w:rsidR="0013433B" w:rsidRPr="006755E0" w:rsidRDefault="0013433B" w:rsidP="0013433B">
      <w:pPr>
        <w:rPr>
          <w:sz w:val="16"/>
        </w:rPr>
      </w:pPr>
      <w:r w:rsidRPr="00FE542D">
        <w:rPr>
          <w:rStyle w:val="StyleUnderline"/>
        </w:rPr>
        <w:t xml:space="preserve">If the theory is right, </w:t>
      </w:r>
      <w:r w:rsidRPr="00372303">
        <w:rPr>
          <w:rStyle w:val="Emphasis"/>
        </w:rPr>
        <w:t>war is becoming obsolete</w:t>
      </w:r>
      <w:r w:rsidRPr="006755E0">
        <w:rPr>
          <w:sz w:val="16"/>
        </w:rPr>
        <w:t xml:space="preserve">, and not for reasons supposed in most international relations theorizing. </w:t>
      </w:r>
      <w:r w:rsidRPr="00302BE8">
        <w:rPr>
          <w:rStyle w:val="StyleUnderline"/>
          <w:highlight w:val="cyan"/>
        </w:rPr>
        <w:t xml:space="preserve">There is </w:t>
      </w:r>
      <w:r w:rsidRPr="00302BE8">
        <w:rPr>
          <w:rStyle w:val="Emphasis"/>
          <w:highlight w:val="cyan"/>
        </w:rPr>
        <w:t>no security dilemma</w:t>
      </w:r>
      <w:r w:rsidRPr="00372303">
        <w:t xml:space="preserve"> </w:t>
      </w:r>
      <w:r w:rsidRPr="006755E0">
        <w:rPr>
          <w:sz w:val="16"/>
        </w:rPr>
        <w:t xml:space="preserve">in international politics, as realists contend there is: relative power reliably matters only to leaders of status states, which always consider all other states enemies. Yet, </w:t>
      </w:r>
      <w:r w:rsidRPr="00FE542D">
        <w:rPr>
          <w:rStyle w:val="StyleUnderline"/>
        </w:rPr>
        <w:t>the trajectory of peace is not at all caused by democracy, trade, or international institutions</w:t>
      </w:r>
      <w:r w:rsidRPr="006755E0">
        <w:rPr>
          <w:sz w:val="16"/>
        </w:rPr>
        <w:t xml:space="preserve">, as liberals maintain. As argued here, </w:t>
      </w:r>
      <w:r w:rsidRPr="00FE542D">
        <w:rPr>
          <w:rStyle w:val="StyleUnderline"/>
        </w:rPr>
        <w:t xml:space="preserve">democracy, trade, and institutions are epiphenomenal. </w:t>
      </w:r>
      <w:proofErr w:type="spellStart"/>
      <w:r w:rsidRPr="00302BE8">
        <w:rPr>
          <w:rStyle w:val="StyleUnderline"/>
          <w:highlight w:val="cyan"/>
        </w:rPr>
        <w:t>Contractualist</w:t>
      </w:r>
      <w:proofErr w:type="spellEnd"/>
      <w:r w:rsidRPr="00302BE8">
        <w:rPr>
          <w:rStyle w:val="StyleUnderline"/>
          <w:highlight w:val="cyan"/>
        </w:rPr>
        <w:t xml:space="preserve"> economies are </w:t>
      </w:r>
      <w:r w:rsidRPr="00302BE8">
        <w:rPr>
          <w:rStyle w:val="Emphasis"/>
          <w:highlight w:val="cyan"/>
        </w:rPr>
        <w:t>not the only explanation</w:t>
      </w:r>
      <w:r w:rsidRPr="00302BE8">
        <w:rPr>
          <w:rStyle w:val="StyleUnderline"/>
          <w:highlight w:val="cyan"/>
        </w:rPr>
        <w:t xml:space="preserve"> for these factors, but they are a </w:t>
      </w:r>
      <w:r w:rsidRPr="00302BE8">
        <w:rPr>
          <w:rStyle w:val="Emphasis"/>
          <w:highlight w:val="cyan"/>
        </w:rPr>
        <w:t>cause of democratic consolidation</w:t>
      </w:r>
      <w:r w:rsidRPr="00302BE8">
        <w:rPr>
          <w:rStyle w:val="StyleUnderline"/>
          <w:highlight w:val="cyan"/>
        </w:rPr>
        <w:t xml:space="preserve">, </w:t>
      </w:r>
      <w:r w:rsidRPr="00302BE8">
        <w:rPr>
          <w:rStyle w:val="Emphasis"/>
          <w:highlight w:val="cyan"/>
        </w:rPr>
        <w:t>foreign policy preferences</w:t>
      </w:r>
      <w:r w:rsidRPr="00302BE8">
        <w:rPr>
          <w:rStyle w:val="StyleUnderline"/>
          <w:highlight w:val="cyan"/>
        </w:rPr>
        <w:t xml:space="preserve"> for equitable trade, and </w:t>
      </w:r>
      <w:r w:rsidRPr="00302BE8">
        <w:rPr>
          <w:rStyle w:val="Emphasis"/>
          <w:highlight w:val="cyan"/>
        </w:rPr>
        <w:t>international organization</w:t>
      </w:r>
      <w:r w:rsidRPr="00302BE8">
        <w:rPr>
          <w:sz w:val="16"/>
          <w:highlight w:val="cyan"/>
        </w:rPr>
        <w:t>.</w:t>
      </w:r>
      <w:r w:rsidRPr="006755E0">
        <w:rPr>
          <w:sz w:val="16"/>
        </w:rPr>
        <w:t xml:space="preserve"> Leaders of </w:t>
      </w:r>
      <w:proofErr w:type="spellStart"/>
      <w:r w:rsidRPr="006755E0">
        <w:rPr>
          <w:sz w:val="16"/>
        </w:rPr>
        <w:t>contractualist</w:t>
      </w:r>
      <w:proofErr w:type="spellEnd"/>
      <w:r w:rsidRPr="006755E0">
        <w:rPr>
          <w:sz w:val="16"/>
        </w:rPr>
        <w:t xml:space="preserve"> states assess threats based not on their images of other states' regime types, economic types, or their capabilities, but on their behavior.</w:t>
      </w:r>
    </w:p>
    <w:p w14:paraId="7E6B7A39" w14:textId="77777777" w:rsidR="0013433B" w:rsidRPr="006755E0" w:rsidRDefault="0013433B" w:rsidP="0013433B">
      <w:pPr>
        <w:rPr>
          <w:sz w:val="16"/>
        </w:rPr>
      </w:pPr>
      <w:r w:rsidRPr="006755E0">
        <w:rPr>
          <w:sz w:val="16"/>
        </w:rPr>
        <w:t>What economic norms theory cannot explain is the triggering environmental and political origins of economic change. Although the theory predicts systemic effects (</w:t>
      </w:r>
      <w:proofErr w:type="spellStart"/>
      <w:r w:rsidRPr="006755E0">
        <w:rPr>
          <w:sz w:val="16"/>
        </w:rPr>
        <w:t>contractualist</w:t>
      </w:r>
      <w:proofErr w:type="spellEnd"/>
      <w:r w:rsidRPr="006755E0">
        <w:rPr>
          <w:sz w:val="16"/>
        </w:rPr>
        <w:t xml:space="preserve"> hegemony) on unit-level change (national transitions toward </w:t>
      </w:r>
      <w:proofErr w:type="spellStart"/>
      <w:r w:rsidRPr="006755E0">
        <w:rPr>
          <w:sz w:val="16"/>
        </w:rPr>
        <w:t>contractualist</w:t>
      </w:r>
      <w:proofErr w:type="spellEnd"/>
      <w:r w:rsidRPr="006755E0">
        <w:rPr>
          <w:sz w:val="16"/>
        </w:rPr>
        <w:t xml:space="preserve"> economies), it cannot predict when and where leaders of status and axial states might seek to support the market; when and where </w:t>
      </w:r>
      <w:proofErr w:type="spellStart"/>
      <w:r w:rsidRPr="006755E0">
        <w:rPr>
          <w:sz w:val="16"/>
        </w:rPr>
        <w:t>contractualist</w:t>
      </w:r>
      <w:proofErr w:type="spellEnd"/>
      <w:r w:rsidRPr="006755E0">
        <w:rPr>
          <w:sz w:val="16"/>
        </w:rPr>
        <w:t xml:space="preserve"> economies will emerge; or when and where systemic effects will result in changes in the units. The theory treats economic change largely exogenously.91</w:t>
      </w:r>
    </w:p>
    <w:p w14:paraId="7C3CCDEC" w14:textId="77777777" w:rsidR="0013433B" w:rsidRPr="006755E0" w:rsidRDefault="0013433B" w:rsidP="0013433B">
      <w:pPr>
        <w:rPr>
          <w:sz w:val="16"/>
        </w:rPr>
      </w:pPr>
      <w:r w:rsidRPr="006755E0">
        <w:rPr>
          <w:sz w:val="16"/>
        </w:rPr>
        <w:t xml:space="preserve">Thus, the theory cannot predict what China will do in the future, because it is impossible to know whether it will become a </w:t>
      </w:r>
      <w:proofErr w:type="spellStart"/>
      <w:r w:rsidRPr="006755E0">
        <w:rPr>
          <w:sz w:val="16"/>
        </w:rPr>
        <w:t>contractualist</w:t>
      </w:r>
      <w:proofErr w:type="spellEnd"/>
      <w:r w:rsidRPr="006755E0">
        <w:rPr>
          <w:sz w:val="16"/>
        </w:rPr>
        <w:t xml:space="preserve"> power. The theory can predict, however, that </w:t>
      </w:r>
      <w:r w:rsidRPr="00FE542D">
        <w:rPr>
          <w:rStyle w:val="StyleUnderline"/>
        </w:rPr>
        <w:t>conflict with China</w:t>
      </w:r>
      <w:r w:rsidRPr="006755E0">
        <w:rPr>
          <w:sz w:val="16"/>
        </w:rPr>
        <w:t xml:space="preserve"> is not inevitable, and that it </w:t>
      </w:r>
      <w:r w:rsidRPr="00372303">
        <w:rPr>
          <w:rStyle w:val="Emphasis"/>
        </w:rPr>
        <w:t>can be avoided</w:t>
      </w:r>
      <w:r w:rsidRPr="00FE542D">
        <w:rPr>
          <w:rStyle w:val="StyleUnderline"/>
        </w:rPr>
        <w:t xml:space="preserve"> if</w:t>
      </w:r>
      <w:r w:rsidRPr="006755E0">
        <w:rPr>
          <w:sz w:val="16"/>
        </w:rPr>
        <w:t xml:space="preserve"> the </w:t>
      </w:r>
      <w:proofErr w:type="spellStart"/>
      <w:r w:rsidRPr="006755E0">
        <w:rPr>
          <w:sz w:val="16"/>
        </w:rPr>
        <w:t>contractualist</w:t>
      </w:r>
      <w:proofErr w:type="spellEnd"/>
      <w:r w:rsidRPr="006755E0">
        <w:rPr>
          <w:sz w:val="16"/>
        </w:rPr>
        <w:t xml:space="preserve"> powers do not confuse China's mercantilist pursuits with incipient revisionism, and if they grasp that China's leadership increasingly has interests in the global market order. If </w:t>
      </w:r>
      <w:r w:rsidRPr="00302BE8">
        <w:rPr>
          <w:rStyle w:val="StyleUnderline"/>
          <w:highlight w:val="cyan"/>
        </w:rPr>
        <w:t xml:space="preserve">China </w:t>
      </w:r>
      <w:r w:rsidRPr="00302BE8">
        <w:rPr>
          <w:rStyle w:val="Emphasis"/>
          <w:highlight w:val="cyan"/>
        </w:rPr>
        <w:t>transitions</w:t>
      </w:r>
      <w:r w:rsidRPr="00302BE8">
        <w:rPr>
          <w:rStyle w:val="StyleUnderline"/>
          <w:highlight w:val="cyan"/>
        </w:rPr>
        <w:t xml:space="preserve"> to a </w:t>
      </w:r>
      <w:proofErr w:type="spellStart"/>
      <w:r w:rsidRPr="00302BE8">
        <w:rPr>
          <w:rStyle w:val="Emphasis"/>
          <w:highlight w:val="cyan"/>
        </w:rPr>
        <w:t>contractualist</w:t>
      </w:r>
      <w:proofErr w:type="spellEnd"/>
      <w:r w:rsidRPr="00302BE8">
        <w:rPr>
          <w:rStyle w:val="Emphasis"/>
          <w:highlight w:val="cyan"/>
        </w:rPr>
        <w:t xml:space="preserve"> economy</w:t>
      </w:r>
      <w:r w:rsidRPr="00302BE8">
        <w:rPr>
          <w:rStyle w:val="StyleUnderline"/>
          <w:highlight w:val="cyan"/>
        </w:rPr>
        <w:t xml:space="preserve">—and such a prospect is </w:t>
      </w:r>
      <w:r w:rsidRPr="00302BE8">
        <w:rPr>
          <w:rStyle w:val="Emphasis"/>
          <w:highlight w:val="cyan"/>
        </w:rPr>
        <w:t>likely</w:t>
      </w:r>
      <w:r w:rsidRPr="00302BE8">
        <w:rPr>
          <w:rStyle w:val="StyleUnderline"/>
          <w:highlight w:val="cyan"/>
        </w:rPr>
        <w:t xml:space="preserve"> if current trends contin</w:t>
      </w:r>
      <w:r w:rsidRPr="00FE542D">
        <w:rPr>
          <w:rStyle w:val="StyleUnderline"/>
        </w:rPr>
        <w:t>ue</w:t>
      </w:r>
      <w:r w:rsidRPr="006755E0">
        <w:rPr>
          <w:sz w:val="16"/>
        </w:rPr>
        <w:t xml:space="preserve">—the proportion of people in the </w:t>
      </w:r>
      <w:proofErr w:type="spellStart"/>
      <w:r w:rsidRPr="006755E0">
        <w:rPr>
          <w:sz w:val="16"/>
        </w:rPr>
        <w:t>contractualist</w:t>
      </w:r>
      <w:proofErr w:type="spellEnd"/>
      <w:r w:rsidRPr="006755E0">
        <w:rPr>
          <w:sz w:val="16"/>
        </w:rPr>
        <w:t xml:space="preserve"> mind-set worldwide will more than double, from 16 percent to 35 percent. </w:t>
      </w:r>
      <w:r w:rsidRPr="00302BE8">
        <w:rPr>
          <w:rStyle w:val="StyleUnderline"/>
          <w:highlight w:val="cyan"/>
        </w:rPr>
        <w:t xml:space="preserve">This would </w:t>
      </w:r>
      <w:r w:rsidRPr="00767B67">
        <w:rPr>
          <w:rStyle w:val="Emphasis"/>
        </w:rPr>
        <w:t>greatly</w:t>
      </w:r>
      <w:r w:rsidRPr="00372303">
        <w:rPr>
          <w:rStyle w:val="Emphasis"/>
        </w:rPr>
        <w:t xml:space="preserve"> </w:t>
      </w:r>
      <w:r w:rsidRPr="00302BE8">
        <w:rPr>
          <w:rStyle w:val="Emphasis"/>
          <w:highlight w:val="cyan"/>
        </w:rPr>
        <w:t>increase</w:t>
      </w:r>
      <w:r w:rsidRPr="00FE542D">
        <w:rPr>
          <w:rStyle w:val="StyleUnderline"/>
        </w:rPr>
        <w:t xml:space="preserve"> the speed of the trajectory toward </w:t>
      </w:r>
      <w:r w:rsidRPr="00372303">
        <w:rPr>
          <w:rStyle w:val="Emphasis"/>
        </w:rPr>
        <w:t>peace</w:t>
      </w:r>
      <w:r w:rsidRPr="006755E0">
        <w:rPr>
          <w:sz w:val="16"/>
        </w:rPr>
        <w:t xml:space="preserve">, </w:t>
      </w:r>
      <w:proofErr w:type="gramStart"/>
      <w:r w:rsidRPr="006755E0">
        <w:rPr>
          <w:sz w:val="16"/>
        </w:rPr>
        <w:t>as long as</w:t>
      </w:r>
      <w:proofErr w:type="gramEnd"/>
      <w:r w:rsidRPr="006755E0">
        <w:rPr>
          <w:sz w:val="16"/>
        </w:rPr>
        <w:t xml:space="preserve"> the planet can ecologically sustain the </w:t>
      </w:r>
      <w:proofErr w:type="spellStart"/>
      <w:r w:rsidRPr="006755E0">
        <w:rPr>
          <w:sz w:val="16"/>
        </w:rPr>
        <w:t>contractualist</w:t>
      </w:r>
      <w:proofErr w:type="spellEnd"/>
      <w:r w:rsidRPr="006755E0">
        <w:rPr>
          <w:sz w:val="16"/>
        </w:rPr>
        <w:t xml:space="preserve"> economies' high levels of productivity.</w:t>
      </w:r>
    </w:p>
    <w:p w14:paraId="43B4C242" w14:textId="77777777" w:rsidR="0013433B" w:rsidRPr="006755E0" w:rsidRDefault="0013433B" w:rsidP="0013433B">
      <w:pPr>
        <w:rPr>
          <w:sz w:val="16"/>
        </w:rPr>
      </w:pPr>
      <w:r w:rsidRPr="006755E0">
        <w:rPr>
          <w:sz w:val="16"/>
        </w:rPr>
        <w:t xml:space="preserve">Russia, in contrast, is the natural enemy of the </w:t>
      </w:r>
      <w:proofErr w:type="spellStart"/>
      <w:r w:rsidRPr="006755E0">
        <w:rPr>
          <w:sz w:val="16"/>
        </w:rPr>
        <w:t>contractualist</w:t>
      </w:r>
      <w:proofErr w:type="spellEnd"/>
      <w:r w:rsidRPr="006755E0">
        <w:rPr>
          <w:sz w:val="16"/>
        </w:rPr>
        <w:t xml:space="preserve"> hegemony: its status economy encourages the sowing of chaos anywhere Russia lacks control, putting it in direct opposition to the </w:t>
      </w:r>
      <w:proofErr w:type="spellStart"/>
      <w:r w:rsidRPr="006755E0">
        <w:rPr>
          <w:sz w:val="16"/>
        </w:rPr>
        <w:t>contractualists</w:t>
      </w:r>
      <w:proofErr w:type="spellEnd"/>
      <w:r w:rsidRPr="006755E0">
        <w:rPr>
          <w:sz w:val="16"/>
        </w:rPr>
        <w:t xml:space="preserve">' interest in order. Russia has a substantial nuclear arsenal, but this does not diminish the overwhelming might of the </w:t>
      </w:r>
      <w:proofErr w:type="spellStart"/>
      <w:r w:rsidRPr="006755E0">
        <w:rPr>
          <w:sz w:val="16"/>
        </w:rPr>
        <w:t>contractualist</w:t>
      </w:r>
      <w:proofErr w:type="spellEnd"/>
      <w:r w:rsidRPr="006755E0">
        <w:rPr>
          <w:sz w:val="16"/>
        </w:rPr>
        <w:t xml:space="preserve"> hegemony, because nuclear weapons can be used rationally only to deter attacks. </w:t>
      </w:r>
      <w:proofErr w:type="spellStart"/>
      <w:r w:rsidRPr="006755E0">
        <w:rPr>
          <w:sz w:val="16"/>
        </w:rPr>
        <w:t>Contractualist</w:t>
      </w:r>
      <w:proofErr w:type="spellEnd"/>
      <w:r w:rsidRPr="006755E0">
        <w:rPr>
          <w:sz w:val="16"/>
        </w:rPr>
        <w:t xml:space="preserve"> states do not attack states to make them </w:t>
      </w:r>
      <w:proofErr w:type="spellStart"/>
      <w:r w:rsidRPr="006755E0">
        <w:rPr>
          <w:sz w:val="16"/>
        </w:rPr>
        <w:t>contractualist</w:t>
      </w:r>
      <w:proofErr w:type="spellEnd"/>
      <w:r w:rsidRPr="006755E0">
        <w:rPr>
          <w:sz w:val="16"/>
        </w:rPr>
        <w:t>, so Russia's deterrent capability has no effect on the power of this hegemony and the trajectory of peace.</w:t>
      </w:r>
    </w:p>
    <w:p w14:paraId="088D2AA2" w14:textId="77777777" w:rsidR="0013433B" w:rsidRPr="006755E0" w:rsidRDefault="0013433B" w:rsidP="0013433B">
      <w:pPr>
        <w:rPr>
          <w:sz w:val="16"/>
        </w:rPr>
      </w:pPr>
      <w:r w:rsidRPr="006755E0">
        <w:rPr>
          <w:sz w:val="16"/>
        </w:rPr>
        <w:t xml:space="preserve">Since the defeat of the Axis powers in 1945, an alliance of </w:t>
      </w:r>
      <w:proofErr w:type="spellStart"/>
      <w:r w:rsidRPr="006755E0">
        <w:rPr>
          <w:sz w:val="16"/>
        </w:rPr>
        <w:t>contractualist</w:t>
      </w:r>
      <w:proofErr w:type="spellEnd"/>
      <w:r w:rsidRPr="006755E0">
        <w:rPr>
          <w:sz w:val="16"/>
        </w:rPr>
        <w:t xml:space="preserve"> states has sought to impose a global order based on the principle of self-determination—a principle that applies to all states, large and small. </w:t>
      </w:r>
      <w:r w:rsidRPr="00FE542D">
        <w:rPr>
          <w:rStyle w:val="StyleUnderline"/>
        </w:rPr>
        <w:t xml:space="preserve">This </w:t>
      </w:r>
      <w:r w:rsidRPr="00302BE8">
        <w:rPr>
          <w:rStyle w:val="StyleUnderline"/>
          <w:highlight w:val="cyan"/>
        </w:rPr>
        <w:t xml:space="preserve">global order is </w:t>
      </w:r>
      <w:r w:rsidRPr="00302BE8">
        <w:rPr>
          <w:rStyle w:val="Emphasis"/>
          <w:highlight w:val="cyan"/>
        </w:rPr>
        <w:t>increasing the odds</w:t>
      </w:r>
      <w:r w:rsidRPr="00302BE8">
        <w:rPr>
          <w:rStyle w:val="StyleUnderline"/>
          <w:highlight w:val="cyan"/>
        </w:rPr>
        <w:t xml:space="preserve"> of states </w:t>
      </w:r>
      <w:r w:rsidRPr="00302BE8">
        <w:rPr>
          <w:rStyle w:val="Emphasis"/>
          <w:highlight w:val="cyan"/>
        </w:rPr>
        <w:t>transitioning from status</w:t>
      </w:r>
      <w:r w:rsidRPr="00302BE8">
        <w:rPr>
          <w:rStyle w:val="StyleUnderline"/>
          <w:highlight w:val="cyan"/>
        </w:rPr>
        <w:t xml:space="preserve"> to </w:t>
      </w:r>
      <w:proofErr w:type="spellStart"/>
      <w:r w:rsidRPr="00302BE8">
        <w:rPr>
          <w:rStyle w:val="Emphasis"/>
          <w:highlight w:val="cyan"/>
        </w:rPr>
        <w:t>contractualist</w:t>
      </w:r>
      <w:proofErr w:type="spellEnd"/>
      <w:r w:rsidRPr="00302BE8">
        <w:rPr>
          <w:rStyle w:val="Emphasis"/>
          <w:highlight w:val="cyan"/>
        </w:rPr>
        <w:t xml:space="preserve"> economies</w:t>
      </w:r>
      <w:r w:rsidRPr="00302BE8">
        <w:rPr>
          <w:rStyle w:val="StyleUnderline"/>
          <w:highlight w:val="cyan"/>
        </w:rPr>
        <w:t xml:space="preserve"> and </w:t>
      </w:r>
      <w:r w:rsidRPr="00302BE8">
        <w:rPr>
          <w:rStyle w:val="Emphasis"/>
          <w:highlight w:val="cyan"/>
        </w:rPr>
        <w:t>reducing the odds of reverse transitions</w:t>
      </w:r>
      <w:r w:rsidRPr="006755E0">
        <w:rPr>
          <w:sz w:val="16"/>
        </w:rPr>
        <w:t xml:space="preserve">. In this way, economic norms theory supports the proposition that the world may be nearing half a millennium of change that began with the rise of axial markets in northwestern Europe around 1450. If the theory is correct, the beginning of the end of this change may have been the emergence of the </w:t>
      </w:r>
      <w:proofErr w:type="spellStart"/>
      <w:r w:rsidRPr="006755E0">
        <w:rPr>
          <w:sz w:val="16"/>
        </w:rPr>
        <w:t>contractualist</w:t>
      </w:r>
      <w:proofErr w:type="spellEnd"/>
      <w:r w:rsidRPr="006755E0">
        <w:rPr>
          <w:sz w:val="16"/>
        </w:rPr>
        <w:t xml:space="preserve"> hegemony in the mid-twentieth century. This article has argued that </w:t>
      </w:r>
      <w:r w:rsidRPr="00302BE8">
        <w:rPr>
          <w:rStyle w:val="StyleUnderline"/>
          <w:highlight w:val="cyan"/>
        </w:rPr>
        <w:t xml:space="preserve">no status power </w:t>
      </w:r>
      <w:r w:rsidRPr="00302BE8">
        <w:rPr>
          <w:rStyle w:val="Emphasis"/>
          <w:highlight w:val="cyan"/>
        </w:rPr>
        <w:t>could</w:t>
      </w:r>
      <w:r w:rsidRPr="00372303">
        <w:rPr>
          <w:rStyle w:val="Emphasis"/>
        </w:rPr>
        <w:t xml:space="preserve"> ever </w:t>
      </w:r>
      <w:r w:rsidRPr="00302BE8">
        <w:rPr>
          <w:rStyle w:val="Emphasis"/>
          <w:highlight w:val="cyan"/>
        </w:rPr>
        <w:t>overtake</w:t>
      </w:r>
      <w:r w:rsidRPr="00372303">
        <w:rPr>
          <w:rStyle w:val="Emphasis"/>
        </w:rPr>
        <w:t xml:space="preserve"> the </w:t>
      </w:r>
      <w:r w:rsidRPr="00302BE8">
        <w:rPr>
          <w:rStyle w:val="Emphasis"/>
          <w:highlight w:val="cyan"/>
        </w:rPr>
        <w:t>combined might</w:t>
      </w:r>
      <w:r w:rsidRPr="00302BE8">
        <w:rPr>
          <w:rStyle w:val="StyleUnderline"/>
          <w:highlight w:val="cyan"/>
        </w:rPr>
        <w:t xml:space="preserve"> of this hegemony</w:t>
      </w:r>
      <w:r w:rsidRPr="006755E0">
        <w:rPr>
          <w:sz w:val="16"/>
        </w:rPr>
        <w:t xml:space="preserve">. Thus, </w:t>
      </w:r>
      <w:r w:rsidRPr="00302BE8">
        <w:rPr>
          <w:rStyle w:val="Emphasis"/>
          <w:highlight w:val="cyan"/>
        </w:rPr>
        <w:t>barring</w:t>
      </w:r>
      <w:r w:rsidRPr="006755E0">
        <w:rPr>
          <w:sz w:val="16"/>
        </w:rPr>
        <w:t xml:space="preserve"> some dark force that brings about </w:t>
      </w:r>
      <w:r w:rsidRPr="00FE542D">
        <w:rPr>
          <w:rStyle w:val="StyleUnderline"/>
        </w:rPr>
        <w:t xml:space="preserve">a </w:t>
      </w:r>
      <w:r w:rsidRPr="00302BE8">
        <w:rPr>
          <w:rStyle w:val="Emphasis"/>
          <w:highlight w:val="cyan"/>
        </w:rPr>
        <w:t>collapse of the global economy</w:t>
      </w:r>
      <w:r w:rsidRPr="00FE542D">
        <w:rPr>
          <w:rStyle w:val="StyleUnderline"/>
        </w:rPr>
        <w:t xml:space="preserve">, the </w:t>
      </w:r>
      <w:r w:rsidRPr="00302BE8">
        <w:rPr>
          <w:rStyle w:val="StyleUnderline"/>
          <w:highlight w:val="cyan"/>
        </w:rPr>
        <w:t xml:space="preserve">world is now in the </w:t>
      </w:r>
      <w:r w:rsidRPr="00302BE8">
        <w:rPr>
          <w:rStyle w:val="Emphasis"/>
          <w:highlight w:val="cyan"/>
        </w:rPr>
        <w:t>endgame</w:t>
      </w:r>
      <w:r w:rsidRPr="00FE542D">
        <w:rPr>
          <w:rStyle w:val="StyleUnderline"/>
        </w:rPr>
        <w:t xml:space="preserve"> of a </w:t>
      </w:r>
      <w:r w:rsidRPr="00372303">
        <w:rPr>
          <w:rStyle w:val="Emphasis"/>
        </w:rPr>
        <w:t>five-century-long trajectory toward permanent peace</w:t>
      </w:r>
      <w:r w:rsidRPr="00FE542D">
        <w:rPr>
          <w:rStyle w:val="StyleUnderline"/>
        </w:rPr>
        <w:t xml:space="preserve"> and </w:t>
      </w:r>
      <w:r w:rsidRPr="00372303">
        <w:rPr>
          <w:rStyle w:val="Emphasis"/>
        </w:rPr>
        <w:t>prosperity</w:t>
      </w:r>
      <w:r w:rsidRPr="006755E0">
        <w:rPr>
          <w:sz w:val="16"/>
        </w:rPr>
        <w:t>.</w:t>
      </w:r>
    </w:p>
    <w:p w14:paraId="1416658C" w14:textId="77777777" w:rsidR="0013433B" w:rsidRPr="00514EB8" w:rsidRDefault="0013433B" w:rsidP="0013433B">
      <w:pPr>
        <w:keepNext/>
        <w:keepLines/>
        <w:spacing w:before="40" w:after="0" w:line="240" w:lineRule="auto"/>
        <w:outlineLvl w:val="3"/>
        <w:rPr>
          <w:rFonts w:eastAsia="MS Gothic"/>
          <w:b/>
          <w:iCs/>
          <w:sz w:val="26"/>
        </w:rPr>
      </w:pPr>
      <w:bookmarkStart w:id="0" w:name="_Hlk59212146"/>
      <w:r w:rsidRPr="00514EB8">
        <w:rPr>
          <w:rFonts w:eastAsia="MS Gothic"/>
          <w:b/>
          <w:iCs/>
          <w:sz w:val="26"/>
        </w:rPr>
        <w:t xml:space="preserve">It solves </w:t>
      </w:r>
      <w:r w:rsidRPr="00514EB8">
        <w:rPr>
          <w:rFonts w:eastAsia="MS Gothic"/>
          <w:b/>
          <w:iCs/>
          <w:sz w:val="26"/>
          <w:u w:val="single"/>
        </w:rPr>
        <w:t>global poverty and structural violence</w:t>
      </w:r>
      <w:r w:rsidRPr="00514EB8">
        <w:rPr>
          <w:rFonts w:eastAsia="MS Gothic"/>
          <w:b/>
          <w:iCs/>
          <w:sz w:val="26"/>
        </w:rPr>
        <w:t xml:space="preserve">---prefer </w:t>
      </w:r>
      <w:r w:rsidRPr="00514EB8">
        <w:rPr>
          <w:rFonts w:eastAsia="MS Gothic"/>
          <w:b/>
          <w:iCs/>
          <w:sz w:val="26"/>
          <w:u w:val="single"/>
        </w:rPr>
        <w:t>long-run</w:t>
      </w:r>
      <w:r w:rsidRPr="00514EB8">
        <w:rPr>
          <w:rFonts w:eastAsia="MS Gothic"/>
          <w:b/>
          <w:iCs/>
          <w:sz w:val="26"/>
        </w:rPr>
        <w:t xml:space="preserve">, </w:t>
      </w:r>
      <w:r w:rsidRPr="00514EB8">
        <w:rPr>
          <w:rFonts w:eastAsia="MS Gothic"/>
          <w:b/>
          <w:iCs/>
          <w:sz w:val="26"/>
          <w:u w:val="single"/>
        </w:rPr>
        <w:t>macro-level</w:t>
      </w:r>
      <w:r w:rsidRPr="00514EB8">
        <w:rPr>
          <w:rFonts w:eastAsia="MS Gothic"/>
          <w:b/>
          <w:iCs/>
          <w:sz w:val="26"/>
        </w:rPr>
        <w:t xml:space="preserve"> trends over </w:t>
      </w:r>
      <w:r w:rsidRPr="00514EB8">
        <w:rPr>
          <w:rFonts w:eastAsia="MS Gothic"/>
          <w:b/>
          <w:iCs/>
          <w:sz w:val="26"/>
          <w:u w:val="single"/>
        </w:rPr>
        <w:t>short term disruptions</w:t>
      </w:r>
      <w:r w:rsidRPr="00514EB8">
        <w:rPr>
          <w:rFonts w:eastAsia="MS Gothic"/>
          <w:b/>
          <w:iCs/>
          <w:sz w:val="26"/>
        </w:rPr>
        <w:t>---reject their Trumpian moralizing</w:t>
      </w:r>
    </w:p>
    <w:p w14:paraId="3A427B36" w14:textId="77777777" w:rsidR="0013433B" w:rsidRPr="00514EB8" w:rsidRDefault="0013433B" w:rsidP="0013433B">
      <w:pPr>
        <w:spacing w:line="240" w:lineRule="auto"/>
        <w:rPr>
          <w:rFonts w:eastAsia="Cambria"/>
          <w:szCs w:val="16"/>
        </w:rPr>
      </w:pPr>
      <w:r w:rsidRPr="00514EB8">
        <w:rPr>
          <w:rFonts w:eastAsia="Cambria"/>
          <w:b/>
          <w:bCs/>
          <w:sz w:val="26"/>
        </w:rPr>
        <w:t>Bowman 17</w:t>
      </w:r>
      <w:r w:rsidRPr="00514EB8">
        <w:rPr>
          <w:rFonts w:eastAsia="Cambria"/>
        </w:rPr>
        <w:t xml:space="preserve"> </w:t>
      </w:r>
      <w:r w:rsidRPr="00514EB8">
        <w:rPr>
          <w:rFonts w:eastAsia="Cambria"/>
          <w:szCs w:val="16"/>
        </w:rPr>
        <w:t xml:space="preserve">[Sam, September 2017, Executive Director of the Adam Smith Institute (British think tank) in London, “IN DEFENCE OF NEOLIBERALISM,” </w:t>
      </w:r>
      <w:hyperlink r:id="rId9" w:history="1">
        <w:r w:rsidRPr="00514EB8">
          <w:rPr>
            <w:rFonts w:eastAsia="Cambria"/>
            <w:szCs w:val="16"/>
          </w:rPr>
          <w:t>https://www.cis.org.au/app/uploads/2017/09/33-3-bowman-sam.pdf</w:t>
        </w:r>
      </w:hyperlink>
      <w:r w:rsidRPr="00514EB8">
        <w:rPr>
          <w:rFonts w:eastAsia="Cambria"/>
          <w:szCs w:val="16"/>
        </w:rPr>
        <w:t>]</w:t>
      </w:r>
    </w:p>
    <w:p w14:paraId="237D87CF" w14:textId="77777777" w:rsidR="0013433B" w:rsidRPr="00302BE8" w:rsidRDefault="0013433B" w:rsidP="0013433B">
      <w:pPr>
        <w:spacing w:line="240" w:lineRule="auto"/>
        <w:rPr>
          <w:rFonts w:eastAsia="Cambria"/>
          <w:sz w:val="16"/>
        </w:rPr>
      </w:pPr>
      <w:r w:rsidRPr="00514EB8">
        <w:rPr>
          <w:rFonts w:eastAsia="Cambria"/>
          <w:sz w:val="16"/>
        </w:rPr>
        <w:t xml:space="preserve">To free marketeers, there is little question that </w:t>
      </w:r>
      <w:r w:rsidRPr="00514EB8">
        <w:rPr>
          <w:rFonts w:eastAsia="Cambria"/>
          <w:u w:val="single"/>
        </w:rPr>
        <w:t xml:space="preserve">this </w:t>
      </w:r>
      <w:r w:rsidRPr="00302BE8">
        <w:rPr>
          <w:rFonts w:eastAsia="Cambria"/>
          <w:highlight w:val="cyan"/>
          <w:u w:val="single"/>
        </w:rPr>
        <w:t>change is worth it</w:t>
      </w:r>
      <w:r w:rsidRPr="00514EB8">
        <w:rPr>
          <w:rFonts w:eastAsia="Cambria"/>
          <w:u w:val="single"/>
        </w:rPr>
        <w:t xml:space="preserve">. Automation and </w:t>
      </w:r>
      <w:r w:rsidRPr="00302BE8">
        <w:rPr>
          <w:rFonts w:eastAsia="Cambria"/>
          <w:highlight w:val="cyan"/>
          <w:u w:val="single"/>
        </w:rPr>
        <w:t>tech</w:t>
      </w:r>
      <w:r w:rsidRPr="00514EB8">
        <w:rPr>
          <w:rFonts w:eastAsia="Cambria"/>
          <w:u w:val="single"/>
        </w:rPr>
        <w:t xml:space="preserve">nological </w:t>
      </w:r>
      <w:r w:rsidRPr="00302BE8">
        <w:rPr>
          <w:rFonts w:eastAsia="Cambria"/>
          <w:highlight w:val="cyan"/>
          <w:u w:val="single"/>
        </w:rPr>
        <w:t xml:space="preserve">progress </w:t>
      </w:r>
      <w:r w:rsidRPr="00302BE8">
        <w:rPr>
          <w:rFonts w:eastAsia="Cambria"/>
          <w:b/>
          <w:highlight w:val="cyan"/>
          <w:u w:val="single"/>
        </w:rPr>
        <w:t>may disrupt</w:t>
      </w:r>
      <w:r w:rsidRPr="00514EB8">
        <w:rPr>
          <w:rFonts w:eastAsia="Cambria"/>
          <w:b/>
          <w:u w:val="single"/>
        </w:rPr>
        <w:t xml:space="preserve"> people’s </w:t>
      </w:r>
      <w:r w:rsidRPr="00302BE8">
        <w:rPr>
          <w:rFonts w:eastAsia="Cambria"/>
          <w:b/>
          <w:highlight w:val="cyan"/>
          <w:u w:val="single"/>
        </w:rPr>
        <w:t>lives</w:t>
      </w:r>
      <w:r w:rsidRPr="00514EB8">
        <w:rPr>
          <w:rFonts w:eastAsia="Cambria"/>
          <w:sz w:val="16"/>
        </w:rPr>
        <w:t xml:space="preserve"> but </w:t>
      </w:r>
      <w:proofErr w:type="gramStart"/>
      <w:r w:rsidRPr="00302BE8">
        <w:rPr>
          <w:rFonts w:eastAsia="Cambria"/>
          <w:highlight w:val="cyan"/>
          <w:u w:val="single"/>
        </w:rPr>
        <w:t>ultimately</w:t>
      </w:r>
      <w:proofErr w:type="gramEnd"/>
      <w:r w:rsidRPr="00514EB8">
        <w:rPr>
          <w:rFonts w:eastAsia="Cambria"/>
          <w:sz w:val="16"/>
        </w:rPr>
        <w:t xml:space="preserve"> we think of new things for people to do and </w:t>
      </w:r>
      <w:r w:rsidRPr="00514EB8">
        <w:rPr>
          <w:rFonts w:eastAsia="Cambria"/>
          <w:u w:val="single"/>
        </w:rPr>
        <w:t xml:space="preserve">the extra </w:t>
      </w:r>
      <w:r w:rsidRPr="00302BE8">
        <w:rPr>
          <w:rFonts w:eastAsia="Cambria"/>
          <w:highlight w:val="cyan"/>
          <w:u w:val="single"/>
        </w:rPr>
        <w:t>wealth and tools</w:t>
      </w:r>
      <w:r w:rsidRPr="00514EB8">
        <w:rPr>
          <w:rFonts w:eastAsia="Cambria"/>
          <w:u w:val="single"/>
        </w:rPr>
        <w:t xml:space="preserve"> that tech</w:t>
      </w:r>
      <w:r w:rsidRPr="00514EB8">
        <w:rPr>
          <w:rFonts w:eastAsia="Cambria"/>
          <w:sz w:val="16"/>
        </w:rPr>
        <w:t xml:space="preserve">nological </w:t>
      </w:r>
      <w:r w:rsidRPr="00514EB8">
        <w:rPr>
          <w:rFonts w:eastAsia="Cambria"/>
          <w:u w:val="single"/>
        </w:rPr>
        <w:t xml:space="preserve">advances create </w:t>
      </w:r>
      <w:r w:rsidRPr="00302BE8">
        <w:rPr>
          <w:rFonts w:eastAsia="Cambria"/>
          <w:highlight w:val="cyan"/>
          <w:u w:val="single"/>
        </w:rPr>
        <w:t>raise everybody’s living standards</w:t>
      </w:r>
      <w:r w:rsidRPr="00514EB8">
        <w:rPr>
          <w:rFonts w:eastAsia="Cambria"/>
          <w:u w:val="single"/>
        </w:rPr>
        <w:t xml:space="preserve"> in the long run</w:t>
      </w:r>
      <w:r w:rsidRPr="00514EB8">
        <w:rPr>
          <w:rFonts w:eastAsia="Cambria"/>
          <w:sz w:val="16"/>
        </w:rPr>
        <w:t xml:space="preserve">. </w:t>
      </w:r>
      <w:r w:rsidRPr="00302BE8">
        <w:rPr>
          <w:rFonts w:eastAsia="Cambria"/>
          <w:highlight w:val="cyan"/>
          <w:u w:val="single"/>
        </w:rPr>
        <w:t>Trade</w:t>
      </w:r>
      <w:r w:rsidRPr="00514EB8">
        <w:rPr>
          <w:rFonts w:eastAsia="Cambria"/>
          <w:u w:val="single"/>
        </w:rPr>
        <w:t xml:space="preserve">, </w:t>
      </w:r>
      <w:r w:rsidRPr="00514EB8">
        <w:rPr>
          <w:rFonts w:eastAsia="Cambria"/>
          <w:b/>
          <w:u w:val="single"/>
        </w:rPr>
        <w:t>usually blamed</w:t>
      </w:r>
      <w:r w:rsidRPr="00514EB8">
        <w:rPr>
          <w:rFonts w:eastAsia="Cambria"/>
          <w:u w:val="single"/>
        </w:rPr>
        <w:t xml:space="preserve"> for hurting</w:t>
      </w:r>
      <w:r w:rsidRPr="00514EB8">
        <w:rPr>
          <w:rFonts w:eastAsia="Cambria"/>
          <w:sz w:val="16"/>
        </w:rPr>
        <w:t xml:space="preserve"> ordinary </w:t>
      </w:r>
      <w:r w:rsidRPr="00514EB8">
        <w:rPr>
          <w:rFonts w:eastAsia="Cambria"/>
          <w:u w:val="single"/>
        </w:rPr>
        <w:t xml:space="preserve">workers while helping the rich, </w:t>
      </w:r>
      <w:r w:rsidRPr="00302BE8">
        <w:rPr>
          <w:rFonts w:eastAsia="Cambria"/>
          <w:highlight w:val="cyan"/>
          <w:u w:val="single"/>
        </w:rPr>
        <w:t>is</w:t>
      </w:r>
      <w:r w:rsidRPr="00514EB8">
        <w:rPr>
          <w:rFonts w:eastAsia="Cambria"/>
          <w:sz w:val="16"/>
        </w:rPr>
        <w:t xml:space="preserve"> </w:t>
      </w:r>
      <w:proofErr w:type="gramStart"/>
      <w:r w:rsidRPr="00514EB8">
        <w:rPr>
          <w:rFonts w:eastAsia="Cambria"/>
          <w:sz w:val="16"/>
        </w:rPr>
        <w:t xml:space="preserve">actually </w:t>
      </w:r>
      <w:r w:rsidRPr="00514EB8">
        <w:rPr>
          <w:rFonts w:eastAsia="Cambria"/>
          <w:u w:val="single"/>
        </w:rPr>
        <w:t>especially</w:t>
      </w:r>
      <w:proofErr w:type="gramEnd"/>
      <w:r w:rsidRPr="00514EB8">
        <w:rPr>
          <w:rFonts w:eastAsia="Cambria"/>
          <w:u w:val="single"/>
        </w:rPr>
        <w:t xml:space="preserve"> </w:t>
      </w:r>
      <w:r w:rsidRPr="00302BE8">
        <w:rPr>
          <w:rFonts w:eastAsia="Cambria"/>
          <w:highlight w:val="cyan"/>
          <w:u w:val="single"/>
        </w:rPr>
        <w:t>good for the poor. A 2014 study</w:t>
      </w:r>
      <w:r w:rsidRPr="00514EB8">
        <w:rPr>
          <w:rFonts w:eastAsia="Cambria"/>
          <w:sz w:val="16"/>
        </w:rPr>
        <w:t xml:space="preserve"> in the United States </w:t>
      </w:r>
      <w:r w:rsidRPr="00302BE8">
        <w:rPr>
          <w:rFonts w:eastAsia="Cambria"/>
          <w:highlight w:val="cyan"/>
          <w:u w:val="single"/>
        </w:rPr>
        <w:t>estimated</w:t>
      </w:r>
      <w:r w:rsidRPr="00514EB8">
        <w:rPr>
          <w:rFonts w:eastAsia="Cambria"/>
          <w:u w:val="single"/>
        </w:rPr>
        <w:t xml:space="preserve"> the gains from trade to different parts of American society based</w:t>
      </w:r>
      <w:r w:rsidRPr="00514EB8">
        <w:rPr>
          <w:rFonts w:eastAsia="Cambria"/>
          <w:sz w:val="16"/>
        </w:rPr>
        <w:t xml:space="preserve"> on baskets of goods designed to represent </w:t>
      </w:r>
      <w:r w:rsidRPr="00514EB8">
        <w:rPr>
          <w:rFonts w:eastAsia="Cambria"/>
          <w:b/>
          <w:u w:val="single"/>
        </w:rPr>
        <w:t>different consumption patterns along the income distribution,</w:t>
      </w:r>
      <w:r w:rsidRPr="00514EB8">
        <w:rPr>
          <w:rFonts w:eastAsia="Cambria"/>
          <w:u w:val="single"/>
        </w:rPr>
        <w:t xml:space="preserve"> and</w:t>
      </w:r>
      <w:r w:rsidRPr="00514EB8">
        <w:rPr>
          <w:rFonts w:eastAsia="Cambria"/>
          <w:sz w:val="16"/>
        </w:rPr>
        <w:t xml:space="preserve"> then </w:t>
      </w:r>
      <w:r w:rsidRPr="00514EB8">
        <w:rPr>
          <w:rFonts w:eastAsia="Cambria"/>
          <w:u w:val="single"/>
        </w:rPr>
        <w:t>calculated how much poorer the bottom 10% would be without global trade</w:t>
      </w:r>
      <w:r w:rsidRPr="00514EB8">
        <w:rPr>
          <w:rFonts w:eastAsia="Cambria"/>
          <w:sz w:val="16"/>
        </w:rPr>
        <w:t xml:space="preserve">, compared with the top 10%.5 </w:t>
      </w:r>
      <w:r w:rsidRPr="00514EB8">
        <w:rPr>
          <w:rFonts w:eastAsia="Cambria"/>
          <w:u w:val="single"/>
        </w:rPr>
        <w:t xml:space="preserve">The gains from trade accruing from cheaper goods were not felt equally between rich and poor: the real </w:t>
      </w:r>
      <w:r w:rsidRPr="00302BE8">
        <w:rPr>
          <w:rFonts w:eastAsia="Cambria"/>
          <w:highlight w:val="cyan"/>
          <w:u w:val="single"/>
        </w:rPr>
        <w:t>income loss from closing</w:t>
      </w:r>
      <w:r w:rsidRPr="00514EB8">
        <w:rPr>
          <w:rFonts w:eastAsia="Cambria"/>
          <w:u w:val="single"/>
        </w:rPr>
        <w:t xml:space="preserve"> off </w:t>
      </w:r>
      <w:r w:rsidRPr="00302BE8">
        <w:rPr>
          <w:rFonts w:eastAsia="Cambria"/>
          <w:highlight w:val="cyan"/>
          <w:u w:val="single"/>
        </w:rPr>
        <w:t>trade is 63% at the bottom 10%</w:t>
      </w:r>
      <w:r w:rsidRPr="00514EB8">
        <w:rPr>
          <w:rFonts w:eastAsia="Cambria"/>
          <w:sz w:val="16"/>
        </w:rPr>
        <w:t xml:space="preserve"> of the income distribution </w:t>
      </w:r>
      <w:r w:rsidRPr="00514EB8">
        <w:rPr>
          <w:rFonts w:eastAsia="Cambria"/>
          <w:u w:val="single"/>
        </w:rPr>
        <w:t xml:space="preserve">and 28% for the top 10%. </w:t>
      </w:r>
      <w:r w:rsidRPr="00514EB8">
        <w:rPr>
          <w:rFonts w:eastAsia="Cambria"/>
          <w:sz w:val="16"/>
        </w:rPr>
        <w:t xml:space="preserve">Globally, </w:t>
      </w:r>
      <w:r w:rsidRPr="00302BE8">
        <w:rPr>
          <w:rFonts w:eastAsia="Cambria"/>
          <w:highlight w:val="cyan"/>
          <w:u w:val="single"/>
        </w:rPr>
        <w:t xml:space="preserve">extreme poverty has fallen </w:t>
      </w:r>
      <w:r w:rsidRPr="00302BE8">
        <w:rPr>
          <w:rFonts w:eastAsia="Cambria"/>
          <w:b/>
          <w:highlight w:val="cyan"/>
          <w:u w:val="single"/>
        </w:rPr>
        <w:t>from 44%</w:t>
      </w:r>
      <w:r w:rsidRPr="00514EB8">
        <w:rPr>
          <w:rFonts w:eastAsia="Cambria"/>
          <w:sz w:val="16"/>
        </w:rPr>
        <w:t xml:space="preserve"> of the world’s population </w:t>
      </w:r>
      <w:r w:rsidRPr="00302BE8">
        <w:rPr>
          <w:rFonts w:eastAsia="Cambria"/>
          <w:highlight w:val="cyan"/>
          <w:u w:val="single"/>
        </w:rPr>
        <w:t xml:space="preserve">in 1981 </w:t>
      </w:r>
      <w:r w:rsidRPr="00302BE8">
        <w:rPr>
          <w:rFonts w:eastAsia="Cambria"/>
          <w:b/>
          <w:highlight w:val="cyan"/>
          <w:u w:val="single"/>
        </w:rPr>
        <w:t>to 9.6% today</w:t>
      </w:r>
      <w:r w:rsidRPr="00514EB8">
        <w:rPr>
          <w:rFonts w:eastAsia="Cambria"/>
          <w:sz w:val="16"/>
        </w:rPr>
        <w:t xml:space="preserve">.6 </w:t>
      </w:r>
      <w:r w:rsidRPr="00302BE8">
        <w:rPr>
          <w:rFonts w:eastAsia="Cambria"/>
          <w:highlight w:val="cyan"/>
          <w:u w:val="single"/>
        </w:rPr>
        <w:t>Openness to trade</w:t>
      </w:r>
      <w:r w:rsidRPr="00514EB8">
        <w:rPr>
          <w:rFonts w:eastAsia="Cambria"/>
          <w:sz w:val="16"/>
        </w:rPr>
        <w:t xml:space="preserve">, better property rights </w:t>
      </w:r>
      <w:r w:rsidRPr="00514EB8">
        <w:rPr>
          <w:rFonts w:eastAsia="Cambria"/>
          <w:u w:val="single"/>
        </w:rPr>
        <w:t>and</w:t>
      </w:r>
      <w:r w:rsidRPr="00514EB8">
        <w:rPr>
          <w:rFonts w:eastAsia="Cambria"/>
          <w:sz w:val="16"/>
        </w:rPr>
        <w:t xml:space="preserve"> the </w:t>
      </w:r>
      <w:r w:rsidRPr="00514EB8">
        <w:rPr>
          <w:rFonts w:eastAsia="Cambria"/>
          <w:u w:val="single"/>
        </w:rPr>
        <w:t>de-</w:t>
      </w:r>
      <w:proofErr w:type="spellStart"/>
      <w:r w:rsidRPr="00514EB8">
        <w:rPr>
          <w:rFonts w:eastAsia="Cambria"/>
          <w:u w:val="single"/>
        </w:rPr>
        <w:t>nationalisation</w:t>
      </w:r>
      <w:proofErr w:type="spellEnd"/>
      <w:r w:rsidRPr="00514EB8">
        <w:rPr>
          <w:rFonts w:eastAsia="Cambria"/>
          <w:u w:val="single"/>
        </w:rPr>
        <w:t xml:space="preserve"> of state-run industries</w:t>
      </w:r>
      <w:r w:rsidRPr="00514EB8">
        <w:rPr>
          <w:rFonts w:eastAsia="Cambria"/>
          <w:sz w:val="16"/>
        </w:rPr>
        <w:t xml:space="preserve"> in China </w:t>
      </w:r>
      <w:r w:rsidRPr="00514EB8">
        <w:rPr>
          <w:rFonts w:eastAsia="Cambria"/>
          <w:u w:val="single"/>
        </w:rPr>
        <w:t>have</w:t>
      </w:r>
      <w:r w:rsidRPr="00514EB8">
        <w:rPr>
          <w:rFonts w:eastAsia="Cambria"/>
          <w:sz w:val="16"/>
        </w:rPr>
        <w:t xml:space="preserve"> between them </w:t>
      </w:r>
      <w:r w:rsidRPr="00302BE8">
        <w:rPr>
          <w:rFonts w:eastAsia="Cambria"/>
          <w:highlight w:val="cyan"/>
          <w:u w:val="single"/>
        </w:rPr>
        <w:t>driven</w:t>
      </w:r>
      <w:r w:rsidRPr="00514EB8">
        <w:rPr>
          <w:rFonts w:eastAsia="Cambria"/>
          <w:sz w:val="16"/>
        </w:rPr>
        <w:t xml:space="preserve"> at least </w:t>
      </w:r>
      <w:r w:rsidRPr="00302BE8">
        <w:rPr>
          <w:rFonts w:eastAsia="Cambria"/>
          <w:highlight w:val="cyan"/>
          <w:u w:val="single"/>
        </w:rPr>
        <w:t>two-thirds of that</w:t>
      </w:r>
      <w:r w:rsidRPr="00514EB8">
        <w:rPr>
          <w:rFonts w:eastAsia="Cambria"/>
          <w:u w:val="single"/>
        </w:rPr>
        <w:t xml:space="preserve"> country’s growth</w:t>
      </w:r>
      <w:r w:rsidRPr="00514EB8">
        <w:rPr>
          <w:rFonts w:eastAsia="Cambria"/>
          <w:sz w:val="16"/>
        </w:rPr>
        <w:t xml:space="preserve"> since 1980, </w:t>
      </w:r>
      <w:r w:rsidRPr="00514EB8">
        <w:rPr>
          <w:rFonts w:eastAsia="Cambria"/>
          <w:b/>
          <w:u w:val="single"/>
        </w:rPr>
        <w:t>lifting millions</w:t>
      </w:r>
      <w:r w:rsidRPr="00514EB8">
        <w:rPr>
          <w:rFonts w:eastAsia="Cambria"/>
          <w:u w:val="single"/>
        </w:rPr>
        <w:t xml:space="preserve"> of people out of poverty. </w:t>
      </w:r>
      <w:r w:rsidRPr="00302BE8">
        <w:rPr>
          <w:rFonts w:eastAsia="Cambria"/>
          <w:highlight w:val="cyan"/>
          <w:u w:val="single"/>
        </w:rPr>
        <w:t>Under communism</w:t>
      </w:r>
      <w:r w:rsidRPr="00514EB8">
        <w:rPr>
          <w:rFonts w:eastAsia="Cambria"/>
          <w:sz w:val="16"/>
        </w:rPr>
        <w:t xml:space="preserve">, Chinese </w:t>
      </w:r>
      <w:r w:rsidRPr="00302BE8">
        <w:rPr>
          <w:rFonts w:eastAsia="Cambria"/>
          <w:highlight w:val="cyan"/>
          <w:u w:val="single"/>
        </w:rPr>
        <w:t>GDP per capita was $300</w:t>
      </w:r>
      <w:r w:rsidRPr="00514EB8">
        <w:rPr>
          <w:rFonts w:eastAsia="Cambria"/>
          <w:u w:val="single"/>
        </w:rPr>
        <w:t xml:space="preserve"> a year. </w:t>
      </w:r>
      <w:r w:rsidRPr="00302BE8">
        <w:rPr>
          <w:rFonts w:eastAsia="Cambria"/>
          <w:highlight w:val="cyan"/>
          <w:u w:val="single"/>
        </w:rPr>
        <w:t xml:space="preserve">Today it’s </w:t>
      </w:r>
      <w:r w:rsidRPr="00302BE8">
        <w:rPr>
          <w:rFonts w:eastAsia="Cambria"/>
          <w:b/>
          <w:highlight w:val="cyan"/>
          <w:u w:val="single"/>
        </w:rPr>
        <w:t>$10,000</w:t>
      </w:r>
      <w:r w:rsidRPr="00514EB8">
        <w:rPr>
          <w:rFonts w:eastAsia="Cambria"/>
          <w:b/>
          <w:u w:val="single"/>
        </w:rPr>
        <w:t xml:space="preserve"> a year </w:t>
      </w:r>
      <w:r w:rsidRPr="00302BE8">
        <w:rPr>
          <w:rFonts w:eastAsia="Cambria"/>
          <w:b/>
          <w:highlight w:val="cyan"/>
          <w:u w:val="single"/>
        </w:rPr>
        <w:t>and rising.</w:t>
      </w:r>
      <w:r w:rsidRPr="00514EB8">
        <w:rPr>
          <w:rFonts w:eastAsia="Cambria"/>
          <w:b/>
          <w:u w:val="single"/>
        </w:rPr>
        <w:t xml:space="preserve"> </w:t>
      </w:r>
      <w:r w:rsidRPr="00514EB8">
        <w:rPr>
          <w:rFonts w:eastAsia="Cambria"/>
          <w:sz w:val="16"/>
        </w:rPr>
        <w:t xml:space="preserve">Migration, generally a mild net positive for natives, can make the migrants themselves far richer. World Bank officials have argued that there is ‘simply no contest’ between guest worker programs and other anti-poverty programs like cash transfers or microfinance—participants in New Zealand’s seasonal worker program experience huge increases in income, greater subjective well-being, and more schooling for their kids.7 But the shocks are real enough and the trend is not particularly encouraging. David Autor, David </w:t>
      </w:r>
      <w:proofErr w:type="gramStart"/>
      <w:r w:rsidRPr="00514EB8">
        <w:rPr>
          <w:rFonts w:eastAsia="Cambria"/>
          <w:sz w:val="16"/>
        </w:rPr>
        <w:t>Dorn</w:t>
      </w:r>
      <w:proofErr w:type="gramEnd"/>
      <w:r w:rsidRPr="00514EB8">
        <w:rPr>
          <w:rFonts w:eastAsia="Cambria"/>
          <w:sz w:val="16"/>
        </w:rPr>
        <w:t xml:space="preserve"> and Gordon Hanson recently evaluated the ‘China shock’ of greater Chinese imports to the US between 1990 and 2007.8 They found that in areas with existing manufacturing that were competing with Chinese imports, rising imports raised local unemployment, cut wages, and drove more people out of the </w:t>
      </w:r>
      <w:proofErr w:type="spellStart"/>
      <w:r w:rsidRPr="00514EB8">
        <w:rPr>
          <w:rFonts w:eastAsia="Cambria"/>
          <w:sz w:val="16"/>
        </w:rPr>
        <w:t>labour</w:t>
      </w:r>
      <w:proofErr w:type="spellEnd"/>
      <w:r w:rsidRPr="00514EB8">
        <w:rPr>
          <w:rFonts w:eastAsia="Cambria"/>
          <w:sz w:val="16"/>
        </w:rPr>
        <w:t xml:space="preserve"> force altogether, whether onto disability benefits or into early retirement. Other studies have looked at the declining </w:t>
      </w:r>
      <w:proofErr w:type="spellStart"/>
      <w:r w:rsidRPr="00514EB8">
        <w:rPr>
          <w:rFonts w:eastAsia="Cambria"/>
          <w:sz w:val="16"/>
        </w:rPr>
        <w:t>labour</w:t>
      </w:r>
      <w:proofErr w:type="spellEnd"/>
      <w:r w:rsidRPr="00514EB8">
        <w:rPr>
          <w:rFonts w:eastAsia="Cambria"/>
          <w:sz w:val="16"/>
        </w:rPr>
        <w:t xml:space="preserve"> share of GDP—a trend observable in most OECD countries since the early 1990s, ending a previously stable ‘stylized fact’ of the ratio between returns to capital and labour.9 The reason seems to be entirely driven by the rise of so-called ‘superstar firms’ like Google, Facebook and Amazon in new kinds of markets where very low marginal costs mean there is no inherent ceiling on firm size. Software often does not have the same diseconomies of scale that normal products do, so one firm would be expected to dominate each market at a time. These ‘winner takes all’ markets are not inherently monopolistic, because these large firms are still vulnerable to rivals with better products, but whoever has the best product on offer at a given time is likely to have a very large amount of market share. Low marginal costs and high fixed costs (of innovating better products) have, so far, meant that only a small number of extremely talented workers are necessary for success. The result has been something of a divergence between economic growth and wage growth which may continue. Trying to reverse or undo these trends would be counterproductive, yet this is often the usual political answer. Regulation to try to brute-force firms into paying workers more usually backfires, and protectionism is not the answer to disruption caused by trade. As Paul Krugman writes: The lesson I took from the widely cited Autor, Dorn, and Hanson paper on the China shock was that Ricardo and Heckscher-Ohlin were less relevant to the political economy of trade than the sheer pace of change, which disrupted local manufacturing concentrations and the communities they supported. The point is that a protectionist </w:t>
      </w:r>
      <w:proofErr w:type="gramStart"/>
      <w:r w:rsidRPr="00514EB8">
        <w:rPr>
          <w:rFonts w:eastAsia="Cambria"/>
          <w:sz w:val="16"/>
        </w:rPr>
        <w:t>turn</w:t>
      </w:r>
      <w:proofErr w:type="gramEnd"/>
      <w:r w:rsidRPr="00514EB8">
        <w:rPr>
          <w:rFonts w:eastAsia="Cambria"/>
          <w:sz w:val="16"/>
        </w:rPr>
        <w:t xml:space="preserve">, reversing the trade growth that has already happened, would be the same kind of shock given where we are now. It’s like the old joke about the motorist who runs over a pedestrian, then tries to undo the damage by backing up— and runs over the victim a second time.10 The neoliberal agenda There is no new ‘neoliberal moment’, though it is convenient to suggest that France’s Emmanuel Macron represents one. But for a group of us the term is a useful differentiation from fellow </w:t>
      </w:r>
      <w:proofErr w:type="spellStart"/>
      <w:r w:rsidRPr="00514EB8">
        <w:rPr>
          <w:rFonts w:eastAsia="Cambria"/>
          <w:sz w:val="16"/>
        </w:rPr>
        <w:t>travellers</w:t>
      </w:r>
      <w:proofErr w:type="spellEnd"/>
      <w:r w:rsidRPr="00514EB8">
        <w:rPr>
          <w:rFonts w:eastAsia="Cambria"/>
          <w:sz w:val="16"/>
        </w:rPr>
        <w:t xml:space="preserve"> (see the box overleaf on how to spot a neoliberal). We are </w:t>
      </w:r>
      <w:r w:rsidRPr="00514EB8">
        <w:rPr>
          <w:rFonts w:eastAsia="Cambria"/>
          <w:u w:val="single"/>
        </w:rPr>
        <w:t>globalist consequentialists</w:t>
      </w:r>
      <w:r w:rsidRPr="00514EB8">
        <w:rPr>
          <w:rFonts w:eastAsia="Cambria"/>
          <w:sz w:val="16"/>
        </w:rPr>
        <w:t xml:space="preserve"> who have </w:t>
      </w:r>
      <w:r w:rsidRPr="00514EB8">
        <w:rPr>
          <w:rFonts w:eastAsia="Cambria"/>
          <w:u w:val="single"/>
        </w:rPr>
        <w:t>concluded that free markets</w:t>
      </w:r>
      <w:r w:rsidRPr="00514EB8">
        <w:rPr>
          <w:rFonts w:eastAsia="Cambria"/>
          <w:sz w:val="16"/>
        </w:rPr>
        <w:t xml:space="preserve">, property rights, </w:t>
      </w:r>
      <w:r w:rsidRPr="00514EB8">
        <w:rPr>
          <w:rFonts w:eastAsia="Cambria"/>
          <w:u w:val="single"/>
        </w:rPr>
        <w:t xml:space="preserve">free trade and liberal migration policies are effective tools for </w:t>
      </w:r>
      <w:r w:rsidRPr="00514EB8">
        <w:rPr>
          <w:rFonts w:eastAsia="Cambria"/>
          <w:b/>
          <w:u w:val="single"/>
        </w:rPr>
        <w:t>fostering</w:t>
      </w:r>
      <w:r w:rsidRPr="00514EB8">
        <w:rPr>
          <w:rFonts w:eastAsia="Cambria"/>
          <w:u w:val="single"/>
        </w:rPr>
        <w:t xml:space="preserve"> economic growth and improving the well-being</w:t>
      </w:r>
      <w:r w:rsidRPr="00514EB8">
        <w:rPr>
          <w:rFonts w:eastAsia="Cambria"/>
          <w:b/>
          <w:u w:val="single"/>
        </w:rPr>
        <w:t xml:space="preserve"> of the global poor</w:t>
      </w:r>
      <w:r w:rsidRPr="00514EB8">
        <w:rPr>
          <w:rFonts w:eastAsia="Cambria"/>
          <w:sz w:val="16"/>
        </w:rPr>
        <w:t xml:space="preserve">. We’re suspicious of politics; democracy is not the panacea for our problems that many on the left and, increasingly, the populist right </w:t>
      </w:r>
      <w:proofErr w:type="gramStart"/>
      <w:r w:rsidRPr="00514EB8">
        <w:rPr>
          <w:rFonts w:eastAsia="Cambria"/>
          <w:sz w:val="16"/>
        </w:rPr>
        <w:t>seem</w:t>
      </w:r>
      <w:proofErr w:type="gramEnd"/>
      <w:r w:rsidRPr="00514EB8">
        <w:rPr>
          <w:rFonts w:eastAsia="Cambria"/>
          <w:sz w:val="16"/>
        </w:rPr>
        <w:t xml:space="preserve"> to think. </w:t>
      </w:r>
      <w:r w:rsidRPr="00514EB8">
        <w:rPr>
          <w:rFonts w:eastAsia="Cambria"/>
          <w:u w:val="single"/>
        </w:rPr>
        <w:t xml:space="preserve">We </w:t>
      </w:r>
      <w:r w:rsidRPr="00514EB8">
        <w:rPr>
          <w:rFonts w:eastAsia="Cambria"/>
          <w:b/>
          <w:u w:val="single"/>
        </w:rPr>
        <w:t>cannot</w:t>
      </w:r>
      <w:r w:rsidRPr="00514EB8">
        <w:rPr>
          <w:rFonts w:eastAsia="Cambria"/>
          <w:sz w:val="16"/>
        </w:rPr>
        <w:t xml:space="preserve"> hope to </w:t>
      </w:r>
      <w:r w:rsidRPr="00514EB8">
        <w:rPr>
          <w:rFonts w:eastAsia="Cambria"/>
          <w:b/>
          <w:u w:val="single"/>
        </w:rPr>
        <w:t xml:space="preserve">solve political problems </w:t>
      </w:r>
      <w:r w:rsidRPr="00514EB8">
        <w:rPr>
          <w:rFonts w:eastAsia="Cambria"/>
          <w:u w:val="single"/>
        </w:rPr>
        <w:t xml:space="preserve">by </w:t>
      </w:r>
      <w:r w:rsidRPr="00514EB8">
        <w:rPr>
          <w:rFonts w:eastAsia="Cambria"/>
          <w:b/>
          <w:u w:val="single"/>
        </w:rPr>
        <w:t>chucking out experts</w:t>
      </w:r>
      <w:r w:rsidRPr="00514EB8">
        <w:rPr>
          <w:rFonts w:eastAsia="Cambria"/>
          <w:u w:val="single"/>
        </w:rPr>
        <w:t xml:space="preserve"> and replacing them with</w:t>
      </w:r>
      <w:r w:rsidRPr="00514EB8">
        <w:rPr>
          <w:rFonts w:eastAsia="Cambria"/>
          <w:sz w:val="16"/>
        </w:rPr>
        <w:t xml:space="preserve"> politicians or </w:t>
      </w:r>
      <w:r w:rsidRPr="00514EB8">
        <w:rPr>
          <w:rFonts w:eastAsia="Cambria"/>
          <w:u w:val="single"/>
        </w:rPr>
        <w:t>referendums</w:t>
      </w:r>
      <w:r w:rsidRPr="00514EB8">
        <w:rPr>
          <w:rFonts w:eastAsia="Cambria"/>
          <w:sz w:val="16"/>
        </w:rPr>
        <w:t xml:space="preserve">. We are comfortable with redistribution of income, done simply through cash transfers instead of a complicated welfare state. In a sentence, a </w:t>
      </w:r>
      <w:r w:rsidRPr="00514EB8">
        <w:rPr>
          <w:rFonts w:eastAsia="Cambria"/>
          <w:u w:val="single"/>
        </w:rPr>
        <w:t>neoliberal’s worldview might be</w:t>
      </w:r>
      <w:r w:rsidRPr="00514EB8">
        <w:rPr>
          <w:rFonts w:eastAsia="Cambria"/>
          <w:sz w:val="16"/>
        </w:rPr>
        <w:t xml:space="preserve"> something like this: </w:t>
      </w:r>
      <w:r w:rsidRPr="00514EB8">
        <w:rPr>
          <w:rFonts w:eastAsia="Cambria"/>
          <w:u w:val="single"/>
        </w:rPr>
        <w:t>Governments should facilitate</w:t>
      </w:r>
      <w:r w:rsidRPr="00514EB8">
        <w:rPr>
          <w:rFonts w:eastAsia="Cambria"/>
          <w:sz w:val="16"/>
        </w:rPr>
        <w:t xml:space="preserve"> </w:t>
      </w:r>
      <w:r w:rsidRPr="00514EB8">
        <w:rPr>
          <w:rFonts w:eastAsia="Cambria"/>
          <w:b/>
          <w:u w:val="single"/>
        </w:rPr>
        <w:t xml:space="preserve">as much wealth creation as </w:t>
      </w:r>
      <w:proofErr w:type="gramStart"/>
      <w:r w:rsidRPr="00514EB8">
        <w:rPr>
          <w:rFonts w:eastAsia="Cambria"/>
          <w:b/>
          <w:u w:val="single"/>
        </w:rPr>
        <w:t>possible</w:t>
      </w:r>
      <w:r w:rsidRPr="00514EB8">
        <w:rPr>
          <w:rFonts w:eastAsia="Cambria"/>
          <w:u w:val="single"/>
        </w:rPr>
        <w:t>, and</w:t>
      </w:r>
      <w:proofErr w:type="gramEnd"/>
      <w:r w:rsidRPr="00514EB8">
        <w:rPr>
          <w:rFonts w:eastAsia="Cambria"/>
          <w:u w:val="single"/>
        </w:rPr>
        <w:t xml:space="preserve"> redistribute some of it</w:t>
      </w:r>
      <w:r w:rsidRPr="00514EB8">
        <w:rPr>
          <w:rFonts w:eastAsia="Cambria"/>
          <w:sz w:val="16"/>
        </w:rPr>
        <w:t xml:space="preserve"> after. This differs from left-liberal </w:t>
      </w:r>
      <w:proofErr w:type="spellStart"/>
      <w:r w:rsidRPr="00514EB8">
        <w:rPr>
          <w:rFonts w:eastAsia="Cambria"/>
          <w:sz w:val="16"/>
        </w:rPr>
        <w:t>Blairism</w:t>
      </w:r>
      <w:proofErr w:type="spellEnd"/>
      <w:r w:rsidRPr="00514EB8">
        <w:rPr>
          <w:rFonts w:eastAsia="Cambria"/>
          <w:sz w:val="16"/>
        </w:rPr>
        <w:t xml:space="preserve"> in its </w:t>
      </w:r>
      <w:proofErr w:type="spellStart"/>
      <w:r w:rsidRPr="00514EB8">
        <w:rPr>
          <w:rFonts w:eastAsia="Cambria"/>
          <w:sz w:val="16"/>
        </w:rPr>
        <w:t>scepticism</w:t>
      </w:r>
      <w:proofErr w:type="spellEnd"/>
      <w:r w:rsidRPr="00514EB8">
        <w:rPr>
          <w:rFonts w:eastAsia="Cambria"/>
          <w:sz w:val="16"/>
        </w:rPr>
        <w:t xml:space="preserve"> about the effectiveness of government as a piecemeal problem-solver and its prima facie preference for markets in most cases where scarce resources must be allocated. It differs from libertarianism and classical liberalism in its support for a </w:t>
      </w:r>
      <w:proofErr w:type="gramStart"/>
      <w:r w:rsidRPr="00514EB8">
        <w:rPr>
          <w:rFonts w:eastAsia="Cambria"/>
          <w:sz w:val="16"/>
        </w:rPr>
        <w:t>fairly large</w:t>
      </w:r>
      <w:proofErr w:type="gramEnd"/>
      <w:r w:rsidRPr="00514EB8">
        <w:rPr>
          <w:rFonts w:eastAsia="Cambria"/>
          <w:sz w:val="16"/>
        </w:rPr>
        <w:t xml:space="preserve"> degree of income redistribution, though done differently to how most developed nations do this at present. </w:t>
      </w:r>
      <w:r w:rsidRPr="00302BE8">
        <w:rPr>
          <w:rFonts w:eastAsia="Cambria"/>
          <w:highlight w:val="cyan"/>
          <w:u w:val="single"/>
        </w:rPr>
        <w:t>Neoliberals are alarmed at the</w:t>
      </w:r>
      <w:r w:rsidRPr="00514EB8">
        <w:rPr>
          <w:rFonts w:eastAsia="Cambria"/>
          <w:u w:val="single"/>
        </w:rPr>
        <w:t xml:space="preserve"> right’s </w:t>
      </w:r>
      <w:r w:rsidRPr="00514EB8">
        <w:rPr>
          <w:rFonts w:eastAsia="Cambria"/>
          <w:b/>
          <w:u w:val="single"/>
        </w:rPr>
        <w:t>embrace of nationalism</w:t>
      </w:r>
      <w:r w:rsidRPr="00514EB8">
        <w:rPr>
          <w:rFonts w:eastAsia="Cambria"/>
          <w:u w:val="single"/>
        </w:rPr>
        <w:t xml:space="preserve"> and the </w:t>
      </w:r>
      <w:r w:rsidRPr="00302BE8">
        <w:rPr>
          <w:rFonts w:eastAsia="Cambria"/>
          <w:highlight w:val="cyan"/>
          <w:u w:val="single"/>
        </w:rPr>
        <w:t>populist idea that economic</w:t>
      </w:r>
      <w:r w:rsidRPr="00514EB8">
        <w:rPr>
          <w:rFonts w:eastAsia="Cambria"/>
          <w:u w:val="single"/>
        </w:rPr>
        <w:t xml:space="preserve">s and good </w:t>
      </w:r>
      <w:r w:rsidRPr="00302BE8">
        <w:rPr>
          <w:rFonts w:eastAsia="Cambria"/>
          <w:highlight w:val="cyan"/>
          <w:u w:val="single"/>
        </w:rPr>
        <w:t>policy doesn’t matter, that ‘experts’ are</w:t>
      </w:r>
      <w:r w:rsidRPr="00514EB8">
        <w:rPr>
          <w:rFonts w:eastAsia="Cambria"/>
          <w:sz w:val="16"/>
        </w:rPr>
        <w:t xml:space="preserve"> systematically </w:t>
      </w:r>
      <w:r w:rsidRPr="00302BE8">
        <w:rPr>
          <w:rFonts w:eastAsia="Cambria"/>
          <w:highlight w:val="cyan"/>
          <w:u w:val="single"/>
        </w:rPr>
        <w:t>biased and should be ignored</w:t>
      </w:r>
      <w:r w:rsidRPr="00514EB8">
        <w:rPr>
          <w:rFonts w:eastAsia="Cambria"/>
          <w:sz w:val="16"/>
        </w:rPr>
        <w:t xml:space="preserve">. At the same time, the lurch towards the hard left in the form of people like Jeremy Corbyn, Bernie Sanders, Beppe Grillo and Jean-Luc </w:t>
      </w:r>
      <w:proofErr w:type="spellStart"/>
      <w:r w:rsidRPr="00514EB8">
        <w:rPr>
          <w:rFonts w:eastAsia="Cambria"/>
          <w:sz w:val="16"/>
        </w:rPr>
        <w:t>Melenchon</w:t>
      </w:r>
      <w:proofErr w:type="spellEnd"/>
      <w:r w:rsidRPr="00514EB8">
        <w:rPr>
          <w:rFonts w:eastAsia="Cambria"/>
          <w:sz w:val="16"/>
        </w:rPr>
        <w:t xml:space="preserve"> suggests that the old ideological battles that many thought had been settled must be fought once again. The ‘neoliberal agenda’, then, is to resist both zombie Marxism and right-wing populism in the areas where these are making the biggest gains. </w:t>
      </w:r>
      <w:r w:rsidRPr="00514EB8">
        <w:rPr>
          <w:rFonts w:eastAsia="Cambria"/>
          <w:u w:val="single"/>
        </w:rPr>
        <w:t>Trade</w:t>
      </w:r>
      <w:proofErr w:type="gramStart"/>
      <w:r w:rsidRPr="00514EB8">
        <w:rPr>
          <w:rFonts w:eastAsia="Cambria"/>
          <w:sz w:val="16"/>
        </w:rPr>
        <w:t xml:space="preserve">, in particular, </w:t>
      </w:r>
      <w:r w:rsidRPr="00514EB8">
        <w:rPr>
          <w:rFonts w:eastAsia="Cambria"/>
          <w:u w:val="single"/>
        </w:rPr>
        <w:t>is</w:t>
      </w:r>
      <w:proofErr w:type="gramEnd"/>
      <w:r w:rsidRPr="00514EB8">
        <w:rPr>
          <w:rFonts w:eastAsia="Cambria"/>
          <w:u w:val="single"/>
        </w:rPr>
        <w:t xml:space="preserve"> vulnerable</w:t>
      </w:r>
      <w:r w:rsidRPr="00514EB8">
        <w:rPr>
          <w:rFonts w:eastAsia="Cambria"/>
          <w:sz w:val="16"/>
        </w:rPr>
        <w:t xml:space="preserve">. Defending and </w:t>
      </w:r>
      <w:r w:rsidRPr="00514EB8">
        <w:rPr>
          <w:rFonts w:eastAsia="Cambria"/>
          <w:b/>
          <w:u w:val="single"/>
        </w:rPr>
        <w:t>extending the global liberal order</w:t>
      </w:r>
      <w:r w:rsidRPr="00514EB8">
        <w:rPr>
          <w:rFonts w:eastAsia="Cambria"/>
          <w:u w:val="single"/>
        </w:rPr>
        <w:t xml:space="preserve"> means</w:t>
      </w:r>
      <w:r w:rsidRPr="00514EB8">
        <w:rPr>
          <w:rFonts w:eastAsia="Cambria"/>
          <w:sz w:val="16"/>
        </w:rPr>
        <w:t xml:space="preserve">, above all, </w:t>
      </w:r>
      <w:r w:rsidRPr="00514EB8">
        <w:rPr>
          <w:rFonts w:eastAsia="Cambria"/>
          <w:u w:val="single"/>
        </w:rPr>
        <w:t xml:space="preserve">resisting moves away from </w:t>
      </w:r>
      <w:r w:rsidRPr="00514EB8">
        <w:rPr>
          <w:rFonts w:eastAsia="Cambria"/>
          <w:b/>
          <w:u w:val="single"/>
        </w:rPr>
        <w:t>trade openness</w:t>
      </w:r>
      <w:r w:rsidRPr="00514EB8">
        <w:rPr>
          <w:rFonts w:eastAsia="Cambria"/>
          <w:u w:val="single"/>
        </w:rPr>
        <w:t xml:space="preserve"> </w:t>
      </w:r>
      <w:proofErr w:type="spellStart"/>
      <w:r w:rsidRPr="00514EB8">
        <w:rPr>
          <w:rFonts w:eastAsia="Cambria"/>
          <w:u w:val="single"/>
        </w:rPr>
        <w:t>favoured</w:t>
      </w:r>
      <w:proofErr w:type="spellEnd"/>
      <w:r w:rsidRPr="00514EB8">
        <w:rPr>
          <w:rFonts w:eastAsia="Cambria"/>
          <w:u w:val="single"/>
        </w:rPr>
        <w:t xml:space="preserve"> by</w:t>
      </w:r>
      <w:r w:rsidRPr="00514EB8">
        <w:rPr>
          <w:rFonts w:eastAsia="Cambria"/>
          <w:sz w:val="16"/>
        </w:rPr>
        <w:t xml:space="preserve"> the </w:t>
      </w:r>
      <w:r w:rsidRPr="00514EB8">
        <w:rPr>
          <w:rFonts w:eastAsia="Cambria"/>
          <w:u w:val="single"/>
        </w:rPr>
        <w:t>Trump</w:t>
      </w:r>
      <w:r w:rsidRPr="00514EB8">
        <w:rPr>
          <w:rFonts w:eastAsia="Cambria"/>
          <w:sz w:val="16"/>
        </w:rPr>
        <w:t xml:space="preserve"> administration </w:t>
      </w:r>
      <w:r w:rsidRPr="00514EB8">
        <w:rPr>
          <w:rFonts w:eastAsia="Cambria"/>
          <w:u w:val="single"/>
        </w:rPr>
        <w:t>and</w:t>
      </w:r>
      <w:r w:rsidRPr="00514EB8">
        <w:rPr>
          <w:rFonts w:eastAsia="Cambria"/>
          <w:sz w:val="16"/>
        </w:rPr>
        <w:t xml:space="preserve"> some ‘</w:t>
      </w:r>
      <w:r w:rsidRPr="00514EB8">
        <w:rPr>
          <w:rFonts w:eastAsia="Cambria"/>
          <w:u w:val="single"/>
        </w:rPr>
        <w:t>hard’ Brexiteers who</w:t>
      </w:r>
      <w:r w:rsidRPr="00514EB8">
        <w:rPr>
          <w:rFonts w:eastAsia="Cambria"/>
          <w:sz w:val="16"/>
        </w:rPr>
        <w:t xml:space="preserve"> have </w:t>
      </w:r>
      <w:r w:rsidRPr="00514EB8">
        <w:rPr>
          <w:rFonts w:eastAsia="Cambria"/>
          <w:u w:val="single"/>
        </w:rPr>
        <w:t>toyed with the idea of tariffs and subsidies to protect British jobs from</w:t>
      </w:r>
      <w:r w:rsidRPr="00514EB8">
        <w:rPr>
          <w:rFonts w:eastAsia="Cambria"/>
          <w:sz w:val="16"/>
        </w:rPr>
        <w:t xml:space="preserve"> better </w:t>
      </w:r>
      <w:r w:rsidRPr="00514EB8">
        <w:rPr>
          <w:rFonts w:eastAsia="Cambria"/>
          <w:u w:val="single"/>
        </w:rPr>
        <w:t>foreign competition</w:t>
      </w:r>
      <w:r w:rsidRPr="00514EB8">
        <w:rPr>
          <w:rFonts w:eastAsia="Cambria"/>
          <w:sz w:val="16"/>
        </w:rPr>
        <w:t xml:space="preserve">. </w:t>
      </w:r>
      <w:r w:rsidRPr="00302BE8">
        <w:rPr>
          <w:rFonts w:eastAsia="Cambria"/>
          <w:b/>
          <w:highlight w:val="cyan"/>
          <w:u w:val="single"/>
        </w:rPr>
        <w:t>Seen costs dominate unseen benefits</w:t>
      </w:r>
      <w:r w:rsidRPr="00514EB8">
        <w:rPr>
          <w:rFonts w:eastAsia="Cambria"/>
          <w:sz w:val="16"/>
        </w:rPr>
        <w:t xml:space="preserve">. The </w:t>
      </w:r>
      <w:r w:rsidRPr="00302BE8">
        <w:rPr>
          <w:rFonts w:eastAsia="Cambria"/>
          <w:highlight w:val="cyan"/>
          <w:u w:val="single"/>
        </w:rPr>
        <w:t>negative consequences of trade</w:t>
      </w:r>
      <w:r w:rsidRPr="00514EB8">
        <w:rPr>
          <w:rFonts w:eastAsia="Cambria"/>
          <w:u w:val="single"/>
        </w:rPr>
        <w:t xml:space="preserve"> openness</w:t>
      </w:r>
      <w:r w:rsidRPr="00514EB8">
        <w:rPr>
          <w:rFonts w:eastAsia="Cambria"/>
          <w:sz w:val="16"/>
        </w:rPr>
        <w:t xml:space="preserve"> and automation—the ‘destruction’ of some old jobs and the low status of many of the new ones—</w:t>
      </w:r>
      <w:r w:rsidRPr="00302BE8">
        <w:rPr>
          <w:rFonts w:eastAsia="Cambria"/>
          <w:highlight w:val="cyan"/>
          <w:u w:val="single"/>
        </w:rPr>
        <w:t>seem to be</w:t>
      </w:r>
      <w:r w:rsidRPr="00514EB8">
        <w:rPr>
          <w:rFonts w:eastAsia="Cambria"/>
          <w:u w:val="single"/>
        </w:rPr>
        <w:t xml:space="preserve"> much </w:t>
      </w:r>
      <w:r w:rsidRPr="00302BE8">
        <w:rPr>
          <w:rFonts w:eastAsia="Cambria"/>
          <w:highlight w:val="cyan"/>
          <w:u w:val="single"/>
        </w:rPr>
        <w:t>more salient to people</w:t>
      </w:r>
      <w:r w:rsidRPr="00514EB8">
        <w:rPr>
          <w:rFonts w:eastAsia="Cambria"/>
          <w:u w:val="single"/>
        </w:rPr>
        <w:t xml:space="preserve"> than the benefits.</w:t>
      </w:r>
      <w:r w:rsidRPr="00514EB8">
        <w:rPr>
          <w:rFonts w:eastAsia="Cambria"/>
          <w:sz w:val="16"/>
        </w:rPr>
        <w:t xml:space="preserve"> A cheaper iPhone is seen as a frivolity compared to a rewarding, high status job in manufacturing, and </w:t>
      </w:r>
      <w:r w:rsidRPr="00514EB8">
        <w:rPr>
          <w:rFonts w:eastAsia="Cambria"/>
          <w:u w:val="single"/>
        </w:rPr>
        <w:t>the</w:t>
      </w:r>
      <w:r w:rsidRPr="00514EB8">
        <w:rPr>
          <w:rFonts w:eastAsia="Cambria"/>
          <w:sz w:val="16"/>
        </w:rPr>
        <w:t xml:space="preserve"> other </w:t>
      </w:r>
      <w:r w:rsidRPr="00302BE8">
        <w:rPr>
          <w:rFonts w:eastAsia="Cambria"/>
          <w:highlight w:val="cyan"/>
          <w:u w:val="single"/>
        </w:rPr>
        <w:t>benefits</w:t>
      </w:r>
      <w:r w:rsidRPr="00514EB8">
        <w:rPr>
          <w:rFonts w:eastAsia="Cambria"/>
          <w:u w:val="single"/>
        </w:rPr>
        <w:t xml:space="preserve"> of trade</w:t>
      </w:r>
      <w:r w:rsidRPr="00514EB8">
        <w:rPr>
          <w:rFonts w:eastAsia="Cambria"/>
          <w:sz w:val="16"/>
        </w:rPr>
        <w:t xml:space="preserve"> and automation </w:t>
      </w:r>
      <w:r w:rsidRPr="00302BE8">
        <w:rPr>
          <w:rFonts w:eastAsia="Cambria"/>
          <w:highlight w:val="cyan"/>
          <w:u w:val="single"/>
        </w:rPr>
        <w:t>are nearly invisible</w:t>
      </w:r>
      <w:r w:rsidRPr="00514EB8">
        <w:rPr>
          <w:rFonts w:eastAsia="Cambria"/>
          <w:u w:val="single"/>
        </w:rPr>
        <w:t xml:space="preserve">. </w:t>
      </w:r>
      <w:r w:rsidRPr="00514EB8">
        <w:rPr>
          <w:rFonts w:eastAsia="Cambria"/>
          <w:sz w:val="16"/>
        </w:rPr>
        <w:t xml:space="preserve">Welfare and </w:t>
      </w:r>
      <w:proofErr w:type="spellStart"/>
      <w:r w:rsidRPr="00514EB8">
        <w:rPr>
          <w:rFonts w:eastAsia="Cambria"/>
          <w:sz w:val="16"/>
        </w:rPr>
        <w:t>labour</w:t>
      </w:r>
      <w:proofErr w:type="spellEnd"/>
      <w:r w:rsidRPr="00514EB8">
        <w:rPr>
          <w:rFonts w:eastAsia="Cambria"/>
          <w:sz w:val="16"/>
        </w:rPr>
        <w:t xml:space="preserve"> market reforms may at least mitigate some of the harms here. Replacing complicated welfare systems (in Britain there are over 50 different kinds of benefit payments available) with simple cash payments, whether in the form of a Negative Income Tax, a </w:t>
      </w:r>
      <w:proofErr w:type="spellStart"/>
      <w:r w:rsidRPr="00514EB8">
        <w:rPr>
          <w:rFonts w:eastAsia="Cambria"/>
          <w:sz w:val="16"/>
        </w:rPr>
        <w:t>workcontingent</w:t>
      </w:r>
      <w:proofErr w:type="spellEnd"/>
      <w:r w:rsidRPr="00514EB8">
        <w:rPr>
          <w:rFonts w:eastAsia="Cambria"/>
          <w:sz w:val="16"/>
        </w:rPr>
        <w:t xml:space="preserve"> payment (</w:t>
      </w:r>
      <w:proofErr w:type="gramStart"/>
      <w:r w:rsidRPr="00514EB8">
        <w:rPr>
          <w:rFonts w:eastAsia="Cambria"/>
          <w:sz w:val="16"/>
        </w:rPr>
        <w:t>similar to</w:t>
      </w:r>
      <w:proofErr w:type="gramEnd"/>
      <w:r w:rsidRPr="00514EB8">
        <w:rPr>
          <w:rFonts w:eastAsia="Cambria"/>
          <w:sz w:val="16"/>
        </w:rPr>
        <w:t xml:space="preserve"> the Earned Income Tax Credit) or wage subsidies to employers may make uneconomic jobs that give workers a greater sense of self-worth (such as some of those involving manual </w:t>
      </w:r>
      <w:proofErr w:type="spellStart"/>
      <w:r w:rsidRPr="00514EB8">
        <w:rPr>
          <w:rFonts w:eastAsia="Cambria"/>
          <w:sz w:val="16"/>
        </w:rPr>
        <w:t>labour</w:t>
      </w:r>
      <w:proofErr w:type="spellEnd"/>
      <w:r w:rsidRPr="00514EB8">
        <w:rPr>
          <w:rFonts w:eastAsia="Cambria"/>
          <w:sz w:val="16"/>
        </w:rPr>
        <w:t xml:space="preserve"> or manufacturing) more viable. </w:t>
      </w:r>
      <w:r w:rsidRPr="00514EB8">
        <w:rPr>
          <w:rFonts w:eastAsia="Cambria"/>
          <w:u w:val="single"/>
        </w:rPr>
        <w:t>Combined with</w:t>
      </w:r>
      <w:r w:rsidRPr="00514EB8">
        <w:rPr>
          <w:rFonts w:eastAsia="Cambria"/>
          <w:sz w:val="16"/>
        </w:rPr>
        <w:t xml:space="preserve"> </w:t>
      </w:r>
      <w:proofErr w:type="spellStart"/>
      <w:r w:rsidRPr="00514EB8">
        <w:rPr>
          <w:rFonts w:eastAsia="Cambria"/>
          <w:sz w:val="16"/>
        </w:rPr>
        <w:t>labour</w:t>
      </w:r>
      <w:proofErr w:type="spellEnd"/>
      <w:r w:rsidRPr="00514EB8">
        <w:rPr>
          <w:rFonts w:eastAsia="Cambria"/>
          <w:sz w:val="16"/>
        </w:rPr>
        <w:t xml:space="preserve"> </w:t>
      </w:r>
      <w:r w:rsidRPr="00514EB8">
        <w:rPr>
          <w:rFonts w:eastAsia="Cambria"/>
          <w:u w:val="single"/>
        </w:rPr>
        <w:t>market deregulation</w:t>
      </w:r>
      <w:r w:rsidRPr="00514EB8">
        <w:rPr>
          <w:rFonts w:eastAsia="Cambria"/>
          <w:sz w:val="16"/>
        </w:rPr>
        <w:t xml:space="preserve">, greater </w:t>
      </w:r>
      <w:r w:rsidRPr="00514EB8">
        <w:rPr>
          <w:rFonts w:eastAsia="Cambria"/>
          <w:u w:val="single"/>
        </w:rPr>
        <w:t>innovation about how to use workers may</w:t>
      </w:r>
      <w:r w:rsidRPr="00514EB8">
        <w:rPr>
          <w:rFonts w:eastAsia="Cambria"/>
          <w:sz w:val="16"/>
        </w:rPr>
        <w:t xml:space="preserve"> stop or </w:t>
      </w:r>
      <w:r w:rsidRPr="00514EB8">
        <w:rPr>
          <w:rFonts w:eastAsia="Cambria"/>
          <w:u w:val="single"/>
        </w:rPr>
        <w:t>reverse the shift of income away from workers’ wages</w:t>
      </w:r>
      <w:r w:rsidRPr="00514EB8">
        <w:rPr>
          <w:rFonts w:eastAsia="Cambria"/>
          <w:sz w:val="16"/>
        </w:rPr>
        <w:t xml:space="preserve">. Ultimately, </w:t>
      </w:r>
      <w:r w:rsidRPr="00514EB8">
        <w:rPr>
          <w:rFonts w:eastAsia="Cambria"/>
          <w:u w:val="single"/>
        </w:rPr>
        <w:t>a lack of economic growth across</w:t>
      </w:r>
      <w:r w:rsidRPr="00514EB8">
        <w:rPr>
          <w:rFonts w:eastAsia="Cambria"/>
          <w:sz w:val="16"/>
        </w:rPr>
        <w:t xml:space="preserve"> much of </w:t>
      </w:r>
      <w:r w:rsidRPr="00514EB8">
        <w:rPr>
          <w:rFonts w:eastAsia="Cambria"/>
          <w:u w:val="single"/>
        </w:rPr>
        <w:t>the developed world seems like the biggest cause of our present woes</w:t>
      </w:r>
      <w:r w:rsidRPr="00514EB8">
        <w:rPr>
          <w:rFonts w:eastAsia="Cambria"/>
          <w:sz w:val="16"/>
        </w:rPr>
        <w:t xml:space="preserve">. People will put up with a lot if they feel like their family’s lives are getting better. ‘Going for growth’ involves a focus on the </w:t>
      </w:r>
      <w:proofErr w:type="spellStart"/>
      <w:r w:rsidRPr="00514EB8">
        <w:rPr>
          <w:rFonts w:eastAsia="Cambria"/>
          <w:sz w:val="16"/>
        </w:rPr>
        <w:t>lowesthanging</w:t>
      </w:r>
      <w:proofErr w:type="spellEnd"/>
      <w:r w:rsidRPr="00514EB8">
        <w:rPr>
          <w:rFonts w:eastAsia="Cambria"/>
          <w:sz w:val="16"/>
        </w:rPr>
        <w:t xml:space="preserve"> policy fruit. For example, in most </w:t>
      </w:r>
      <w:proofErr w:type="spellStart"/>
      <w:r w:rsidRPr="00514EB8">
        <w:rPr>
          <w:rFonts w:eastAsia="Cambria"/>
          <w:sz w:val="16"/>
        </w:rPr>
        <w:t>Englishspeaking</w:t>
      </w:r>
      <w:proofErr w:type="spellEnd"/>
      <w:r w:rsidRPr="00514EB8">
        <w:rPr>
          <w:rFonts w:eastAsia="Cambria"/>
          <w:sz w:val="16"/>
        </w:rPr>
        <w:t xml:space="preserve"> countries, urban zoning and planning laws have created housing crises in prosperous cities. Living in Sydney, London or San Francisco is astonishingly expensive now by historical or international standards. Apart from the first-order effects this has of raising people’s cost of living, the second-order effect is probably a significant drag on growth. By preventing people from moving to where they could be most productive, expensive housing holds economic growth back. This ‘spatial misallocation’ is estimated by Chang-Tai Hsieh and Enrico Moretti to have lowered aggregate US growth by more than 50% between 1964 and 2009.11 The same is likely true in other </w:t>
      </w:r>
      <w:proofErr w:type="spellStart"/>
      <w:r w:rsidRPr="00514EB8">
        <w:rPr>
          <w:rFonts w:eastAsia="Cambria"/>
          <w:sz w:val="16"/>
        </w:rPr>
        <w:t>Englishspeaking</w:t>
      </w:r>
      <w:proofErr w:type="spellEnd"/>
      <w:r w:rsidRPr="00514EB8">
        <w:rPr>
          <w:rFonts w:eastAsia="Cambria"/>
          <w:sz w:val="16"/>
        </w:rPr>
        <w:t xml:space="preserve"> countries. (Continental Europe has different problems.) Another example is tax, where the structure of corporation tax is such that investment is usually taxed heavily. This need not be the case: full capital expensing would effectively shift the burden of corporation tax away from investment towards consumption and be far less of a drag on growth. This would also probably allow the creation of more manufacturing jobs in developed </w:t>
      </w:r>
      <w:proofErr w:type="gramStart"/>
      <w:r w:rsidRPr="00514EB8">
        <w:rPr>
          <w:rFonts w:eastAsia="Cambria"/>
          <w:sz w:val="16"/>
        </w:rPr>
        <w:t>countries, since</w:t>
      </w:r>
      <w:proofErr w:type="gramEnd"/>
      <w:r w:rsidRPr="00514EB8">
        <w:rPr>
          <w:rFonts w:eastAsia="Cambria"/>
          <w:sz w:val="16"/>
        </w:rPr>
        <w:t xml:space="preserve"> it is machinery and property investment that are typically hit hardest by corporation tax. (In the UK, former Chancellor George Osborne funded his headline corporation tax cuts by increasing the relative tax burden on machinery and property investment.) Neoliberals will always be a small group. But </w:t>
      </w:r>
      <w:r w:rsidRPr="00514EB8">
        <w:rPr>
          <w:rFonts w:eastAsia="Cambria"/>
          <w:u w:val="single"/>
        </w:rPr>
        <w:t>the idea of neolib</w:t>
      </w:r>
      <w:r w:rsidRPr="00514EB8">
        <w:rPr>
          <w:rFonts w:eastAsia="Cambria"/>
          <w:sz w:val="16"/>
        </w:rPr>
        <w:t xml:space="preserve">eralism has </w:t>
      </w:r>
      <w:r w:rsidRPr="00514EB8">
        <w:rPr>
          <w:rFonts w:eastAsia="Cambria"/>
          <w:u w:val="single"/>
        </w:rPr>
        <w:t xml:space="preserve">captured some people’s imaginations and seems to be filling an </w:t>
      </w:r>
      <w:r w:rsidRPr="00514EB8">
        <w:rPr>
          <w:rFonts w:eastAsia="Cambria"/>
          <w:b/>
          <w:u w:val="single"/>
        </w:rPr>
        <w:t>open niche in the political market</w:t>
      </w:r>
      <w:r w:rsidRPr="00514EB8">
        <w:rPr>
          <w:rFonts w:eastAsia="Cambria"/>
          <w:sz w:val="16"/>
        </w:rPr>
        <w:t xml:space="preserve">. Online especially, many </w:t>
      </w:r>
      <w:r w:rsidRPr="00514EB8">
        <w:rPr>
          <w:rFonts w:eastAsia="Cambria"/>
          <w:u w:val="single"/>
        </w:rPr>
        <w:t>younger people who</w:t>
      </w:r>
      <w:r w:rsidRPr="00514EB8">
        <w:rPr>
          <w:rFonts w:eastAsia="Cambria"/>
          <w:sz w:val="16"/>
        </w:rPr>
        <w:t xml:space="preserve"> are uncomfortable with libertarianism’s dogmatic image and </w:t>
      </w:r>
      <w:r w:rsidRPr="00514EB8">
        <w:rPr>
          <w:rFonts w:eastAsia="Cambria"/>
          <w:u w:val="single"/>
        </w:rPr>
        <w:t>enjoy the naughtiness of re-appropriating a political swear word have adopted the label</w:t>
      </w:r>
      <w:r w:rsidRPr="00514EB8">
        <w:rPr>
          <w:rFonts w:eastAsia="Cambria"/>
          <w:sz w:val="16"/>
        </w:rPr>
        <w:t xml:space="preserve">. </w:t>
      </w:r>
      <w:r w:rsidRPr="00514EB8">
        <w:rPr>
          <w:rFonts w:eastAsia="Cambria"/>
          <w:u w:val="single"/>
        </w:rPr>
        <w:t xml:space="preserve"> </w:t>
      </w:r>
      <w:bookmarkEnd w:id="0"/>
    </w:p>
    <w:p w14:paraId="21CFC4BA" w14:textId="77777777" w:rsidR="0013433B" w:rsidRPr="00B121C5" w:rsidRDefault="0013433B" w:rsidP="0013433B">
      <w:pPr>
        <w:pStyle w:val="Heading4"/>
      </w:pPr>
      <w:r>
        <w:t xml:space="preserve">Spreading capitalism creates </w:t>
      </w:r>
      <w:r>
        <w:rPr>
          <w:u w:val="single"/>
        </w:rPr>
        <w:t>global prosperity</w:t>
      </w:r>
      <w:r>
        <w:t xml:space="preserve"> and </w:t>
      </w:r>
      <w:r>
        <w:rPr>
          <w:u w:val="single"/>
        </w:rPr>
        <w:t>environmental sustainability</w:t>
      </w:r>
      <w:r>
        <w:t xml:space="preserve">. Abandoning it is </w:t>
      </w:r>
      <w:r>
        <w:rPr>
          <w:u w:val="single"/>
        </w:rPr>
        <w:t>disastrous</w:t>
      </w:r>
      <w:r>
        <w:t>.</w:t>
      </w:r>
    </w:p>
    <w:p w14:paraId="3ABAD3B6" w14:textId="77777777" w:rsidR="0013433B" w:rsidRDefault="0013433B" w:rsidP="0013433B">
      <w:proofErr w:type="spellStart"/>
      <w:r w:rsidRPr="00B121C5">
        <w:rPr>
          <w:rStyle w:val="Style13ptBold"/>
        </w:rPr>
        <w:t>Rhonheimer</w:t>
      </w:r>
      <w:proofErr w:type="spellEnd"/>
      <w:r w:rsidRPr="00B121C5">
        <w:rPr>
          <w:rStyle w:val="Style13ptBold"/>
        </w:rPr>
        <w:t xml:space="preserve">, </w:t>
      </w:r>
      <w:r>
        <w:rPr>
          <w:rStyle w:val="Style13ptBold"/>
        </w:rPr>
        <w:t>20</w:t>
      </w:r>
      <w:r>
        <w:t xml:space="preserve">—teaching professor at the Pontifical University of the Holy Cross (Martin, “Capitalism is Good for the Poor – and for the Environment,” </w:t>
      </w:r>
      <w:hyperlink r:id="rId10" w:history="1">
        <w:r>
          <w:rPr>
            <w:rStyle w:val="Hyperlink"/>
          </w:rPr>
          <w:t>https://austrian-institute.org/en/subjects-en/catholic-social-doctrine-2/capitalism-is-good-for-the-poor-and-for-the-environment/</w:t>
        </w:r>
      </w:hyperlink>
      <w:r>
        <w:t xml:space="preserve">, </w:t>
      </w:r>
      <w:proofErr w:type="spellStart"/>
      <w:r>
        <w:t>dml</w:t>
      </w:r>
      <w:proofErr w:type="spellEnd"/>
      <w:r>
        <w:t>)</w:t>
      </w:r>
    </w:p>
    <w:p w14:paraId="2C58B32D" w14:textId="77777777" w:rsidR="0013433B" w:rsidRDefault="0013433B" w:rsidP="0013433B"/>
    <w:p w14:paraId="61DE98D1" w14:textId="77777777" w:rsidR="0013433B" w:rsidRPr="00B121C5" w:rsidRDefault="0013433B" w:rsidP="0013433B">
      <w:pPr>
        <w:rPr>
          <w:sz w:val="16"/>
        </w:rPr>
      </w:pPr>
      <w:r w:rsidRPr="00B121C5">
        <w:rPr>
          <w:rStyle w:val="StyleUnderline"/>
        </w:rPr>
        <w:t xml:space="preserve">It is </w:t>
      </w:r>
      <w:r w:rsidRPr="00B121C5">
        <w:rPr>
          <w:rStyle w:val="Emphasis"/>
        </w:rPr>
        <w:t>not social policy</w:t>
      </w:r>
      <w:r w:rsidRPr="00B121C5">
        <w:rPr>
          <w:rStyle w:val="StyleUnderline"/>
        </w:rPr>
        <w:t xml:space="preserve"> but </w:t>
      </w:r>
      <w:r w:rsidRPr="00302BE8">
        <w:rPr>
          <w:rStyle w:val="Emphasis"/>
          <w:highlight w:val="cyan"/>
        </w:rPr>
        <w:t>capitalism</w:t>
      </w:r>
      <w:r w:rsidRPr="00B121C5">
        <w:rPr>
          <w:rStyle w:val="StyleUnderline"/>
        </w:rPr>
        <w:t xml:space="preserve"> that has </w:t>
      </w:r>
      <w:r w:rsidRPr="00302BE8">
        <w:rPr>
          <w:rStyle w:val="Emphasis"/>
          <w:highlight w:val="cyan"/>
        </w:rPr>
        <w:t>created today’s prosperity</w:t>
      </w:r>
      <w:r w:rsidRPr="00B121C5">
        <w:rPr>
          <w:sz w:val="16"/>
        </w:rPr>
        <w:t>.</w:t>
      </w:r>
    </w:p>
    <w:p w14:paraId="3399711A" w14:textId="77777777" w:rsidR="0013433B" w:rsidRPr="00B121C5" w:rsidRDefault="0013433B" w:rsidP="0013433B">
      <w:pPr>
        <w:rPr>
          <w:rStyle w:val="StyleUnderline"/>
        </w:rPr>
      </w:pPr>
      <w:r w:rsidRPr="00B121C5">
        <w:rPr>
          <w:sz w:val="16"/>
        </w:rPr>
        <w:t xml:space="preserve">What is important is that </w:t>
      </w:r>
      <w:r w:rsidRPr="00B121C5">
        <w:rPr>
          <w:rStyle w:val="StyleUnderline"/>
        </w:rPr>
        <w:t xml:space="preserve">what </w:t>
      </w:r>
      <w:r w:rsidRPr="00B121C5">
        <w:rPr>
          <w:rStyle w:val="Emphasis"/>
        </w:rPr>
        <w:t>made today’s mass prosperity possible</w:t>
      </w:r>
      <w:r w:rsidRPr="00B121C5">
        <w:rPr>
          <w:rStyle w:val="StyleUnderline"/>
        </w:rPr>
        <w:t xml:space="preserve"> – a phenomenon </w:t>
      </w:r>
      <w:r w:rsidRPr="00B121C5">
        <w:rPr>
          <w:rStyle w:val="Emphasis"/>
        </w:rPr>
        <w:t>unprecedented in history</w:t>
      </w:r>
      <w:r w:rsidRPr="00B121C5">
        <w:rPr>
          <w:rStyle w:val="StyleUnderline"/>
        </w:rPr>
        <w:t xml:space="preserve"> – was</w:t>
      </w:r>
      <w:r w:rsidRPr="00B121C5">
        <w:rPr>
          <w:sz w:val="16"/>
        </w:rPr>
        <w:t xml:space="preserve"> not social policy or social legislation, </w:t>
      </w:r>
      <w:proofErr w:type="spellStart"/>
      <w:r w:rsidRPr="00B121C5">
        <w:rPr>
          <w:sz w:val="16"/>
        </w:rPr>
        <w:t>organised</w:t>
      </w:r>
      <w:proofErr w:type="spellEnd"/>
      <w:r w:rsidRPr="00B121C5">
        <w:rPr>
          <w:sz w:val="16"/>
        </w:rPr>
        <w:t xml:space="preserve"> trade union pressure, or corrective interventions in the capitalist economy, but rather </w:t>
      </w:r>
      <w:r w:rsidRPr="00B121C5">
        <w:rPr>
          <w:rStyle w:val="Emphasis"/>
        </w:rPr>
        <w:t>market capitalism</w:t>
      </w:r>
      <w:r w:rsidRPr="00B121C5">
        <w:rPr>
          <w:rStyle w:val="StyleUnderline"/>
        </w:rPr>
        <w:t xml:space="preserve"> itself, due to its </w:t>
      </w:r>
      <w:r w:rsidRPr="00B121C5">
        <w:rPr>
          <w:rStyle w:val="Emphasis"/>
        </w:rPr>
        <w:t>enormous potential for innovation</w:t>
      </w:r>
      <w:r w:rsidRPr="00B121C5">
        <w:rPr>
          <w:rStyle w:val="StyleUnderline"/>
        </w:rPr>
        <w:t xml:space="preserve"> and the </w:t>
      </w:r>
      <w:r w:rsidRPr="00B121C5">
        <w:rPr>
          <w:rStyle w:val="Emphasis"/>
        </w:rPr>
        <w:t>ever-increasing productivity</w:t>
      </w:r>
      <w:r w:rsidRPr="00B121C5">
        <w:rPr>
          <w:rStyle w:val="StyleUnderline"/>
        </w:rPr>
        <w:t xml:space="preserve"> of human </w:t>
      </w:r>
      <w:proofErr w:type="spellStart"/>
      <w:r w:rsidRPr="00B121C5">
        <w:rPr>
          <w:rStyle w:val="StyleUnderline"/>
        </w:rPr>
        <w:t>labour</w:t>
      </w:r>
      <w:proofErr w:type="spellEnd"/>
      <w:r w:rsidRPr="00B121C5">
        <w:rPr>
          <w:rStyle w:val="StyleUnderline"/>
        </w:rPr>
        <w:t xml:space="preserve"> that resulted from it.</w:t>
      </w:r>
    </w:p>
    <w:p w14:paraId="2094D0DB" w14:textId="77777777" w:rsidR="0013433B" w:rsidRPr="00B121C5" w:rsidRDefault="0013433B" w:rsidP="0013433B">
      <w:pPr>
        <w:rPr>
          <w:sz w:val="16"/>
        </w:rPr>
      </w:pPr>
      <w:r w:rsidRPr="00302BE8">
        <w:rPr>
          <w:rStyle w:val="StyleUnderline"/>
          <w:highlight w:val="cyan"/>
        </w:rPr>
        <w:t xml:space="preserve">Increasing prosperity and quality of life are </w:t>
      </w:r>
      <w:r w:rsidRPr="00302BE8">
        <w:rPr>
          <w:rStyle w:val="Emphasis"/>
          <w:highlight w:val="cyan"/>
        </w:rPr>
        <w:t>always the result</w:t>
      </w:r>
      <w:r w:rsidRPr="00302BE8">
        <w:rPr>
          <w:rStyle w:val="StyleUnderline"/>
          <w:highlight w:val="cyan"/>
        </w:rPr>
        <w:t xml:space="preserve"> of increasing </w:t>
      </w:r>
      <w:proofErr w:type="spellStart"/>
      <w:r w:rsidRPr="00302BE8">
        <w:rPr>
          <w:rStyle w:val="StyleUnderline"/>
          <w:highlight w:val="cyan"/>
        </w:rPr>
        <w:t>labour</w:t>
      </w:r>
      <w:proofErr w:type="spellEnd"/>
      <w:r w:rsidRPr="00302BE8">
        <w:rPr>
          <w:rStyle w:val="StyleUnderline"/>
          <w:highlight w:val="cyan"/>
        </w:rPr>
        <w:t xml:space="preserve"> productivity</w:t>
      </w:r>
      <w:r w:rsidRPr="00B121C5">
        <w:rPr>
          <w:rStyle w:val="StyleUnderline"/>
        </w:rPr>
        <w:t xml:space="preserve">. </w:t>
      </w:r>
      <w:r w:rsidRPr="00302BE8">
        <w:rPr>
          <w:rStyle w:val="Emphasis"/>
          <w:highlight w:val="cyan"/>
        </w:rPr>
        <w:t>Only increased productivity</w:t>
      </w:r>
      <w:r w:rsidRPr="00302BE8">
        <w:rPr>
          <w:rStyle w:val="StyleUnderline"/>
          <w:highlight w:val="cyan"/>
        </w:rPr>
        <w:t xml:space="preserve"> enabled </w:t>
      </w:r>
      <w:r w:rsidRPr="00302BE8">
        <w:rPr>
          <w:rStyle w:val="Emphasis"/>
          <w:highlight w:val="cyan"/>
        </w:rPr>
        <w:t>higher social standards</w:t>
      </w:r>
      <w:r w:rsidRPr="00302BE8">
        <w:rPr>
          <w:rStyle w:val="StyleUnderline"/>
          <w:highlight w:val="cyan"/>
        </w:rPr>
        <w:t xml:space="preserve">, </w:t>
      </w:r>
      <w:r w:rsidRPr="00302BE8">
        <w:rPr>
          <w:rStyle w:val="Emphasis"/>
          <w:highlight w:val="cyan"/>
        </w:rPr>
        <w:t>better working conditions</w:t>
      </w:r>
      <w:r w:rsidRPr="00302BE8">
        <w:rPr>
          <w:rStyle w:val="StyleUnderline"/>
          <w:highlight w:val="cyan"/>
        </w:rPr>
        <w:t xml:space="preserve">, the </w:t>
      </w:r>
      <w:r w:rsidRPr="00302BE8">
        <w:rPr>
          <w:rStyle w:val="Emphasis"/>
          <w:highlight w:val="cyan"/>
        </w:rPr>
        <w:t xml:space="preserve">overcoming of child </w:t>
      </w:r>
      <w:proofErr w:type="spellStart"/>
      <w:r w:rsidRPr="00302BE8">
        <w:rPr>
          <w:rStyle w:val="Emphasis"/>
          <w:highlight w:val="cyan"/>
        </w:rPr>
        <w:t>labour</w:t>
      </w:r>
      <w:proofErr w:type="spellEnd"/>
      <w:r w:rsidRPr="00302BE8">
        <w:rPr>
          <w:rStyle w:val="StyleUnderline"/>
          <w:highlight w:val="cyan"/>
        </w:rPr>
        <w:t xml:space="preserve">, a </w:t>
      </w:r>
      <w:r w:rsidRPr="00302BE8">
        <w:rPr>
          <w:rStyle w:val="Emphasis"/>
          <w:highlight w:val="cyan"/>
        </w:rPr>
        <w:t>higher level of education</w:t>
      </w:r>
      <w:r w:rsidRPr="00302BE8">
        <w:rPr>
          <w:rStyle w:val="StyleUnderline"/>
          <w:highlight w:val="cyan"/>
        </w:rPr>
        <w:t xml:space="preserve">, and the </w:t>
      </w:r>
      <w:r w:rsidRPr="00302BE8">
        <w:rPr>
          <w:rStyle w:val="Emphasis"/>
          <w:highlight w:val="cyan"/>
        </w:rPr>
        <w:t>emergence of human</w:t>
      </w:r>
      <w:r w:rsidRPr="00B121C5">
        <w:rPr>
          <w:rStyle w:val="Emphasis"/>
        </w:rPr>
        <w:t xml:space="preserve"> capital</w:t>
      </w:r>
      <w:r w:rsidRPr="00B121C5">
        <w:rPr>
          <w:rStyle w:val="StyleUnderline"/>
        </w:rPr>
        <w:t>. This process</w:t>
      </w:r>
      <w:r w:rsidRPr="00B121C5">
        <w:rPr>
          <w:sz w:val="16"/>
        </w:rPr>
        <w:t xml:space="preserve"> of increasing triumph over poverty and the constantly rising living standards of the general masses </w:t>
      </w:r>
      <w:r w:rsidRPr="00B121C5">
        <w:rPr>
          <w:rStyle w:val="StyleUnderline"/>
        </w:rPr>
        <w:t xml:space="preserve">is taking place on a </w:t>
      </w:r>
      <w:r w:rsidRPr="00B121C5">
        <w:rPr>
          <w:rStyle w:val="Emphasis"/>
        </w:rPr>
        <w:t>global scale</w:t>
      </w:r>
      <w:r w:rsidRPr="00B121C5">
        <w:rPr>
          <w:rStyle w:val="StyleUnderline"/>
        </w:rPr>
        <w:t xml:space="preserve"> – but </w:t>
      </w:r>
      <w:r w:rsidRPr="00B121C5">
        <w:rPr>
          <w:rStyle w:val="Emphasis"/>
        </w:rPr>
        <w:t>only</w:t>
      </w:r>
      <w:r w:rsidRPr="00B121C5">
        <w:rPr>
          <w:rStyle w:val="StyleUnderline"/>
        </w:rPr>
        <w:t xml:space="preserve"> where the </w:t>
      </w:r>
      <w:r w:rsidRPr="00B121C5">
        <w:rPr>
          <w:rStyle w:val="Emphasis"/>
        </w:rPr>
        <w:t>market economy</w:t>
      </w:r>
      <w:r w:rsidRPr="00B121C5">
        <w:rPr>
          <w:rStyle w:val="StyleUnderline"/>
        </w:rPr>
        <w:t xml:space="preserve"> and </w:t>
      </w:r>
      <w:r w:rsidRPr="00B121C5">
        <w:rPr>
          <w:rStyle w:val="Emphasis"/>
        </w:rPr>
        <w:t xml:space="preserve">capitalist entrepreneurship </w:t>
      </w:r>
      <w:proofErr w:type="gramStart"/>
      <w:r w:rsidRPr="00B121C5">
        <w:rPr>
          <w:rStyle w:val="Emphasis"/>
        </w:rPr>
        <w:t>are able to</w:t>
      </w:r>
      <w:proofErr w:type="gramEnd"/>
      <w:r w:rsidRPr="00B121C5">
        <w:rPr>
          <w:rStyle w:val="Emphasis"/>
        </w:rPr>
        <w:t xml:space="preserve"> spread</w:t>
      </w:r>
      <w:r w:rsidRPr="00B121C5">
        <w:rPr>
          <w:sz w:val="16"/>
        </w:rPr>
        <w:t>.</w:t>
      </w:r>
    </w:p>
    <w:p w14:paraId="081D364E" w14:textId="77777777" w:rsidR="0013433B" w:rsidRPr="00B121C5" w:rsidRDefault="0013433B" w:rsidP="0013433B">
      <w:pPr>
        <w:rPr>
          <w:sz w:val="16"/>
        </w:rPr>
      </w:pPr>
      <w:r w:rsidRPr="00B121C5">
        <w:rPr>
          <w:sz w:val="16"/>
        </w:rPr>
        <w:t>From industrial overexploitation of nature to ecological awareness</w:t>
      </w:r>
    </w:p>
    <w:p w14:paraId="63B91285" w14:textId="77777777" w:rsidR="0013433B" w:rsidRPr="00B121C5" w:rsidRDefault="0013433B" w:rsidP="0013433B">
      <w:pPr>
        <w:rPr>
          <w:sz w:val="16"/>
        </w:rPr>
      </w:pPr>
      <w:r w:rsidRPr="00B121C5">
        <w:rPr>
          <w:rStyle w:val="StyleUnderline"/>
        </w:rPr>
        <w:t xml:space="preserve">The </w:t>
      </w:r>
      <w:r w:rsidRPr="00B121C5">
        <w:rPr>
          <w:rStyle w:val="Emphasis"/>
        </w:rPr>
        <w:t>first phase</w:t>
      </w:r>
      <w:r w:rsidRPr="00B121C5">
        <w:rPr>
          <w:rStyle w:val="StyleUnderline"/>
        </w:rPr>
        <w:t xml:space="preserve"> of</w:t>
      </w:r>
      <w:r w:rsidRPr="00B121C5">
        <w:rPr>
          <w:sz w:val="16"/>
        </w:rPr>
        <w:t xml:space="preserve"> </w:t>
      </w:r>
      <w:proofErr w:type="spellStart"/>
      <w:r w:rsidRPr="00B121C5">
        <w:rPr>
          <w:sz w:val="16"/>
        </w:rPr>
        <w:t>industrialisation</w:t>
      </w:r>
      <w:proofErr w:type="spellEnd"/>
      <w:r w:rsidRPr="00B121C5">
        <w:rPr>
          <w:sz w:val="16"/>
        </w:rPr>
        <w:t xml:space="preserve"> and </w:t>
      </w:r>
      <w:r w:rsidRPr="00B121C5">
        <w:rPr>
          <w:rStyle w:val="StyleUnderline"/>
        </w:rPr>
        <w:t xml:space="preserve">capitalism was </w:t>
      </w:r>
      <w:proofErr w:type="spellStart"/>
      <w:r w:rsidRPr="00B121C5">
        <w:rPr>
          <w:rStyle w:val="StyleUnderline"/>
        </w:rPr>
        <w:t>characterised</w:t>
      </w:r>
      <w:proofErr w:type="spellEnd"/>
      <w:r w:rsidRPr="00B121C5">
        <w:rPr>
          <w:rStyle w:val="StyleUnderline"/>
        </w:rPr>
        <w:t xml:space="preserve"> by</w:t>
      </w:r>
      <w:r w:rsidRPr="00B121C5">
        <w:rPr>
          <w:sz w:val="16"/>
        </w:rPr>
        <w:t xml:space="preserve"> an enormous </w:t>
      </w:r>
      <w:r w:rsidRPr="00B121C5">
        <w:rPr>
          <w:rStyle w:val="Emphasis"/>
        </w:rPr>
        <w:t>consumption</w:t>
      </w:r>
      <w:r w:rsidRPr="00B121C5">
        <w:rPr>
          <w:sz w:val="16"/>
        </w:rPr>
        <w:t xml:space="preserve"> of resources </w:t>
      </w:r>
      <w:r w:rsidRPr="00B121C5">
        <w:rPr>
          <w:rStyle w:val="StyleUnderline"/>
        </w:rPr>
        <w:t>and</w:t>
      </w:r>
      <w:r w:rsidRPr="00B121C5">
        <w:rPr>
          <w:sz w:val="16"/>
        </w:rPr>
        <w:t xml:space="preserve"> frequent </w:t>
      </w:r>
      <w:r w:rsidRPr="00B121C5">
        <w:rPr>
          <w:rStyle w:val="Emphasis"/>
        </w:rPr>
        <w:t>overexploitation</w:t>
      </w:r>
      <w:r w:rsidRPr="00B121C5">
        <w:rPr>
          <w:sz w:val="16"/>
        </w:rPr>
        <w:t xml:space="preserve"> of nature, </w:t>
      </w:r>
      <w:r w:rsidRPr="00B121C5">
        <w:rPr>
          <w:rStyle w:val="StyleUnderline"/>
        </w:rPr>
        <w:t>which</w:t>
      </w:r>
      <w:r w:rsidRPr="00B121C5">
        <w:rPr>
          <w:sz w:val="16"/>
        </w:rPr>
        <w:t xml:space="preserve"> soon </w:t>
      </w:r>
      <w:r w:rsidRPr="00B121C5">
        <w:rPr>
          <w:rStyle w:val="Emphasis"/>
        </w:rPr>
        <w:t>gave the impression</w:t>
      </w:r>
      <w:r w:rsidRPr="00B121C5">
        <w:rPr>
          <w:rStyle w:val="StyleUnderline"/>
        </w:rPr>
        <w:t xml:space="preserve"> that this process </w:t>
      </w:r>
      <w:r w:rsidRPr="00B121C5">
        <w:rPr>
          <w:rStyle w:val="Emphasis"/>
        </w:rPr>
        <w:t>could not be sustainable</w:t>
      </w:r>
      <w:r w:rsidRPr="00B121C5">
        <w:rPr>
          <w:sz w:val="16"/>
        </w:rPr>
        <w:t xml:space="preserve">. Since the end of the 19th century, </w:t>
      </w:r>
      <w:r w:rsidRPr="00B121C5">
        <w:rPr>
          <w:rStyle w:val="Emphasis"/>
        </w:rPr>
        <w:t>disaster</w:t>
      </w:r>
      <w:r w:rsidRPr="00B121C5">
        <w:rPr>
          <w:rStyle w:val="StyleUnderline"/>
        </w:rPr>
        <w:t xml:space="preserve"> and </w:t>
      </w:r>
      <w:r w:rsidRPr="00B121C5">
        <w:rPr>
          <w:rStyle w:val="Emphasis"/>
        </w:rPr>
        <w:t>doom</w:t>
      </w:r>
      <w:r w:rsidRPr="00B121C5">
        <w:rPr>
          <w:rStyle w:val="StyleUnderline"/>
        </w:rPr>
        <w:t xml:space="preserve"> scenarios have </w:t>
      </w:r>
      <w:r w:rsidRPr="00B121C5">
        <w:rPr>
          <w:rStyle w:val="Emphasis"/>
        </w:rPr>
        <w:t>repeatedly been put forward</w:t>
      </w:r>
      <w:r w:rsidRPr="00B121C5">
        <w:rPr>
          <w:rStyle w:val="StyleUnderline"/>
        </w:rPr>
        <w:t>, but</w:t>
      </w:r>
      <w:r w:rsidRPr="00B121C5">
        <w:rPr>
          <w:sz w:val="16"/>
        </w:rPr>
        <w:t xml:space="preserve"> in retrospect they </w:t>
      </w:r>
      <w:r w:rsidRPr="00B121C5">
        <w:rPr>
          <w:rStyle w:val="StyleUnderline"/>
        </w:rPr>
        <w:t xml:space="preserve">have </w:t>
      </w:r>
      <w:r w:rsidRPr="00B121C5">
        <w:rPr>
          <w:rStyle w:val="Emphasis"/>
        </w:rPr>
        <w:t>proved to be wrong</w:t>
      </w:r>
      <w:r w:rsidRPr="00B121C5">
        <w:rPr>
          <w:rStyle w:val="StyleUnderline"/>
        </w:rPr>
        <w:t xml:space="preserve">: The combination of </w:t>
      </w:r>
      <w:r w:rsidRPr="00B121C5">
        <w:rPr>
          <w:rStyle w:val="Emphasis"/>
        </w:rPr>
        <w:t>technological innovation</w:t>
      </w:r>
      <w:r w:rsidRPr="00B121C5">
        <w:rPr>
          <w:rStyle w:val="StyleUnderline"/>
        </w:rPr>
        <w:t xml:space="preserve">, </w:t>
      </w:r>
      <w:r w:rsidRPr="00B121C5">
        <w:rPr>
          <w:rStyle w:val="Emphasis"/>
        </w:rPr>
        <w:t>market competition</w:t>
      </w:r>
      <w:r w:rsidRPr="00B121C5">
        <w:rPr>
          <w:rStyle w:val="StyleUnderline"/>
        </w:rPr>
        <w:t xml:space="preserve">, and </w:t>
      </w:r>
      <w:r w:rsidRPr="00B121C5">
        <w:rPr>
          <w:rStyle w:val="Emphasis"/>
        </w:rPr>
        <w:t>entrepreneurial profit-seeking</w:t>
      </w:r>
      <w:r w:rsidRPr="00B121C5">
        <w:rPr>
          <w:rStyle w:val="StyleUnderline"/>
        </w:rPr>
        <w:t xml:space="preserve"> (with the compulsion to </w:t>
      </w:r>
      <w:r w:rsidRPr="00B121C5">
        <w:rPr>
          <w:rStyle w:val="Emphasis"/>
        </w:rPr>
        <w:t xml:space="preserve">constantly </w:t>
      </w:r>
      <w:proofErr w:type="spellStart"/>
      <w:r w:rsidRPr="00B121C5">
        <w:rPr>
          <w:rStyle w:val="Emphasis"/>
        </w:rPr>
        <w:t>minimise</w:t>
      </w:r>
      <w:proofErr w:type="spellEnd"/>
      <w:r w:rsidRPr="00B121C5">
        <w:rPr>
          <w:rStyle w:val="Emphasis"/>
        </w:rPr>
        <w:t xml:space="preserve"> costs</w:t>
      </w:r>
      <w:r w:rsidRPr="00B121C5">
        <w:rPr>
          <w:rStyle w:val="StyleUnderline"/>
        </w:rPr>
        <w:t xml:space="preserve">) have meant that these scenarios </w:t>
      </w:r>
      <w:r w:rsidRPr="00B121C5">
        <w:rPr>
          <w:rStyle w:val="Emphasis"/>
        </w:rPr>
        <w:t>never occurred</w:t>
      </w:r>
      <w:r w:rsidRPr="00B121C5">
        <w:rPr>
          <w:rStyle w:val="StyleUnderline"/>
        </w:rPr>
        <w:t xml:space="preserve">. </w:t>
      </w:r>
      <w:r w:rsidRPr="00302BE8">
        <w:rPr>
          <w:rStyle w:val="StyleUnderline"/>
          <w:highlight w:val="cyan"/>
        </w:rPr>
        <w:t xml:space="preserve">The </w:t>
      </w:r>
      <w:r w:rsidRPr="00302BE8">
        <w:rPr>
          <w:rStyle w:val="Emphasis"/>
          <w:highlight w:val="cyan"/>
        </w:rPr>
        <w:t>ever-increasing population</w:t>
      </w:r>
      <w:r w:rsidRPr="00302BE8">
        <w:rPr>
          <w:rStyle w:val="StyleUnderline"/>
          <w:highlight w:val="cyan"/>
        </w:rPr>
        <w:t xml:space="preserve"> has been </w:t>
      </w:r>
      <w:r w:rsidRPr="00302BE8">
        <w:rPr>
          <w:rStyle w:val="Emphasis"/>
          <w:highlight w:val="cyan"/>
        </w:rPr>
        <w:t>increasingly better supplied</w:t>
      </w:r>
      <w:r w:rsidRPr="00B121C5">
        <w:rPr>
          <w:rStyle w:val="StyleUnderline"/>
        </w:rPr>
        <w:t xml:space="preserve"> thanks to </w:t>
      </w:r>
      <w:r w:rsidRPr="00B121C5">
        <w:rPr>
          <w:rStyle w:val="Emphasis"/>
        </w:rPr>
        <w:t>innovative technologies</w:t>
      </w:r>
      <w:r w:rsidRPr="00B121C5">
        <w:rPr>
          <w:rStyle w:val="StyleUnderline"/>
        </w:rPr>
        <w:t xml:space="preserve">, </w:t>
      </w:r>
      <w:r w:rsidRPr="00B121C5">
        <w:rPr>
          <w:rStyle w:val="Emphasis"/>
        </w:rPr>
        <w:t>ever-increasing output</w:t>
      </w:r>
      <w:r w:rsidRPr="00B121C5">
        <w:rPr>
          <w:rStyle w:val="StyleUnderline"/>
        </w:rPr>
        <w:t xml:space="preserve"> with </w:t>
      </w:r>
      <w:r w:rsidRPr="00B121C5">
        <w:rPr>
          <w:rStyle w:val="Emphasis"/>
        </w:rPr>
        <w:t>lower consumption</w:t>
      </w:r>
      <w:r w:rsidRPr="00B121C5">
        <w:rPr>
          <w:rStyle w:val="StyleUnderline"/>
        </w:rPr>
        <w:t xml:space="preserve"> of resources </w:t>
      </w:r>
      <w:r w:rsidRPr="00B121C5">
        <w:rPr>
          <w:rStyle w:val="Emphasis"/>
        </w:rPr>
        <w:t>less harmful</w:t>
      </w:r>
      <w:r w:rsidRPr="00B121C5">
        <w:rPr>
          <w:rStyle w:val="StyleUnderline"/>
        </w:rPr>
        <w:t xml:space="preserve"> to the environment</w:t>
      </w:r>
      <w:r w:rsidRPr="00B121C5">
        <w:rPr>
          <w:sz w:val="16"/>
        </w:rPr>
        <w:t xml:space="preserve"> – </w:t>
      </w:r>
      <w:proofErr w:type="gramStart"/>
      <w:r w:rsidRPr="00B121C5">
        <w:rPr>
          <w:sz w:val="16"/>
        </w:rPr>
        <w:t>e.g.</w:t>
      </w:r>
      <w:proofErr w:type="gramEnd"/>
      <w:r w:rsidRPr="00B121C5">
        <w:rPr>
          <w:sz w:val="16"/>
        </w:rPr>
        <w:t xml:space="preserve"> </w:t>
      </w:r>
      <w:r w:rsidRPr="00B121C5">
        <w:rPr>
          <w:rStyle w:val="Emphasis"/>
        </w:rPr>
        <w:t>less arable land</w:t>
      </w:r>
      <w:r w:rsidRPr="00B121C5">
        <w:rPr>
          <w:rStyle w:val="StyleUnderline"/>
        </w:rPr>
        <w:t xml:space="preserve"> in agriculture, or </w:t>
      </w:r>
      <w:r w:rsidRPr="00B121C5">
        <w:rPr>
          <w:rStyle w:val="Emphasis"/>
        </w:rPr>
        <w:t>oil</w:t>
      </w:r>
      <w:r w:rsidRPr="00B121C5">
        <w:rPr>
          <w:rStyle w:val="StyleUnderline"/>
        </w:rPr>
        <w:t xml:space="preserve"> and </w:t>
      </w:r>
      <w:r w:rsidRPr="00B121C5">
        <w:rPr>
          <w:rStyle w:val="Emphasis"/>
        </w:rPr>
        <w:t>electricity</w:t>
      </w:r>
      <w:r w:rsidRPr="00B121C5">
        <w:rPr>
          <w:rStyle w:val="StyleUnderline"/>
        </w:rPr>
        <w:t xml:space="preserve"> instead of </w:t>
      </w:r>
      <w:r w:rsidRPr="00B121C5">
        <w:rPr>
          <w:rStyle w:val="Emphasis"/>
        </w:rPr>
        <w:t>coal</w:t>
      </w:r>
      <w:r w:rsidRPr="00B121C5">
        <w:rPr>
          <w:sz w:val="16"/>
        </w:rPr>
        <w:t xml:space="preserve"> for rapidly increasing mobility. </w:t>
      </w:r>
      <w:r w:rsidRPr="00B121C5">
        <w:rPr>
          <w:rStyle w:val="StyleUnderline"/>
        </w:rPr>
        <w:t>More recent disaster scenarios</w:t>
      </w:r>
      <w:r w:rsidRPr="00B121C5">
        <w:rPr>
          <w:sz w:val="16"/>
        </w:rPr>
        <w:t xml:space="preserve">, such as those </w:t>
      </w:r>
      <w:r w:rsidRPr="00B121C5">
        <w:rPr>
          <w:rStyle w:val="StyleUnderline"/>
        </w:rPr>
        <w:t xml:space="preserve">spread by </w:t>
      </w:r>
      <w:r w:rsidRPr="00B121C5">
        <w:rPr>
          <w:rStyle w:val="Emphasis"/>
        </w:rPr>
        <w:t>reputable scientists</w:t>
      </w:r>
      <w:r w:rsidRPr="00B121C5">
        <w:rPr>
          <w:sz w:val="16"/>
        </w:rPr>
        <w:t xml:space="preserve"> since the late 1960s and in the 1970s, </w:t>
      </w:r>
      <w:r w:rsidRPr="00B121C5">
        <w:rPr>
          <w:rStyle w:val="StyleUnderline"/>
        </w:rPr>
        <w:t xml:space="preserve">have also proved to be </w:t>
      </w:r>
      <w:r w:rsidRPr="00B121C5">
        <w:rPr>
          <w:rStyle w:val="Emphasis"/>
        </w:rPr>
        <w:t>inaccurate</w:t>
      </w:r>
      <w:r w:rsidRPr="00B121C5">
        <w:rPr>
          <w:sz w:val="16"/>
        </w:rPr>
        <w:t>.</w:t>
      </w:r>
    </w:p>
    <w:p w14:paraId="4E085D65" w14:textId="77777777" w:rsidR="0013433B" w:rsidRPr="00B121C5" w:rsidRDefault="0013433B" w:rsidP="0013433B">
      <w:pPr>
        <w:rPr>
          <w:sz w:val="16"/>
        </w:rPr>
      </w:pPr>
      <w:r w:rsidRPr="00B121C5">
        <w:rPr>
          <w:rStyle w:val="StyleUnderline"/>
        </w:rPr>
        <w:t xml:space="preserve">The </w:t>
      </w:r>
      <w:r w:rsidRPr="00B121C5">
        <w:rPr>
          <w:rStyle w:val="Emphasis"/>
        </w:rPr>
        <w:t>reason</w:t>
      </w:r>
      <w:r w:rsidRPr="00B121C5">
        <w:rPr>
          <w:rStyle w:val="StyleUnderline"/>
        </w:rPr>
        <w:t xml:space="preserve"> things developed differently was the </w:t>
      </w:r>
      <w:r w:rsidRPr="00B121C5">
        <w:rPr>
          <w:rStyle w:val="Emphasis"/>
        </w:rPr>
        <w:t>always underestimated innovative dynamism</w:t>
      </w:r>
      <w:r w:rsidRPr="00B121C5">
        <w:rPr>
          <w:rStyle w:val="StyleUnderline"/>
        </w:rPr>
        <w:t xml:space="preserve"> of the </w:t>
      </w:r>
      <w:r w:rsidRPr="00B121C5">
        <w:rPr>
          <w:rStyle w:val="Emphasis"/>
        </w:rPr>
        <w:t>capitalist market economy</w:t>
      </w:r>
      <w:r w:rsidRPr="00B121C5">
        <w:rPr>
          <w:rStyle w:val="StyleUnderline"/>
        </w:rPr>
        <w:t xml:space="preserve">, a </w:t>
      </w:r>
      <w:r w:rsidRPr="00B121C5">
        <w:rPr>
          <w:rStyle w:val="Emphasis"/>
        </w:rPr>
        <w:t>growing ecological awareness</w:t>
      </w:r>
      <w:r w:rsidRPr="00B121C5">
        <w:rPr>
          <w:rStyle w:val="StyleUnderline"/>
        </w:rPr>
        <w:t xml:space="preserve"> and</w:t>
      </w:r>
      <w:r w:rsidRPr="00B121C5">
        <w:rPr>
          <w:sz w:val="16"/>
        </w:rPr>
        <w:t xml:space="preserve">, as a result, </w:t>
      </w:r>
      <w:r w:rsidRPr="00B121C5">
        <w:rPr>
          <w:rStyle w:val="StyleUnderline"/>
        </w:rPr>
        <w:t xml:space="preserve">legislative intervention that </w:t>
      </w:r>
      <w:r w:rsidRPr="00B121C5">
        <w:rPr>
          <w:rStyle w:val="Emphasis"/>
        </w:rPr>
        <w:t>took advantage</w:t>
      </w:r>
      <w:r w:rsidRPr="00B121C5">
        <w:rPr>
          <w:rStyle w:val="StyleUnderline"/>
        </w:rPr>
        <w:t xml:space="preserve"> of the logic of market capitalism</w:t>
      </w:r>
      <w:r w:rsidRPr="00B121C5">
        <w:rPr>
          <w:sz w:val="16"/>
        </w:rPr>
        <w:t xml:space="preserve">: As a result of the ecological movement that had come out of the United States since 1970, wise legislation began to use the price mechanism to apply market incentives to internalize negative externalities. </w:t>
      </w:r>
      <w:r w:rsidRPr="00B121C5">
        <w:rPr>
          <w:rStyle w:val="StyleUnderline"/>
        </w:rPr>
        <w:t xml:space="preserve">Environmental pollution was </w:t>
      </w:r>
      <w:r w:rsidRPr="00B121C5">
        <w:rPr>
          <w:rStyle w:val="Emphasis"/>
        </w:rPr>
        <w:t>given a price-tag</w:t>
      </w:r>
      <w:r w:rsidRPr="00B121C5">
        <w:rPr>
          <w:sz w:val="16"/>
        </w:rPr>
        <w:t>.</w:t>
      </w:r>
    </w:p>
    <w:p w14:paraId="31F3C6CE" w14:textId="77777777" w:rsidR="0013433B" w:rsidRPr="00B121C5" w:rsidRDefault="0013433B" w:rsidP="0013433B">
      <w:pPr>
        <w:rPr>
          <w:sz w:val="16"/>
        </w:rPr>
      </w:pPr>
      <w:r w:rsidRPr="00302BE8">
        <w:rPr>
          <w:rStyle w:val="StyleUnderline"/>
          <w:highlight w:val="cyan"/>
        </w:rPr>
        <w:t xml:space="preserve">This led to an </w:t>
      </w:r>
      <w:r w:rsidRPr="00302BE8">
        <w:rPr>
          <w:rStyle w:val="Emphasis"/>
          <w:highlight w:val="cyan"/>
        </w:rPr>
        <w:t>enormous decrease in air pollution</w:t>
      </w:r>
      <w:r w:rsidRPr="00302BE8">
        <w:rPr>
          <w:rStyle w:val="StyleUnderline"/>
          <w:highlight w:val="cyan"/>
        </w:rPr>
        <w:t xml:space="preserve"> and </w:t>
      </w:r>
      <w:r w:rsidRPr="00302BE8">
        <w:rPr>
          <w:rStyle w:val="Emphasis"/>
          <w:highlight w:val="cyan"/>
        </w:rPr>
        <w:t>other ecological consequences</w:t>
      </w:r>
      <w:r w:rsidRPr="00302BE8">
        <w:rPr>
          <w:rStyle w:val="StyleUnderline"/>
          <w:highlight w:val="cyan"/>
        </w:rPr>
        <w:t xml:space="preserve"> of growth, which is </w:t>
      </w:r>
      <w:r w:rsidRPr="00302BE8">
        <w:rPr>
          <w:rStyle w:val="Emphasis"/>
          <w:highlight w:val="cyan"/>
        </w:rPr>
        <w:t>only possible in free</w:t>
      </w:r>
      <w:r w:rsidRPr="00302BE8">
        <w:rPr>
          <w:rStyle w:val="StyleUnderline"/>
          <w:highlight w:val="cyan"/>
        </w:rPr>
        <w:t xml:space="preserve">, </w:t>
      </w:r>
      <w:r w:rsidRPr="00302BE8">
        <w:rPr>
          <w:rStyle w:val="Emphasis"/>
          <w:highlight w:val="cyan"/>
        </w:rPr>
        <w:t>market-based societies</w:t>
      </w:r>
      <w:r w:rsidRPr="00B121C5">
        <w:rPr>
          <w:rStyle w:val="StyleUnderline"/>
        </w:rPr>
        <w:t xml:space="preserve">, because the production process here is characterized by </w:t>
      </w:r>
      <w:r w:rsidRPr="00B121C5">
        <w:rPr>
          <w:rStyle w:val="Emphasis"/>
        </w:rPr>
        <w:t>competition</w:t>
      </w:r>
      <w:r w:rsidRPr="00B121C5">
        <w:rPr>
          <w:rStyle w:val="StyleUnderline"/>
        </w:rPr>
        <w:t xml:space="preserve"> and </w:t>
      </w:r>
      <w:r w:rsidRPr="00B121C5">
        <w:rPr>
          <w:rStyle w:val="Emphasis"/>
        </w:rPr>
        <w:t>constant pressure to reduce costs</w:t>
      </w:r>
      <w:r w:rsidRPr="00B121C5">
        <w:rPr>
          <w:sz w:val="16"/>
        </w:rPr>
        <w:t xml:space="preserve">, </w:t>
      </w:r>
      <w:proofErr w:type="gramStart"/>
      <w:r w:rsidRPr="00B121C5">
        <w:rPr>
          <w:sz w:val="16"/>
        </w:rPr>
        <w:t>i.e.</w:t>
      </w:r>
      <w:proofErr w:type="gramEnd"/>
      <w:r w:rsidRPr="00B121C5">
        <w:rPr>
          <w:sz w:val="16"/>
        </w:rPr>
        <w:t xml:space="preserve"> </w:t>
      </w:r>
      <w:r w:rsidRPr="00B121C5">
        <w:rPr>
          <w:rStyle w:val="StyleUnderline"/>
        </w:rPr>
        <w:t xml:space="preserve">to the </w:t>
      </w:r>
      <w:r w:rsidRPr="00B121C5">
        <w:rPr>
          <w:rStyle w:val="Emphasis"/>
        </w:rPr>
        <w:t>most profitable use</w:t>
      </w:r>
      <w:r w:rsidRPr="00B121C5">
        <w:rPr>
          <w:rStyle w:val="StyleUnderline"/>
        </w:rPr>
        <w:t xml:space="preserve"> of resources</w:t>
      </w:r>
      <w:r w:rsidRPr="00B121C5">
        <w:rPr>
          <w:sz w:val="16"/>
        </w:rPr>
        <w:t xml:space="preserve">. On the other hand, </w:t>
      </w:r>
      <w:r w:rsidRPr="00B121C5">
        <w:rPr>
          <w:rStyle w:val="Emphasis"/>
        </w:rPr>
        <w:t>all forms of socialism</w:t>
      </w:r>
      <w:r w:rsidRPr="00B121C5">
        <w:rPr>
          <w:sz w:val="16"/>
        </w:rPr>
        <w:t xml:space="preserve">, </w:t>
      </w:r>
      <w:proofErr w:type="gramStart"/>
      <w:r w:rsidRPr="00B121C5">
        <w:rPr>
          <w:sz w:val="16"/>
        </w:rPr>
        <w:t>i.e.</w:t>
      </w:r>
      <w:proofErr w:type="gramEnd"/>
      <w:r w:rsidRPr="00B121C5">
        <w:rPr>
          <w:sz w:val="16"/>
        </w:rPr>
        <w:t xml:space="preserve"> a state-controlled economy, </w:t>
      </w:r>
      <w:r w:rsidRPr="00B121C5">
        <w:rPr>
          <w:rStyle w:val="StyleUnderline"/>
        </w:rPr>
        <w:t xml:space="preserve">have proved to be </w:t>
      </w:r>
      <w:r w:rsidRPr="00B121C5">
        <w:rPr>
          <w:rStyle w:val="Emphasis"/>
        </w:rPr>
        <w:t>ecological disasters</w:t>
      </w:r>
      <w:r w:rsidRPr="00B121C5">
        <w:rPr>
          <w:rStyle w:val="StyleUnderline"/>
        </w:rPr>
        <w:t xml:space="preserve"> and have left behind </w:t>
      </w:r>
      <w:r w:rsidRPr="00B121C5">
        <w:rPr>
          <w:rStyle w:val="Emphasis"/>
        </w:rPr>
        <w:t>destruction of gigantic proportions</w:t>
      </w:r>
      <w:r w:rsidRPr="00B121C5">
        <w:rPr>
          <w:rStyle w:val="StyleUnderline"/>
        </w:rPr>
        <w:t xml:space="preserve">, without providing the population with </w:t>
      </w:r>
      <w:r w:rsidRPr="00B121C5">
        <w:rPr>
          <w:rStyle w:val="Emphasis"/>
        </w:rPr>
        <w:t>anything</w:t>
      </w:r>
      <w:r w:rsidRPr="00B121C5">
        <w:rPr>
          <w:rStyle w:val="StyleUnderline"/>
        </w:rPr>
        <w:t xml:space="preserve"> that is </w:t>
      </w:r>
      <w:r w:rsidRPr="00B121C5">
        <w:rPr>
          <w:rStyle w:val="Emphasis"/>
        </w:rPr>
        <w:t>near comparable in prosperity</w:t>
      </w:r>
      <w:r w:rsidRPr="00B121C5">
        <w:rPr>
          <w:rStyle w:val="StyleUnderline"/>
        </w:rPr>
        <w:t xml:space="preserve">, often even by </w:t>
      </w:r>
      <w:r w:rsidRPr="00B121C5">
        <w:rPr>
          <w:rStyle w:val="Emphasis"/>
        </w:rPr>
        <w:t>destroying existing prosperity</w:t>
      </w:r>
      <w:r w:rsidRPr="00B121C5">
        <w:rPr>
          <w:rStyle w:val="StyleUnderline"/>
        </w:rPr>
        <w:t xml:space="preserve">, such as happened in </w:t>
      </w:r>
      <w:r w:rsidRPr="00B121C5">
        <w:rPr>
          <w:rStyle w:val="Emphasis"/>
        </w:rPr>
        <w:t>Venezuela</w:t>
      </w:r>
      <w:r w:rsidRPr="00B121C5">
        <w:rPr>
          <w:sz w:val="16"/>
        </w:rPr>
        <w:t>.</w:t>
      </w:r>
    </w:p>
    <w:p w14:paraId="701EA1E0" w14:textId="77777777" w:rsidR="0013433B" w:rsidRPr="00B121C5" w:rsidRDefault="0013433B" w:rsidP="0013433B">
      <w:pPr>
        <w:rPr>
          <w:sz w:val="16"/>
        </w:rPr>
      </w:pPr>
      <w:r w:rsidRPr="00B121C5">
        <w:rPr>
          <w:sz w:val="16"/>
        </w:rPr>
        <w:t>Capitalist profit motive combined with digitalization as a solution: Increasing decoupling of growth and resource consumption</w:t>
      </w:r>
    </w:p>
    <w:p w14:paraId="623514CB" w14:textId="77777777" w:rsidR="0013433B" w:rsidRPr="00B121C5" w:rsidRDefault="0013433B" w:rsidP="0013433B">
      <w:pPr>
        <w:rPr>
          <w:sz w:val="16"/>
        </w:rPr>
      </w:pPr>
      <w:r w:rsidRPr="00B121C5">
        <w:rPr>
          <w:sz w:val="16"/>
        </w:rPr>
        <w:t xml:space="preserve">Moreover, </w:t>
      </w:r>
      <w:r w:rsidRPr="00302BE8">
        <w:rPr>
          <w:rStyle w:val="Emphasis"/>
          <w:highlight w:val="cyan"/>
        </w:rPr>
        <w:t>technological innovations</w:t>
      </w:r>
      <w:r w:rsidRPr="00302BE8">
        <w:rPr>
          <w:rStyle w:val="StyleUnderline"/>
          <w:highlight w:val="cyan"/>
        </w:rPr>
        <w:t xml:space="preserve"> combined with </w:t>
      </w:r>
      <w:r w:rsidRPr="00302BE8">
        <w:rPr>
          <w:rStyle w:val="Emphasis"/>
          <w:highlight w:val="cyan"/>
        </w:rPr>
        <w:t>capitalist profit-seeking</w:t>
      </w:r>
      <w:r w:rsidRPr="00302BE8">
        <w:rPr>
          <w:rStyle w:val="StyleUnderline"/>
          <w:highlight w:val="cyan"/>
        </w:rPr>
        <w:t xml:space="preserve"> and </w:t>
      </w:r>
      <w:r w:rsidRPr="00302BE8">
        <w:rPr>
          <w:rStyle w:val="Emphasis"/>
          <w:highlight w:val="cyan"/>
        </w:rPr>
        <w:t>market competition</w:t>
      </w:r>
      <w:r w:rsidRPr="00302BE8">
        <w:rPr>
          <w:rStyle w:val="StyleUnderline"/>
          <w:highlight w:val="cyan"/>
        </w:rPr>
        <w:t xml:space="preserve"> have led to</w:t>
      </w:r>
      <w:r w:rsidRPr="00B121C5">
        <w:rPr>
          <w:rStyle w:val="StyleUnderline"/>
        </w:rPr>
        <w:t xml:space="preserve"> a new and surprising phenomenon</w:t>
      </w:r>
      <w:r w:rsidRPr="00B121C5">
        <w:rPr>
          <w:sz w:val="16"/>
        </w:rPr>
        <w:t xml:space="preserve"> over the past decades, </w:t>
      </w:r>
      <w:r w:rsidRPr="00B121C5">
        <w:rPr>
          <w:rStyle w:val="StyleUnderline"/>
        </w:rPr>
        <w:t xml:space="preserve">which is still </w:t>
      </w:r>
      <w:r w:rsidRPr="00B121C5">
        <w:rPr>
          <w:rStyle w:val="Emphasis"/>
        </w:rPr>
        <w:t>hardly noticed</w:t>
      </w:r>
      <w:r w:rsidRPr="00B121C5">
        <w:rPr>
          <w:sz w:val="16"/>
        </w:rPr>
        <w:t xml:space="preserve"> in the public debate: </w:t>
      </w:r>
      <w:r w:rsidRPr="00302BE8">
        <w:rPr>
          <w:rStyle w:val="StyleUnderline"/>
          <w:highlight w:val="cyan"/>
        </w:rPr>
        <w:t xml:space="preserve">the </w:t>
      </w:r>
      <w:r w:rsidRPr="00302BE8">
        <w:rPr>
          <w:rStyle w:val="Emphasis"/>
          <w:highlight w:val="cyan"/>
        </w:rPr>
        <w:t>decoupling</w:t>
      </w:r>
      <w:r w:rsidRPr="00302BE8">
        <w:rPr>
          <w:rStyle w:val="StyleUnderline"/>
          <w:highlight w:val="cyan"/>
        </w:rPr>
        <w:t xml:space="preserve"> of growth and resource consumption</w:t>
      </w:r>
      <w:r w:rsidRPr="00B121C5">
        <w:rPr>
          <w:sz w:val="16"/>
        </w:rPr>
        <w:t xml:space="preserve"> (“</w:t>
      </w:r>
      <w:r w:rsidRPr="00B121C5">
        <w:rPr>
          <w:rStyle w:val="Emphasis"/>
        </w:rPr>
        <w:t>dematerialization</w:t>
      </w:r>
      <w:r w:rsidRPr="00B121C5">
        <w:rPr>
          <w:sz w:val="16"/>
        </w:rPr>
        <w:t xml:space="preserve">”). </w:t>
      </w:r>
      <w:r w:rsidRPr="00B121C5">
        <w:rPr>
          <w:rStyle w:val="StyleUnderline"/>
        </w:rPr>
        <w:t xml:space="preserve">In a </w:t>
      </w:r>
      <w:r w:rsidRPr="00B121C5">
        <w:rPr>
          <w:rStyle w:val="Emphasis"/>
        </w:rPr>
        <w:t>wide variety</w:t>
      </w:r>
      <w:r w:rsidRPr="00B121C5">
        <w:rPr>
          <w:rStyle w:val="StyleUnderline"/>
        </w:rPr>
        <w:t xml:space="preserve"> of industrial sectors, the developed countries</w:t>
      </w:r>
      <w:r w:rsidRPr="00B121C5">
        <w:rPr>
          <w:sz w:val="16"/>
        </w:rPr>
        <w:t xml:space="preserve">, above all the U.S., </w:t>
      </w:r>
      <w:r w:rsidRPr="00B121C5">
        <w:rPr>
          <w:rStyle w:val="StyleUnderline"/>
        </w:rPr>
        <w:t xml:space="preserve">are now achieving </w:t>
      </w:r>
      <w:r w:rsidRPr="00B121C5">
        <w:rPr>
          <w:rStyle w:val="Emphasis"/>
        </w:rPr>
        <w:t>ever greater productive output</w:t>
      </w:r>
      <w:r w:rsidRPr="00B121C5">
        <w:rPr>
          <w:rStyle w:val="StyleUnderline"/>
        </w:rPr>
        <w:t xml:space="preserve"> with </w:t>
      </w:r>
      <w:r w:rsidRPr="00B121C5">
        <w:rPr>
          <w:rStyle w:val="Emphasis"/>
        </w:rPr>
        <w:t>increasingly fewer resources</w:t>
      </w:r>
      <w:r w:rsidRPr="00B121C5">
        <w:rPr>
          <w:sz w:val="16"/>
        </w:rPr>
        <w:t>. This has a lot to do with technology, especially the digitalization of the economy and of our entire lives.</w:t>
      </w:r>
    </w:p>
    <w:p w14:paraId="296BAADB" w14:textId="77777777" w:rsidR="0013433B" w:rsidRPr="00B121C5" w:rsidRDefault="0013433B" w:rsidP="0013433B">
      <w:pPr>
        <w:rPr>
          <w:sz w:val="16"/>
        </w:rPr>
      </w:pPr>
      <w:r w:rsidRPr="00B121C5">
        <w:rPr>
          <w:sz w:val="16"/>
        </w:rPr>
        <w:t xml:space="preserve">As the well-known MIT professor Andrew McAfee shows in his book More from Less, published in October 2019, </w:t>
      </w:r>
      <w:r w:rsidRPr="00B121C5">
        <w:rPr>
          <w:rStyle w:val="StyleUnderline"/>
        </w:rPr>
        <w:t>this</w:t>
      </w:r>
      <w:r w:rsidRPr="00B121C5">
        <w:rPr>
          <w:sz w:val="16"/>
        </w:rPr>
        <w:t xml:space="preserve"> process also </w:t>
      </w:r>
      <w:r w:rsidRPr="00B121C5">
        <w:rPr>
          <w:rStyle w:val="StyleUnderline"/>
        </w:rPr>
        <w:t xml:space="preserve">follows the logic of </w:t>
      </w:r>
      <w:r w:rsidRPr="00B121C5">
        <w:rPr>
          <w:rStyle w:val="Emphasis"/>
        </w:rPr>
        <w:t>capitalist profit maximization</w:t>
      </w:r>
      <w:r w:rsidRPr="00B121C5">
        <w:rPr>
          <w:sz w:val="16"/>
        </w:rPr>
        <w:t xml:space="preserve">. To get it going, we do not need politics, even though wise, properly incentivizing legislation can be helpful and sometimes necessary. Above all, however, it is </w:t>
      </w:r>
      <w:r w:rsidRPr="00302BE8">
        <w:rPr>
          <w:rStyle w:val="StyleUnderline"/>
          <w:highlight w:val="cyan"/>
        </w:rPr>
        <w:t xml:space="preserve">the </w:t>
      </w:r>
      <w:r w:rsidRPr="00302BE8">
        <w:rPr>
          <w:rStyle w:val="Emphasis"/>
          <w:highlight w:val="cyan"/>
        </w:rPr>
        <w:t>combination of technological innovation</w:t>
      </w:r>
      <w:r w:rsidRPr="00302BE8">
        <w:rPr>
          <w:rStyle w:val="StyleUnderline"/>
          <w:highlight w:val="cyan"/>
        </w:rPr>
        <w:t xml:space="preserve">, </w:t>
      </w:r>
      <w:r w:rsidRPr="00302BE8">
        <w:rPr>
          <w:rStyle w:val="Emphasis"/>
          <w:highlight w:val="cyan"/>
        </w:rPr>
        <w:t>capitalist profit-seeking</w:t>
      </w:r>
      <w:r w:rsidRPr="00302BE8">
        <w:rPr>
          <w:rStyle w:val="StyleUnderline"/>
          <w:highlight w:val="cyan"/>
        </w:rPr>
        <w:t xml:space="preserve">, and </w:t>
      </w:r>
      <w:r w:rsidRPr="00302BE8">
        <w:rPr>
          <w:rStyle w:val="Emphasis"/>
          <w:highlight w:val="cyan"/>
        </w:rPr>
        <w:t>market-based entrepreneurial competition</w:t>
      </w:r>
      <w:r w:rsidRPr="00B121C5">
        <w:rPr>
          <w:sz w:val="16"/>
        </w:rPr>
        <w:t xml:space="preserve"> that </w:t>
      </w:r>
      <w:r w:rsidRPr="00B121C5">
        <w:rPr>
          <w:rStyle w:val="StyleUnderline"/>
        </w:rPr>
        <w:t>will</w:t>
      </w:r>
      <w:r w:rsidRPr="00B121C5">
        <w:rPr>
          <w:sz w:val="16"/>
        </w:rPr>
        <w:t xml:space="preserve"> also </w:t>
      </w:r>
      <w:r w:rsidRPr="00B121C5">
        <w:rPr>
          <w:rStyle w:val="Emphasis"/>
        </w:rPr>
        <w:t>solve</w:t>
      </w:r>
      <w:r w:rsidRPr="00B121C5">
        <w:rPr>
          <w:sz w:val="16"/>
        </w:rPr>
        <w:t xml:space="preserve"> the problem of man-made </w:t>
      </w:r>
      <w:r w:rsidRPr="00B121C5">
        <w:rPr>
          <w:rStyle w:val="Emphasis"/>
        </w:rPr>
        <w:t>global warming</w:t>
      </w:r>
      <w:r w:rsidRPr="00B121C5">
        <w:rPr>
          <w:sz w:val="16"/>
        </w:rPr>
        <w:t>.</w:t>
      </w:r>
    </w:p>
    <w:p w14:paraId="228657BF" w14:textId="77777777" w:rsidR="0013433B" w:rsidRPr="00302BE8" w:rsidRDefault="0013433B" w:rsidP="0013433B">
      <w:pPr>
        <w:rPr>
          <w:sz w:val="16"/>
        </w:rPr>
      </w:pPr>
      <w:r w:rsidRPr="00B121C5">
        <w:rPr>
          <w:sz w:val="16"/>
        </w:rPr>
        <w:t xml:space="preserve">In addition, </w:t>
      </w:r>
      <w:r w:rsidRPr="00302BE8">
        <w:rPr>
          <w:rStyle w:val="Emphasis"/>
          <w:highlight w:val="cyan"/>
        </w:rPr>
        <w:t>property rights</w:t>
      </w:r>
      <w:r w:rsidRPr="00302BE8">
        <w:rPr>
          <w:rStyle w:val="StyleUnderline"/>
          <w:highlight w:val="cyan"/>
        </w:rPr>
        <w:t xml:space="preserve"> and their protection are </w:t>
      </w:r>
      <w:r w:rsidRPr="00302BE8">
        <w:rPr>
          <w:rStyle w:val="Emphasis"/>
          <w:highlight w:val="cyan"/>
        </w:rPr>
        <w:t>decisive</w:t>
      </w:r>
      <w:r w:rsidRPr="00302BE8">
        <w:rPr>
          <w:rStyle w:val="StyleUnderline"/>
          <w:highlight w:val="cyan"/>
        </w:rPr>
        <w:t xml:space="preserve"> for the </w:t>
      </w:r>
      <w:r w:rsidRPr="00302BE8">
        <w:rPr>
          <w:rStyle w:val="Emphasis"/>
          <w:highlight w:val="cyan"/>
        </w:rPr>
        <w:t>careful use of natural resources</w:t>
      </w:r>
      <w:r w:rsidRPr="00B121C5">
        <w:rPr>
          <w:sz w:val="16"/>
        </w:rPr>
        <w:t xml:space="preserve">. And where this is not possible, legal support for collective self-governing structures, in accordance with the principle of subsidiarity, are important—as is </w:t>
      </w:r>
      <w:proofErr w:type="spellStart"/>
      <w:r w:rsidRPr="00B121C5">
        <w:rPr>
          <w:sz w:val="16"/>
        </w:rPr>
        <w:t>analysed</w:t>
      </w:r>
      <w:proofErr w:type="spellEnd"/>
      <w:r w:rsidRPr="00B121C5">
        <w:rPr>
          <w:sz w:val="16"/>
        </w:rPr>
        <w:t xml:space="preserve"> by Nobel Economic Prize winner Elinor Ostrom. By contrast, the growing ideologically motivated </w:t>
      </w:r>
      <w:r w:rsidRPr="00302BE8">
        <w:rPr>
          <w:rStyle w:val="Emphasis"/>
          <w:highlight w:val="cyan"/>
        </w:rPr>
        <w:t>anti-capitalist eco-activism</w:t>
      </w:r>
      <w:r w:rsidRPr="00B121C5">
        <w:rPr>
          <w:rStyle w:val="StyleUnderline"/>
        </w:rPr>
        <w:t xml:space="preserve">, and the policies influenced by it, </w:t>
      </w:r>
      <w:r w:rsidRPr="00302BE8">
        <w:t>are leading in the wrong direction,</w:t>
      </w:r>
      <w:r w:rsidRPr="00302BE8">
        <w:rPr>
          <w:rStyle w:val="StyleUnderline"/>
          <w:highlight w:val="cyan"/>
        </w:rPr>
        <w:t xml:space="preserve"> </w:t>
      </w:r>
      <w:r w:rsidRPr="00302BE8">
        <w:rPr>
          <w:rStyle w:val="Emphasis"/>
          <w:highlight w:val="cyan"/>
        </w:rPr>
        <w:t>distracting precisely</w:t>
      </w:r>
      <w:r w:rsidRPr="00302BE8">
        <w:rPr>
          <w:rStyle w:val="StyleUnderline"/>
          <w:highlight w:val="cyan"/>
        </w:rPr>
        <w:t xml:space="preserve"> from what would be </w:t>
      </w:r>
      <w:r w:rsidRPr="00302BE8">
        <w:rPr>
          <w:rStyle w:val="Emphasis"/>
          <w:highlight w:val="cyan"/>
        </w:rPr>
        <w:t>best for the climate</w:t>
      </w:r>
      <w:r w:rsidRPr="00302BE8">
        <w:rPr>
          <w:rStyle w:val="StyleUnderline"/>
          <w:highlight w:val="cyan"/>
        </w:rPr>
        <w:t xml:space="preserve"> and the </w:t>
      </w:r>
      <w:r w:rsidRPr="00302BE8">
        <w:rPr>
          <w:rStyle w:val="Emphasis"/>
          <w:highlight w:val="cyan"/>
        </w:rPr>
        <w:t>environment</w:t>
      </w:r>
      <w:r w:rsidRPr="00302BE8">
        <w:rPr>
          <w:rStyle w:val="StyleUnderline"/>
          <w:highlight w:val="cyan"/>
        </w:rPr>
        <w:t xml:space="preserve">—and </w:t>
      </w:r>
      <w:r w:rsidRPr="00302BE8">
        <w:rPr>
          <w:rStyle w:val="Emphasis"/>
          <w:highlight w:val="cyan"/>
        </w:rPr>
        <w:t>distracting us</w:t>
      </w:r>
      <w:r w:rsidRPr="00302BE8">
        <w:rPr>
          <w:rStyle w:val="StyleUnderline"/>
          <w:highlight w:val="cyan"/>
        </w:rPr>
        <w:t xml:space="preserve"> from what could </w:t>
      </w:r>
      <w:r w:rsidRPr="00302BE8">
        <w:rPr>
          <w:rStyle w:val="Emphasis"/>
          <w:highlight w:val="cyan"/>
        </w:rPr>
        <w:t>help protect us</w:t>
      </w:r>
      <w:r w:rsidRPr="00302BE8">
        <w:rPr>
          <w:rStyle w:val="StyleUnderline"/>
          <w:highlight w:val="cyan"/>
        </w:rPr>
        <w:t xml:space="preserve"> against the </w:t>
      </w:r>
      <w:r w:rsidRPr="00302BE8">
        <w:rPr>
          <w:rStyle w:val="Emphasis"/>
          <w:highlight w:val="cyan"/>
        </w:rPr>
        <w:t>inevitable consequences of global warming</w:t>
      </w:r>
      <w:r w:rsidRPr="00302BE8">
        <w:rPr>
          <w:sz w:val="16"/>
          <w:highlight w:val="cyan"/>
        </w:rPr>
        <w:t>.</w:t>
      </w:r>
    </w:p>
    <w:p w14:paraId="16E0F91B" w14:textId="77777777" w:rsidR="0013433B" w:rsidRPr="008E1073" w:rsidRDefault="0013433B" w:rsidP="0013433B">
      <w:pPr>
        <w:pStyle w:val="Heading4"/>
      </w:pPr>
      <w:r w:rsidRPr="008E1073">
        <w:t xml:space="preserve">Attempts to transition away from capitalism fail without meaningful blueprint and ensure horrific violence   </w:t>
      </w:r>
    </w:p>
    <w:p w14:paraId="4FC1358F" w14:textId="77777777" w:rsidR="0013433B" w:rsidRPr="008E1073" w:rsidRDefault="0013433B" w:rsidP="0013433B">
      <w:r w:rsidRPr="008E1073">
        <w:rPr>
          <w:rStyle w:val="Style13ptBold"/>
        </w:rPr>
        <w:t>Condit 15</w:t>
      </w:r>
      <w:r w:rsidRPr="008E1073">
        <w:t xml:space="preserve"> [Celeste, Distinguished Research Professor of Communication Studies at the University of Georgia, “Multi-Layered Trajectories for Academic Contributions to Social Change,” Feb 4, 2015, Quarterly Journal of Speech, Volume 101, Issue 1, 2015]</w:t>
      </w:r>
    </w:p>
    <w:p w14:paraId="3793D7C5" w14:textId="77777777" w:rsidR="0043576E" w:rsidRDefault="0013433B" w:rsidP="0013433B">
      <w:pPr>
        <w:rPr>
          <w:rStyle w:val="Emphasis"/>
          <w:highlight w:val="cyan"/>
        </w:rPr>
      </w:pPr>
      <w:r w:rsidRPr="00302BE8">
        <w:rPr>
          <w:rStyle w:val="StyleUnderline"/>
          <w:highlight w:val="cyan"/>
        </w:rPr>
        <w:t>The theories of social change that dominated</w:t>
      </w:r>
      <w:r w:rsidRPr="008E1073">
        <w:rPr>
          <w:sz w:val="14"/>
        </w:rPr>
        <w:t xml:space="preserve"> American </w:t>
      </w:r>
      <w:r w:rsidRPr="008E1073">
        <w:rPr>
          <w:rStyle w:val="StyleUnderline"/>
        </w:rPr>
        <w:t>Communication Studies</w:t>
      </w:r>
      <w:r w:rsidRPr="008E1073">
        <w:rPr>
          <w:sz w:val="14"/>
        </w:rPr>
        <w:t xml:space="preserve"> at the close of the twentieth century </w:t>
      </w:r>
      <w:r w:rsidRPr="008E1073">
        <w:rPr>
          <w:rStyle w:val="StyleUnderline"/>
        </w:rPr>
        <w:t>echoed</w:t>
      </w:r>
      <w:r w:rsidRPr="008E1073">
        <w:rPr>
          <w:sz w:val="14"/>
        </w:rPr>
        <w:t xml:space="preserve"> those of the </w:t>
      </w:r>
      <w:r w:rsidRPr="008E1073">
        <w:rPr>
          <w:rStyle w:val="StyleUnderline"/>
        </w:rPr>
        <w:t>Western humanities</w:t>
      </w:r>
      <w:r w:rsidRPr="008E1073">
        <w:rPr>
          <w:sz w:val="14"/>
        </w:rPr>
        <w:t>. These theories spurred extensive thought about the performances of individual identity and the relationship of identity to mass media and culture, and they probably had some laudable influence on the broader culture. They are, however, inadequate to the evolving contexts I have described</w:t>
      </w:r>
      <w:r w:rsidRPr="008E1073">
        <w:rPr>
          <w:rStyle w:val="StyleUnderline"/>
        </w:rPr>
        <w:t>. One can sum up the most widely circulating theories of social change</w:t>
      </w:r>
      <w:r w:rsidRPr="008E1073">
        <w:rPr>
          <w:sz w:val="14"/>
        </w:rPr>
        <w:t xml:space="preserve"> among “critical social theorists” of the twentieth century </w:t>
      </w:r>
      <w:r w:rsidRPr="008E1073">
        <w:rPr>
          <w:rStyle w:val="StyleUnderline"/>
        </w:rPr>
        <w:t>in the following</w:t>
      </w:r>
      <w:r w:rsidRPr="008E1073">
        <w:rPr>
          <w:sz w:val="14"/>
        </w:rPr>
        <w:t xml:space="preserve">, admittedly simplified, </w:t>
      </w:r>
      <w:r w:rsidRPr="008E1073">
        <w:rPr>
          <w:rStyle w:val="StyleUnderline"/>
        </w:rPr>
        <w:t>statement</w:t>
      </w:r>
      <w:r w:rsidRPr="008E1073">
        <w:rPr>
          <w:sz w:val="14"/>
        </w:rPr>
        <w:t xml:space="preserve">: </w:t>
      </w:r>
      <w:r w:rsidRPr="008E1073">
        <w:rPr>
          <w:rStyle w:val="StyleUnderline"/>
        </w:rPr>
        <w:t>There is an (evil) Totality (fill in the blank with one or more</w:t>
      </w:r>
      <w:r w:rsidRPr="008E1073">
        <w:rPr>
          <w:sz w:val="14"/>
        </w:rPr>
        <w:t xml:space="preserve">: </w:t>
      </w:r>
      <w:r w:rsidRPr="008E1073">
        <w:rPr>
          <w:rStyle w:val="StyleUnderline"/>
        </w:rPr>
        <w:t>patriarchy</w:t>
      </w:r>
      <w:r w:rsidRPr="008E1073">
        <w:rPr>
          <w:sz w:val="14"/>
        </w:rPr>
        <w:t xml:space="preserve">, </w:t>
      </w:r>
      <w:r w:rsidRPr="008E1073">
        <w:rPr>
          <w:rStyle w:val="StyleUnderline"/>
        </w:rPr>
        <w:t>whites</w:t>
      </w:r>
      <w:r w:rsidRPr="008E1073">
        <w:rPr>
          <w:sz w:val="14"/>
        </w:rPr>
        <w:t xml:space="preserve">, </w:t>
      </w:r>
      <w:r w:rsidRPr="008E1073">
        <w:rPr>
          <w:rStyle w:val="StyleUnderline"/>
        </w:rPr>
        <w:t>the West, the U.S., neo</w:t>
      </w:r>
      <w:r w:rsidRPr="008E1073">
        <w:rPr>
          <w:rStyle w:val="Emphasis"/>
        </w:rPr>
        <w:t>-lib</w:t>
      </w:r>
      <w:r w:rsidRPr="008E1073">
        <w:rPr>
          <w:sz w:val="14"/>
        </w:rPr>
        <w:t xml:space="preserve">eralism, global </w:t>
      </w:r>
      <w:r w:rsidRPr="008E1073">
        <w:rPr>
          <w:rStyle w:val="StyleUnderline"/>
        </w:rPr>
        <w:t>capitalism</w:t>
      </w:r>
      <w:r w:rsidRPr="008E1073">
        <w:rPr>
          <w:sz w:val="14"/>
        </w:rPr>
        <w:t xml:space="preserve">) </w:t>
      </w:r>
      <w:r w:rsidRPr="008E1073">
        <w:rPr>
          <w:rStyle w:val="StyleUnderline"/>
        </w:rPr>
        <w:t>that must be overturned by a Radical Revolution</w:t>
      </w:r>
      <w:r w:rsidRPr="008E1073">
        <w:rPr>
          <w:sz w:val="14"/>
        </w:rPr>
        <w:t xml:space="preserve">. </w:t>
      </w:r>
      <w:r w:rsidRPr="008E1073">
        <w:rPr>
          <w:rStyle w:val="StyleUnderline"/>
        </w:rPr>
        <w:t>We</w:t>
      </w:r>
      <w:r w:rsidRPr="008E1073">
        <w:rPr>
          <w:sz w:val="14"/>
        </w:rPr>
        <w:t xml:space="preserve"> </w:t>
      </w:r>
      <w:r w:rsidRPr="008E1073">
        <w:rPr>
          <w:rStyle w:val="StyleUnderline"/>
        </w:rPr>
        <w:t>don't know the shape of what will come after the Revolution, but The Evil is a construction of the Totality, so anything that comes after will be better. All you need is</w:t>
      </w:r>
      <w:r w:rsidRPr="008E1073">
        <w:rPr>
          <w:sz w:val="14"/>
        </w:rPr>
        <w:t xml:space="preserve"> … (fill in the </w:t>
      </w:r>
      <w:r w:rsidRPr="008E1073">
        <w:rPr>
          <w:rStyle w:val="StyleUnderline"/>
        </w:rPr>
        <w:t>blank</w:t>
      </w:r>
      <w:r w:rsidRPr="008E1073">
        <w:rPr>
          <w:sz w:val="14"/>
        </w:rPr>
        <w:t xml:space="preserve">: Love, Courage, Violence, etc.). </w:t>
      </w:r>
      <w:r w:rsidRPr="008E1073">
        <w:rPr>
          <w:rStyle w:val="StyleUnderline"/>
        </w:rPr>
        <w:t>For</w:t>
      </w:r>
      <w:r w:rsidRPr="008E1073">
        <w:rPr>
          <w:sz w:val="14"/>
        </w:rPr>
        <w:t xml:space="preserve"> an </w:t>
      </w:r>
      <w:r w:rsidRPr="008E1073">
        <w:rPr>
          <w:rStyle w:val="StyleUnderline"/>
        </w:rPr>
        <w:t>example</w:t>
      </w:r>
      <w:r w:rsidRPr="008E1073">
        <w:rPr>
          <w:sz w:val="14"/>
        </w:rPr>
        <w:t xml:space="preserve">, read </w:t>
      </w:r>
      <w:proofErr w:type="spellStart"/>
      <w:r w:rsidRPr="008E1073">
        <w:rPr>
          <w:sz w:val="14"/>
        </w:rPr>
        <w:t>Slavoj</w:t>
      </w:r>
      <w:proofErr w:type="spellEnd"/>
      <w:r w:rsidRPr="008E1073">
        <w:rPr>
          <w:sz w:val="14"/>
        </w:rPr>
        <w:t xml:space="preserve"> </w:t>
      </w:r>
      <w:proofErr w:type="spellStart"/>
      <w:r w:rsidRPr="008E1073">
        <w:rPr>
          <w:rStyle w:val="StyleUnderline"/>
        </w:rPr>
        <w:t>Žižek</w:t>
      </w:r>
      <w:r w:rsidRPr="008E1073">
        <w:rPr>
          <w:sz w:val="14"/>
        </w:rPr>
        <w:t>'s</w:t>
      </w:r>
      <w:proofErr w:type="spellEnd"/>
      <w:r w:rsidRPr="008E1073">
        <w:rPr>
          <w:sz w:val="14"/>
        </w:rPr>
        <w:t xml:space="preserve"> attack on the evil Totality (“capitalism,”5 pp. 41/49), which requires the “excess” of violence named as “courage”6 (pp. 75, 78, 79), via “a leap”7 (p. 81), to eliminate “democracy” for a yet-to-be-imagined “new collectivity” (p. 85).8 </w:t>
      </w:r>
      <w:r w:rsidRPr="008E1073">
        <w:rPr>
          <w:rStyle w:val="StyleUnderline"/>
        </w:rPr>
        <w:t>The resilience of this social theory identifies it as a rhetorical attractor</w:t>
      </w:r>
      <w:r w:rsidRPr="008E1073">
        <w:rPr>
          <w:sz w:val="14"/>
        </w:rPr>
        <w:t xml:space="preserve">; </w:t>
      </w:r>
      <w:r w:rsidRPr="008E1073">
        <w:rPr>
          <w:rStyle w:val="StyleUnderline"/>
        </w:rPr>
        <w:t xml:space="preserve">a </w:t>
      </w:r>
      <w:proofErr w:type="spellStart"/>
      <w:r w:rsidRPr="008E1073">
        <w:rPr>
          <w:rStyle w:val="StyleUnderline"/>
        </w:rPr>
        <w:t>predispositional</w:t>
      </w:r>
      <w:proofErr w:type="spellEnd"/>
      <w:r w:rsidRPr="008E1073">
        <w:rPr>
          <w:sz w:val="14"/>
        </w:rPr>
        <w:t xml:space="preserve"> </w:t>
      </w:r>
      <w:r w:rsidRPr="008E1073">
        <w:rPr>
          <w:rStyle w:val="StyleUnderline"/>
        </w:rPr>
        <w:t xml:space="preserve">symbolic set that </w:t>
      </w:r>
      <w:r w:rsidRPr="008E1073">
        <w:rPr>
          <w:rStyle w:val="Emphasis"/>
        </w:rPr>
        <w:t>readily transmits emotive potency</w:t>
      </w:r>
      <w:r w:rsidRPr="008E1073">
        <w:rPr>
          <w:rStyle w:val="StyleUnderline"/>
        </w:rPr>
        <w:t>.</w:t>
      </w:r>
      <w:r w:rsidRPr="008E1073">
        <w:rPr>
          <w:sz w:val="14"/>
        </w:rPr>
        <w:t xml:space="preserve"> To appropriate Kenneth Burke's terms, </w:t>
      </w:r>
      <w:r w:rsidRPr="008E1073">
        <w:rPr>
          <w:rStyle w:val="StyleUnderline"/>
        </w:rPr>
        <w:t xml:space="preserve">the bio-symbolics of human political relationships readily create a “grammar” and “rhetoric” in the form of a </w:t>
      </w:r>
      <w:r w:rsidRPr="008E1073">
        <w:rPr>
          <w:rStyle w:val="Emphasis"/>
        </w:rPr>
        <w:t>unified enemy</w:t>
      </w:r>
      <w:r w:rsidRPr="008E1073">
        <w:rPr>
          <w:sz w:val="14"/>
        </w:rPr>
        <w:t xml:space="preserve"> </w:t>
      </w:r>
      <w:r w:rsidRPr="008E1073">
        <w:rPr>
          <w:rStyle w:val="StyleUnderline"/>
        </w:rPr>
        <w:t>that can be imagined as defeated in a singular battle, after which</w:t>
      </w:r>
      <w:r w:rsidRPr="008E1073">
        <w:rPr>
          <w:sz w:val="14"/>
        </w:rPr>
        <w:t xml:space="preserve">, </w:t>
      </w:r>
      <w:r w:rsidRPr="008E1073">
        <w:rPr>
          <w:rStyle w:val="StyleUnderline"/>
        </w:rPr>
        <w:t>things in “our” tribe may be harmonious</w:t>
      </w:r>
      <w:r w:rsidRPr="008E1073">
        <w:rPr>
          <w:sz w:val="14"/>
        </w:rPr>
        <w:t xml:space="preserve">. </w:t>
      </w:r>
      <w:r w:rsidRPr="008E1073">
        <w:rPr>
          <w:rStyle w:val="StyleUnderline"/>
        </w:rPr>
        <w:t>To identify this fantasy theme in</w:t>
      </w:r>
      <w:r w:rsidRPr="008E1073">
        <w:rPr>
          <w:sz w:val="14"/>
        </w:rPr>
        <w:t xml:space="preserve"> this way is </w:t>
      </w:r>
      <w:r w:rsidRPr="008E1073">
        <w:rPr>
          <w:rStyle w:val="StyleUnderline"/>
        </w:rPr>
        <w:t xml:space="preserve">to suggest that it </w:t>
      </w:r>
      <w:r w:rsidRPr="008E1073">
        <w:rPr>
          <w:sz w:val="14"/>
        </w:rPr>
        <w:t xml:space="preserve">may not merely be the product of “Western” or “capitalist” imaginations, but rather that it </w:t>
      </w:r>
      <w:r w:rsidRPr="008E1073">
        <w:rPr>
          <w:rStyle w:val="StyleUnderline"/>
        </w:rPr>
        <w:t xml:space="preserve">arises from an intersection of the structural characteristics of language systems and the nature of human </w:t>
      </w:r>
      <w:proofErr w:type="spellStart"/>
      <w:r w:rsidRPr="008E1073">
        <w:rPr>
          <w:rStyle w:val="StyleUnderline"/>
        </w:rPr>
        <w:t>biologies</w:t>
      </w:r>
      <w:proofErr w:type="spellEnd"/>
      <w:r w:rsidRPr="008E1073">
        <w:rPr>
          <w:sz w:val="14"/>
        </w:rPr>
        <w:t xml:space="preserve"> (which readily adopt both tribal social cooperation and inter-tribal competition). Because neither biology nor symbolics are deterministic systems, this fantasy theme is avoidable, even if it is powerfully attractive. Because both biology and symbolics are material, however, specific kinds of work are necessary </w:t>
      </w:r>
      <w:proofErr w:type="gramStart"/>
      <w:r w:rsidRPr="008E1073">
        <w:rPr>
          <w:sz w:val="14"/>
        </w:rPr>
        <w:t>in order to</w:t>
      </w:r>
      <w:proofErr w:type="gramEnd"/>
      <w:r w:rsidRPr="008E1073">
        <w:rPr>
          <w:sz w:val="14"/>
        </w:rPr>
        <w:t xml:space="preserve"> avoid the lure of that predisposition. This point is crucial, because it invalidates the twentieth century (idealist) approaches to social change, which envisioned a single (violent) leap away from the social as sufficient to create and maintain better worlds. Thus, </w:t>
      </w:r>
      <w:r w:rsidRPr="008E1073">
        <w:rPr>
          <w:rStyle w:val="StyleUnderline"/>
        </w:rPr>
        <w:t xml:space="preserve">when </w:t>
      </w:r>
      <w:proofErr w:type="spellStart"/>
      <w:r w:rsidRPr="008E1073">
        <w:rPr>
          <w:rStyle w:val="StyleUnderline"/>
        </w:rPr>
        <w:t>Žižek</w:t>
      </w:r>
      <w:proofErr w:type="spellEnd"/>
      <w:r w:rsidRPr="008E1073">
        <w:rPr>
          <w:sz w:val="14"/>
        </w:rPr>
        <w:t xml:space="preserve"> and others </w:t>
      </w:r>
      <w:r w:rsidRPr="008E1073">
        <w:rPr>
          <w:rStyle w:val="StyleUnderline"/>
        </w:rPr>
        <w:t>urge us to “Act”</w:t>
      </w:r>
      <w:r w:rsidRPr="008E1073">
        <w:rPr>
          <w:sz w:val="14"/>
        </w:rPr>
        <w:t xml:space="preserve"> with violence to destroy the current Reality, </w:t>
      </w:r>
      <w:r w:rsidRPr="00302BE8">
        <w:rPr>
          <w:rStyle w:val="Emphasis"/>
          <w:highlight w:val="cyan"/>
        </w:rPr>
        <w:t>without a vision of an alternative</w:t>
      </w:r>
      <w:r w:rsidRPr="008E1073">
        <w:rPr>
          <w:sz w:val="14"/>
        </w:rPr>
        <w:t xml:space="preserve">, on the grounds that the links between actions and consequences are never certain, </w:t>
      </w:r>
      <w:r w:rsidRPr="00302BE8">
        <w:rPr>
          <w:rStyle w:val="StyleUnderline"/>
          <w:highlight w:val="cyan"/>
        </w:rPr>
        <w:t xml:space="preserve">we can call his appeal both a </w:t>
      </w:r>
      <w:r w:rsidRPr="00302BE8">
        <w:rPr>
          <w:rStyle w:val="Emphasis"/>
          <w:highlight w:val="cyan"/>
        </w:rPr>
        <w:t>failure of imagination</w:t>
      </w:r>
      <w:r w:rsidRPr="00302BE8">
        <w:rPr>
          <w:rStyle w:val="StyleUnderline"/>
          <w:highlight w:val="cyan"/>
        </w:rPr>
        <w:t xml:space="preserve"> and a </w:t>
      </w:r>
      <w:r w:rsidRPr="00302BE8">
        <w:rPr>
          <w:rStyle w:val="Emphasis"/>
          <w:highlight w:val="cyan"/>
        </w:rPr>
        <w:t>failure of reality</w:t>
      </w:r>
      <w:r w:rsidRPr="008E1073">
        <w:rPr>
          <w:sz w:val="14"/>
        </w:rPr>
        <w:t xml:space="preserve">. As for reality, </w:t>
      </w:r>
      <w:r w:rsidRPr="008E1073">
        <w:rPr>
          <w:rStyle w:val="StyleUnderline"/>
        </w:rPr>
        <w:t>we have dozens of revolutions as models, and the historical record indicates quite clearly that they generally lead not to harmonious cooperation</w:t>
      </w:r>
      <w:r w:rsidRPr="008E1073">
        <w:rPr>
          <w:sz w:val="14"/>
        </w:rPr>
        <w:t xml:space="preserve"> (what I call “</w:t>
      </w:r>
      <w:proofErr w:type="spellStart"/>
      <w:r w:rsidRPr="008E1073">
        <w:rPr>
          <w:sz w:val="14"/>
        </w:rPr>
        <w:t>AnarchoNiceness</w:t>
      </w:r>
      <w:proofErr w:type="spellEnd"/>
      <w:r w:rsidRPr="008E1073">
        <w:rPr>
          <w:sz w:val="14"/>
        </w:rPr>
        <w:t xml:space="preserve">” to gently mock the romanticism of Hardt and Negri) </w:t>
      </w:r>
      <w:r w:rsidRPr="008E1073">
        <w:rPr>
          <w:rStyle w:val="StyleUnderline"/>
        </w:rPr>
        <w:t xml:space="preserve">but instead to the production of </w:t>
      </w:r>
      <w:r w:rsidRPr="008E1073">
        <w:rPr>
          <w:rStyle w:val="Emphasis"/>
        </w:rPr>
        <w:t>totalitarian states</w:t>
      </w:r>
      <w:r w:rsidRPr="008E1073">
        <w:rPr>
          <w:sz w:val="14"/>
        </w:rPr>
        <w:t xml:space="preserve"> </w:t>
      </w:r>
      <w:r w:rsidRPr="008E1073">
        <w:rPr>
          <w:rStyle w:val="StyleUnderline"/>
        </w:rPr>
        <w:t>and</w:t>
      </w:r>
      <w:r w:rsidRPr="008E1073">
        <w:rPr>
          <w:sz w:val="14"/>
        </w:rPr>
        <w:t xml:space="preserve">/or </w:t>
      </w:r>
      <w:r w:rsidRPr="008E1073">
        <w:rPr>
          <w:rStyle w:val="Emphasis"/>
        </w:rPr>
        <w:t>violent factional strife.</w:t>
      </w:r>
      <w:r w:rsidRPr="008E1073">
        <w:rPr>
          <w:sz w:val="14"/>
        </w:rPr>
        <w:t xml:space="preserve"> A materialist constructivist epistemology accounts for this by predicting that it is not possible for symbol-using animals to exist in a symbolic void</w:t>
      </w:r>
      <w:r w:rsidRPr="00302BE8">
        <w:rPr>
          <w:sz w:val="14"/>
          <w:highlight w:val="cyan"/>
        </w:rPr>
        <w:t xml:space="preserve">. </w:t>
      </w:r>
      <w:r w:rsidRPr="00302BE8">
        <w:rPr>
          <w:rStyle w:val="StyleUnderline"/>
          <w:highlight w:val="cyan"/>
        </w:rPr>
        <w:t xml:space="preserve">All symbolic movement has a trajectory, and if you have not </w:t>
      </w:r>
      <w:r w:rsidRPr="00302BE8">
        <w:rPr>
          <w:rStyle w:val="Emphasis"/>
          <w:highlight w:val="cyan"/>
        </w:rPr>
        <w:t>imagined a potentially realizable alternative</w:t>
      </w:r>
      <w:r w:rsidRPr="00302BE8">
        <w:rPr>
          <w:rStyle w:val="StyleUnderline"/>
          <w:highlight w:val="cyan"/>
        </w:rPr>
        <w:t xml:space="preserve"> for that trajectory to take,</w:t>
      </w:r>
      <w:r w:rsidRPr="008E1073">
        <w:rPr>
          <w:rStyle w:val="StyleUnderline"/>
        </w:rPr>
        <w:t xml:space="preserve"> then what people will leap into is biological predispositions</w:t>
      </w:r>
      <w:r w:rsidRPr="008E1073">
        <w:rPr>
          <w:sz w:val="14"/>
        </w:rPr>
        <w:t>—</w:t>
      </w:r>
      <w:r w:rsidRPr="008E1073">
        <w:rPr>
          <w:rStyle w:val="StyleUnderline"/>
        </w:rPr>
        <w:t>the first iteration of which is the rule of the strongest</w:t>
      </w:r>
      <w:r w:rsidRPr="008E1073">
        <w:rPr>
          <w:sz w:val="14"/>
        </w:rPr>
        <w:t xml:space="preserve"> primate. Indeed</w:t>
      </w:r>
      <w:r w:rsidRPr="00302BE8">
        <w:rPr>
          <w:rStyle w:val="StyleUnderline"/>
          <w:highlight w:val="cyan"/>
        </w:rPr>
        <w:t xml:space="preserve">, </w:t>
      </w:r>
      <w:r w:rsidRPr="00302BE8">
        <w:rPr>
          <w:rStyle w:val="Emphasis"/>
          <w:highlight w:val="cyan"/>
        </w:rPr>
        <w:t>this is what experience with revolutions</w:t>
      </w:r>
      <w:r w:rsidRPr="00302BE8">
        <w:rPr>
          <w:rStyle w:val="StyleUnderline"/>
          <w:highlight w:val="cyan"/>
        </w:rPr>
        <w:t xml:space="preserve"> has shown to be the </w:t>
      </w:r>
      <w:r w:rsidRPr="00302BE8">
        <w:rPr>
          <w:rStyle w:val="Emphasis"/>
          <w:highlight w:val="cyan"/>
        </w:rPr>
        <w:t>most probable outcome</w:t>
      </w:r>
      <w:r w:rsidRPr="008E1073">
        <w:rPr>
          <w:rStyle w:val="StyleUnderline"/>
        </w:rPr>
        <w:t xml:space="preserve"> of a revolution that is </w:t>
      </w:r>
      <w:r w:rsidRPr="008E1073">
        <w:rPr>
          <w:rStyle w:val="Emphasis"/>
        </w:rPr>
        <w:t>merely against an Evil</w:t>
      </w:r>
      <w:r w:rsidRPr="008E1073">
        <w:rPr>
          <w:rStyle w:val="StyleUnderline"/>
        </w:rPr>
        <w:t>.</w:t>
      </w:r>
      <w:r w:rsidRPr="008E1073">
        <w:rPr>
          <w:sz w:val="14"/>
        </w:rPr>
        <w:t xml:space="preserve"> </w:t>
      </w:r>
      <w:r w:rsidRPr="008E1073">
        <w:rPr>
          <w:rStyle w:val="StyleUnderline"/>
        </w:rPr>
        <w:t>The failure of imagination</w:t>
      </w:r>
      <w:r w:rsidRPr="008E1073">
        <w:rPr>
          <w:sz w:val="14"/>
        </w:rPr>
        <w:t xml:space="preserve"> in such </w:t>
      </w:r>
      <w:proofErr w:type="spellStart"/>
      <w:r w:rsidRPr="008E1073">
        <w:rPr>
          <w:sz w:val="14"/>
        </w:rPr>
        <w:t>rhetorics</w:t>
      </w:r>
      <w:proofErr w:type="spellEnd"/>
      <w:r w:rsidRPr="008E1073">
        <w:rPr>
          <w:sz w:val="14"/>
        </w:rPr>
        <w:t xml:space="preserve"> thereby </w:t>
      </w:r>
      <w:r w:rsidRPr="008E1073">
        <w:rPr>
          <w:rStyle w:val="StyleUnderline"/>
        </w:rPr>
        <w:t>reveals itself to be critical</w:t>
      </w:r>
      <w:r w:rsidRPr="008E1073">
        <w:rPr>
          <w:sz w:val="14"/>
        </w:rPr>
        <w:t xml:space="preserve">, so it is worth pondering sources of that failure. The rhetoric of “the kill” in social theory in the past half century has repeatedly reduced to the leap into a void because the symbolized alternative that the context of the twentieth century otherwise </w:t>
      </w:r>
      <w:proofErr w:type="spellStart"/>
      <w:r w:rsidRPr="008E1073">
        <w:rPr>
          <w:sz w:val="14"/>
        </w:rPr>
        <w:t>predispositionally</w:t>
      </w:r>
      <w:proofErr w:type="spellEnd"/>
      <w:r w:rsidRPr="008E1073">
        <w:rPr>
          <w:sz w:val="14"/>
        </w:rPr>
        <w:t xml:space="preserve"> offers is to the binary opposite of capitalism, i.e., communism. That rhetorical option, however, has been foreclosed by the historical discrediting of the readily imagined forms of communism (e.g., Žižek9). </w:t>
      </w:r>
      <w:r w:rsidRPr="008E1073">
        <w:rPr>
          <w:rStyle w:val="StyleUnderline"/>
        </w:rPr>
        <w:t xml:space="preserve">The hard work to invent better alternatives is not as dramatically enticing as the story of the kill: such labor is </w:t>
      </w:r>
      <w:r w:rsidRPr="008E1073">
        <w:rPr>
          <w:rStyle w:val="Emphasis"/>
        </w:rPr>
        <w:t>piecemeal</w:t>
      </w:r>
      <w:r w:rsidRPr="008E1073">
        <w:rPr>
          <w:sz w:val="14"/>
        </w:rPr>
        <w:t xml:space="preserve">, </w:t>
      </w:r>
      <w:r w:rsidRPr="008E1073">
        <w:rPr>
          <w:rStyle w:val="Emphasis"/>
        </w:rPr>
        <w:t>intellectually difficult</w:t>
      </w:r>
      <w:r w:rsidRPr="008E1073">
        <w:rPr>
          <w:sz w:val="14"/>
        </w:rPr>
        <w:t xml:space="preserve">, </w:t>
      </w:r>
      <w:r w:rsidRPr="008E1073">
        <w:rPr>
          <w:rStyle w:val="StyleUnderline"/>
        </w:rPr>
        <w:t>requires multi-disciplinary understandings, and</w:t>
      </w:r>
      <w:r w:rsidRPr="008E1073">
        <w:rPr>
          <w:sz w:val="14"/>
        </w:rPr>
        <w:t xml:space="preserve"> perhaps </w:t>
      </w:r>
      <w:r w:rsidRPr="008E1073">
        <w:rPr>
          <w:rStyle w:val="StyleUnderline"/>
        </w:rPr>
        <w:t xml:space="preserve">requires </w:t>
      </w:r>
      <w:r w:rsidRPr="008E1073">
        <w:rPr>
          <w:rStyle w:val="Emphasis"/>
        </w:rPr>
        <w:t>more creativity</w:t>
      </w:r>
      <w:r w:rsidRPr="008E1073">
        <w:rPr>
          <w:sz w:val="14"/>
        </w:rPr>
        <w:t xml:space="preserve"> </w:t>
      </w:r>
      <w:r w:rsidRPr="008E1073">
        <w:rPr>
          <w:rStyle w:val="StyleUnderline"/>
        </w:rPr>
        <w:t xml:space="preserve">than the </w:t>
      </w:r>
      <w:r w:rsidRPr="008E1073">
        <w:rPr>
          <w:rStyle w:val="Emphasis"/>
        </w:rPr>
        <w:t>typical academic theorist</w:t>
      </w:r>
      <w:r w:rsidRPr="008E1073">
        <w:rPr>
          <w:rStyle w:val="StyleUnderline"/>
        </w:rPr>
        <w:t xml:space="preserve"> can muster</w:t>
      </w:r>
      <w:r w:rsidRPr="008E1073">
        <w:rPr>
          <w:sz w:val="14"/>
        </w:rPr>
        <w:t xml:space="preserve">. </w:t>
      </w:r>
      <w:r w:rsidRPr="008E1073">
        <w:rPr>
          <w:rStyle w:val="StyleUnderline"/>
        </w:rPr>
        <w:t>In the absence of a viable alternative</w:t>
      </w:r>
      <w:r w:rsidRPr="008E1073">
        <w:rPr>
          <w:sz w:val="14"/>
        </w:rPr>
        <w:t xml:space="preserve">, the </w:t>
      </w:r>
      <w:r w:rsidRPr="008E1073">
        <w:rPr>
          <w:rStyle w:val="StyleUnderline"/>
        </w:rPr>
        <w:t>appeals to Radical Revolution seem to have been</w:t>
      </w:r>
      <w:r w:rsidRPr="008E1073">
        <w:rPr>
          <w:sz w:val="14"/>
        </w:rPr>
        <w:t xml:space="preserve"> </w:t>
      </w:r>
      <w:r w:rsidRPr="008E1073">
        <w:rPr>
          <w:rStyle w:val="StyleUnderline"/>
        </w:rPr>
        <w:t>sustained by the emotional zing of the kill</w:t>
      </w:r>
      <w:r w:rsidRPr="008E1073">
        <w:rPr>
          <w:sz w:val="14"/>
        </w:rPr>
        <w:t>, in many cases amped up by the appeal of autonomy and manliness (</w:t>
      </w:r>
      <w:proofErr w:type="spellStart"/>
      <w:r w:rsidRPr="008E1073">
        <w:rPr>
          <w:sz w:val="14"/>
        </w:rPr>
        <w:t>Žižek</w:t>
      </w:r>
      <w:proofErr w:type="spellEnd"/>
      <w:r w:rsidRPr="008E1073">
        <w:rPr>
          <w:sz w:val="14"/>
        </w:rPr>
        <w:t xml:space="preserve"> uses the former term and deploys the ethos of the latter). But </w:t>
      </w:r>
      <w:r w:rsidRPr="008E1073">
        <w:rPr>
          <w:rStyle w:val="StyleUnderline"/>
        </w:rPr>
        <w:t xml:space="preserve">if one does not provide a </w:t>
      </w:r>
      <w:r w:rsidRPr="008E1073">
        <w:rPr>
          <w:rStyle w:val="Emphasis"/>
        </w:rPr>
        <w:t>viable vision</w:t>
      </w:r>
      <w:r w:rsidRPr="008E1073">
        <w:rPr>
          <w:sz w:val="14"/>
        </w:rPr>
        <w:t xml:space="preserve"> that offers a reasonable chance of leaving most people better off than they are now, </w:t>
      </w:r>
      <w:r w:rsidRPr="008E1073">
        <w:rPr>
          <w:rStyle w:val="StyleUnderline"/>
        </w:rPr>
        <w:t xml:space="preserve">then </w:t>
      </w:r>
      <w:r w:rsidRPr="008E1073">
        <w:rPr>
          <w:rStyle w:val="Emphasis"/>
        </w:rPr>
        <w:t>Fox News has a better offering</w:t>
      </w:r>
      <w:r w:rsidRPr="008E1073">
        <w:rPr>
          <w:sz w:val="14"/>
        </w:rPr>
        <w:t xml:space="preserve"> (you'll be free and you'll get rich!). </w:t>
      </w:r>
      <w:r w:rsidRPr="008E1073">
        <w:rPr>
          <w:rStyle w:val="StyleUnderline"/>
        </w:rPr>
        <w:t xml:space="preserve">A </w:t>
      </w:r>
      <w:r w:rsidRPr="00302BE8">
        <w:rPr>
          <w:rStyle w:val="StyleUnderline"/>
          <w:highlight w:val="cyan"/>
        </w:rPr>
        <w:t>revolution posited as a void cannot succeed as a horizon of history</w:t>
      </w:r>
      <w:r w:rsidRPr="00302BE8">
        <w:rPr>
          <w:sz w:val="14"/>
          <w:highlight w:val="cyan"/>
        </w:rPr>
        <w:t xml:space="preserve">, </w:t>
      </w:r>
      <w:r w:rsidRPr="00302BE8">
        <w:rPr>
          <w:rStyle w:val="StyleUnderline"/>
          <w:highlight w:val="cyan"/>
        </w:rPr>
        <w:t>other than as constant local scale violent actions</w:t>
      </w:r>
      <w:r w:rsidRPr="00302BE8">
        <w:rPr>
          <w:sz w:val="14"/>
          <w:highlight w:val="cyan"/>
        </w:rPr>
        <w:t>,</w:t>
      </w:r>
      <w:r w:rsidRPr="008E1073">
        <w:rPr>
          <w:sz w:val="14"/>
        </w:rPr>
        <w:t xml:space="preserve"> perhaps connected by shifting networks we call “terrorists.” This analysis of the geo-political situation, of the onto-epistemological character of language, and of the limitations of the dominant horizon of social change indicates that </w:t>
      </w:r>
      <w:r w:rsidRPr="008E1073">
        <w:rPr>
          <w:rStyle w:val="StyleUnderline"/>
        </w:rPr>
        <w:t xml:space="preserve">the </w:t>
      </w:r>
      <w:r w:rsidRPr="00302BE8">
        <w:rPr>
          <w:rStyle w:val="Emphasis"/>
          <w:highlight w:val="cyan"/>
        </w:rPr>
        <w:t>focal project</w:t>
      </w:r>
      <w:r w:rsidRPr="00302BE8">
        <w:rPr>
          <w:sz w:val="14"/>
          <w:highlight w:val="cyan"/>
        </w:rPr>
        <w:t xml:space="preserve"> </w:t>
      </w:r>
      <w:r w:rsidRPr="00302BE8">
        <w:rPr>
          <w:rStyle w:val="StyleUnderline"/>
          <w:highlight w:val="cyan"/>
        </w:rPr>
        <w:t>for progressive Left Academics should</w:t>
      </w:r>
      <w:r w:rsidRPr="008E1073">
        <w:rPr>
          <w:sz w:val="14"/>
        </w:rPr>
        <w:t xml:space="preserve"> now </w:t>
      </w:r>
      <w:r w:rsidRPr="00302BE8">
        <w:rPr>
          <w:rStyle w:val="StyleUnderline"/>
          <w:highlight w:val="cyan"/>
        </w:rPr>
        <w:t xml:space="preserve">include the </w:t>
      </w:r>
      <w:r w:rsidRPr="00302BE8">
        <w:rPr>
          <w:rStyle w:val="Emphasis"/>
          <w:highlight w:val="cyan"/>
        </w:rPr>
        <w:t>hard labor</w:t>
      </w:r>
    </w:p>
    <w:p w14:paraId="7694AC00" w14:textId="77777777" w:rsidR="0043576E" w:rsidRDefault="0043576E" w:rsidP="0013433B">
      <w:pPr>
        <w:rPr>
          <w:rStyle w:val="Emphasis"/>
          <w:highlight w:val="cyan"/>
        </w:rPr>
      </w:pPr>
    </w:p>
    <w:p w14:paraId="0D7674CC" w14:textId="77777777" w:rsidR="0043576E" w:rsidRDefault="0043576E" w:rsidP="0013433B">
      <w:pPr>
        <w:rPr>
          <w:rStyle w:val="Emphasis"/>
          <w:highlight w:val="cyan"/>
        </w:rPr>
      </w:pPr>
    </w:p>
    <w:p w14:paraId="423083FE" w14:textId="40977529" w:rsidR="0013433B" w:rsidRPr="008E1073" w:rsidRDefault="0013433B" w:rsidP="0013433B">
      <w:pPr>
        <w:rPr>
          <w:rStyle w:val="StyleUnderline"/>
        </w:rPr>
      </w:pPr>
      <w:r w:rsidRPr="00302BE8">
        <w:rPr>
          <w:sz w:val="14"/>
          <w:highlight w:val="cyan"/>
        </w:rPr>
        <w:t xml:space="preserve"> </w:t>
      </w:r>
      <w:r w:rsidRPr="00302BE8">
        <w:rPr>
          <w:rStyle w:val="StyleUnderline"/>
          <w:highlight w:val="cyan"/>
        </w:rPr>
        <w:t>to produce alternative visions that appear materially feasible</w:t>
      </w:r>
      <w:r w:rsidRPr="008E1073">
        <w:rPr>
          <w:rStyle w:val="StyleUnderline"/>
        </w:rPr>
        <w:t xml:space="preserve">. </w:t>
      </w:r>
    </w:p>
    <w:p w14:paraId="1F9F0DC6" w14:textId="1B9A7CCF" w:rsidR="0013433B" w:rsidRDefault="002D2AE9" w:rsidP="002D2AE9">
      <w:pPr>
        <w:pStyle w:val="Heading1"/>
      </w:pPr>
      <w:r>
        <w:t>2NC</w:t>
      </w:r>
    </w:p>
    <w:p w14:paraId="359A4DBC" w14:textId="77777777" w:rsidR="002D2AE9" w:rsidRPr="00514EB8" w:rsidRDefault="002D2AE9" w:rsidP="002D2AE9">
      <w:pPr>
        <w:keepNext/>
        <w:keepLines/>
        <w:spacing w:before="40" w:after="0" w:line="240" w:lineRule="auto"/>
        <w:outlineLvl w:val="3"/>
        <w:rPr>
          <w:rFonts w:eastAsia="MS Gothic"/>
          <w:b/>
          <w:iCs/>
          <w:sz w:val="26"/>
        </w:rPr>
      </w:pPr>
      <w:r w:rsidRPr="00514EB8">
        <w:rPr>
          <w:rFonts w:eastAsia="MS Gothic"/>
          <w:b/>
          <w:iCs/>
          <w:sz w:val="26"/>
        </w:rPr>
        <w:t>Key to tech---that solves the environment and proves it’s sustainable</w:t>
      </w:r>
    </w:p>
    <w:p w14:paraId="7BA4FFA8" w14:textId="77777777" w:rsidR="002D2AE9" w:rsidRPr="00514EB8" w:rsidRDefault="002D2AE9" w:rsidP="002D2AE9">
      <w:pPr>
        <w:spacing w:after="0" w:line="240" w:lineRule="auto"/>
        <w:rPr>
          <w:rFonts w:eastAsia="Cambria"/>
        </w:rPr>
      </w:pPr>
      <w:proofErr w:type="spellStart"/>
      <w:r w:rsidRPr="00514EB8">
        <w:rPr>
          <w:rFonts w:eastAsia="Cambria"/>
          <w:b/>
          <w:bCs/>
          <w:sz w:val="26"/>
        </w:rPr>
        <w:t>Bilgili</w:t>
      </w:r>
      <w:proofErr w:type="spellEnd"/>
      <w:r w:rsidRPr="00514EB8">
        <w:rPr>
          <w:rFonts w:eastAsia="Cambria"/>
          <w:b/>
          <w:bCs/>
          <w:sz w:val="26"/>
        </w:rPr>
        <w:t xml:space="preserve"> et al 16 </w:t>
      </w:r>
      <w:proofErr w:type="spellStart"/>
      <w:r w:rsidRPr="00514EB8">
        <w:rPr>
          <w:rFonts w:eastAsia="Cambria"/>
        </w:rPr>
        <w:t>Faik</w:t>
      </w:r>
      <w:proofErr w:type="spellEnd"/>
      <w:r w:rsidRPr="00514EB8">
        <w:rPr>
          <w:rFonts w:eastAsia="Cambria"/>
        </w:rPr>
        <w:t xml:space="preserve"> BILGILI, </w:t>
      </w:r>
      <w:proofErr w:type="spellStart"/>
      <w:r w:rsidRPr="00514EB8">
        <w:rPr>
          <w:rFonts w:eastAsia="Cambria"/>
        </w:rPr>
        <w:t>Emrah</w:t>
      </w:r>
      <w:proofErr w:type="spellEnd"/>
      <w:r w:rsidRPr="00514EB8">
        <w:rPr>
          <w:rFonts w:eastAsia="Cambria"/>
        </w:rPr>
        <w:t xml:space="preserve"> KOCAK, AND </w:t>
      </w:r>
      <w:proofErr w:type="spellStart"/>
      <w:r w:rsidRPr="00514EB8">
        <w:rPr>
          <w:rFonts w:eastAsia="Cambria"/>
        </w:rPr>
        <w:t>Ümit</w:t>
      </w:r>
      <w:proofErr w:type="spellEnd"/>
      <w:r w:rsidRPr="00514EB8">
        <w:rPr>
          <w:rFonts w:eastAsia="Cambria"/>
        </w:rPr>
        <w:t xml:space="preserve"> BULUT 16. *PhD in Economics, The City University of </w:t>
      </w:r>
      <w:proofErr w:type="gramStart"/>
      <w:r w:rsidRPr="00514EB8">
        <w:rPr>
          <w:rFonts w:eastAsia="Cambria"/>
        </w:rPr>
        <w:t>New York</w:t>
      </w:r>
      <w:proofErr w:type="gramEnd"/>
      <w:r w:rsidRPr="00514EB8">
        <w:rPr>
          <w:rFonts w:eastAsia="Cambria"/>
        </w:rPr>
        <w:t xml:space="preserve"> and Istanbul University; professor of Economics, </w:t>
      </w:r>
      <w:proofErr w:type="spellStart"/>
      <w:r w:rsidRPr="00514EB8">
        <w:rPr>
          <w:rFonts w:eastAsia="Cambria"/>
        </w:rPr>
        <w:t>Erciyes</w:t>
      </w:r>
      <w:proofErr w:type="spellEnd"/>
      <w:r w:rsidRPr="00514EB8">
        <w:rPr>
          <w:rFonts w:eastAsia="Cambria"/>
        </w:rPr>
        <w:t xml:space="preserve"> University, Turkey. **Researcher, </w:t>
      </w:r>
      <w:proofErr w:type="spellStart"/>
      <w:r w:rsidRPr="00514EB8">
        <w:rPr>
          <w:rFonts w:eastAsia="Cambria"/>
        </w:rPr>
        <w:t>Evran</w:t>
      </w:r>
      <w:proofErr w:type="spellEnd"/>
      <w:r w:rsidRPr="00514EB8">
        <w:rPr>
          <w:rFonts w:eastAsia="Cambria"/>
        </w:rPr>
        <w:t xml:space="preserve"> University. ***PhD in Economics, Gazi University and Professor of Economics, Ahi </w:t>
      </w:r>
      <w:proofErr w:type="spellStart"/>
      <w:r w:rsidRPr="00514EB8">
        <w:rPr>
          <w:rFonts w:eastAsia="Cambria"/>
        </w:rPr>
        <w:t>Evran</w:t>
      </w:r>
      <w:proofErr w:type="spellEnd"/>
      <w:r w:rsidRPr="00514EB8">
        <w:rPr>
          <w:rFonts w:eastAsia="Cambria"/>
        </w:rPr>
        <w:t xml:space="preserve"> University. “The dynamic impact of renewable energy consumption on CO2 emissions: A revisited Environmental Kuznets Curve approach.” Renewable and Sustainable Energy Reviews 54(Feb): 838-9. Emory Libraries. </w:t>
      </w:r>
    </w:p>
    <w:p w14:paraId="03F0D27C" w14:textId="77777777" w:rsidR="002D2AE9" w:rsidRPr="00514EB8" w:rsidRDefault="002D2AE9" w:rsidP="002D2AE9">
      <w:pPr>
        <w:numPr>
          <w:ilvl w:val="0"/>
          <w:numId w:val="20"/>
        </w:numPr>
        <w:spacing w:after="0" w:line="240" w:lineRule="auto"/>
        <w:contextualSpacing/>
        <w:rPr>
          <w:rFonts w:eastAsia="Cambria"/>
          <w:sz w:val="16"/>
          <w:szCs w:val="16"/>
        </w:rPr>
      </w:pPr>
      <w:r w:rsidRPr="00514EB8">
        <w:rPr>
          <w:rFonts w:eastAsia="Cambria"/>
          <w:sz w:val="16"/>
          <w:szCs w:val="16"/>
        </w:rPr>
        <w:t>Transition to service sector</w:t>
      </w:r>
    </w:p>
    <w:p w14:paraId="48C79BAA" w14:textId="77777777" w:rsidR="002D2AE9" w:rsidRPr="00514EB8" w:rsidRDefault="002D2AE9" w:rsidP="002D2AE9">
      <w:pPr>
        <w:numPr>
          <w:ilvl w:val="0"/>
          <w:numId w:val="20"/>
        </w:numPr>
        <w:spacing w:line="240" w:lineRule="auto"/>
        <w:contextualSpacing/>
        <w:rPr>
          <w:rFonts w:eastAsia="Cambria"/>
          <w:sz w:val="16"/>
          <w:szCs w:val="16"/>
        </w:rPr>
      </w:pPr>
      <w:r w:rsidRPr="00514EB8">
        <w:rPr>
          <w:rFonts w:eastAsia="Cambria"/>
          <w:sz w:val="16"/>
          <w:szCs w:val="16"/>
        </w:rPr>
        <w:t>More resources for R+D</w:t>
      </w:r>
    </w:p>
    <w:p w14:paraId="2CABA093" w14:textId="77777777" w:rsidR="002D2AE9" w:rsidRPr="00514EB8" w:rsidRDefault="002D2AE9" w:rsidP="002D2AE9">
      <w:pPr>
        <w:numPr>
          <w:ilvl w:val="0"/>
          <w:numId w:val="20"/>
        </w:numPr>
        <w:spacing w:after="0" w:line="240" w:lineRule="auto"/>
        <w:contextualSpacing/>
        <w:rPr>
          <w:rFonts w:eastAsia="Cambria"/>
          <w:sz w:val="16"/>
          <w:szCs w:val="16"/>
        </w:rPr>
      </w:pPr>
      <w:r w:rsidRPr="00514EB8">
        <w:rPr>
          <w:rFonts w:eastAsia="Cambria"/>
          <w:sz w:val="16"/>
          <w:szCs w:val="16"/>
        </w:rPr>
        <w:t>Income level increases---demands on policymakers</w:t>
      </w:r>
      <w:r w:rsidRPr="00514EB8">
        <w:rPr>
          <w:rFonts w:eastAsia="Cambria"/>
          <w:sz w:val="16"/>
          <w:szCs w:val="16"/>
        </w:rPr>
        <w:tab/>
      </w:r>
    </w:p>
    <w:p w14:paraId="4F3BFCBF" w14:textId="77777777" w:rsidR="002D2AE9" w:rsidRPr="00514EB8" w:rsidRDefault="002D2AE9" w:rsidP="002D2AE9">
      <w:pPr>
        <w:spacing w:line="240" w:lineRule="auto"/>
        <w:rPr>
          <w:rFonts w:eastAsia="Cambria"/>
          <w:sz w:val="16"/>
        </w:rPr>
      </w:pPr>
      <w:r w:rsidRPr="00514EB8">
        <w:rPr>
          <w:rFonts w:eastAsia="Cambria"/>
          <w:sz w:val="16"/>
        </w:rPr>
        <w:t xml:space="preserve">Some seminal papers reveal that, </w:t>
      </w:r>
      <w:r w:rsidRPr="00514EB8">
        <w:rPr>
          <w:rFonts w:eastAsia="Cambria"/>
          <w:u w:val="single"/>
        </w:rPr>
        <w:t>within the process of economic growth, environmental pollution level first scales up and later scales down</w:t>
      </w:r>
      <w:r w:rsidRPr="00514EB8">
        <w:rPr>
          <w:rFonts w:eastAsia="Cambria"/>
          <w:sz w:val="16"/>
        </w:rPr>
        <w:t xml:space="preserve">. This is </w:t>
      </w:r>
      <w:r w:rsidRPr="00514EB8">
        <w:rPr>
          <w:rFonts w:eastAsia="Cambria"/>
          <w:u w:val="single"/>
        </w:rPr>
        <w:t xml:space="preserve">an inverted U-shaped relationship between </w:t>
      </w:r>
      <w:proofErr w:type="gramStart"/>
      <w:r w:rsidRPr="00514EB8">
        <w:rPr>
          <w:rFonts w:eastAsia="Cambria"/>
          <w:u w:val="single"/>
        </w:rPr>
        <w:t>GDP</w:t>
      </w:r>
      <w:proofErr w:type="gramEnd"/>
      <w:r w:rsidRPr="00514EB8">
        <w:rPr>
          <w:rFonts w:eastAsia="Cambria"/>
          <w:sz w:val="16"/>
        </w:rPr>
        <w:t xml:space="preserve"> per capita </w:t>
      </w:r>
      <w:r w:rsidRPr="00514EB8">
        <w:rPr>
          <w:rFonts w:eastAsia="Cambria"/>
          <w:u w:val="single"/>
        </w:rPr>
        <w:t>and pollution level</w:t>
      </w:r>
      <w:r w:rsidRPr="00514EB8">
        <w:rPr>
          <w:rFonts w:eastAsia="Cambria"/>
          <w:sz w:val="16"/>
        </w:rPr>
        <w:t xml:space="preserve"> (Grossman and Krueger [3,4], </w:t>
      </w:r>
      <w:proofErr w:type="spellStart"/>
      <w:r w:rsidRPr="00514EB8">
        <w:rPr>
          <w:rFonts w:eastAsia="Cambria"/>
          <w:sz w:val="16"/>
        </w:rPr>
        <w:t>Panayotou</w:t>
      </w:r>
      <w:proofErr w:type="spellEnd"/>
      <w:r w:rsidRPr="00514EB8">
        <w:rPr>
          <w:rFonts w:eastAsia="Cambria"/>
          <w:sz w:val="16"/>
        </w:rPr>
        <w:t xml:space="preserve"> [5], </w:t>
      </w:r>
      <w:proofErr w:type="spellStart"/>
      <w:r w:rsidRPr="00514EB8">
        <w:rPr>
          <w:rFonts w:eastAsia="Cambria"/>
          <w:sz w:val="16"/>
        </w:rPr>
        <w:t>Shafik</w:t>
      </w:r>
      <w:proofErr w:type="spellEnd"/>
      <w:r w:rsidRPr="00514EB8">
        <w:rPr>
          <w:rFonts w:eastAsia="Cambria"/>
          <w:sz w:val="16"/>
        </w:rPr>
        <w:t xml:space="preserve"> [6], Selden and Song [7]). Since this relationship resembles the relationship between </w:t>
      </w:r>
      <w:proofErr w:type="gramStart"/>
      <w:r w:rsidRPr="00514EB8">
        <w:rPr>
          <w:rFonts w:eastAsia="Cambria"/>
          <w:sz w:val="16"/>
        </w:rPr>
        <w:t>GDP</w:t>
      </w:r>
      <w:proofErr w:type="gramEnd"/>
      <w:r w:rsidRPr="00514EB8">
        <w:rPr>
          <w:rFonts w:eastAsia="Cambria"/>
          <w:sz w:val="16"/>
        </w:rPr>
        <w:t xml:space="preserve"> per capita and income inequality produced by Kuznets [8], </w:t>
      </w:r>
      <w:proofErr w:type="spellStart"/>
      <w:r w:rsidRPr="00514EB8">
        <w:rPr>
          <w:rFonts w:eastAsia="Cambria"/>
          <w:sz w:val="16"/>
        </w:rPr>
        <w:t>Panayotou</w:t>
      </w:r>
      <w:proofErr w:type="spellEnd"/>
      <w:r w:rsidRPr="00514EB8">
        <w:rPr>
          <w:rFonts w:eastAsia="Cambria"/>
          <w:sz w:val="16"/>
        </w:rPr>
        <w:t xml:space="preserve"> [5] calls it Environmental </w:t>
      </w:r>
      <w:r w:rsidRPr="00514EB8">
        <w:rPr>
          <w:rFonts w:eastAsia="Cambria"/>
          <w:u w:val="single"/>
        </w:rPr>
        <w:t>Kuznets Curve (EKC)</w:t>
      </w:r>
      <w:r w:rsidRPr="00514EB8">
        <w:rPr>
          <w:rFonts w:eastAsia="Cambria"/>
          <w:sz w:val="16"/>
        </w:rPr>
        <w:t>.</w:t>
      </w:r>
      <w:r w:rsidRPr="00514EB8">
        <w:rPr>
          <w:rFonts w:eastAsia="Cambria"/>
        </w:rPr>
        <w:t xml:space="preserve"> </w:t>
      </w:r>
      <w:r w:rsidRPr="00514EB8">
        <w:rPr>
          <w:rFonts w:eastAsia="Cambria"/>
          <w:sz w:val="16"/>
        </w:rPr>
        <w:t xml:space="preserve">According to the EKC hypothesis, </w:t>
      </w:r>
      <w:r w:rsidRPr="00514EB8">
        <w:rPr>
          <w:rFonts w:eastAsia="Cambria"/>
          <w:u w:val="single"/>
        </w:rPr>
        <w:t>the level of environmental pollution</w:t>
      </w:r>
      <w:r w:rsidRPr="00514EB8">
        <w:rPr>
          <w:rFonts w:eastAsia="Cambria"/>
          <w:sz w:val="16"/>
        </w:rPr>
        <w:t xml:space="preserve"> initially intensifies because of economic growth, later </w:t>
      </w:r>
      <w:r w:rsidRPr="00514EB8">
        <w:rPr>
          <w:rFonts w:eastAsia="Cambria"/>
          <w:u w:val="single"/>
        </w:rPr>
        <w:t>tampers after GDP per capita reaches a threshold value</w:t>
      </w:r>
      <w:r w:rsidRPr="00514EB8">
        <w:rPr>
          <w:rFonts w:eastAsia="Cambria"/>
          <w:sz w:val="16"/>
        </w:rPr>
        <w:t xml:space="preserve"> (</w:t>
      </w:r>
      <w:proofErr w:type="spellStart"/>
      <w:r w:rsidRPr="00514EB8">
        <w:rPr>
          <w:rFonts w:eastAsia="Cambria"/>
          <w:sz w:val="16"/>
        </w:rPr>
        <w:t>Panayotou</w:t>
      </w:r>
      <w:proofErr w:type="spellEnd"/>
      <w:r w:rsidRPr="00514EB8">
        <w:rPr>
          <w:rFonts w:eastAsia="Cambria"/>
          <w:sz w:val="16"/>
        </w:rPr>
        <w:t xml:space="preserve"> [5], Suri and Chapman [9]; Stern [10]). Therefore, this hypothesis implies a dynamic process in which </w:t>
      </w:r>
      <w:r w:rsidRPr="00514EB8">
        <w:rPr>
          <w:rFonts w:eastAsia="Cambria"/>
          <w:u w:val="single"/>
        </w:rPr>
        <w:t>structural change occurs together with economic growth</w:t>
      </w:r>
      <w:r w:rsidRPr="00514EB8">
        <w:rPr>
          <w:rFonts w:eastAsia="Cambria"/>
          <w:sz w:val="16"/>
        </w:rPr>
        <w:t xml:space="preserve"> (</w:t>
      </w:r>
      <w:proofErr w:type="spellStart"/>
      <w:r w:rsidRPr="00514EB8">
        <w:rPr>
          <w:rFonts w:eastAsia="Cambria"/>
          <w:sz w:val="16"/>
        </w:rPr>
        <w:t>Dinda</w:t>
      </w:r>
      <w:proofErr w:type="spellEnd"/>
      <w:r w:rsidRPr="00514EB8">
        <w:rPr>
          <w:rFonts w:eastAsia="Cambria"/>
          <w:sz w:val="16"/>
        </w:rPr>
        <w:t xml:space="preserve"> [2]). Grossman and Krueger [3] first clarify how the EKC arises. They explore that </w:t>
      </w:r>
      <w:r w:rsidRPr="00514EB8">
        <w:rPr>
          <w:rFonts w:eastAsia="Cambria"/>
          <w:u w:val="single"/>
        </w:rPr>
        <w:t>economic growth affects environmental quality through three channels:</w:t>
      </w:r>
      <w:r w:rsidRPr="00514EB8">
        <w:rPr>
          <w:rFonts w:eastAsia="Cambria"/>
          <w:sz w:val="16"/>
        </w:rPr>
        <w:t xml:space="preserve"> (</w:t>
      </w:r>
      <w:proofErr w:type="spellStart"/>
      <w:r w:rsidRPr="00514EB8">
        <w:rPr>
          <w:rFonts w:eastAsia="Cambria"/>
          <w:sz w:val="16"/>
        </w:rPr>
        <w:t>i</w:t>
      </w:r>
      <w:proofErr w:type="spellEnd"/>
      <w:r w:rsidRPr="00514EB8">
        <w:rPr>
          <w:rFonts w:eastAsia="Cambria"/>
          <w:sz w:val="16"/>
        </w:rPr>
        <w:t xml:space="preserve">) </w:t>
      </w:r>
      <w:r w:rsidRPr="00514EB8">
        <w:rPr>
          <w:rFonts w:eastAsia="Cambria"/>
          <w:u w:val="single"/>
        </w:rPr>
        <w:t>scale effect,</w:t>
      </w:r>
      <w:r w:rsidRPr="00514EB8">
        <w:rPr>
          <w:rFonts w:eastAsia="Cambria"/>
          <w:sz w:val="16"/>
        </w:rPr>
        <w:t xml:space="preserve"> (ii) </w:t>
      </w:r>
      <w:r w:rsidRPr="00514EB8">
        <w:rPr>
          <w:rFonts w:eastAsia="Cambria"/>
          <w:u w:val="single"/>
        </w:rPr>
        <w:t>structural effect, and</w:t>
      </w:r>
      <w:r w:rsidRPr="00514EB8">
        <w:rPr>
          <w:rFonts w:eastAsia="Cambria"/>
          <w:sz w:val="16"/>
        </w:rPr>
        <w:t xml:space="preserve"> (iii) </w:t>
      </w:r>
      <w:r w:rsidRPr="00514EB8">
        <w:rPr>
          <w:rFonts w:eastAsia="Cambria"/>
          <w:u w:val="single"/>
        </w:rPr>
        <w:t>technological effect</w:t>
      </w:r>
      <w:r w:rsidRPr="00514EB8">
        <w:rPr>
          <w:rFonts w:eastAsia="Cambria"/>
          <w:sz w:val="16"/>
        </w:rPr>
        <w:t>. Fig. 1 presents the EKC within the periods of (</w:t>
      </w:r>
      <w:proofErr w:type="spellStart"/>
      <w:r w:rsidRPr="00514EB8">
        <w:rPr>
          <w:rFonts w:eastAsia="Cambria"/>
          <w:sz w:val="16"/>
        </w:rPr>
        <w:t>i</w:t>
      </w:r>
      <w:proofErr w:type="spellEnd"/>
      <w:r w:rsidRPr="00514EB8">
        <w:rPr>
          <w:rFonts w:eastAsia="Cambria"/>
          <w:sz w:val="16"/>
        </w:rPr>
        <w:t xml:space="preserve">), (ii) and (iii). </w:t>
      </w:r>
      <w:r w:rsidRPr="00514EB8">
        <w:rPr>
          <w:rFonts w:eastAsia="Cambria"/>
          <w:sz w:val="8"/>
        </w:rPr>
        <w:t>According to the scale effect, given the level of technology, more resources and inputs are employed to produce more commodities at the beginning of economic growth path. Hence, more energy resources and production will induce more waste and pollutant emissions, and the level of environmental quality will get worse (</w:t>
      </w:r>
      <w:proofErr w:type="spellStart"/>
      <w:r w:rsidRPr="00514EB8">
        <w:rPr>
          <w:rFonts w:eastAsia="Cambria"/>
          <w:sz w:val="8"/>
        </w:rPr>
        <w:t>Torras</w:t>
      </w:r>
      <w:proofErr w:type="spellEnd"/>
      <w:r w:rsidRPr="00514EB8">
        <w:rPr>
          <w:rFonts w:eastAsia="Cambria"/>
          <w:sz w:val="8"/>
        </w:rPr>
        <w:t xml:space="preserve"> and Boyce [11], </w:t>
      </w:r>
      <w:proofErr w:type="spellStart"/>
      <w:r w:rsidRPr="00514EB8">
        <w:rPr>
          <w:rFonts w:eastAsia="Cambria"/>
          <w:sz w:val="8"/>
        </w:rPr>
        <w:t>Dinda</w:t>
      </w:r>
      <w:proofErr w:type="spellEnd"/>
      <w:r w:rsidRPr="00514EB8">
        <w:rPr>
          <w:rFonts w:eastAsia="Cambria"/>
          <w:sz w:val="8"/>
        </w:rPr>
        <w:t xml:space="preserve"> [2], </w:t>
      </w:r>
      <w:proofErr w:type="spellStart"/>
      <w:r w:rsidRPr="00514EB8">
        <w:rPr>
          <w:rFonts w:eastAsia="Cambria"/>
          <w:sz w:val="8"/>
        </w:rPr>
        <w:t>Prieur</w:t>
      </w:r>
      <w:proofErr w:type="spellEnd"/>
      <w:r w:rsidRPr="00514EB8">
        <w:rPr>
          <w:rFonts w:eastAsia="Cambria"/>
          <w:sz w:val="8"/>
        </w:rPr>
        <w:t xml:space="preserve"> [12]). </w:t>
      </w:r>
      <w:r w:rsidRPr="00514EB8">
        <w:rPr>
          <w:rFonts w:eastAsia="Cambria"/>
          <w:u w:val="single"/>
        </w:rPr>
        <w:t xml:space="preserve">The structural effect states that the economy will have a structural transformation, and economic </w:t>
      </w:r>
      <w:r w:rsidRPr="00302BE8">
        <w:rPr>
          <w:rFonts w:eastAsia="Cambria"/>
          <w:highlight w:val="cyan"/>
          <w:u w:val="single"/>
        </w:rPr>
        <w:t>growth will affect environment positively</w:t>
      </w:r>
      <w:r w:rsidRPr="00514EB8">
        <w:rPr>
          <w:rFonts w:eastAsia="Cambria"/>
          <w:u w:val="single"/>
        </w:rPr>
        <w:t xml:space="preserve"> along with continuation of growth</w:t>
      </w:r>
      <w:r w:rsidRPr="00514EB8">
        <w:rPr>
          <w:rFonts w:eastAsia="Cambria"/>
          <w:sz w:val="8"/>
        </w:rPr>
        <w:t xml:space="preserve">. In other words, </w:t>
      </w:r>
      <w:r w:rsidRPr="00302BE8">
        <w:rPr>
          <w:rFonts w:eastAsia="Cambria"/>
          <w:highlight w:val="cyan"/>
          <w:u w:val="single"/>
        </w:rPr>
        <w:t>as</w:t>
      </w:r>
      <w:r w:rsidRPr="00514EB8">
        <w:rPr>
          <w:rFonts w:eastAsia="Cambria"/>
          <w:u w:val="single"/>
        </w:rPr>
        <w:t xml:space="preserve"> national </w:t>
      </w:r>
      <w:r w:rsidRPr="00302BE8">
        <w:rPr>
          <w:rFonts w:eastAsia="Cambria"/>
          <w:highlight w:val="cyan"/>
          <w:u w:val="single"/>
        </w:rPr>
        <w:t>production grows the structure of economy changes</w:t>
      </w:r>
      <w:r w:rsidRPr="00514EB8">
        <w:rPr>
          <w:rFonts w:eastAsia="Cambria"/>
          <w:sz w:val="8"/>
        </w:rPr>
        <w:t xml:space="preserve">, and </w:t>
      </w:r>
      <w:r w:rsidRPr="00514EB8">
        <w:rPr>
          <w:rFonts w:eastAsia="Cambria"/>
          <w:u w:val="single"/>
        </w:rPr>
        <w:t xml:space="preserve">the share of </w:t>
      </w:r>
      <w:r w:rsidRPr="00302BE8">
        <w:rPr>
          <w:rFonts w:eastAsia="Cambria"/>
          <w:highlight w:val="cyan"/>
          <w:u w:val="single"/>
        </w:rPr>
        <w:t>less polluting</w:t>
      </w:r>
      <w:r w:rsidRPr="00514EB8">
        <w:rPr>
          <w:rFonts w:eastAsia="Cambria"/>
          <w:u w:val="single"/>
        </w:rPr>
        <w:t xml:space="preserve"> economic </w:t>
      </w:r>
      <w:r w:rsidRPr="00302BE8">
        <w:rPr>
          <w:rFonts w:eastAsia="Cambria"/>
          <w:highlight w:val="cyan"/>
          <w:u w:val="single"/>
        </w:rPr>
        <w:t>activities increase</w:t>
      </w:r>
      <w:r w:rsidRPr="00514EB8">
        <w:rPr>
          <w:rFonts w:eastAsia="Cambria"/>
          <w:u w:val="single"/>
        </w:rPr>
        <w:t>s gradually</w:t>
      </w:r>
      <w:r w:rsidRPr="00514EB8">
        <w:rPr>
          <w:rFonts w:eastAsia="Cambria"/>
          <w:sz w:val="8"/>
        </w:rPr>
        <w:t xml:space="preserve">. Besides, </w:t>
      </w:r>
      <w:r w:rsidRPr="00514EB8">
        <w:rPr>
          <w:rFonts w:eastAsia="Cambria"/>
          <w:u w:val="single"/>
        </w:rPr>
        <w:t xml:space="preserve">an economy experiences </w:t>
      </w:r>
      <w:r w:rsidRPr="00302BE8">
        <w:rPr>
          <w:rFonts w:eastAsia="Cambria"/>
          <w:highlight w:val="cyan"/>
          <w:u w:val="single"/>
        </w:rPr>
        <w:t>a transition from capital-intensive</w:t>
      </w:r>
      <w:r w:rsidRPr="00514EB8">
        <w:rPr>
          <w:rFonts w:eastAsia="Cambria"/>
          <w:u w:val="single"/>
        </w:rPr>
        <w:t xml:space="preserve"> industrial sectors </w:t>
      </w:r>
      <w:r w:rsidRPr="00302BE8">
        <w:rPr>
          <w:rFonts w:eastAsia="Cambria"/>
          <w:highlight w:val="cyan"/>
          <w:u w:val="single"/>
        </w:rPr>
        <w:t>to service sector</w:t>
      </w:r>
      <w:r w:rsidRPr="00514EB8">
        <w:rPr>
          <w:rFonts w:eastAsia="Cambria"/>
          <w:u w:val="single"/>
        </w:rPr>
        <w:t xml:space="preserve"> and reaches technology-intensive knowledge economy</w:t>
      </w:r>
      <w:r w:rsidRPr="00514EB8">
        <w:rPr>
          <w:rFonts w:eastAsia="Cambria"/>
          <w:sz w:val="8"/>
        </w:rPr>
        <w:t xml:space="preserve"> (the final stage of the structural change). </w:t>
      </w:r>
      <w:proofErr w:type="gramStart"/>
      <w:r w:rsidRPr="00514EB8">
        <w:rPr>
          <w:rFonts w:eastAsia="Cambria"/>
          <w:sz w:val="8"/>
        </w:rPr>
        <w:t xml:space="preserve">Due to the fact </w:t>
      </w:r>
      <w:r w:rsidRPr="00302BE8">
        <w:rPr>
          <w:rFonts w:eastAsia="Cambria"/>
          <w:highlight w:val="cyan"/>
          <w:u w:val="single"/>
        </w:rPr>
        <w:t>that</w:t>
      </w:r>
      <w:proofErr w:type="gramEnd"/>
      <w:r w:rsidRPr="00514EB8">
        <w:rPr>
          <w:rFonts w:eastAsia="Cambria"/>
          <w:u w:val="single"/>
        </w:rPr>
        <w:t xml:space="preserve"> technology-intensive sectors </w:t>
      </w:r>
      <w:r w:rsidRPr="00302BE8">
        <w:rPr>
          <w:rFonts w:eastAsia="Cambria"/>
          <w:highlight w:val="cyan"/>
          <w:u w:val="single"/>
        </w:rPr>
        <w:t>utilize fewer natural</w:t>
      </w:r>
      <w:r w:rsidRPr="00514EB8">
        <w:rPr>
          <w:rFonts w:eastAsia="Cambria"/>
          <w:u w:val="single"/>
        </w:rPr>
        <w:t xml:space="preserve"> </w:t>
      </w:r>
      <w:r w:rsidRPr="00302BE8">
        <w:rPr>
          <w:rFonts w:eastAsia="Cambria"/>
          <w:highlight w:val="cyan"/>
          <w:u w:val="single"/>
        </w:rPr>
        <w:t>sources</w:t>
      </w:r>
      <w:r w:rsidRPr="00514EB8">
        <w:rPr>
          <w:rFonts w:eastAsia="Cambria"/>
          <w:u w:val="single"/>
        </w:rPr>
        <w:t>, the impact of these sectors on environmental pollution will be less</w:t>
      </w:r>
      <w:r w:rsidRPr="00514EB8">
        <w:rPr>
          <w:rFonts w:eastAsia="Cambria"/>
          <w:sz w:val="8"/>
        </w:rPr>
        <w:t xml:space="preserve">. The last channel of the growth process is the technological effect channel. </w:t>
      </w:r>
      <w:r w:rsidRPr="00514EB8">
        <w:rPr>
          <w:rFonts w:eastAsia="Cambria"/>
          <w:u w:val="single"/>
        </w:rPr>
        <w:t xml:space="preserve">Since </w:t>
      </w:r>
      <w:r w:rsidRPr="00302BE8">
        <w:rPr>
          <w:rFonts w:eastAsia="Cambria"/>
          <w:highlight w:val="cyan"/>
          <w:u w:val="single"/>
        </w:rPr>
        <w:t>a high-income economy can allocate</w:t>
      </w:r>
      <w:r w:rsidRPr="00514EB8">
        <w:rPr>
          <w:rFonts w:eastAsia="Cambria"/>
          <w:u w:val="single"/>
        </w:rPr>
        <w:t xml:space="preserve"> more </w:t>
      </w:r>
      <w:r w:rsidRPr="00302BE8">
        <w:rPr>
          <w:rFonts w:eastAsia="Cambria"/>
          <w:highlight w:val="cyan"/>
          <w:u w:val="single"/>
        </w:rPr>
        <w:t>resources for r</w:t>
      </w:r>
      <w:r w:rsidRPr="00514EB8">
        <w:rPr>
          <w:rFonts w:eastAsia="Cambria"/>
          <w:sz w:val="16"/>
        </w:rPr>
        <w:t xml:space="preserve">esearch </w:t>
      </w:r>
      <w:r w:rsidRPr="00302BE8">
        <w:rPr>
          <w:rFonts w:eastAsia="Cambria"/>
          <w:highlight w:val="cyan"/>
          <w:u w:val="single"/>
        </w:rPr>
        <w:t>and</w:t>
      </w:r>
      <w:r w:rsidRPr="00514EB8">
        <w:rPr>
          <w:rFonts w:eastAsia="Cambria"/>
          <w:u w:val="single"/>
        </w:rPr>
        <w:t xml:space="preserve"> </w:t>
      </w:r>
      <w:r w:rsidRPr="00302BE8">
        <w:rPr>
          <w:rFonts w:eastAsia="Cambria"/>
          <w:highlight w:val="cyan"/>
          <w:u w:val="single"/>
        </w:rPr>
        <w:t>d</w:t>
      </w:r>
      <w:r w:rsidRPr="00514EB8">
        <w:rPr>
          <w:rFonts w:eastAsia="Cambria"/>
          <w:sz w:val="16"/>
        </w:rPr>
        <w:t xml:space="preserve">evelopment </w:t>
      </w:r>
      <w:r w:rsidRPr="00514EB8">
        <w:rPr>
          <w:rFonts w:eastAsia="Cambria"/>
          <w:u w:val="single"/>
        </w:rPr>
        <w:t>expenditures, the new technological processes will emerge</w:t>
      </w:r>
      <w:r w:rsidRPr="00514EB8">
        <w:rPr>
          <w:rFonts w:eastAsia="Cambria"/>
          <w:sz w:val="8"/>
        </w:rPr>
        <w:t xml:space="preserve">. Thus, </w:t>
      </w:r>
      <w:r w:rsidRPr="00302BE8">
        <w:rPr>
          <w:rFonts w:eastAsia="Cambria"/>
          <w:highlight w:val="cyan"/>
          <w:u w:val="single"/>
        </w:rPr>
        <w:t>the country will replace</w:t>
      </w:r>
      <w:r w:rsidRPr="00514EB8">
        <w:rPr>
          <w:rFonts w:eastAsia="Cambria"/>
          <w:u w:val="single"/>
        </w:rPr>
        <w:t xml:space="preserve"> old and </w:t>
      </w:r>
      <w:r w:rsidRPr="00302BE8">
        <w:rPr>
          <w:rFonts w:eastAsia="Cambria"/>
          <w:highlight w:val="cyan"/>
          <w:u w:val="single"/>
        </w:rPr>
        <w:t>dirty tech</w:t>
      </w:r>
      <w:r w:rsidRPr="00514EB8">
        <w:rPr>
          <w:rFonts w:eastAsia="Cambria"/>
          <w:sz w:val="8"/>
        </w:rPr>
        <w:t xml:space="preserve">nologies </w:t>
      </w:r>
      <w:r w:rsidRPr="00302BE8">
        <w:rPr>
          <w:rFonts w:eastAsia="Cambria"/>
          <w:highlight w:val="cyan"/>
          <w:u w:val="single"/>
        </w:rPr>
        <w:t>with</w:t>
      </w:r>
      <w:r w:rsidRPr="00514EB8">
        <w:rPr>
          <w:rFonts w:eastAsia="Cambria"/>
          <w:u w:val="single"/>
        </w:rPr>
        <w:t xml:space="preserve"> new and </w:t>
      </w:r>
      <w:r w:rsidRPr="00302BE8">
        <w:rPr>
          <w:rFonts w:eastAsia="Cambria"/>
          <w:highlight w:val="cyan"/>
          <w:u w:val="single"/>
        </w:rPr>
        <w:t>clean tech</w:t>
      </w:r>
      <w:r w:rsidRPr="00514EB8">
        <w:rPr>
          <w:rFonts w:eastAsia="Cambria"/>
          <w:sz w:val="8"/>
        </w:rPr>
        <w:t xml:space="preserve">nologies, </w:t>
      </w:r>
      <w:r w:rsidRPr="00514EB8">
        <w:rPr>
          <w:rFonts w:eastAsia="Cambria"/>
          <w:u w:val="single"/>
        </w:rPr>
        <w:t>and environmental quality will deepen</w:t>
      </w:r>
      <w:r w:rsidRPr="00514EB8">
        <w:rPr>
          <w:rFonts w:eastAsia="Cambria"/>
          <w:sz w:val="8"/>
        </w:rPr>
        <w:t xml:space="preserve"> (</w:t>
      </w:r>
      <w:proofErr w:type="spellStart"/>
      <w:r w:rsidRPr="00514EB8">
        <w:rPr>
          <w:rFonts w:eastAsia="Cambria"/>
          <w:sz w:val="8"/>
        </w:rPr>
        <w:t>Borghesi</w:t>
      </w:r>
      <w:proofErr w:type="spellEnd"/>
      <w:r w:rsidRPr="00514EB8">
        <w:rPr>
          <w:rFonts w:eastAsia="Cambria"/>
          <w:sz w:val="8"/>
        </w:rPr>
        <w:t xml:space="preserve"> [13], </w:t>
      </w:r>
      <w:proofErr w:type="spellStart"/>
      <w:r w:rsidRPr="00514EB8">
        <w:rPr>
          <w:rFonts w:eastAsia="Cambria"/>
          <w:sz w:val="8"/>
        </w:rPr>
        <w:t>Copelan</w:t>
      </w:r>
      <w:proofErr w:type="spellEnd"/>
      <w:r w:rsidRPr="00514EB8">
        <w:rPr>
          <w:rFonts w:eastAsia="Cambria"/>
          <w:sz w:val="8"/>
        </w:rPr>
        <w:t xml:space="preserve"> and Taylor [14]). Consequently, </w:t>
      </w:r>
      <w:r w:rsidRPr="00514EB8">
        <w:rPr>
          <w:rFonts w:eastAsia="Cambria"/>
          <w:u w:val="single"/>
        </w:rPr>
        <w:t xml:space="preserve">environmental </w:t>
      </w:r>
      <w:r w:rsidRPr="00302BE8">
        <w:rPr>
          <w:rFonts w:eastAsia="Cambria"/>
          <w:highlight w:val="cyan"/>
          <w:u w:val="single"/>
        </w:rPr>
        <w:t>pollution</w:t>
      </w:r>
      <w:r w:rsidRPr="00514EB8">
        <w:rPr>
          <w:rFonts w:eastAsia="Cambria"/>
          <w:sz w:val="8"/>
        </w:rPr>
        <w:t xml:space="preserve"> initially increases and later </w:t>
      </w:r>
      <w:r w:rsidRPr="00302BE8">
        <w:rPr>
          <w:rFonts w:eastAsia="Cambria"/>
          <w:highlight w:val="cyan"/>
          <w:u w:val="single"/>
        </w:rPr>
        <w:t xml:space="preserve">decreases </w:t>
      </w:r>
      <w:proofErr w:type="gramStart"/>
      <w:r w:rsidRPr="00302BE8">
        <w:rPr>
          <w:rFonts w:eastAsia="Cambria"/>
          <w:highlight w:val="cyan"/>
          <w:u w:val="single"/>
        </w:rPr>
        <w:t>as a result of</w:t>
      </w:r>
      <w:proofErr w:type="gramEnd"/>
      <w:r w:rsidRPr="00302BE8">
        <w:rPr>
          <w:rFonts w:eastAsia="Cambria"/>
          <w:highlight w:val="cyan"/>
          <w:u w:val="single"/>
        </w:rPr>
        <w:t xml:space="preserve"> scale, structural and tech</w:t>
      </w:r>
      <w:r w:rsidRPr="00514EB8">
        <w:rPr>
          <w:rFonts w:eastAsia="Cambria"/>
          <w:sz w:val="16"/>
        </w:rPr>
        <w:t xml:space="preserve">nological </w:t>
      </w:r>
      <w:r w:rsidRPr="00302BE8">
        <w:rPr>
          <w:rFonts w:eastAsia="Cambria"/>
          <w:highlight w:val="cyan"/>
          <w:u w:val="single"/>
        </w:rPr>
        <w:t>effect</w:t>
      </w:r>
      <w:r w:rsidRPr="00514EB8">
        <w:rPr>
          <w:rFonts w:eastAsia="Cambria"/>
          <w:u w:val="single"/>
        </w:rPr>
        <w:t xml:space="preserve"> emerging along </w:t>
      </w:r>
      <w:r w:rsidRPr="00302BE8">
        <w:rPr>
          <w:rFonts w:eastAsia="Cambria"/>
          <w:highlight w:val="cyan"/>
          <w:u w:val="single"/>
        </w:rPr>
        <w:t>with growth</w:t>
      </w:r>
      <w:r w:rsidRPr="00514EB8">
        <w:rPr>
          <w:rFonts w:eastAsia="Cambria"/>
          <w:u w:val="single"/>
        </w:rPr>
        <w:t xml:space="preserve"> path</w:t>
      </w:r>
      <w:r w:rsidRPr="00514EB8">
        <w:rPr>
          <w:rFonts w:eastAsia="Cambria"/>
          <w:sz w:val="8"/>
        </w:rPr>
        <w:t xml:space="preserve">. </w:t>
      </w:r>
      <w:r w:rsidRPr="00514EB8">
        <w:rPr>
          <w:rFonts w:eastAsia="Cambria"/>
          <w:sz w:val="16"/>
        </w:rPr>
        <w:t xml:space="preserve">Some studies of EKC hypothesis consider income elasticity of clean environment demand (Beckerman [15], Selden and Song [16], McConnel [17], </w:t>
      </w:r>
      <w:proofErr w:type="spellStart"/>
      <w:r w:rsidRPr="00514EB8">
        <w:rPr>
          <w:rFonts w:eastAsia="Cambria"/>
          <w:sz w:val="16"/>
        </w:rPr>
        <w:t>Panayotou</w:t>
      </w:r>
      <w:proofErr w:type="spellEnd"/>
      <w:r w:rsidRPr="00514EB8">
        <w:rPr>
          <w:rFonts w:eastAsia="Cambria"/>
          <w:sz w:val="16"/>
        </w:rPr>
        <w:t xml:space="preserve"> [18], Carson et al. [19], Brock and Taylor [20]). Accordingly, the share of low-income people’s expenditures for food and </w:t>
      </w:r>
      <w:proofErr w:type="gramStart"/>
      <w:r w:rsidRPr="00514EB8">
        <w:rPr>
          <w:rFonts w:eastAsia="Cambria"/>
          <w:sz w:val="16"/>
        </w:rPr>
        <w:t>basic necessities</w:t>
      </w:r>
      <w:proofErr w:type="gramEnd"/>
      <w:r w:rsidRPr="00514EB8">
        <w:rPr>
          <w:rFonts w:eastAsia="Cambria"/>
          <w:sz w:val="16"/>
        </w:rPr>
        <w:t xml:space="preserve"> is higher than that of high-income societies’ expenditures for the same type of commodities (Engel’s Law). </w:t>
      </w:r>
      <w:r w:rsidRPr="00302BE8">
        <w:rPr>
          <w:rFonts w:eastAsia="Cambria"/>
          <w:highlight w:val="cyan"/>
          <w:u w:val="single"/>
        </w:rPr>
        <w:t>As income level</w:t>
      </w:r>
      <w:r w:rsidRPr="00514EB8">
        <w:rPr>
          <w:rFonts w:eastAsia="Cambria"/>
          <w:u w:val="single"/>
        </w:rPr>
        <w:t xml:space="preserve"> and life standards </w:t>
      </w:r>
      <w:r w:rsidRPr="00302BE8">
        <w:rPr>
          <w:rFonts w:eastAsia="Cambria"/>
          <w:highlight w:val="cyan"/>
          <w:u w:val="single"/>
        </w:rPr>
        <w:t>rise</w:t>
      </w:r>
      <w:r w:rsidRPr="00514EB8">
        <w:rPr>
          <w:rFonts w:eastAsia="Cambria"/>
          <w:u w:val="single"/>
        </w:rPr>
        <w:t xml:space="preserve"> in conjunction with economic growth, the societies’ </w:t>
      </w:r>
      <w:r w:rsidRPr="00302BE8">
        <w:rPr>
          <w:rFonts w:eastAsia="Cambria"/>
          <w:highlight w:val="cyan"/>
          <w:u w:val="single"/>
        </w:rPr>
        <w:t>demand for clean environment advances</w:t>
      </w:r>
      <w:r w:rsidRPr="00514EB8">
        <w:rPr>
          <w:rFonts w:eastAsia="Cambria"/>
          <w:sz w:val="16"/>
        </w:rPr>
        <w:t xml:space="preserve">. Besides, </w:t>
      </w:r>
      <w:r w:rsidRPr="00302BE8">
        <w:rPr>
          <w:rFonts w:eastAsia="Cambria"/>
          <w:highlight w:val="cyan"/>
          <w:u w:val="single"/>
        </w:rPr>
        <w:t>societies</w:t>
      </w:r>
      <w:r w:rsidRPr="00514EB8">
        <w:rPr>
          <w:rFonts w:eastAsia="Cambria"/>
          <w:u w:val="single"/>
        </w:rPr>
        <w:t xml:space="preserve"> make often </w:t>
      </w:r>
      <w:r w:rsidRPr="00302BE8">
        <w:rPr>
          <w:rFonts w:eastAsia="Cambria"/>
          <w:highlight w:val="cyan"/>
          <w:u w:val="single"/>
        </w:rPr>
        <w:t>pressure</w:t>
      </w:r>
      <w:r w:rsidRPr="00514EB8">
        <w:rPr>
          <w:rFonts w:eastAsia="Cambria"/>
          <w:u w:val="single"/>
        </w:rPr>
        <w:t xml:space="preserve"> on </w:t>
      </w:r>
      <w:r w:rsidRPr="00302BE8">
        <w:rPr>
          <w:rFonts w:eastAsia="Cambria"/>
          <w:highlight w:val="cyan"/>
          <w:u w:val="single"/>
        </w:rPr>
        <w:t>policy makers</w:t>
      </w:r>
      <w:r w:rsidRPr="00514EB8">
        <w:rPr>
          <w:rFonts w:eastAsia="Cambria"/>
          <w:u w:val="single"/>
        </w:rPr>
        <w:t xml:space="preserve"> to protect the environment through new regulations</w:t>
      </w:r>
      <w:r w:rsidRPr="00514EB8">
        <w:rPr>
          <w:rFonts w:eastAsia="Cambria"/>
          <w:sz w:val="16"/>
        </w:rPr>
        <w:t xml:space="preserve">. One might argue that, because of these reasons, clean environment is a luxury </w:t>
      </w:r>
      <w:proofErr w:type="gramStart"/>
      <w:r w:rsidRPr="00514EB8">
        <w:rPr>
          <w:rFonts w:eastAsia="Cambria"/>
          <w:sz w:val="16"/>
        </w:rPr>
        <w:t>commodity</w:t>
      </w:r>
      <w:proofErr w:type="gramEnd"/>
      <w:r w:rsidRPr="00514EB8">
        <w:rPr>
          <w:rFonts w:eastAsia="Cambria"/>
          <w:sz w:val="16"/>
        </w:rPr>
        <w:t xml:space="preserve"> and the </w:t>
      </w:r>
      <w:r w:rsidRPr="00514EB8">
        <w:rPr>
          <w:rFonts w:eastAsia="Cambria"/>
          <w:u w:val="single"/>
        </w:rPr>
        <w:t xml:space="preserve">demand elasticity of clean environment is higher than unity </w:t>
      </w:r>
      <w:r w:rsidRPr="00514EB8">
        <w:rPr>
          <w:rFonts w:eastAsia="Cambria"/>
          <w:sz w:val="16"/>
        </w:rPr>
        <w:t>(</w:t>
      </w:r>
      <w:proofErr w:type="spellStart"/>
      <w:r w:rsidRPr="00514EB8">
        <w:rPr>
          <w:rFonts w:eastAsia="Cambria"/>
          <w:sz w:val="16"/>
        </w:rPr>
        <w:t>Dinda</w:t>
      </w:r>
      <w:proofErr w:type="spellEnd"/>
      <w:r w:rsidRPr="00514EB8">
        <w:rPr>
          <w:rFonts w:eastAsia="Cambria"/>
          <w:sz w:val="16"/>
        </w:rPr>
        <w:t xml:space="preserve"> [2]).</w:t>
      </w:r>
    </w:p>
    <w:p w14:paraId="4B5C00F4" w14:textId="77777777" w:rsidR="002D2AE9" w:rsidRPr="00A2175C" w:rsidRDefault="002D2AE9" w:rsidP="002D2AE9">
      <w:pPr>
        <w:pStyle w:val="Heading4"/>
      </w:pPr>
      <w:r w:rsidRPr="00A2175C">
        <w:t xml:space="preserve">Decolonizing the academy from within debate is </w:t>
      </w:r>
      <w:r w:rsidRPr="00A2175C">
        <w:rPr>
          <w:u w:val="single"/>
        </w:rPr>
        <w:t>impossible</w:t>
      </w:r>
      <w:r w:rsidRPr="00A2175C">
        <w:t xml:space="preserve"> without taking </w:t>
      </w:r>
      <w:r w:rsidRPr="00A2175C">
        <w:rPr>
          <w:u w:val="single"/>
        </w:rPr>
        <w:t>responsibility</w:t>
      </w:r>
      <w:r w:rsidRPr="00A2175C">
        <w:t xml:space="preserve"> for debate’s </w:t>
      </w:r>
      <w:r w:rsidRPr="00A2175C">
        <w:rPr>
          <w:u w:val="single"/>
        </w:rPr>
        <w:t>dialogical form</w:t>
      </w:r>
      <w:r w:rsidRPr="00A2175C">
        <w:t xml:space="preserve">. </w:t>
      </w:r>
      <w:r w:rsidRPr="00A2175C">
        <w:rPr>
          <w:u w:val="single"/>
        </w:rPr>
        <w:t>Simply theorizing</w:t>
      </w:r>
      <w:r w:rsidRPr="00A2175C">
        <w:t xml:space="preserve"> indigenous perspectives is </w:t>
      </w:r>
      <w:r w:rsidRPr="00A2175C">
        <w:rPr>
          <w:u w:val="single"/>
        </w:rPr>
        <w:t xml:space="preserve">not </w:t>
      </w:r>
      <w:proofErr w:type="gramStart"/>
      <w:r w:rsidRPr="00A2175C">
        <w:rPr>
          <w:u w:val="single"/>
        </w:rPr>
        <w:t>enough</w:t>
      </w:r>
      <w:r w:rsidRPr="00A2175C">
        <w:t>—</w:t>
      </w:r>
      <w:r w:rsidRPr="00A2175C">
        <w:rPr>
          <w:u w:val="single"/>
        </w:rPr>
        <w:t>contextualizing</w:t>
      </w:r>
      <w:proofErr w:type="gramEnd"/>
      <w:r w:rsidRPr="00A2175C">
        <w:t xml:space="preserve"> those perspectives to </w:t>
      </w:r>
      <w:r w:rsidRPr="00A2175C">
        <w:rPr>
          <w:u w:val="single"/>
        </w:rPr>
        <w:t>particular demands</w:t>
      </w:r>
      <w:r w:rsidRPr="00A2175C">
        <w:t xml:space="preserve">, defending their </w:t>
      </w:r>
      <w:r w:rsidRPr="00A2175C">
        <w:rPr>
          <w:u w:val="single"/>
        </w:rPr>
        <w:t>consequences</w:t>
      </w:r>
      <w:r w:rsidRPr="00A2175C">
        <w:t xml:space="preserve">, and submitting them to </w:t>
      </w:r>
      <w:r w:rsidRPr="00A2175C">
        <w:rPr>
          <w:u w:val="single"/>
        </w:rPr>
        <w:t>oppositional testing</w:t>
      </w:r>
      <w:r w:rsidRPr="00A2175C">
        <w:t xml:space="preserve"> are all </w:t>
      </w:r>
      <w:r w:rsidRPr="00A2175C">
        <w:rPr>
          <w:u w:val="single"/>
        </w:rPr>
        <w:t>prerequisites</w:t>
      </w:r>
      <w:r w:rsidRPr="00A2175C">
        <w:t xml:space="preserve"> to decolonial praxis. </w:t>
      </w:r>
    </w:p>
    <w:p w14:paraId="239D7B1E" w14:textId="77777777" w:rsidR="002D2AE9" w:rsidRPr="00A2175C" w:rsidRDefault="002D2AE9" w:rsidP="002D2AE9">
      <w:proofErr w:type="spellStart"/>
      <w:r w:rsidRPr="00A2175C">
        <w:rPr>
          <w:rStyle w:val="Style13ptBold"/>
        </w:rPr>
        <w:t>Kuokkanen</w:t>
      </w:r>
      <w:proofErr w:type="spellEnd"/>
      <w:r w:rsidRPr="00A2175C">
        <w:rPr>
          <w:rStyle w:val="Style13ptBold"/>
        </w:rPr>
        <w:t>, 10</w:t>
      </w:r>
      <w:r w:rsidRPr="00A2175C">
        <w:t>—Assistant Professor in Political Science and Aboriginal Studies at the University of Toronto, Sámi (</w:t>
      </w:r>
      <w:proofErr w:type="spellStart"/>
      <w:r w:rsidRPr="00A2175C">
        <w:t>Rauna</w:t>
      </w:r>
      <w:proofErr w:type="spellEnd"/>
      <w:r w:rsidRPr="00A2175C">
        <w:t xml:space="preserve">, “The Responsibility of the Academy: A Call for Doing Homework,” Journal of Curriculum Theory Vol. 26, </w:t>
      </w:r>
      <w:proofErr w:type="spellStart"/>
      <w:r w:rsidRPr="00A2175C">
        <w:t>Iss</w:t>
      </w:r>
      <w:proofErr w:type="spellEnd"/>
      <w:r w:rsidRPr="00A2175C">
        <w:t xml:space="preserve">. 3, (2010): 61-74, </w:t>
      </w:r>
      <w:proofErr w:type="spellStart"/>
      <w:r w:rsidRPr="00A2175C">
        <w:t>dml</w:t>
      </w:r>
      <w:proofErr w:type="spellEnd"/>
      <w:r w:rsidRPr="00A2175C">
        <w:t>)</w:t>
      </w:r>
    </w:p>
    <w:p w14:paraId="6B88E5A5" w14:textId="77777777" w:rsidR="002D2AE9" w:rsidRPr="00A2175C" w:rsidRDefault="002D2AE9" w:rsidP="002D2AE9"/>
    <w:p w14:paraId="7DDECA2C" w14:textId="77777777" w:rsidR="002D2AE9" w:rsidRPr="00A2175C" w:rsidRDefault="002D2AE9" w:rsidP="002D2AE9">
      <w:pPr>
        <w:rPr>
          <w:sz w:val="16"/>
        </w:rPr>
      </w:pPr>
      <w:r w:rsidRPr="00A2175C">
        <w:rPr>
          <w:sz w:val="16"/>
        </w:rPr>
        <w:t xml:space="preserve">It is important to note that when we talk about indigenous peoples' relationship with their lands, it is not a question of whether an individual may or may not have a relationship with her or his environment. Obviously, it is important to distinguish between a philosophy or a worldview and individual thinking and </w:t>
      </w:r>
      <w:proofErr w:type="spellStart"/>
      <w:r w:rsidRPr="00A2175C">
        <w:rPr>
          <w:sz w:val="16"/>
        </w:rPr>
        <w:t>behaviour</w:t>
      </w:r>
      <w:proofErr w:type="spellEnd"/>
      <w:r w:rsidRPr="00A2175C">
        <w:rPr>
          <w:sz w:val="16"/>
        </w:rPr>
        <w:t xml:space="preserve"> which may not always reflect or comply with the former. Moreover, my intention here is not to evoke the stereotype of 'ecological Indian' or any other variety of the Noble Savage, but to consider how certain aspects of indigenous life philosophies can inform our rethinking the notion of </w:t>
      </w:r>
      <w:r w:rsidRPr="00C05222">
        <w:rPr>
          <w:rStyle w:val="StyleUnderline"/>
          <w:highlight w:val="cyan"/>
        </w:rPr>
        <w:t>responsibility</w:t>
      </w:r>
      <w:r w:rsidRPr="00A2175C">
        <w:rPr>
          <w:sz w:val="16"/>
        </w:rPr>
        <w:t xml:space="preserve"> and how that </w:t>
      </w:r>
      <w:r w:rsidRPr="00C05222">
        <w:rPr>
          <w:rStyle w:val="StyleUnderline"/>
          <w:highlight w:val="cyan"/>
        </w:rPr>
        <w:t xml:space="preserve">could be </w:t>
      </w:r>
      <w:r w:rsidRPr="00C05222">
        <w:rPr>
          <w:rStyle w:val="Emphasis"/>
          <w:highlight w:val="cyan"/>
        </w:rPr>
        <w:t>applied in</w:t>
      </w:r>
      <w:r w:rsidRPr="00A2175C">
        <w:rPr>
          <w:rStyle w:val="Emphasis"/>
        </w:rPr>
        <w:t xml:space="preserve"> </w:t>
      </w:r>
      <w:proofErr w:type="spellStart"/>
      <w:r w:rsidRPr="00A2175C">
        <w:rPr>
          <w:rStyle w:val="Emphasis"/>
        </w:rPr>
        <w:t>endeavours</w:t>
      </w:r>
      <w:proofErr w:type="spellEnd"/>
      <w:r w:rsidRPr="00A2175C">
        <w:rPr>
          <w:rStyle w:val="StyleUnderline"/>
        </w:rPr>
        <w:t xml:space="preserve"> aimed at </w:t>
      </w:r>
      <w:r w:rsidRPr="00C05222">
        <w:rPr>
          <w:rStyle w:val="Emphasis"/>
          <w:highlight w:val="cyan"/>
        </w:rPr>
        <w:t>decolonizing</w:t>
      </w:r>
      <w:r w:rsidRPr="00A2175C">
        <w:rPr>
          <w:rStyle w:val="StyleUnderline"/>
        </w:rPr>
        <w:t xml:space="preserve"> and </w:t>
      </w:r>
      <w:r w:rsidRPr="00A2175C">
        <w:rPr>
          <w:rStyle w:val="Emphasis"/>
        </w:rPr>
        <w:t xml:space="preserve">transforming </w:t>
      </w:r>
      <w:r w:rsidRPr="00C05222">
        <w:rPr>
          <w:rStyle w:val="Emphasis"/>
          <w:highlight w:val="cyan"/>
        </w:rPr>
        <w:t>the</w:t>
      </w:r>
      <w:r w:rsidRPr="00A2175C">
        <w:rPr>
          <w:rStyle w:val="Emphasis"/>
        </w:rPr>
        <w:t xml:space="preserve"> hegemonic </w:t>
      </w:r>
      <w:r w:rsidRPr="00C05222">
        <w:rPr>
          <w:rStyle w:val="Emphasis"/>
          <w:highlight w:val="cyan"/>
        </w:rPr>
        <w:t>academy</w:t>
      </w:r>
      <w:r w:rsidRPr="00A2175C">
        <w:rPr>
          <w:rStyle w:val="StyleUnderline"/>
        </w:rPr>
        <w:t xml:space="preserve"> characterized by sanctioned epistemic ignorance</w:t>
      </w:r>
      <w:r w:rsidRPr="00A2175C">
        <w:rPr>
          <w:sz w:val="16"/>
        </w:rPr>
        <w:t xml:space="preserve">. In the context of rapid corporatization of the academy, </w:t>
      </w:r>
      <w:r w:rsidRPr="00C05222">
        <w:rPr>
          <w:rStyle w:val="StyleUnderline"/>
          <w:highlight w:val="cyan"/>
        </w:rPr>
        <w:t>there is a</w:t>
      </w:r>
      <w:r w:rsidRPr="00A2175C">
        <w:rPr>
          <w:rStyle w:val="StyleUnderline"/>
        </w:rPr>
        <w:t xml:space="preserve"> </w:t>
      </w:r>
      <w:r w:rsidRPr="00A2175C">
        <w:rPr>
          <w:rStyle w:val="Emphasis"/>
        </w:rPr>
        <w:t xml:space="preserve">pressing </w:t>
      </w:r>
      <w:r w:rsidRPr="00C05222">
        <w:rPr>
          <w:rStyle w:val="Emphasis"/>
          <w:highlight w:val="cyan"/>
        </w:rPr>
        <w:t>need</w:t>
      </w:r>
      <w:r w:rsidRPr="00C05222">
        <w:rPr>
          <w:rStyle w:val="StyleUnderline"/>
          <w:highlight w:val="cyan"/>
        </w:rPr>
        <w:t xml:space="preserve"> to </w:t>
      </w:r>
      <w:r w:rsidRPr="00C05222">
        <w:rPr>
          <w:rStyle w:val="Emphasis"/>
          <w:highlight w:val="cyan"/>
        </w:rPr>
        <w:t>envision alternatives</w:t>
      </w:r>
      <w:r w:rsidRPr="00C05222">
        <w:rPr>
          <w:rStyle w:val="StyleUnderline"/>
          <w:highlight w:val="cyan"/>
        </w:rPr>
        <w:t xml:space="preserve"> that </w:t>
      </w:r>
      <w:r w:rsidRPr="00C05222">
        <w:rPr>
          <w:rStyle w:val="Emphasis"/>
          <w:highlight w:val="cyan"/>
        </w:rPr>
        <w:t>oppose</w:t>
      </w:r>
      <w:r w:rsidRPr="00A2175C">
        <w:rPr>
          <w:rStyle w:val="Emphasis"/>
        </w:rPr>
        <w:t xml:space="preserve"> the </w:t>
      </w:r>
      <w:r w:rsidRPr="00C05222">
        <w:rPr>
          <w:rStyle w:val="Emphasis"/>
          <w:highlight w:val="cyan"/>
        </w:rPr>
        <w:t>destructive agendas</w:t>
      </w:r>
      <w:r w:rsidRPr="00A2175C">
        <w:rPr>
          <w:rStyle w:val="Emphasis"/>
        </w:rPr>
        <w:t xml:space="preserve"> affecting all of us</w:t>
      </w:r>
      <w:r w:rsidRPr="00A2175C">
        <w:rPr>
          <w:sz w:val="16"/>
        </w:rPr>
        <w:t>. The pervasive nature of neoliberal corporate mentality is also reflected in the (willy-nilly) adoption of its values such as the externalization of social responsibility by many academics. It seems that the ethos and values of corporations and consumer culture are increasingly influencing the academy. In the former, social responsibility is considered a distortion of business principles (</w:t>
      </w:r>
      <w:proofErr w:type="spellStart"/>
      <w:r w:rsidRPr="00A2175C">
        <w:rPr>
          <w:sz w:val="16"/>
        </w:rPr>
        <w:t>Bakan</w:t>
      </w:r>
      <w:proofErr w:type="spellEnd"/>
      <w:r w:rsidRPr="00A2175C">
        <w:rPr>
          <w:sz w:val="16"/>
        </w:rPr>
        <w:t>, 2004, p. 35), whereas in the latter, "we are actively prevented from exercising care and living in ecologically-embedded and responsible ways" (</w:t>
      </w:r>
      <w:proofErr w:type="spellStart"/>
      <w:r w:rsidRPr="00A2175C">
        <w:rPr>
          <w:sz w:val="16"/>
        </w:rPr>
        <w:t>Plumwood</w:t>
      </w:r>
      <w:proofErr w:type="spellEnd"/>
      <w:r w:rsidRPr="00A2175C">
        <w:rPr>
          <w:sz w:val="16"/>
        </w:rPr>
        <w:t xml:space="preserve">, 2002, p. 16). As a result, </w:t>
      </w:r>
      <w:r w:rsidRPr="00A2175C">
        <w:rPr>
          <w:rStyle w:val="StyleUnderline"/>
        </w:rPr>
        <w:t xml:space="preserve">we have academics, including </w:t>
      </w:r>
      <w:r w:rsidRPr="00C05222">
        <w:rPr>
          <w:rStyle w:val="StyleUnderline"/>
          <w:highlight w:val="cyan"/>
        </w:rPr>
        <w:t>many '</w:t>
      </w:r>
      <w:r w:rsidRPr="00C05222">
        <w:rPr>
          <w:rStyle w:val="Emphasis"/>
          <w:highlight w:val="cyan"/>
        </w:rPr>
        <w:t>revolutionary scholars</w:t>
      </w:r>
      <w:r w:rsidRPr="00A2175C">
        <w:rPr>
          <w:rStyle w:val="StyleUnderline"/>
        </w:rPr>
        <w:t xml:space="preserve">,' who </w:t>
      </w:r>
      <w:r w:rsidRPr="00C05222">
        <w:rPr>
          <w:rStyle w:val="Emphasis"/>
          <w:highlight w:val="cyan"/>
        </w:rPr>
        <w:t>prefer to point fingers</w:t>
      </w:r>
      <w:r w:rsidRPr="00C05222">
        <w:rPr>
          <w:rStyle w:val="StyleUnderline"/>
          <w:highlight w:val="cyan"/>
        </w:rPr>
        <w:t xml:space="preserve"> rather than</w:t>
      </w:r>
      <w:r w:rsidRPr="00A2175C">
        <w:rPr>
          <w:rStyle w:val="StyleUnderline"/>
        </w:rPr>
        <w:t xml:space="preserve"> start </w:t>
      </w:r>
      <w:r w:rsidRPr="00C05222">
        <w:rPr>
          <w:rStyle w:val="Emphasis"/>
          <w:highlight w:val="cyan"/>
        </w:rPr>
        <w:t>examin</w:t>
      </w:r>
      <w:r w:rsidRPr="00A2175C">
        <w:rPr>
          <w:rStyle w:val="Emphasis"/>
        </w:rPr>
        <w:t xml:space="preserve">ing </w:t>
      </w:r>
      <w:r w:rsidRPr="00C05222">
        <w:rPr>
          <w:rStyle w:val="Emphasis"/>
          <w:highlight w:val="cyan"/>
        </w:rPr>
        <w:t>their own roles</w:t>
      </w:r>
      <w:r w:rsidRPr="00C05222">
        <w:rPr>
          <w:rStyle w:val="StyleUnderline"/>
          <w:highlight w:val="cyan"/>
        </w:rPr>
        <w:t xml:space="preserve"> in</w:t>
      </w:r>
      <w:r w:rsidRPr="00A2175C">
        <w:rPr>
          <w:rStyle w:val="StyleUnderline"/>
        </w:rPr>
        <w:t xml:space="preserve"> </w:t>
      </w:r>
      <w:r w:rsidRPr="00A2175C">
        <w:rPr>
          <w:rStyle w:val="Emphasis"/>
        </w:rPr>
        <w:t xml:space="preserve">espousing </w:t>
      </w:r>
      <w:r w:rsidRPr="00C05222">
        <w:rPr>
          <w:rStyle w:val="Emphasis"/>
          <w:highlight w:val="cyan"/>
        </w:rPr>
        <w:t>new forms</w:t>
      </w:r>
      <w:r w:rsidRPr="00A2175C">
        <w:rPr>
          <w:rStyle w:val="Emphasis"/>
        </w:rPr>
        <w:t xml:space="preserve"> of social responsibility</w:t>
      </w:r>
      <w:r w:rsidRPr="00A2175C">
        <w:rPr>
          <w:sz w:val="16"/>
        </w:rPr>
        <w:t>. As Grande (2004) contends:</w:t>
      </w:r>
    </w:p>
    <w:p w14:paraId="66FEF517" w14:textId="77777777" w:rsidR="002D2AE9" w:rsidRPr="00A2175C" w:rsidRDefault="002D2AE9" w:rsidP="002D2AE9">
      <w:pPr>
        <w:rPr>
          <w:sz w:val="16"/>
        </w:rPr>
      </w:pPr>
      <w:r w:rsidRPr="00A2175C">
        <w:rPr>
          <w:sz w:val="16"/>
        </w:rPr>
        <w:t xml:space="preserve">In this context, </w:t>
      </w:r>
      <w:r w:rsidRPr="00C569B2">
        <w:rPr>
          <w:rStyle w:val="StyleUnderline"/>
          <w:highlight w:val="cyan"/>
        </w:rPr>
        <w:t xml:space="preserve">the voices of </w:t>
      </w:r>
      <w:r w:rsidRPr="00C569B2">
        <w:rPr>
          <w:rStyle w:val="Emphasis"/>
          <w:highlight w:val="cyan"/>
        </w:rPr>
        <w:t>indigenous</w:t>
      </w:r>
      <w:r w:rsidRPr="00A2175C">
        <w:rPr>
          <w:rStyle w:val="StyleUnderline"/>
        </w:rPr>
        <w:t xml:space="preserve"> and </w:t>
      </w:r>
      <w:r w:rsidRPr="00A2175C">
        <w:rPr>
          <w:rStyle w:val="Emphasis"/>
        </w:rPr>
        <w:t xml:space="preserve">other non-Western </w:t>
      </w:r>
      <w:r w:rsidRPr="00C569B2">
        <w:rPr>
          <w:rStyle w:val="Emphasis"/>
          <w:highlight w:val="cyan"/>
        </w:rPr>
        <w:t>peoples</w:t>
      </w:r>
      <w:r w:rsidRPr="00C569B2">
        <w:rPr>
          <w:rStyle w:val="StyleUnderline"/>
          <w:highlight w:val="cyan"/>
        </w:rPr>
        <w:t xml:space="preserve"> become</w:t>
      </w:r>
      <w:r w:rsidRPr="00A2175C">
        <w:rPr>
          <w:rStyle w:val="StyleUnderline"/>
        </w:rPr>
        <w:t xml:space="preserve"> </w:t>
      </w:r>
      <w:r w:rsidRPr="00A2175C">
        <w:rPr>
          <w:rStyle w:val="Emphasis"/>
        </w:rPr>
        <w:t xml:space="preserve">increasingly </w:t>
      </w:r>
      <w:r w:rsidRPr="00C569B2">
        <w:rPr>
          <w:rStyle w:val="Emphasis"/>
          <w:highlight w:val="cyan"/>
        </w:rPr>
        <w:t>vital</w:t>
      </w:r>
      <w:r w:rsidRPr="00C569B2">
        <w:rPr>
          <w:rStyle w:val="StyleUnderline"/>
          <w:highlight w:val="cyan"/>
        </w:rPr>
        <w:t>, not because such</w:t>
      </w:r>
      <w:r w:rsidRPr="00A2175C">
        <w:rPr>
          <w:rStyle w:val="StyleUnderline"/>
        </w:rPr>
        <w:t xml:space="preserve"> peoples </w:t>
      </w:r>
      <w:r w:rsidRPr="00A2175C">
        <w:rPr>
          <w:rStyle w:val="Emphasis"/>
        </w:rPr>
        <w:t xml:space="preserve">categorically </w:t>
      </w:r>
      <w:r w:rsidRPr="00C569B2">
        <w:rPr>
          <w:rStyle w:val="Emphasis"/>
          <w:highlight w:val="cyan"/>
        </w:rPr>
        <w:t>possess</w:t>
      </w:r>
      <w:r w:rsidRPr="00A2175C">
        <w:rPr>
          <w:rStyle w:val="Emphasis"/>
        </w:rPr>
        <w:t xml:space="preserve"> any kind of </w:t>
      </w:r>
      <w:r w:rsidRPr="00C569B2">
        <w:rPr>
          <w:rStyle w:val="Emphasis"/>
          <w:highlight w:val="cyan"/>
        </w:rPr>
        <w:t>magical</w:t>
      </w:r>
      <w:r w:rsidRPr="00A2175C">
        <w:rPr>
          <w:rStyle w:val="StyleUnderline"/>
        </w:rPr>
        <w:t xml:space="preserve">, </w:t>
      </w:r>
      <w:r w:rsidRPr="00A2175C">
        <w:rPr>
          <w:rStyle w:val="Emphasis"/>
        </w:rPr>
        <w:t xml:space="preserve">mystical </w:t>
      </w:r>
      <w:r w:rsidRPr="00C569B2">
        <w:rPr>
          <w:rStyle w:val="Emphasis"/>
          <w:highlight w:val="cyan"/>
        </w:rPr>
        <w:t>power</w:t>
      </w:r>
      <w:r w:rsidRPr="00C569B2">
        <w:rPr>
          <w:rStyle w:val="StyleUnderline"/>
          <w:highlight w:val="cyan"/>
        </w:rPr>
        <w:t xml:space="preserve"> to </w:t>
      </w:r>
      <w:r w:rsidRPr="00C569B2">
        <w:rPr>
          <w:rStyle w:val="Emphasis"/>
          <w:highlight w:val="cyan"/>
        </w:rPr>
        <w:t>fix</w:t>
      </w:r>
      <w:r w:rsidRPr="00A2175C">
        <w:rPr>
          <w:rStyle w:val="Emphasis"/>
        </w:rPr>
        <w:t xml:space="preserve"> countless generations of </w:t>
      </w:r>
      <w:r w:rsidRPr="00C569B2">
        <w:rPr>
          <w:rStyle w:val="Emphasis"/>
          <w:highlight w:val="cyan"/>
        </w:rPr>
        <w:t>abuse</w:t>
      </w:r>
      <w:r w:rsidRPr="00A2175C">
        <w:rPr>
          <w:rStyle w:val="StyleUnderline"/>
        </w:rPr>
        <w:t xml:space="preserve"> and </w:t>
      </w:r>
      <w:r w:rsidRPr="00A2175C">
        <w:rPr>
          <w:rStyle w:val="Emphasis"/>
        </w:rPr>
        <w:t>neglect</w:t>
      </w:r>
      <w:r w:rsidRPr="00A2175C">
        <w:rPr>
          <w:rStyle w:val="StyleUnderline"/>
        </w:rPr>
        <w:t xml:space="preserve">, </w:t>
      </w:r>
      <w:r w:rsidRPr="00C569B2">
        <w:rPr>
          <w:rStyle w:val="StyleUnderline"/>
          <w:highlight w:val="cyan"/>
        </w:rPr>
        <w:t>but because non-Western peoples</w:t>
      </w:r>
      <w:r w:rsidRPr="00A2175C">
        <w:rPr>
          <w:rStyle w:val="StyleUnderline"/>
        </w:rPr>
        <w:t xml:space="preserve"> and nations </w:t>
      </w:r>
      <w:r w:rsidRPr="00C569B2">
        <w:rPr>
          <w:rStyle w:val="StyleUnderline"/>
          <w:highlight w:val="cyan"/>
        </w:rPr>
        <w:t xml:space="preserve">exist as </w:t>
      </w:r>
      <w:r w:rsidRPr="00C569B2">
        <w:rPr>
          <w:rStyle w:val="Emphasis"/>
          <w:highlight w:val="cyan"/>
        </w:rPr>
        <w:t>living critiques</w:t>
      </w:r>
      <w:r w:rsidRPr="00A2175C">
        <w:rPr>
          <w:rStyle w:val="Emphasis"/>
        </w:rPr>
        <w:t xml:space="preserve"> of the dominant culture</w:t>
      </w:r>
      <w:r w:rsidRPr="00A2175C">
        <w:rPr>
          <w:rStyle w:val="StyleUnderline"/>
        </w:rPr>
        <w:t xml:space="preserve">, </w:t>
      </w:r>
      <w:r w:rsidRPr="00C569B2">
        <w:rPr>
          <w:rStyle w:val="StyleUnderline"/>
          <w:highlight w:val="cyan"/>
        </w:rPr>
        <w:t>providing</w:t>
      </w:r>
      <w:r w:rsidRPr="00A2175C">
        <w:rPr>
          <w:rStyle w:val="StyleUnderline"/>
        </w:rPr>
        <w:t xml:space="preserve"> </w:t>
      </w:r>
      <w:r w:rsidRPr="00A2175C">
        <w:rPr>
          <w:rStyle w:val="Emphasis"/>
        </w:rPr>
        <w:t xml:space="preserve">critique-al </w:t>
      </w:r>
      <w:r w:rsidRPr="00C569B2">
        <w:rPr>
          <w:rStyle w:val="Emphasis"/>
          <w:highlight w:val="cyan"/>
        </w:rPr>
        <w:t>knowledge</w:t>
      </w:r>
      <w:r w:rsidRPr="00C569B2">
        <w:rPr>
          <w:rStyle w:val="StyleUnderline"/>
          <w:highlight w:val="cyan"/>
        </w:rPr>
        <w:t xml:space="preserve"> and</w:t>
      </w:r>
      <w:r w:rsidRPr="00A2175C">
        <w:rPr>
          <w:rStyle w:val="StyleUnderline"/>
        </w:rPr>
        <w:t xml:space="preserve"> </w:t>
      </w:r>
      <w:r w:rsidRPr="00A2175C">
        <w:rPr>
          <w:rStyle w:val="Emphasis"/>
        </w:rPr>
        <w:t xml:space="preserve">potentially </w:t>
      </w:r>
      <w:r w:rsidRPr="00C569B2">
        <w:rPr>
          <w:rStyle w:val="Emphasis"/>
          <w:highlight w:val="cyan"/>
        </w:rPr>
        <w:t>transformative paradigms</w:t>
      </w:r>
      <w:r w:rsidRPr="00A2175C">
        <w:rPr>
          <w:sz w:val="16"/>
        </w:rPr>
        <w:t>. (p. 65)</w:t>
      </w:r>
    </w:p>
    <w:p w14:paraId="5E0D5DFA" w14:textId="77777777" w:rsidR="002D2AE9" w:rsidRPr="00A2175C" w:rsidRDefault="002D2AE9" w:rsidP="002D2AE9">
      <w:pPr>
        <w:rPr>
          <w:sz w:val="16"/>
        </w:rPr>
      </w:pPr>
      <w:r w:rsidRPr="00A2175C">
        <w:rPr>
          <w:sz w:val="16"/>
        </w:rPr>
        <w:t xml:space="preserve">What is more, </w:t>
      </w:r>
      <w:r w:rsidRPr="00C569B2">
        <w:rPr>
          <w:rStyle w:val="StyleUnderline"/>
          <w:highlight w:val="cyan"/>
        </w:rPr>
        <w:t>elaborating a different logic</w:t>
      </w:r>
      <w:r w:rsidRPr="00A2175C">
        <w:rPr>
          <w:sz w:val="16"/>
        </w:rPr>
        <w:t>-that of the gift-</w:t>
      </w:r>
      <w:r w:rsidRPr="00C569B2">
        <w:rPr>
          <w:rStyle w:val="Emphasis"/>
          <w:highlight w:val="cyan"/>
        </w:rPr>
        <w:t>in</w:t>
      </w:r>
      <w:r w:rsidRPr="00C569B2">
        <w:rPr>
          <w:rStyle w:val="StyleUnderline"/>
          <w:highlight w:val="cyan"/>
        </w:rPr>
        <w:t xml:space="preserve"> and </w:t>
      </w:r>
      <w:r w:rsidRPr="00C569B2">
        <w:rPr>
          <w:rStyle w:val="Emphasis"/>
          <w:highlight w:val="cyan"/>
        </w:rPr>
        <w:t>for</w:t>
      </w:r>
      <w:r w:rsidRPr="00A2175C">
        <w:rPr>
          <w:rStyle w:val="Emphasis"/>
        </w:rPr>
        <w:t xml:space="preserve"> contemporary </w:t>
      </w:r>
      <w:r w:rsidRPr="00C569B2">
        <w:rPr>
          <w:rStyle w:val="Emphasis"/>
          <w:highlight w:val="cyan"/>
        </w:rPr>
        <w:t>contexts</w:t>
      </w:r>
      <w:r w:rsidRPr="00C569B2">
        <w:rPr>
          <w:rStyle w:val="StyleUnderline"/>
          <w:highlight w:val="cyan"/>
        </w:rPr>
        <w:t xml:space="preserve"> is </w:t>
      </w:r>
      <w:r w:rsidRPr="00C569B2">
        <w:rPr>
          <w:rStyle w:val="Emphasis"/>
          <w:highlight w:val="cyan"/>
        </w:rPr>
        <w:t>different</w:t>
      </w:r>
      <w:r w:rsidRPr="00C569B2">
        <w:rPr>
          <w:rStyle w:val="StyleUnderline"/>
          <w:highlight w:val="cyan"/>
        </w:rPr>
        <w:t xml:space="preserve"> from</w:t>
      </w:r>
      <w:r w:rsidRPr="00A2175C">
        <w:rPr>
          <w:rStyle w:val="StyleUnderline"/>
        </w:rPr>
        <w:t xml:space="preserve"> the trend of </w:t>
      </w:r>
      <w:r w:rsidRPr="00C569B2">
        <w:rPr>
          <w:rStyle w:val="Emphasis"/>
          <w:highlight w:val="cyan"/>
        </w:rPr>
        <w:t>evoking</w:t>
      </w:r>
      <w:r w:rsidRPr="00A2175C">
        <w:rPr>
          <w:rStyle w:val="StyleUnderline"/>
        </w:rPr>
        <w:t xml:space="preserve"> (</w:t>
      </w:r>
      <w:r w:rsidRPr="00A2175C">
        <w:rPr>
          <w:rStyle w:val="Emphasis"/>
        </w:rPr>
        <w:t xml:space="preserve">often </w:t>
      </w:r>
      <w:r w:rsidRPr="00C569B2">
        <w:rPr>
          <w:rStyle w:val="Emphasis"/>
          <w:highlight w:val="cyan"/>
        </w:rPr>
        <w:t>undefined</w:t>
      </w:r>
      <w:r w:rsidRPr="00A2175C">
        <w:rPr>
          <w:rStyle w:val="StyleUnderline"/>
        </w:rPr>
        <w:t xml:space="preserve">) </w:t>
      </w:r>
      <w:r w:rsidRPr="00C569B2">
        <w:rPr>
          <w:rStyle w:val="StyleUnderline"/>
        </w:rPr>
        <w:t>'</w:t>
      </w:r>
      <w:r w:rsidRPr="00C569B2">
        <w:rPr>
          <w:rStyle w:val="Emphasis"/>
        </w:rPr>
        <w:t>traditions</w:t>
      </w:r>
      <w:r w:rsidRPr="00C569B2">
        <w:rPr>
          <w:rStyle w:val="StyleUnderline"/>
        </w:rPr>
        <w:t>'</w:t>
      </w:r>
      <w:r w:rsidRPr="00A2175C">
        <w:rPr>
          <w:rStyle w:val="StyleUnderline"/>
        </w:rPr>
        <w:t xml:space="preserve"> and </w:t>
      </w:r>
      <w:r w:rsidRPr="00A2175C">
        <w:rPr>
          <w:rStyle w:val="Emphasis"/>
        </w:rPr>
        <w:t xml:space="preserve">formulating action </w:t>
      </w:r>
      <w:r w:rsidRPr="00C569B2">
        <w:rPr>
          <w:rStyle w:val="Emphasis"/>
          <w:highlight w:val="cyan"/>
        </w:rPr>
        <w:t>plans grounded on</w:t>
      </w:r>
      <w:r w:rsidRPr="00A2175C">
        <w:rPr>
          <w:rStyle w:val="Emphasis"/>
        </w:rPr>
        <w:t xml:space="preserve"> cultural </w:t>
      </w:r>
      <w:r w:rsidRPr="00C569B2">
        <w:rPr>
          <w:rStyle w:val="Emphasis"/>
          <w:highlight w:val="cyan"/>
        </w:rPr>
        <w:t>authenticity</w:t>
      </w:r>
      <w:r w:rsidRPr="00A2175C">
        <w:rPr>
          <w:rStyle w:val="StyleUnderline"/>
        </w:rPr>
        <w:t xml:space="preserve">, </w:t>
      </w:r>
      <w:proofErr w:type="gramStart"/>
      <w:r w:rsidRPr="00A2175C">
        <w:rPr>
          <w:rStyle w:val="Emphasis"/>
        </w:rPr>
        <w:t>nationalism</w:t>
      </w:r>
      <w:proofErr w:type="gramEnd"/>
      <w:r w:rsidRPr="00A2175C">
        <w:rPr>
          <w:rStyle w:val="StyleUnderline"/>
        </w:rPr>
        <w:t xml:space="preserve"> or </w:t>
      </w:r>
      <w:r w:rsidRPr="00A2175C">
        <w:rPr>
          <w:rStyle w:val="Emphasis"/>
        </w:rPr>
        <w:t>separatism</w:t>
      </w:r>
      <w:r w:rsidRPr="00A2175C">
        <w:rPr>
          <w:rStyle w:val="StyleUnderline"/>
        </w:rPr>
        <w:t xml:space="preserve">. An </w:t>
      </w:r>
      <w:r w:rsidRPr="00C569B2">
        <w:rPr>
          <w:rStyle w:val="Emphasis"/>
          <w:highlight w:val="cyan"/>
        </w:rPr>
        <w:t xml:space="preserve">uncritical </w:t>
      </w:r>
      <w:proofErr w:type="spellStart"/>
      <w:r w:rsidRPr="00C569B2">
        <w:rPr>
          <w:rStyle w:val="Emphasis"/>
          <w:highlight w:val="cyan"/>
        </w:rPr>
        <w:t>reinscription</w:t>
      </w:r>
      <w:proofErr w:type="spellEnd"/>
      <w:r w:rsidRPr="00C569B2">
        <w:rPr>
          <w:rStyle w:val="StyleUnderline"/>
          <w:highlight w:val="cyan"/>
        </w:rPr>
        <w:t xml:space="preserve"> of tradition is </w:t>
      </w:r>
      <w:r w:rsidRPr="00C569B2">
        <w:rPr>
          <w:rStyle w:val="Emphasis"/>
          <w:highlight w:val="cyan"/>
        </w:rPr>
        <w:t>problematic</w:t>
      </w:r>
      <w:r w:rsidRPr="00A2175C">
        <w:rPr>
          <w:sz w:val="16"/>
        </w:rPr>
        <w:t xml:space="preserve"> for many reasons but particularly because of the real dangers of further excluding already marginalized groups such as indigenous women (Green, 2004; LaRocque, 1997).</w:t>
      </w:r>
    </w:p>
    <w:p w14:paraId="41DB2BDE" w14:textId="77777777" w:rsidR="002D2AE9" w:rsidRPr="00A2175C" w:rsidRDefault="002D2AE9" w:rsidP="002D2AE9">
      <w:pPr>
        <w:rPr>
          <w:sz w:val="16"/>
        </w:rPr>
      </w:pPr>
      <w:r w:rsidRPr="00A2175C">
        <w:rPr>
          <w:sz w:val="16"/>
        </w:rPr>
        <w:t xml:space="preserve">However, the reality is that contemporary indigenous peoples generally continue to be culturally, socially, </w:t>
      </w:r>
      <w:proofErr w:type="gramStart"/>
      <w:r w:rsidRPr="00A2175C">
        <w:rPr>
          <w:sz w:val="16"/>
        </w:rPr>
        <w:t>economically</w:t>
      </w:r>
      <w:proofErr w:type="gramEnd"/>
      <w:r w:rsidRPr="00A2175C">
        <w:rPr>
          <w:sz w:val="16"/>
        </w:rPr>
        <w:t xml:space="preserve"> and spiritually more directly dependent on their lands and surrounding natural environments. This thinking is still a central part of indigenous philosophies while for many other peoples, this previously existing connection and relationship with the physical surroundings started to erode generations ago </w:t>
      </w:r>
      <w:proofErr w:type="gramStart"/>
      <w:r w:rsidRPr="00A2175C">
        <w:rPr>
          <w:sz w:val="16"/>
        </w:rPr>
        <w:t>as a result of</w:t>
      </w:r>
      <w:proofErr w:type="gramEnd"/>
      <w:r w:rsidRPr="00A2175C">
        <w:rPr>
          <w:sz w:val="16"/>
        </w:rPr>
        <w:t xml:space="preserve"> modernization, colonization and other developments since the Renaissance and Enlightenment which continue today in the form of neocolonialism and patriarchal global capitalism.</w:t>
      </w:r>
    </w:p>
    <w:p w14:paraId="102EBAA5" w14:textId="77777777" w:rsidR="002D2AE9" w:rsidRPr="00A2175C" w:rsidRDefault="002D2AE9" w:rsidP="002D2AE9">
      <w:pPr>
        <w:rPr>
          <w:sz w:val="16"/>
        </w:rPr>
      </w:pPr>
      <w:r w:rsidRPr="00A2175C">
        <w:rPr>
          <w:rStyle w:val="StyleUnderline"/>
        </w:rPr>
        <w:t xml:space="preserve">In cultures and societies that </w:t>
      </w:r>
      <w:r w:rsidRPr="00A2175C">
        <w:rPr>
          <w:rStyle w:val="Emphasis"/>
        </w:rPr>
        <w:t>foreground reciprocity</w:t>
      </w:r>
      <w:r w:rsidRPr="00A2175C">
        <w:rPr>
          <w:sz w:val="16"/>
        </w:rPr>
        <w:t xml:space="preserve">, individuals are brought up with an understanding and expectation of acting for others. In other words, </w:t>
      </w:r>
      <w:r w:rsidRPr="00A2175C">
        <w:rPr>
          <w:rStyle w:val="StyleUnderline"/>
        </w:rPr>
        <w:t xml:space="preserve">the notion of </w:t>
      </w:r>
      <w:r w:rsidRPr="00A2175C">
        <w:rPr>
          <w:rStyle w:val="Emphasis"/>
        </w:rPr>
        <w:t>responsibility</w:t>
      </w:r>
      <w:r w:rsidRPr="00A2175C">
        <w:rPr>
          <w:rStyle w:val="StyleUnderline"/>
        </w:rPr>
        <w:t xml:space="preserve"> is an </w:t>
      </w:r>
      <w:r w:rsidRPr="00A2175C">
        <w:rPr>
          <w:rStyle w:val="Emphasis"/>
        </w:rPr>
        <w:t>integral part of being human</w:t>
      </w:r>
      <w:r w:rsidRPr="00A2175C">
        <w:rPr>
          <w:rStyle w:val="StyleUnderline"/>
        </w:rPr>
        <w:t xml:space="preserve"> and an </w:t>
      </w:r>
      <w:r w:rsidRPr="00A2175C">
        <w:rPr>
          <w:rStyle w:val="Emphasis"/>
        </w:rPr>
        <w:t>inseparable part of one's identity</w:t>
      </w:r>
      <w:r w:rsidRPr="00A2175C">
        <w:rPr>
          <w:sz w:val="16"/>
        </w:rPr>
        <w:t>. Armstrong (1996), an Okanagan writer and educator, articulates her identity and thus, her responsibilities, as follows:</w:t>
      </w:r>
    </w:p>
    <w:p w14:paraId="6BBAFAFE" w14:textId="77777777" w:rsidR="002D2AE9" w:rsidRPr="00A2175C" w:rsidRDefault="002D2AE9" w:rsidP="002D2AE9">
      <w:pPr>
        <w:rPr>
          <w:sz w:val="16"/>
        </w:rPr>
      </w:pPr>
      <w:r w:rsidRPr="00A2175C">
        <w:rPr>
          <w:sz w:val="16"/>
        </w:rPr>
        <w:t>I know the mountains, and by birth, the river is my responsibility: They are part of me. I cannot be separated from my place or my land. When I introduce myself to my own people in my own language, I describe these things because it tells them what my responsibilities are and what my goal is. (p. 461)</w:t>
      </w:r>
    </w:p>
    <w:p w14:paraId="7F3BE52B" w14:textId="77777777" w:rsidR="002D2AE9" w:rsidRPr="00A2175C" w:rsidRDefault="002D2AE9" w:rsidP="002D2AE9">
      <w:pPr>
        <w:rPr>
          <w:sz w:val="16"/>
        </w:rPr>
      </w:pPr>
      <w:r w:rsidRPr="00A2175C">
        <w:rPr>
          <w:sz w:val="16"/>
        </w:rPr>
        <w:t xml:space="preserve">By recognizing her responsibilities, Armstrong knows her location and her role in her community; in short, she knows who she is. This notion of </w:t>
      </w:r>
      <w:r w:rsidRPr="00A2175C">
        <w:rPr>
          <w:rStyle w:val="StyleUnderline"/>
        </w:rPr>
        <w:t xml:space="preserve">responsibility stems from a </w:t>
      </w:r>
      <w:r w:rsidRPr="00A2175C">
        <w:rPr>
          <w:rStyle w:val="Emphasis"/>
        </w:rPr>
        <w:t>perception of interrelatedness</w:t>
      </w:r>
      <w:r w:rsidRPr="00A2175C">
        <w:rPr>
          <w:rStyle w:val="StyleUnderline"/>
        </w:rPr>
        <w:t xml:space="preserve"> of </w:t>
      </w:r>
      <w:r w:rsidRPr="00A2175C">
        <w:rPr>
          <w:rStyle w:val="Emphasis"/>
        </w:rPr>
        <w:t>all life forms</w:t>
      </w:r>
      <w:r w:rsidRPr="00A2175C">
        <w:rPr>
          <w:sz w:val="16"/>
        </w:rPr>
        <w:t xml:space="preserve">-that it is her responsibility to ensure the well-being of the mountains and river because it is directly related to her personal as well as to her community's well-being. Nuu-chah-nulth hereditary whaling chief and the founding Chair of the World Council of Whalers, </w:t>
      </w:r>
      <w:proofErr w:type="spellStart"/>
      <w:r w:rsidRPr="00A2175C">
        <w:rPr>
          <w:sz w:val="16"/>
        </w:rPr>
        <w:t>Happynook</w:t>
      </w:r>
      <w:proofErr w:type="spellEnd"/>
      <w:r w:rsidRPr="00A2175C">
        <w:rPr>
          <w:sz w:val="16"/>
        </w:rPr>
        <w:t xml:space="preserve"> (2000), elaborates this understanding as follows:</w:t>
      </w:r>
    </w:p>
    <w:p w14:paraId="37D3AF6A" w14:textId="77777777" w:rsidR="002D2AE9" w:rsidRPr="00926C1A" w:rsidRDefault="002D2AE9" w:rsidP="002D2AE9">
      <w:pPr>
        <w:rPr>
          <w:sz w:val="10"/>
          <w:szCs w:val="10"/>
        </w:rPr>
      </w:pPr>
      <w:r w:rsidRPr="00926C1A">
        <w:rPr>
          <w:sz w:val="10"/>
          <w:szCs w:val="10"/>
        </w:rPr>
        <w:t xml:space="preserve">When we talk about indigenous cultural </w:t>
      </w:r>
      <w:proofErr w:type="gramStart"/>
      <w:r w:rsidRPr="00926C1A">
        <w:rPr>
          <w:sz w:val="10"/>
          <w:szCs w:val="10"/>
        </w:rPr>
        <w:t>practices</w:t>
      </w:r>
      <w:proofErr w:type="gramEnd"/>
      <w:r w:rsidRPr="00926C1A">
        <w:rPr>
          <w:sz w:val="10"/>
          <w:szCs w:val="10"/>
        </w:rPr>
        <w:t xml:space="preserve"> we are in fact talking about responsibilities that have evolved into unwritten tribal laws over millennia. These responsibilities and laws are directly tied to nature and are a product of the slow integration of cultures within their environment and the ecosystems. Thus, the environment is not a place of divisions but rather a place of relations, a place where cultural diversity and </w:t>
      </w:r>
      <w:proofErr w:type="gramStart"/>
      <w:r w:rsidRPr="00926C1A">
        <w:rPr>
          <w:sz w:val="10"/>
          <w:szCs w:val="10"/>
        </w:rPr>
        <w:t>bio-diversity</w:t>
      </w:r>
      <w:proofErr w:type="gramEnd"/>
      <w:r w:rsidRPr="00926C1A">
        <w:rPr>
          <w:sz w:val="10"/>
          <w:szCs w:val="10"/>
        </w:rPr>
        <w:t xml:space="preserve"> are not separate but in fact need each other. (</w:t>
      </w:r>
      <w:proofErr w:type="spellStart"/>
      <w:r w:rsidRPr="00926C1A">
        <w:rPr>
          <w:sz w:val="10"/>
          <w:szCs w:val="10"/>
        </w:rPr>
        <w:t>n.p.</w:t>
      </w:r>
      <w:proofErr w:type="spellEnd"/>
      <w:r w:rsidRPr="00926C1A">
        <w:rPr>
          <w:sz w:val="10"/>
          <w:szCs w:val="10"/>
        </w:rPr>
        <w:t xml:space="preserve">)4 In western philosophical tradition, responsibility is considered a complex concept discussed and theorized by numerous scholars. </w:t>
      </w:r>
      <w:proofErr w:type="spellStart"/>
      <w:r w:rsidRPr="00926C1A">
        <w:rPr>
          <w:sz w:val="10"/>
          <w:szCs w:val="10"/>
        </w:rPr>
        <w:t>Gasché</w:t>
      </w:r>
      <w:proofErr w:type="spellEnd"/>
      <w:r w:rsidRPr="00926C1A">
        <w:rPr>
          <w:sz w:val="10"/>
          <w:szCs w:val="10"/>
        </w:rPr>
        <w:t xml:space="preserve"> (1995), for example, argues that "[t]here is perhaps no theme more demanding than that of 'responsibility'" (p. 227). A normative definition in this tradition views responsibility "as a mechanical application of a framework of rules that simultaneously relieves the subject of the onus of decision and, hence, of all liability" (</w:t>
      </w:r>
      <w:proofErr w:type="spellStart"/>
      <w:r w:rsidRPr="00926C1A">
        <w:rPr>
          <w:sz w:val="10"/>
          <w:szCs w:val="10"/>
        </w:rPr>
        <w:t>Gasché</w:t>
      </w:r>
      <w:proofErr w:type="spellEnd"/>
      <w:r w:rsidRPr="00926C1A">
        <w:rPr>
          <w:sz w:val="10"/>
          <w:szCs w:val="10"/>
        </w:rPr>
        <w:t>, 1995, p. 227). On the other hand, however, responsibility implies a responsible response which can take place "only if the decision is truly a decision, not a mechanical reaction to, or an effect of, a determinate cause" (</w:t>
      </w:r>
      <w:proofErr w:type="spellStart"/>
      <w:r w:rsidRPr="00926C1A">
        <w:rPr>
          <w:sz w:val="10"/>
          <w:szCs w:val="10"/>
        </w:rPr>
        <w:t>Gasché</w:t>
      </w:r>
      <w:proofErr w:type="spellEnd"/>
      <w:r w:rsidRPr="00926C1A">
        <w:rPr>
          <w:sz w:val="10"/>
          <w:szCs w:val="10"/>
        </w:rPr>
        <w:t xml:space="preserve">, 1995, p. 227). </w:t>
      </w:r>
      <w:proofErr w:type="spellStart"/>
      <w:r w:rsidRPr="00926C1A">
        <w:rPr>
          <w:sz w:val="10"/>
          <w:szCs w:val="10"/>
        </w:rPr>
        <w:t>Gasché</w:t>
      </w:r>
      <w:proofErr w:type="spellEnd"/>
      <w:r w:rsidRPr="00926C1A">
        <w:rPr>
          <w:sz w:val="10"/>
          <w:szCs w:val="10"/>
        </w:rPr>
        <w:t xml:space="preserve"> (1995) further notes that considering responsibility involves </w:t>
      </w:r>
      <w:proofErr w:type="gramStart"/>
      <w:r w:rsidRPr="00926C1A">
        <w:rPr>
          <w:sz w:val="10"/>
          <w:szCs w:val="10"/>
        </w:rPr>
        <w:t>a number of</w:t>
      </w:r>
      <w:proofErr w:type="gramEnd"/>
      <w:r w:rsidRPr="00926C1A">
        <w:rPr>
          <w:sz w:val="10"/>
          <w:szCs w:val="10"/>
        </w:rPr>
        <w:t xml:space="preserve"> risks and thus, "[a] responsible discourse on responsibility can indeed only assert itself in the mode of a 'perhaps'" (p. 228). For Heidegger, responsibility is "a response to which one commits oneself" (as cited in </w:t>
      </w:r>
      <w:proofErr w:type="spellStart"/>
      <w:r w:rsidRPr="00926C1A">
        <w:rPr>
          <w:sz w:val="10"/>
          <w:szCs w:val="10"/>
        </w:rPr>
        <w:t>Gasché</w:t>
      </w:r>
      <w:proofErr w:type="spellEnd"/>
      <w:r w:rsidRPr="00926C1A">
        <w:rPr>
          <w:sz w:val="10"/>
          <w:szCs w:val="10"/>
        </w:rPr>
        <w:t>, 1995, p. 228). This idea of responsiveness or respondence is further explicated by Spivak whose notion of responsibility reflects Bakhtin's articulation of 'answerability.'6 Spivak (1994) proposes that response: involves not only 'respond to,' as in 'give an answer to,' but also the related situations of 'answering to,' as in being responsible for a name (this brings up the question of the relationship between being responsible for/to ourselves and for/to others); of being answerable...( p. 22)</w:t>
      </w:r>
    </w:p>
    <w:p w14:paraId="4EFD34AC" w14:textId="77777777" w:rsidR="002D2AE9" w:rsidRPr="00A2175C" w:rsidRDefault="002D2AE9" w:rsidP="002D2AE9">
      <w:pPr>
        <w:rPr>
          <w:sz w:val="16"/>
        </w:rPr>
      </w:pPr>
      <w:r w:rsidRPr="00C569B2">
        <w:rPr>
          <w:rStyle w:val="StyleUnderline"/>
          <w:highlight w:val="cyan"/>
        </w:rPr>
        <w:t xml:space="preserve">Responsibility signifies the </w:t>
      </w:r>
      <w:r w:rsidRPr="00C569B2">
        <w:rPr>
          <w:rStyle w:val="Emphasis"/>
          <w:highlight w:val="cyan"/>
        </w:rPr>
        <w:t>act of response</w:t>
      </w:r>
      <w:r w:rsidRPr="00C569B2">
        <w:rPr>
          <w:rStyle w:val="StyleUnderline"/>
          <w:highlight w:val="cyan"/>
        </w:rPr>
        <w:t xml:space="preserve"> which </w:t>
      </w:r>
      <w:r w:rsidRPr="00C569B2">
        <w:rPr>
          <w:rStyle w:val="Emphasis"/>
          <w:highlight w:val="cyan"/>
        </w:rPr>
        <w:t>completes the transaction of speaker</w:t>
      </w:r>
      <w:r w:rsidRPr="00C569B2">
        <w:rPr>
          <w:rStyle w:val="StyleUnderline"/>
          <w:highlight w:val="cyan"/>
        </w:rPr>
        <w:t xml:space="preserve"> and </w:t>
      </w:r>
      <w:r w:rsidRPr="00C569B2">
        <w:rPr>
          <w:rStyle w:val="Emphasis"/>
          <w:highlight w:val="cyan"/>
        </w:rPr>
        <w:t>listener</w:t>
      </w:r>
      <w:r w:rsidRPr="00C569B2">
        <w:rPr>
          <w:rStyle w:val="StyleUnderline"/>
          <w:highlight w:val="cyan"/>
        </w:rPr>
        <w:t xml:space="preserve">, as well as the </w:t>
      </w:r>
      <w:r w:rsidRPr="00C569B2">
        <w:rPr>
          <w:rStyle w:val="Emphasis"/>
          <w:highlight w:val="cyan"/>
        </w:rPr>
        <w:t>ethical stance</w:t>
      </w:r>
      <w:r w:rsidRPr="00C569B2">
        <w:rPr>
          <w:rStyle w:val="StyleUnderline"/>
          <w:highlight w:val="cyan"/>
        </w:rPr>
        <w:t xml:space="preserve"> of </w:t>
      </w:r>
      <w:r w:rsidRPr="00C569B2">
        <w:rPr>
          <w:rStyle w:val="Emphasis"/>
          <w:highlight w:val="cyan"/>
        </w:rPr>
        <w:t>making discursive space for the 'other' to exist</w:t>
      </w:r>
      <w:r w:rsidRPr="00A2175C">
        <w:rPr>
          <w:sz w:val="16"/>
        </w:rPr>
        <w:t>. For Spivak, "</w:t>
      </w:r>
      <w:r w:rsidRPr="00A2175C">
        <w:rPr>
          <w:rStyle w:val="StyleUnderline"/>
        </w:rPr>
        <w:t xml:space="preserve">ethics are </w:t>
      </w:r>
      <w:r w:rsidRPr="00A2175C">
        <w:rPr>
          <w:rStyle w:val="Emphasis"/>
        </w:rPr>
        <w:t>not just a problem of knowledge</w:t>
      </w:r>
      <w:r w:rsidRPr="00A2175C">
        <w:rPr>
          <w:rStyle w:val="StyleUnderline"/>
        </w:rPr>
        <w:t xml:space="preserve"> but a </w:t>
      </w:r>
      <w:r w:rsidRPr="00A2175C">
        <w:rPr>
          <w:rStyle w:val="Emphasis"/>
        </w:rPr>
        <w:t>call to a relationship</w:t>
      </w:r>
      <w:r w:rsidRPr="00A2175C">
        <w:rPr>
          <w:sz w:val="16"/>
        </w:rPr>
        <w:t xml:space="preserve">" (Spivak, Landry, &amp; Maclean, 1996, p. 5). If responsibility cannot be merely mechanical expectation to answer, </w:t>
      </w:r>
      <w:r w:rsidRPr="00A2175C">
        <w:rPr>
          <w:rStyle w:val="StyleUnderline"/>
        </w:rPr>
        <w:t>what does it mean</w:t>
      </w:r>
      <w:r w:rsidRPr="00A2175C">
        <w:rPr>
          <w:sz w:val="16"/>
        </w:rPr>
        <w:t xml:space="preserve">, then, </w:t>
      </w:r>
      <w:r w:rsidRPr="00C569B2">
        <w:rPr>
          <w:rStyle w:val="StyleUnderline"/>
          <w:highlight w:val="cyan"/>
        </w:rPr>
        <w:t>to call for</w:t>
      </w:r>
      <w:r w:rsidRPr="00A2175C">
        <w:rPr>
          <w:rStyle w:val="StyleUnderline"/>
        </w:rPr>
        <w:t xml:space="preserve"> a </w:t>
      </w:r>
      <w:r w:rsidRPr="00C569B2">
        <w:rPr>
          <w:rStyle w:val="Emphasis"/>
        </w:rPr>
        <w:t>willingness to give</w:t>
      </w:r>
      <w:r w:rsidRPr="00A2175C">
        <w:rPr>
          <w:rStyle w:val="Emphasis"/>
        </w:rPr>
        <w:t xml:space="preserve"> a response</w:t>
      </w:r>
      <w:r w:rsidRPr="00A2175C">
        <w:rPr>
          <w:rStyle w:val="StyleUnderline"/>
        </w:rPr>
        <w:t xml:space="preserve"> and for </w:t>
      </w:r>
      <w:r w:rsidRPr="00C569B2">
        <w:rPr>
          <w:rStyle w:val="Emphasis"/>
          <w:highlight w:val="cyan"/>
        </w:rPr>
        <w:t>ability to response</w:t>
      </w:r>
      <w:r w:rsidRPr="00A2175C">
        <w:rPr>
          <w:sz w:val="16"/>
        </w:rPr>
        <w:t xml:space="preserve"> (i.e., </w:t>
      </w:r>
      <w:r w:rsidRPr="00A2175C">
        <w:rPr>
          <w:rStyle w:val="Emphasis"/>
        </w:rPr>
        <w:t>response-ability</w:t>
      </w:r>
      <w:r w:rsidRPr="00A2175C">
        <w:rPr>
          <w:sz w:val="16"/>
        </w:rPr>
        <w:t>)?</w:t>
      </w:r>
    </w:p>
    <w:p w14:paraId="62DA890B" w14:textId="77777777" w:rsidR="002D2AE9" w:rsidRPr="00A2175C" w:rsidRDefault="002D2AE9" w:rsidP="002D2AE9">
      <w:pPr>
        <w:rPr>
          <w:sz w:val="16"/>
        </w:rPr>
      </w:pPr>
      <w:r w:rsidRPr="00A2175C">
        <w:rPr>
          <w:rStyle w:val="StyleUnderline"/>
        </w:rPr>
        <w:t>Responsibility</w:t>
      </w:r>
      <w:r w:rsidRPr="00A2175C">
        <w:rPr>
          <w:sz w:val="16"/>
        </w:rPr>
        <w:t xml:space="preserve"> necessitates knowledge. It </w:t>
      </w:r>
      <w:r w:rsidRPr="00C569B2">
        <w:rPr>
          <w:rStyle w:val="StyleUnderline"/>
        </w:rPr>
        <w:t xml:space="preserve">requires </w:t>
      </w:r>
      <w:r w:rsidRPr="00C569B2">
        <w:rPr>
          <w:rStyle w:val="Emphasis"/>
        </w:rPr>
        <w:t>knowing how to respond</w:t>
      </w:r>
      <w:r w:rsidRPr="00C569B2">
        <w:rPr>
          <w:rStyle w:val="StyleUnderline"/>
        </w:rPr>
        <w:t xml:space="preserve"> but also </w:t>
      </w:r>
      <w:r w:rsidRPr="00C569B2">
        <w:rPr>
          <w:rStyle w:val="Emphasis"/>
        </w:rPr>
        <w:t>act in a responsible manner</w:t>
      </w:r>
      <w:r w:rsidRPr="00A2175C">
        <w:rPr>
          <w:sz w:val="16"/>
        </w:rPr>
        <w:t>. Derrida (1992) suggests that "</w:t>
      </w:r>
      <w:r w:rsidRPr="00A2175C">
        <w:rPr>
          <w:rStyle w:val="Emphasis"/>
        </w:rPr>
        <w:t>not knowing</w:t>
      </w:r>
      <w:r w:rsidRPr="00A2175C">
        <w:rPr>
          <w:rStyle w:val="StyleUnderline"/>
        </w:rPr>
        <w:t xml:space="preserve">, having neither a </w:t>
      </w:r>
      <w:r w:rsidRPr="00A2175C">
        <w:rPr>
          <w:rStyle w:val="Emphasis"/>
        </w:rPr>
        <w:t>sufficient knowledge</w:t>
      </w:r>
      <w:r w:rsidRPr="00A2175C">
        <w:rPr>
          <w:rStyle w:val="StyleUnderline"/>
        </w:rPr>
        <w:t xml:space="preserve"> or </w:t>
      </w:r>
      <w:r w:rsidRPr="00A2175C">
        <w:rPr>
          <w:rStyle w:val="Emphasis"/>
        </w:rPr>
        <w:t>consciousness</w:t>
      </w:r>
      <w:r w:rsidRPr="00A2175C">
        <w:rPr>
          <w:rStyle w:val="StyleUnderline"/>
        </w:rPr>
        <w:t xml:space="preserve"> of </w:t>
      </w:r>
      <w:r w:rsidRPr="00A2175C">
        <w:rPr>
          <w:rStyle w:val="Emphasis"/>
        </w:rPr>
        <w:t>what being responsible means</w:t>
      </w:r>
      <w:r w:rsidRPr="00A2175C">
        <w:rPr>
          <w:rStyle w:val="StyleUnderline"/>
        </w:rPr>
        <w:t xml:space="preserve">, is of itself a </w:t>
      </w:r>
      <w:r w:rsidRPr="00A2175C">
        <w:rPr>
          <w:rStyle w:val="Emphasis"/>
        </w:rPr>
        <w:t>lack of responsibility</w:t>
      </w:r>
      <w:r w:rsidRPr="00A2175C">
        <w:rPr>
          <w:sz w:val="16"/>
        </w:rPr>
        <w:t xml:space="preserve">" (p. 25). If knowledge is a prerequisite for responsibility, </w:t>
      </w:r>
      <w:r w:rsidRPr="00A2175C">
        <w:rPr>
          <w:rStyle w:val="StyleUnderline"/>
        </w:rPr>
        <w:t xml:space="preserve">ignorance presents a </w:t>
      </w:r>
      <w:r w:rsidRPr="00A2175C">
        <w:rPr>
          <w:rStyle w:val="Emphasis"/>
        </w:rPr>
        <w:t>serious threat</w:t>
      </w:r>
      <w:r w:rsidRPr="00A2175C">
        <w:rPr>
          <w:rStyle w:val="StyleUnderline"/>
        </w:rPr>
        <w:t xml:space="preserve"> to responsible, response-able </w:t>
      </w:r>
      <w:proofErr w:type="spellStart"/>
      <w:r w:rsidRPr="00A2175C">
        <w:rPr>
          <w:rStyle w:val="StyleUnderline"/>
        </w:rPr>
        <w:t>behaviour</w:t>
      </w:r>
      <w:proofErr w:type="spellEnd"/>
      <w:r w:rsidRPr="00A2175C">
        <w:rPr>
          <w:rStyle w:val="StyleUnderline"/>
        </w:rPr>
        <w:t xml:space="preserve"> and thinking</w:t>
      </w:r>
      <w:r w:rsidRPr="00A2175C">
        <w:rPr>
          <w:sz w:val="16"/>
        </w:rPr>
        <w:t xml:space="preserve">. Moreover, </w:t>
      </w:r>
      <w:r w:rsidRPr="00A2175C">
        <w:rPr>
          <w:rStyle w:val="Emphasis"/>
        </w:rPr>
        <w:t>responsibility demands action</w:t>
      </w:r>
      <w:r w:rsidRPr="00A2175C">
        <w:rPr>
          <w:sz w:val="16"/>
        </w:rPr>
        <w:t>:</w:t>
      </w:r>
    </w:p>
    <w:p w14:paraId="74C84DAC" w14:textId="77777777" w:rsidR="002D2AE9" w:rsidRPr="00A2175C" w:rsidRDefault="002D2AE9" w:rsidP="002D2AE9">
      <w:pPr>
        <w:rPr>
          <w:sz w:val="16"/>
        </w:rPr>
      </w:pPr>
      <w:r w:rsidRPr="00A2175C">
        <w:rPr>
          <w:sz w:val="16"/>
        </w:rPr>
        <w:t xml:space="preserve">If it is true that the concept of </w:t>
      </w:r>
      <w:r w:rsidRPr="00A2175C">
        <w:rPr>
          <w:rStyle w:val="StyleUnderline"/>
        </w:rPr>
        <w:t>responsibility has</w:t>
      </w:r>
      <w:r w:rsidRPr="00A2175C">
        <w:rPr>
          <w:sz w:val="16"/>
        </w:rPr>
        <w:t xml:space="preserve">, in the most reliable continuity of its history, </w:t>
      </w:r>
      <w:r w:rsidRPr="00A2175C">
        <w:rPr>
          <w:rStyle w:val="Emphasis"/>
        </w:rPr>
        <w:t xml:space="preserve">always </w:t>
      </w:r>
      <w:r w:rsidRPr="00C569B2">
        <w:rPr>
          <w:rStyle w:val="Emphasis"/>
          <w:highlight w:val="cyan"/>
        </w:rPr>
        <w:t>implied involvement in action</w:t>
      </w:r>
      <w:r w:rsidRPr="00A2175C">
        <w:rPr>
          <w:rStyle w:val="StyleUnderline"/>
        </w:rPr>
        <w:t xml:space="preserve">, </w:t>
      </w:r>
      <w:r w:rsidRPr="00A2175C">
        <w:rPr>
          <w:rStyle w:val="Emphasis"/>
        </w:rPr>
        <w:t>doing</w:t>
      </w:r>
      <w:r w:rsidRPr="00A2175C">
        <w:rPr>
          <w:rStyle w:val="StyleUnderline"/>
        </w:rPr>
        <w:t xml:space="preserve">, a </w:t>
      </w:r>
      <w:r w:rsidRPr="00C569B2">
        <w:rPr>
          <w:rStyle w:val="Emphasis"/>
          <w:highlight w:val="cyan"/>
        </w:rPr>
        <w:t>praxis</w:t>
      </w:r>
      <w:r w:rsidRPr="00A2175C">
        <w:rPr>
          <w:rStyle w:val="StyleUnderline"/>
        </w:rPr>
        <w:t xml:space="preserve">, </w:t>
      </w:r>
      <w:r w:rsidRPr="00C569B2">
        <w:rPr>
          <w:rStyle w:val="StyleUnderline"/>
          <w:highlight w:val="cyan"/>
        </w:rPr>
        <w:t xml:space="preserve">a </w:t>
      </w:r>
      <w:r w:rsidRPr="00C569B2">
        <w:rPr>
          <w:rStyle w:val="Emphasis"/>
          <w:highlight w:val="cyan"/>
        </w:rPr>
        <w:t>decision that exceeds</w:t>
      </w:r>
      <w:r w:rsidRPr="00A2175C">
        <w:rPr>
          <w:sz w:val="16"/>
        </w:rPr>
        <w:t xml:space="preserve"> simple conscience or </w:t>
      </w:r>
      <w:r w:rsidRPr="00A2175C">
        <w:rPr>
          <w:rStyle w:val="Emphasis"/>
        </w:rPr>
        <w:t xml:space="preserve">simple </w:t>
      </w:r>
      <w:r w:rsidRPr="00C569B2">
        <w:rPr>
          <w:rStyle w:val="Emphasis"/>
          <w:highlight w:val="cyan"/>
        </w:rPr>
        <w:t>theoretical understanding</w:t>
      </w:r>
      <w:r w:rsidRPr="00A2175C">
        <w:rPr>
          <w:sz w:val="16"/>
        </w:rPr>
        <w:t xml:space="preserve">, it is also true that </w:t>
      </w:r>
      <w:r w:rsidRPr="00A2175C">
        <w:rPr>
          <w:rStyle w:val="StyleUnderline"/>
        </w:rPr>
        <w:t xml:space="preserve">the same concept </w:t>
      </w:r>
      <w:r w:rsidRPr="00C569B2">
        <w:rPr>
          <w:rStyle w:val="Emphasis"/>
          <w:highlight w:val="cyan"/>
        </w:rPr>
        <w:t>requires a decision</w:t>
      </w:r>
      <w:r w:rsidRPr="00A2175C">
        <w:rPr>
          <w:rStyle w:val="StyleUnderline"/>
        </w:rPr>
        <w:t xml:space="preserve"> or </w:t>
      </w:r>
      <w:r w:rsidRPr="00A2175C">
        <w:rPr>
          <w:rStyle w:val="Emphasis"/>
        </w:rPr>
        <w:t>responsible action</w:t>
      </w:r>
      <w:r w:rsidRPr="00A2175C">
        <w:rPr>
          <w:rStyle w:val="StyleUnderline"/>
        </w:rPr>
        <w:t xml:space="preserve"> </w:t>
      </w:r>
      <w:r w:rsidRPr="00C569B2">
        <w:rPr>
          <w:rStyle w:val="StyleUnderline"/>
          <w:highlight w:val="cyan"/>
        </w:rPr>
        <w:t xml:space="preserve">to </w:t>
      </w:r>
      <w:r w:rsidRPr="00C569B2">
        <w:rPr>
          <w:rStyle w:val="Emphasis"/>
          <w:highlight w:val="cyan"/>
        </w:rPr>
        <w:t>answer for itself consciously</w:t>
      </w:r>
      <w:r w:rsidRPr="00A2175C">
        <w:rPr>
          <w:sz w:val="16"/>
        </w:rPr>
        <w:t xml:space="preserve">, that is, </w:t>
      </w:r>
      <w:r w:rsidRPr="00A2175C">
        <w:rPr>
          <w:rStyle w:val="StyleUnderline"/>
        </w:rPr>
        <w:t>wi</w:t>
      </w:r>
      <w:r w:rsidRPr="00C569B2">
        <w:rPr>
          <w:rStyle w:val="StyleUnderline"/>
          <w:highlight w:val="cyan"/>
        </w:rPr>
        <w:t xml:space="preserve">th </w:t>
      </w:r>
      <w:r w:rsidRPr="00C569B2">
        <w:rPr>
          <w:rStyle w:val="Emphasis"/>
          <w:highlight w:val="cyan"/>
        </w:rPr>
        <w:t>knowledge of</w:t>
      </w:r>
      <w:r w:rsidRPr="00A2175C">
        <w:rPr>
          <w:rStyle w:val="Emphasis"/>
        </w:rPr>
        <w:t xml:space="preserve"> a </w:t>
      </w:r>
      <w:proofErr w:type="spellStart"/>
      <w:r w:rsidRPr="00A2175C">
        <w:rPr>
          <w:rStyle w:val="Emphasis"/>
        </w:rPr>
        <w:t>thematics</w:t>
      </w:r>
      <w:proofErr w:type="spellEnd"/>
      <w:r w:rsidRPr="00A2175C">
        <w:rPr>
          <w:rStyle w:val="StyleUnderline"/>
        </w:rPr>
        <w:t xml:space="preserve"> of </w:t>
      </w:r>
      <w:r w:rsidRPr="00A2175C">
        <w:rPr>
          <w:rStyle w:val="Emphasis"/>
        </w:rPr>
        <w:t>what is done</w:t>
      </w:r>
      <w:r w:rsidRPr="00A2175C">
        <w:rPr>
          <w:rStyle w:val="StyleUnderline"/>
        </w:rPr>
        <w:t xml:space="preserve">, of </w:t>
      </w:r>
      <w:r w:rsidRPr="00C569B2">
        <w:rPr>
          <w:rStyle w:val="Emphasis"/>
          <w:highlight w:val="cyan"/>
        </w:rPr>
        <w:t>what action signifies</w:t>
      </w:r>
      <w:r w:rsidRPr="00C569B2">
        <w:rPr>
          <w:rStyle w:val="StyleUnderline"/>
          <w:highlight w:val="cyan"/>
        </w:rPr>
        <w:t xml:space="preserve">, its </w:t>
      </w:r>
      <w:r w:rsidRPr="00C569B2">
        <w:rPr>
          <w:rStyle w:val="Emphasis"/>
          <w:highlight w:val="cyan"/>
        </w:rPr>
        <w:t>causes</w:t>
      </w:r>
      <w:r w:rsidRPr="00C569B2">
        <w:rPr>
          <w:rStyle w:val="StyleUnderline"/>
          <w:highlight w:val="cyan"/>
        </w:rPr>
        <w:t xml:space="preserve">, </w:t>
      </w:r>
      <w:r w:rsidRPr="00C569B2">
        <w:rPr>
          <w:rStyle w:val="Emphasis"/>
          <w:highlight w:val="cyan"/>
        </w:rPr>
        <w:t>ends</w:t>
      </w:r>
      <w:r w:rsidRPr="00A2175C">
        <w:rPr>
          <w:rStyle w:val="StyleUnderline"/>
        </w:rPr>
        <w:t>, etc</w:t>
      </w:r>
      <w:r w:rsidRPr="00A2175C">
        <w:rPr>
          <w:sz w:val="16"/>
        </w:rPr>
        <w:t>. (Derrida, 1992, p. 25)</w:t>
      </w:r>
    </w:p>
    <w:p w14:paraId="4358C827" w14:textId="77777777" w:rsidR="002D2AE9" w:rsidRPr="00A2175C" w:rsidRDefault="002D2AE9" w:rsidP="002D2AE9">
      <w:pPr>
        <w:rPr>
          <w:sz w:val="16"/>
        </w:rPr>
      </w:pPr>
      <w:r w:rsidRPr="00A2175C">
        <w:rPr>
          <w:sz w:val="16"/>
        </w:rPr>
        <w:t>Responsibility as action beyond theorizing poses a possibility of an interruption: "there is no responsibility without a dissident and inventive rupture with respect to tradition, authority, orthodoxy, rule, or doctrine" (Derrida, 1992, p. 27). Responsibility as a rupture of tradition may sound at odds with indigenous perceptions and practices of responsibility which emphasize the continuance of tradition. However, no tradition is static, remaining unchanged throughout history, as indigenous people also repeatedly stress, particularly when confronted by irresponsible demands for authenticity. There has always been a rupture, both inventive (usually from within) and intrusive, and interventionist (usually from without).6 In the context of the academy, responsibility with an inventive rupture implies, first and foremost, the ability of interrupting the self, of moving beyond the 'I' as the ethical subject (Derrida, 1997, p. 52).</w:t>
      </w:r>
    </w:p>
    <w:p w14:paraId="400365FF" w14:textId="77777777" w:rsidR="002D2AE9" w:rsidRPr="00A2175C" w:rsidRDefault="002D2AE9" w:rsidP="002D2AE9">
      <w:pPr>
        <w:rPr>
          <w:rStyle w:val="StyleUnderline"/>
        </w:rPr>
      </w:pPr>
      <w:r w:rsidRPr="00A2175C">
        <w:rPr>
          <w:sz w:val="16"/>
        </w:rPr>
        <w:t xml:space="preserve">Although the academy is prone to list its responsibilities in its lofty vision statements and to call for the responsibilities of students and researchers, we frequently witness the unwillingness of the institution itself to respond, to be answerable and </w:t>
      </w:r>
      <w:proofErr w:type="gramStart"/>
      <w:r w:rsidRPr="00A2175C">
        <w:rPr>
          <w:sz w:val="16"/>
        </w:rPr>
        <w:t>take action</w:t>
      </w:r>
      <w:proofErr w:type="gramEnd"/>
      <w:r w:rsidRPr="00A2175C">
        <w:rPr>
          <w:sz w:val="16"/>
        </w:rPr>
        <w:t xml:space="preserve">. Instead of </w:t>
      </w:r>
      <w:proofErr w:type="gramStart"/>
      <w:r w:rsidRPr="00A2175C">
        <w:rPr>
          <w:sz w:val="16"/>
        </w:rPr>
        <w:t>opening up</w:t>
      </w:r>
      <w:proofErr w:type="gramEnd"/>
      <w:r w:rsidRPr="00A2175C">
        <w:rPr>
          <w:sz w:val="16"/>
        </w:rPr>
        <w:t xml:space="preserve"> toward the other, the representatives who feel implicated become defensive or remain silent. As Derrida notes in the above quote, </w:t>
      </w:r>
      <w:r w:rsidRPr="00A2175C">
        <w:rPr>
          <w:rStyle w:val="StyleUnderline"/>
        </w:rPr>
        <w:t>responsibility links consciousness with conscience</w:t>
      </w:r>
      <w:r w:rsidRPr="00A2175C">
        <w:rPr>
          <w:sz w:val="16"/>
        </w:rPr>
        <w:t xml:space="preserve">. </w:t>
      </w:r>
      <w:r w:rsidRPr="00C569B2">
        <w:rPr>
          <w:rStyle w:val="StyleUnderline"/>
          <w:highlight w:val="cyan"/>
        </w:rPr>
        <w:t xml:space="preserve">It is </w:t>
      </w:r>
      <w:r w:rsidRPr="00C569B2">
        <w:rPr>
          <w:rStyle w:val="Emphasis"/>
          <w:highlight w:val="cyan"/>
        </w:rPr>
        <w:t>inadequate to merely know one's responsibilities</w:t>
      </w:r>
      <w:r w:rsidRPr="00C569B2">
        <w:rPr>
          <w:rStyle w:val="StyleUnderline"/>
          <w:highlight w:val="cyan"/>
        </w:rPr>
        <w:t xml:space="preserve">; one </w:t>
      </w:r>
      <w:r w:rsidRPr="00C569B2">
        <w:rPr>
          <w:rStyle w:val="Emphasis"/>
          <w:highlight w:val="cyan"/>
        </w:rPr>
        <w:t xml:space="preserve">also </w:t>
      </w:r>
      <w:proofErr w:type="gramStart"/>
      <w:r w:rsidRPr="00C569B2">
        <w:rPr>
          <w:rStyle w:val="Emphasis"/>
          <w:highlight w:val="cyan"/>
        </w:rPr>
        <w:t>has to</w:t>
      </w:r>
      <w:proofErr w:type="gramEnd"/>
      <w:r w:rsidRPr="00C569B2">
        <w:rPr>
          <w:rStyle w:val="Emphasis"/>
          <w:highlight w:val="cyan"/>
        </w:rPr>
        <w:t xml:space="preserve"> be conscious</w:t>
      </w:r>
      <w:r w:rsidRPr="00C569B2">
        <w:rPr>
          <w:rStyle w:val="StyleUnderline"/>
          <w:highlight w:val="cyan"/>
        </w:rPr>
        <w:t xml:space="preserve"> of</w:t>
      </w:r>
      <w:r w:rsidRPr="00A2175C">
        <w:rPr>
          <w:rStyle w:val="StyleUnderline"/>
        </w:rPr>
        <w:t xml:space="preserve"> the </w:t>
      </w:r>
      <w:r w:rsidRPr="00C569B2">
        <w:rPr>
          <w:rStyle w:val="Emphasis"/>
          <w:highlight w:val="cyan"/>
        </w:rPr>
        <w:t>consequences</w:t>
      </w:r>
      <w:r w:rsidRPr="00A2175C">
        <w:rPr>
          <w:rStyle w:val="Emphasis"/>
        </w:rPr>
        <w:t xml:space="preserve"> of one's actions</w:t>
      </w:r>
      <w:r w:rsidRPr="00A2175C">
        <w:rPr>
          <w:rStyle w:val="StyleUnderline"/>
        </w:rPr>
        <w:t xml:space="preserve">. Without conscience, there is a risk of the </w:t>
      </w:r>
      <w:r w:rsidRPr="00A2175C">
        <w:rPr>
          <w:rStyle w:val="Emphasis"/>
        </w:rPr>
        <w:t>arrogance</w:t>
      </w:r>
      <w:r w:rsidRPr="00A2175C">
        <w:rPr>
          <w:rStyle w:val="StyleUnderline"/>
        </w:rPr>
        <w:t xml:space="preserve"> of a '</w:t>
      </w:r>
      <w:r w:rsidRPr="00A2175C">
        <w:rPr>
          <w:rStyle w:val="Emphasis"/>
        </w:rPr>
        <w:t>clean conscience</w:t>
      </w:r>
      <w:r w:rsidRPr="00A2175C">
        <w:rPr>
          <w:rStyle w:val="StyleUnderline"/>
        </w:rPr>
        <w:t>.'</w:t>
      </w:r>
    </w:p>
    <w:p w14:paraId="5D6CBBB4" w14:textId="77777777" w:rsidR="002D2AE9" w:rsidRPr="00A2175C" w:rsidRDefault="002D2AE9" w:rsidP="002D2AE9">
      <w:pPr>
        <w:rPr>
          <w:sz w:val="16"/>
        </w:rPr>
      </w:pPr>
      <w:r w:rsidRPr="00A2175C">
        <w:rPr>
          <w:sz w:val="16"/>
        </w:rPr>
        <w:t>Derrida further calls for "</w:t>
      </w:r>
      <w:r w:rsidRPr="00A2175C">
        <w:rPr>
          <w:rStyle w:val="StyleUnderline"/>
        </w:rPr>
        <w:t xml:space="preserve">new ways of </w:t>
      </w:r>
      <w:r w:rsidRPr="00C569B2">
        <w:rPr>
          <w:rStyle w:val="StyleUnderline"/>
          <w:highlight w:val="cyan"/>
        </w:rPr>
        <w:t>taking responsibility</w:t>
      </w:r>
      <w:r w:rsidRPr="00A2175C">
        <w:rPr>
          <w:sz w:val="16"/>
        </w:rPr>
        <w:t xml:space="preserve">" in the academy which are critical of the professionalization of the university (Derrida, 1983). These new ways </w:t>
      </w:r>
      <w:r w:rsidRPr="00C569B2">
        <w:rPr>
          <w:rStyle w:val="StyleUnderline"/>
          <w:highlight w:val="cyan"/>
        </w:rPr>
        <w:t xml:space="preserve">would signify </w:t>
      </w:r>
      <w:r w:rsidRPr="00C569B2">
        <w:rPr>
          <w:rStyle w:val="Emphasis"/>
          <w:highlight w:val="cyan"/>
        </w:rPr>
        <w:t>rethinking the university</w:t>
      </w:r>
      <w:r w:rsidRPr="00A2175C">
        <w:rPr>
          <w:rStyle w:val="Emphasis"/>
        </w:rPr>
        <w:t xml:space="preserve"> institution</w:t>
      </w:r>
      <w:r w:rsidRPr="00A2175C">
        <w:rPr>
          <w:rStyle w:val="StyleUnderline"/>
        </w:rPr>
        <w:t xml:space="preserve">, examining its disciplinary structures and in particular, "a </w:t>
      </w:r>
      <w:r w:rsidRPr="00A2175C">
        <w:rPr>
          <w:rStyle w:val="Emphasis"/>
        </w:rPr>
        <w:t>new way of educating students</w:t>
      </w:r>
      <w:r w:rsidRPr="00A2175C">
        <w:rPr>
          <w:rStyle w:val="StyleUnderline"/>
        </w:rPr>
        <w:t xml:space="preserve"> that will prepare them to </w:t>
      </w:r>
      <w:r w:rsidRPr="00A2175C">
        <w:rPr>
          <w:rStyle w:val="Emphasis"/>
        </w:rPr>
        <w:t>undertake new analyses</w:t>
      </w:r>
      <w:r w:rsidRPr="00A2175C">
        <w:rPr>
          <w:rStyle w:val="StyleUnderline"/>
        </w:rPr>
        <w:t>"</w:t>
      </w:r>
      <w:r w:rsidRPr="00A2175C">
        <w:rPr>
          <w:sz w:val="16"/>
        </w:rPr>
        <w:t xml:space="preserve"> (Derrida, 1983, p. 16). Moreover, Derrida (1983) notes:</w:t>
      </w:r>
    </w:p>
    <w:p w14:paraId="2F69E0F4" w14:textId="77777777" w:rsidR="002D2AE9" w:rsidRPr="00A2175C" w:rsidRDefault="002D2AE9" w:rsidP="002D2AE9">
      <w:pPr>
        <w:rPr>
          <w:sz w:val="16"/>
        </w:rPr>
      </w:pPr>
      <w:r w:rsidRPr="00A2175C">
        <w:rPr>
          <w:sz w:val="16"/>
        </w:rPr>
        <w:t xml:space="preserve">New responsibilities cannot be purely academic. If they remain extremely difficult to assume, extremely precarious and threatened, it is because they must at once keep alive the memory of a tradition and make an opening beyond any program, that is, toward what is called the future. </w:t>
      </w:r>
      <w:proofErr w:type="gramStart"/>
      <w:r w:rsidRPr="00A2175C">
        <w:rPr>
          <w:sz w:val="16"/>
        </w:rPr>
        <w:t>( p.</w:t>
      </w:r>
      <w:proofErr w:type="gramEnd"/>
      <w:r w:rsidRPr="00A2175C">
        <w:rPr>
          <w:sz w:val="16"/>
        </w:rPr>
        <w:t xml:space="preserve"> 16)</w:t>
      </w:r>
    </w:p>
    <w:p w14:paraId="0BE7AE16" w14:textId="77777777" w:rsidR="002D2AE9" w:rsidRPr="00A80CF1" w:rsidRDefault="002D2AE9" w:rsidP="002D2AE9">
      <w:pPr>
        <w:rPr>
          <w:sz w:val="16"/>
        </w:rPr>
      </w:pPr>
      <w:r w:rsidRPr="00A2175C">
        <w:rPr>
          <w:sz w:val="16"/>
        </w:rPr>
        <w:t xml:space="preserve">New ways of taking responsibility in the academy are linked to the question: What constitutes a 'good' university? If the new responsibilities cannot be purely academic, the answers cannot always be found there either. </w:t>
      </w:r>
      <w:r w:rsidRPr="00A2175C">
        <w:rPr>
          <w:rStyle w:val="StyleUnderline"/>
        </w:rPr>
        <w:t xml:space="preserve">One </w:t>
      </w:r>
      <w:proofErr w:type="gramStart"/>
      <w:r w:rsidRPr="00A2175C">
        <w:rPr>
          <w:rStyle w:val="StyleUnderline"/>
        </w:rPr>
        <w:t>has to</w:t>
      </w:r>
      <w:proofErr w:type="gramEnd"/>
      <w:r w:rsidRPr="00A2175C">
        <w:rPr>
          <w:rStyle w:val="StyleUnderline"/>
        </w:rPr>
        <w:t xml:space="preserve"> make an opening </w:t>
      </w:r>
      <w:r w:rsidRPr="00A2175C">
        <w:rPr>
          <w:rStyle w:val="Emphasis"/>
        </w:rPr>
        <w:t>beyond the academy</w:t>
      </w:r>
      <w:r w:rsidRPr="00A2175C">
        <w:rPr>
          <w:sz w:val="16"/>
        </w:rPr>
        <w:t xml:space="preserve">. I suggest considering </w:t>
      </w:r>
      <w:r w:rsidRPr="00A2175C">
        <w:rPr>
          <w:rStyle w:val="StyleUnderline"/>
        </w:rPr>
        <w:t xml:space="preserve">the Okanagan concept of </w:t>
      </w:r>
      <w:proofErr w:type="spellStart"/>
      <w:r w:rsidRPr="00C569B2">
        <w:rPr>
          <w:rStyle w:val="Emphasis"/>
          <w:highlight w:val="cyan"/>
        </w:rPr>
        <w:t>En'owkin</w:t>
      </w:r>
      <w:proofErr w:type="spellEnd"/>
      <w:r w:rsidRPr="00A2175C">
        <w:rPr>
          <w:sz w:val="16"/>
        </w:rPr>
        <w:t xml:space="preserve"> that </w:t>
      </w:r>
      <w:r w:rsidRPr="00C569B2">
        <w:rPr>
          <w:rStyle w:val="StyleUnderline"/>
          <w:highlight w:val="cyan"/>
        </w:rPr>
        <w:t>signifies</w:t>
      </w:r>
      <w:r w:rsidRPr="00A2175C">
        <w:rPr>
          <w:rStyle w:val="StyleUnderline"/>
        </w:rPr>
        <w:t xml:space="preserve"> a process of </w:t>
      </w:r>
      <w:r w:rsidRPr="00C569B2">
        <w:rPr>
          <w:rStyle w:val="Emphasis"/>
          <w:highlight w:val="cyan"/>
        </w:rPr>
        <w:t>group commitment</w:t>
      </w:r>
      <w:r w:rsidRPr="00C569B2">
        <w:rPr>
          <w:rStyle w:val="StyleUnderline"/>
          <w:highlight w:val="cyan"/>
        </w:rPr>
        <w:t xml:space="preserve"> to </w:t>
      </w:r>
      <w:r w:rsidRPr="00C569B2">
        <w:rPr>
          <w:rStyle w:val="Emphasis"/>
          <w:highlight w:val="cyan"/>
        </w:rPr>
        <w:t>find</w:t>
      </w:r>
      <w:r w:rsidRPr="00A2175C">
        <w:rPr>
          <w:rStyle w:val="Emphasis"/>
        </w:rPr>
        <w:t xml:space="preserve"> the most </w:t>
      </w:r>
      <w:r w:rsidRPr="00C569B2">
        <w:rPr>
          <w:rStyle w:val="Emphasis"/>
          <w:highlight w:val="cyan"/>
        </w:rPr>
        <w:t>appropriate solutions</w:t>
      </w:r>
      <w:r w:rsidRPr="00C569B2">
        <w:rPr>
          <w:rStyle w:val="StyleUnderline"/>
          <w:highlight w:val="cyan"/>
        </w:rPr>
        <w:t xml:space="preserve"> through a </w:t>
      </w:r>
      <w:r w:rsidRPr="00C569B2">
        <w:rPr>
          <w:rStyle w:val="Emphasis"/>
          <w:highlight w:val="cyan"/>
        </w:rPr>
        <w:t>respectful dialogue</w:t>
      </w:r>
      <w:r w:rsidRPr="00A2175C">
        <w:rPr>
          <w:sz w:val="16"/>
        </w:rPr>
        <w:t xml:space="preserve">. </w:t>
      </w:r>
      <w:proofErr w:type="spellStart"/>
      <w:r w:rsidRPr="00A2175C">
        <w:rPr>
          <w:sz w:val="16"/>
        </w:rPr>
        <w:t>En'owkin</w:t>
      </w:r>
      <w:proofErr w:type="spellEnd"/>
      <w:r w:rsidRPr="00A2175C">
        <w:rPr>
          <w:sz w:val="16"/>
        </w:rPr>
        <w:t xml:space="preserve"> is a collective process that seeks to find ways to include those voices that are in a minority. </w:t>
      </w:r>
      <w:proofErr w:type="spellStart"/>
      <w:r w:rsidRPr="00A2175C">
        <w:rPr>
          <w:sz w:val="16"/>
        </w:rPr>
        <w:t>En'owkin</w:t>
      </w:r>
      <w:proofErr w:type="spellEnd"/>
      <w:r w:rsidRPr="00A2175C">
        <w:rPr>
          <w:sz w:val="16"/>
        </w:rPr>
        <w:t xml:space="preserve"> recognizes that these voices are most needed and that understanding these voices is critical for meaningful, good governance. Practiced in community and extended family circles, </w:t>
      </w:r>
      <w:r w:rsidRPr="00A2175C">
        <w:rPr>
          <w:rStyle w:val="StyleUnderline"/>
        </w:rPr>
        <w:t xml:space="preserve">the idea of </w:t>
      </w:r>
      <w:proofErr w:type="spellStart"/>
      <w:r w:rsidRPr="00A2175C">
        <w:rPr>
          <w:rStyle w:val="StyleUnderline"/>
        </w:rPr>
        <w:t>En'owkin</w:t>
      </w:r>
      <w:proofErr w:type="spellEnd"/>
      <w:r w:rsidRPr="00A2175C">
        <w:rPr>
          <w:rStyle w:val="StyleUnderline"/>
        </w:rPr>
        <w:t xml:space="preserve"> is </w:t>
      </w:r>
      <w:r w:rsidRPr="00A2175C">
        <w:rPr>
          <w:rStyle w:val="Emphasis"/>
        </w:rPr>
        <w:t>not to make decisions</w:t>
      </w:r>
      <w:r w:rsidRPr="00A2175C">
        <w:rPr>
          <w:rStyle w:val="StyleUnderline"/>
        </w:rPr>
        <w:t xml:space="preserve"> but to </w:t>
      </w:r>
      <w:r w:rsidRPr="00A2175C">
        <w:rPr>
          <w:rStyle w:val="Emphasis"/>
        </w:rPr>
        <w:t>hear all the voices</w:t>
      </w:r>
      <w:r w:rsidRPr="00A2175C">
        <w:rPr>
          <w:rStyle w:val="StyleUnderline"/>
        </w:rPr>
        <w:t xml:space="preserve">. </w:t>
      </w:r>
      <w:r w:rsidRPr="00C569B2">
        <w:rPr>
          <w:rStyle w:val="StyleUnderline"/>
          <w:highlight w:val="cyan"/>
        </w:rPr>
        <w:t xml:space="preserve">The </w:t>
      </w:r>
      <w:r w:rsidRPr="00C569B2">
        <w:rPr>
          <w:rStyle w:val="Emphasis"/>
          <w:highlight w:val="cyan"/>
        </w:rPr>
        <w:t>premise</w:t>
      </w:r>
      <w:r w:rsidRPr="00A2175C">
        <w:rPr>
          <w:rStyle w:val="StyleUnderline"/>
        </w:rPr>
        <w:t xml:space="preserve"> of </w:t>
      </w:r>
      <w:proofErr w:type="spellStart"/>
      <w:r w:rsidRPr="00A2175C">
        <w:rPr>
          <w:rStyle w:val="StyleUnderline"/>
        </w:rPr>
        <w:t>En'owkin</w:t>
      </w:r>
      <w:proofErr w:type="spellEnd"/>
      <w:r w:rsidRPr="00A2175C">
        <w:rPr>
          <w:rStyle w:val="StyleUnderline"/>
        </w:rPr>
        <w:t xml:space="preserve"> </w:t>
      </w:r>
      <w:r w:rsidRPr="00C569B2">
        <w:rPr>
          <w:rStyle w:val="StyleUnderline"/>
          <w:highlight w:val="cyan"/>
        </w:rPr>
        <w:t xml:space="preserve">is that </w:t>
      </w:r>
      <w:r w:rsidRPr="00C569B2">
        <w:rPr>
          <w:rStyle w:val="Emphasis"/>
          <w:highlight w:val="cyan"/>
        </w:rPr>
        <w:t>nobody alone can have the answers</w:t>
      </w:r>
      <w:r w:rsidRPr="00C569B2">
        <w:rPr>
          <w:rStyle w:val="StyleUnderline"/>
          <w:highlight w:val="cyan"/>
        </w:rPr>
        <w:t xml:space="preserve"> and that</w:t>
      </w:r>
      <w:r w:rsidRPr="00C569B2">
        <w:rPr>
          <w:rStyle w:val="StyleUnderline"/>
        </w:rPr>
        <w:t xml:space="preserve"> if </w:t>
      </w:r>
      <w:r w:rsidRPr="00C569B2">
        <w:rPr>
          <w:rStyle w:val="Emphasis"/>
        </w:rPr>
        <w:t>somebody is arguing</w:t>
      </w:r>
      <w:r w:rsidRPr="00A2175C">
        <w:rPr>
          <w:rStyle w:val="Emphasis"/>
        </w:rPr>
        <w:t xml:space="preserve"> for his</w:t>
      </w:r>
      <w:r w:rsidRPr="00A2175C">
        <w:rPr>
          <w:rStyle w:val="StyleUnderline"/>
        </w:rPr>
        <w:t xml:space="preserve"> or </w:t>
      </w:r>
      <w:r w:rsidRPr="00A2175C">
        <w:rPr>
          <w:rStyle w:val="Emphasis"/>
        </w:rPr>
        <w:t>her point</w:t>
      </w:r>
      <w:r w:rsidRPr="00A2175C">
        <w:rPr>
          <w:rStyle w:val="StyleUnderline"/>
        </w:rPr>
        <w:t xml:space="preserve">, </w:t>
      </w:r>
      <w:r w:rsidRPr="00C569B2">
        <w:rPr>
          <w:rStyle w:val="StyleUnderline"/>
        </w:rPr>
        <w:t xml:space="preserve">there is </w:t>
      </w:r>
      <w:r w:rsidRPr="00C569B2">
        <w:rPr>
          <w:rStyle w:val="Emphasis"/>
        </w:rPr>
        <w:t>no need to listen</w:t>
      </w:r>
      <w:r w:rsidRPr="00A2175C">
        <w:rPr>
          <w:rStyle w:val="StyleUnderline"/>
        </w:rPr>
        <w:t xml:space="preserve">. </w:t>
      </w:r>
      <w:r w:rsidRPr="00C569B2">
        <w:rPr>
          <w:rStyle w:val="StyleUnderline"/>
          <w:highlight w:val="cyan"/>
        </w:rPr>
        <w:t xml:space="preserve">The </w:t>
      </w:r>
      <w:r w:rsidRPr="00C569B2">
        <w:rPr>
          <w:rStyle w:val="Emphasis"/>
          <w:highlight w:val="cyan"/>
        </w:rPr>
        <w:t>most important aspect</w:t>
      </w:r>
      <w:r w:rsidRPr="00C569B2">
        <w:rPr>
          <w:rStyle w:val="StyleUnderline"/>
          <w:highlight w:val="cyan"/>
        </w:rPr>
        <w:t xml:space="preserve"> is </w:t>
      </w:r>
      <w:r w:rsidRPr="00C569B2">
        <w:rPr>
          <w:rStyle w:val="Emphasis"/>
          <w:highlight w:val="cyan"/>
        </w:rPr>
        <w:t>not to stage an argument</w:t>
      </w:r>
      <w:r w:rsidRPr="00C569B2">
        <w:rPr>
          <w:rStyle w:val="StyleUnderline"/>
          <w:highlight w:val="cyan"/>
        </w:rPr>
        <w:t xml:space="preserve"> but to </w:t>
      </w:r>
      <w:r w:rsidRPr="00C569B2">
        <w:rPr>
          <w:rStyle w:val="Emphasis"/>
          <w:highlight w:val="cyan"/>
        </w:rPr>
        <w:t>ensure</w:t>
      </w:r>
      <w:r w:rsidRPr="00C569B2">
        <w:rPr>
          <w:rStyle w:val="StyleUnderline"/>
          <w:highlight w:val="cyan"/>
        </w:rPr>
        <w:t xml:space="preserve"> that </w:t>
      </w:r>
      <w:r w:rsidRPr="00C569B2">
        <w:rPr>
          <w:rStyle w:val="Emphasis"/>
          <w:highlight w:val="cyan"/>
        </w:rPr>
        <w:t>every perspective</w:t>
      </w:r>
      <w:r w:rsidRPr="00C569B2">
        <w:rPr>
          <w:rStyle w:val="StyleUnderline"/>
          <w:highlight w:val="cyan"/>
        </w:rPr>
        <w:t xml:space="preserve"> is </w:t>
      </w:r>
      <w:r w:rsidRPr="00C569B2">
        <w:rPr>
          <w:rStyle w:val="Emphasis"/>
          <w:highlight w:val="cyan"/>
        </w:rPr>
        <w:t>being heard</w:t>
      </w:r>
      <w:r w:rsidRPr="00A2175C">
        <w:rPr>
          <w:sz w:val="16"/>
        </w:rPr>
        <w:t xml:space="preserve">. In other words, </w:t>
      </w:r>
      <w:proofErr w:type="spellStart"/>
      <w:r w:rsidRPr="00A2175C">
        <w:rPr>
          <w:rStyle w:val="StyleUnderline"/>
        </w:rPr>
        <w:t>En'owkin</w:t>
      </w:r>
      <w:proofErr w:type="spellEnd"/>
      <w:r w:rsidRPr="00A2175C">
        <w:rPr>
          <w:rStyle w:val="StyleUnderline"/>
        </w:rPr>
        <w:t xml:space="preserve"> implies that </w:t>
      </w:r>
      <w:r w:rsidRPr="00C569B2">
        <w:rPr>
          <w:rStyle w:val="StyleUnderline"/>
          <w:highlight w:val="cyan"/>
        </w:rPr>
        <w:t xml:space="preserve">one is </w:t>
      </w:r>
      <w:r w:rsidRPr="00C569B2">
        <w:rPr>
          <w:rStyle w:val="Emphasis"/>
          <w:highlight w:val="cyan"/>
        </w:rPr>
        <w:t xml:space="preserve">not participating in the process </w:t>
      </w:r>
      <w:proofErr w:type="gramStart"/>
      <w:r w:rsidRPr="00C569B2">
        <w:rPr>
          <w:rStyle w:val="Emphasis"/>
          <w:highlight w:val="cyan"/>
        </w:rPr>
        <w:t>in order to</w:t>
      </w:r>
      <w:proofErr w:type="gramEnd"/>
      <w:r w:rsidRPr="00C569B2">
        <w:rPr>
          <w:rStyle w:val="Emphasis"/>
          <w:highlight w:val="cyan"/>
        </w:rPr>
        <w:t xml:space="preserve"> debate</w:t>
      </w:r>
      <w:r w:rsidRPr="00C569B2">
        <w:rPr>
          <w:rStyle w:val="StyleUnderline"/>
          <w:highlight w:val="cyan"/>
        </w:rPr>
        <w:t xml:space="preserve"> or </w:t>
      </w:r>
      <w:r w:rsidRPr="00C569B2">
        <w:rPr>
          <w:rStyle w:val="Emphasis"/>
          <w:highlight w:val="cyan"/>
        </w:rPr>
        <w:t>enforce one's own agenda</w:t>
      </w:r>
      <w:r w:rsidRPr="00C569B2">
        <w:rPr>
          <w:rStyle w:val="StyleUnderline"/>
          <w:highlight w:val="cyan"/>
        </w:rPr>
        <w:t xml:space="preserve"> but to</w:t>
      </w:r>
      <w:r w:rsidRPr="00A2175C">
        <w:rPr>
          <w:rStyle w:val="StyleUnderline"/>
        </w:rPr>
        <w:t xml:space="preserve"> try to </w:t>
      </w:r>
      <w:r w:rsidRPr="00C569B2">
        <w:rPr>
          <w:rStyle w:val="Emphasis"/>
          <w:highlight w:val="cyan"/>
        </w:rPr>
        <w:t>understand the most oppositional thinking to one's own</w:t>
      </w:r>
      <w:r w:rsidRPr="00C569B2">
        <w:rPr>
          <w:rStyle w:val="StyleUnderline"/>
          <w:highlight w:val="cyan"/>
        </w:rPr>
        <w:t xml:space="preserve"> and </w:t>
      </w:r>
      <w:r w:rsidRPr="00C569B2">
        <w:rPr>
          <w:rStyle w:val="Emphasis"/>
          <w:highlight w:val="cyan"/>
        </w:rPr>
        <w:t>recognize its importance</w:t>
      </w:r>
      <w:r w:rsidRPr="00A2175C">
        <w:rPr>
          <w:rStyle w:val="StyleUnderline"/>
        </w:rPr>
        <w:t xml:space="preserve"> so that the </w:t>
      </w:r>
      <w:r w:rsidRPr="00A2175C">
        <w:rPr>
          <w:rStyle w:val="Emphasis"/>
        </w:rPr>
        <w:t>difference becomes diversity</w:t>
      </w:r>
      <w:r w:rsidRPr="00A2175C">
        <w:rPr>
          <w:rStyle w:val="StyleUnderline"/>
        </w:rPr>
        <w:t xml:space="preserve">. If these aspects of </w:t>
      </w:r>
      <w:r w:rsidRPr="00A2175C">
        <w:rPr>
          <w:rStyle w:val="Emphasis"/>
        </w:rPr>
        <w:t>listening</w:t>
      </w:r>
      <w:r w:rsidRPr="00A2175C">
        <w:rPr>
          <w:rStyle w:val="StyleUnderline"/>
        </w:rPr>
        <w:t xml:space="preserve"> and </w:t>
      </w:r>
      <w:r w:rsidRPr="00A2175C">
        <w:rPr>
          <w:rStyle w:val="Emphasis"/>
        </w:rPr>
        <w:t>dialoguing</w:t>
      </w:r>
      <w:r w:rsidRPr="00A2175C">
        <w:rPr>
          <w:rStyle w:val="StyleUnderline"/>
        </w:rPr>
        <w:t xml:space="preserve"> are </w:t>
      </w:r>
      <w:r w:rsidRPr="00A2175C">
        <w:rPr>
          <w:rStyle w:val="Emphasis"/>
        </w:rPr>
        <w:t>not taken into account</w:t>
      </w:r>
      <w:r w:rsidRPr="00A2175C">
        <w:rPr>
          <w:rStyle w:val="StyleUnderline"/>
        </w:rPr>
        <w:t xml:space="preserve"> and </w:t>
      </w:r>
      <w:r w:rsidRPr="00A2175C">
        <w:rPr>
          <w:rStyle w:val="Emphasis"/>
        </w:rPr>
        <w:t>followed</w:t>
      </w:r>
      <w:r w:rsidRPr="00A2175C">
        <w:rPr>
          <w:rStyle w:val="StyleUnderline"/>
        </w:rPr>
        <w:t xml:space="preserve">, there are </w:t>
      </w:r>
      <w:r w:rsidRPr="00A2175C">
        <w:rPr>
          <w:rStyle w:val="Emphasis"/>
        </w:rPr>
        <w:t>no rational outcomes</w:t>
      </w:r>
      <w:r w:rsidRPr="00A2175C">
        <w:rPr>
          <w:rStyle w:val="StyleUnderline"/>
        </w:rPr>
        <w:t xml:space="preserve"> and</w:t>
      </w:r>
      <w:r w:rsidRPr="00A2175C">
        <w:rPr>
          <w:sz w:val="16"/>
        </w:rPr>
        <w:t xml:space="preserve"> as a result, </w:t>
      </w:r>
      <w:r w:rsidRPr="00A2175C">
        <w:rPr>
          <w:rStyle w:val="StyleUnderline"/>
        </w:rPr>
        <w:t xml:space="preserve">people are </w:t>
      </w:r>
      <w:r w:rsidRPr="00A2175C">
        <w:rPr>
          <w:rStyle w:val="Emphasis"/>
        </w:rPr>
        <w:t>taking serious risks for the next generations</w:t>
      </w:r>
      <w:r w:rsidRPr="00A2175C">
        <w:rPr>
          <w:sz w:val="16"/>
        </w:rPr>
        <w:t xml:space="preserve"> (Armstrong,1996).7 As with the logic of the gift and gift giving practices, it is not difficult to see how </w:t>
      </w:r>
      <w:r w:rsidRPr="00A2175C">
        <w:rPr>
          <w:rStyle w:val="StyleUnderline"/>
        </w:rPr>
        <w:t xml:space="preserve">the </w:t>
      </w:r>
      <w:r w:rsidRPr="00151342">
        <w:rPr>
          <w:rStyle w:val="StyleUnderline"/>
          <w:highlight w:val="cyan"/>
        </w:rPr>
        <w:t>principles</w:t>
      </w:r>
      <w:r w:rsidRPr="00A2175C">
        <w:rPr>
          <w:rStyle w:val="StyleUnderline"/>
        </w:rPr>
        <w:t xml:space="preserve"> of </w:t>
      </w:r>
      <w:proofErr w:type="spellStart"/>
      <w:r w:rsidRPr="00A2175C">
        <w:rPr>
          <w:rStyle w:val="StyleUnderline"/>
        </w:rPr>
        <w:t>En'owkin</w:t>
      </w:r>
      <w:proofErr w:type="spellEnd"/>
      <w:r w:rsidRPr="00A2175C">
        <w:rPr>
          <w:rStyle w:val="StyleUnderline"/>
        </w:rPr>
        <w:t xml:space="preserve"> </w:t>
      </w:r>
      <w:r w:rsidRPr="00151342">
        <w:rPr>
          <w:rStyle w:val="StyleUnderline"/>
          <w:highlight w:val="cyan"/>
        </w:rPr>
        <w:t xml:space="preserve">could be </w:t>
      </w:r>
      <w:r w:rsidRPr="00151342">
        <w:rPr>
          <w:rStyle w:val="Emphasis"/>
          <w:highlight w:val="cyan"/>
        </w:rPr>
        <w:t>practiced in the academy</w:t>
      </w:r>
      <w:r w:rsidRPr="00151342">
        <w:rPr>
          <w:rStyle w:val="StyleUnderline"/>
          <w:highlight w:val="cyan"/>
        </w:rPr>
        <w:t xml:space="preserve"> in the name of a '</w:t>
      </w:r>
      <w:r w:rsidRPr="00151342">
        <w:rPr>
          <w:rStyle w:val="Emphasis"/>
          <w:highlight w:val="cyan"/>
        </w:rPr>
        <w:t>good</w:t>
      </w:r>
      <w:r w:rsidRPr="00151342">
        <w:rPr>
          <w:rStyle w:val="StyleUnderline"/>
          <w:highlight w:val="cyan"/>
        </w:rPr>
        <w:t xml:space="preserve">' </w:t>
      </w:r>
      <w:r w:rsidRPr="00151342">
        <w:rPr>
          <w:rStyle w:val="Emphasis"/>
          <w:highlight w:val="cyan"/>
        </w:rPr>
        <w:t>university</w:t>
      </w:r>
      <w:r w:rsidRPr="00151342">
        <w:rPr>
          <w:rStyle w:val="StyleUnderline"/>
          <w:highlight w:val="cyan"/>
        </w:rPr>
        <w:t xml:space="preserve"> that is ready to </w:t>
      </w:r>
      <w:r w:rsidRPr="00151342">
        <w:rPr>
          <w:rStyle w:val="Emphasis"/>
          <w:highlight w:val="cyan"/>
        </w:rPr>
        <w:t>take its responsibilities</w:t>
      </w:r>
      <w:r w:rsidRPr="00A2175C">
        <w:rPr>
          <w:rStyle w:val="Emphasis"/>
        </w:rPr>
        <w:t xml:space="preserve"> in a new way</w:t>
      </w:r>
      <w:r w:rsidRPr="00A2175C">
        <w:rPr>
          <w:rStyle w:val="StyleUnderline"/>
        </w:rPr>
        <w:t xml:space="preserve">, </w:t>
      </w:r>
      <w:r w:rsidRPr="00151342">
        <w:rPr>
          <w:rStyle w:val="Emphasis"/>
          <w:highlight w:val="cyan"/>
        </w:rPr>
        <w:t>beyond the academy</w:t>
      </w:r>
      <w:r w:rsidRPr="00A2175C">
        <w:rPr>
          <w:sz w:val="16"/>
        </w:rPr>
        <w:t>.</w:t>
      </w:r>
    </w:p>
    <w:p w14:paraId="520E335F" w14:textId="77777777" w:rsidR="002D2AE9" w:rsidRPr="003C26EF" w:rsidRDefault="002D2AE9" w:rsidP="002D2AE9">
      <w:pPr>
        <w:pStyle w:val="Heading4"/>
      </w:pPr>
      <w:r>
        <w:t xml:space="preserve">The </w:t>
      </w:r>
      <w:proofErr w:type="spellStart"/>
      <w:r>
        <w:t>aff</w:t>
      </w:r>
      <w:proofErr w:type="spellEnd"/>
      <w:r>
        <w:t xml:space="preserve"> asks us to defer to indigenous ideas of the land—that shirks political responsibility which is worse for movement building</w:t>
      </w:r>
    </w:p>
    <w:p w14:paraId="05D591E4" w14:textId="77777777" w:rsidR="002D2AE9" w:rsidRDefault="002D2AE9" w:rsidP="002D2AE9">
      <w:proofErr w:type="spellStart"/>
      <w:r w:rsidRPr="0009144F">
        <w:rPr>
          <w:rStyle w:val="Style13ptBold"/>
        </w:rPr>
        <w:t>Táíwò</w:t>
      </w:r>
      <w:proofErr w:type="spellEnd"/>
      <w:r w:rsidRPr="0009144F">
        <w:rPr>
          <w:rStyle w:val="Style13ptBold"/>
        </w:rPr>
        <w:t>, 20</w:t>
      </w:r>
      <w:r>
        <w:t>—assistant professor of philosophy at Georgetown University (</w:t>
      </w:r>
      <w:proofErr w:type="spellStart"/>
      <w:r>
        <w:t>Olúfémi</w:t>
      </w:r>
      <w:proofErr w:type="spellEnd"/>
      <w:r>
        <w:t xml:space="preserve">, “Being-in-the-Room Privilege: Elite Capture and Epistemic Deference,” The Philosopher, vol. 108, no. 4, </w:t>
      </w:r>
      <w:proofErr w:type="spellStart"/>
      <w:r>
        <w:t>dml</w:t>
      </w:r>
      <w:proofErr w:type="spellEnd"/>
      <w:r>
        <w:t>)</w:t>
      </w:r>
    </w:p>
    <w:p w14:paraId="6D4A8B27" w14:textId="77777777" w:rsidR="002D2AE9" w:rsidRPr="00116747" w:rsidRDefault="002D2AE9" w:rsidP="002D2AE9">
      <w:pPr>
        <w:rPr>
          <w:sz w:val="16"/>
        </w:rPr>
      </w:pPr>
      <w:r w:rsidRPr="00116747">
        <w:rPr>
          <w:sz w:val="16"/>
        </w:rPr>
        <w:t>I think it’s less about the core ideas and more about the prevailing norms that convert them into practice. The call to “listen to the most affected” or “</w:t>
      </w:r>
      <w:proofErr w:type="spellStart"/>
      <w:r w:rsidRPr="00116747">
        <w:rPr>
          <w:sz w:val="16"/>
        </w:rPr>
        <w:t>centre</w:t>
      </w:r>
      <w:proofErr w:type="spellEnd"/>
      <w:r w:rsidRPr="00116747">
        <w:rPr>
          <w:sz w:val="16"/>
        </w:rPr>
        <w:t xml:space="preserve"> the most marginalized” is ubiquitous in many academic and activist circles. But it’s never sat well with me. In my experience, </w:t>
      </w:r>
      <w:r w:rsidRPr="0070578C">
        <w:rPr>
          <w:rStyle w:val="StyleUnderline"/>
          <w:highlight w:val="cyan"/>
        </w:rPr>
        <w:t xml:space="preserve">when people say </w:t>
      </w:r>
      <w:r w:rsidRPr="0070578C">
        <w:rPr>
          <w:rStyle w:val="StyleUnderline"/>
        </w:rPr>
        <w:t xml:space="preserve">they need to </w:t>
      </w:r>
      <w:r w:rsidRPr="0070578C">
        <w:rPr>
          <w:rStyle w:val="StyleUnderline"/>
          <w:highlight w:val="cyan"/>
        </w:rPr>
        <w:t>“</w:t>
      </w:r>
      <w:r w:rsidRPr="0070578C">
        <w:rPr>
          <w:rStyle w:val="Emphasis"/>
          <w:highlight w:val="cyan"/>
        </w:rPr>
        <w:t>listen to the most affected</w:t>
      </w:r>
      <w:r w:rsidRPr="0070578C">
        <w:rPr>
          <w:rStyle w:val="StyleUnderline"/>
          <w:highlight w:val="cyan"/>
        </w:rPr>
        <w:t xml:space="preserve">”, it </w:t>
      </w:r>
      <w:r w:rsidRPr="0070578C">
        <w:rPr>
          <w:rStyle w:val="StyleUnderline"/>
        </w:rPr>
        <w:t xml:space="preserve">isn’t because they intend to set up </w:t>
      </w:r>
      <w:r w:rsidRPr="0070578C">
        <w:rPr>
          <w:rStyle w:val="Emphasis"/>
        </w:rPr>
        <w:t>Skype calls to refugee camps</w:t>
      </w:r>
      <w:r w:rsidRPr="0070578C">
        <w:rPr>
          <w:rStyle w:val="StyleUnderline"/>
        </w:rPr>
        <w:t xml:space="preserve"> or to </w:t>
      </w:r>
      <w:r w:rsidRPr="0070578C">
        <w:rPr>
          <w:rStyle w:val="Emphasis"/>
        </w:rPr>
        <w:t>collaborate with houseless people</w:t>
      </w:r>
      <w:r w:rsidRPr="0070578C">
        <w:rPr>
          <w:sz w:val="16"/>
        </w:rPr>
        <w:t xml:space="preserve">. Instead, </w:t>
      </w:r>
      <w:r w:rsidRPr="0070578C">
        <w:rPr>
          <w:rStyle w:val="StyleUnderline"/>
        </w:rPr>
        <w:t xml:space="preserve">it has more </w:t>
      </w:r>
      <w:r w:rsidRPr="0070578C">
        <w:rPr>
          <w:rStyle w:val="StyleUnderline"/>
          <w:highlight w:val="cyan"/>
        </w:rPr>
        <w:t>often meant</w:t>
      </w:r>
      <w:r w:rsidRPr="0009144F">
        <w:rPr>
          <w:rStyle w:val="StyleUnderline"/>
        </w:rPr>
        <w:t xml:space="preserve"> handing </w:t>
      </w:r>
      <w:r w:rsidRPr="0070578C">
        <w:rPr>
          <w:rStyle w:val="Emphasis"/>
          <w:highlight w:val="cyan"/>
        </w:rPr>
        <w:t>conversational authority</w:t>
      </w:r>
      <w:r w:rsidRPr="0009144F">
        <w:rPr>
          <w:rStyle w:val="StyleUnderline"/>
        </w:rPr>
        <w:t xml:space="preserve"> </w:t>
      </w:r>
      <w:r w:rsidRPr="0070578C">
        <w:rPr>
          <w:rStyle w:val="StyleUnderline"/>
        </w:rPr>
        <w:t xml:space="preserve">and </w:t>
      </w:r>
      <w:r w:rsidRPr="0070578C">
        <w:rPr>
          <w:rStyle w:val="Emphasis"/>
        </w:rPr>
        <w:t>attentional goods</w:t>
      </w:r>
      <w:r w:rsidRPr="0070578C">
        <w:rPr>
          <w:rStyle w:val="StyleUnderline"/>
        </w:rPr>
        <w:t xml:space="preserve"> to those who </w:t>
      </w:r>
      <w:r w:rsidRPr="0070578C">
        <w:rPr>
          <w:rStyle w:val="Emphasis"/>
        </w:rPr>
        <w:t>most snugly fit</w:t>
      </w:r>
      <w:r w:rsidRPr="0070578C">
        <w:rPr>
          <w:rStyle w:val="StyleUnderline"/>
        </w:rPr>
        <w:t xml:space="preserve"> into the social categories associated with these ills – </w:t>
      </w:r>
      <w:r w:rsidRPr="0070578C">
        <w:rPr>
          <w:rStyle w:val="Emphasis"/>
        </w:rPr>
        <w:t>regardless</w:t>
      </w:r>
      <w:r w:rsidRPr="0009144F">
        <w:rPr>
          <w:rStyle w:val="StyleUnderline"/>
        </w:rPr>
        <w:t xml:space="preserve"> of what they </w:t>
      </w:r>
      <w:proofErr w:type="gramStart"/>
      <w:r w:rsidRPr="0009144F">
        <w:rPr>
          <w:rStyle w:val="StyleUnderline"/>
        </w:rPr>
        <w:t xml:space="preserve">actually </w:t>
      </w:r>
      <w:r w:rsidRPr="003C26EF">
        <w:rPr>
          <w:rStyle w:val="Emphasis"/>
        </w:rPr>
        <w:t>do</w:t>
      </w:r>
      <w:proofErr w:type="gramEnd"/>
      <w:r w:rsidRPr="0009144F">
        <w:rPr>
          <w:rStyle w:val="StyleUnderline"/>
        </w:rPr>
        <w:t xml:space="preserve"> or </w:t>
      </w:r>
      <w:r w:rsidRPr="003C26EF">
        <w:rPr>
          <w:rStyle w:val="Emphasis"/>
        </w:rPr>
        <w:t>do not know</w:t>
      </w:r>
      <w:r w:rsidRPr="0009144F">
        <w:rPr>
          <w:rStyle w:val="StyleUnderline"/>
        </w:rPr>
        <w:t xml:space="preserve">, or what they </w:t>
      </w:r>
      <w:r w:rsidRPr="003C26EF">
        <w:rPr>
          <w:rStyle w:val="Emphasis"/>
        </w:rPr>
        <w:t>have</w:t>
      </w:r>
      <w:r w:rsidRPr="0009144F">
        <w:rPr>
          <w:rStyle w:val="StyleUnderline"/>
        </w:rPr>
        <w:t xml:space="preserve"> or </w:t>
      </w:r>
      <w:r w:rsidRPr="003C26EF">
        <w:rPr>
          <w:rStyle w:val="Emphasis"/>
        </w:rPr>
        <w:t>have not personally experienced</w:t>
      </w:r>
      <w:r w:rsidRPr="00116747">
        <w:rPr>
          <w:sz w:val="16"/>
        </w:rPr>
        <w:t xml:space="preserve">. In the case of my conversation with </w:t>
      </w:r>
      <w:r w:rsidRPr="003C26EF">
        <w:rPr>
          <w:sz w:val="16"/>
          <w:szCs w:val="16"/>
        </w:rPr>
        <w:t>Helen, my racial category tied me more “authentically” to an experience that neither of us had had. She was called to defer to me by the rules of the game as we understood it</w:t>
      </w:r>
      <w:r w:rsidRPr="00116747">
        <w:rPr>
          <w:sz w:val="16"/>
        </w:rPr>
        <w:t>. Even where stakes are high – where potential researchers are discussing how to understand a social phenomenon, where activists are deciding what to target – these rules often prevail.</w:t>
      </w:r>
    </w:p>
    <w:p w14:paraId="5FC94144" w14:textId="77777777" w:rsidR="002D2AE9" w:rsidRPr="00116747" w:rsidRDefault="002D2AE9" w:rsidP="002D2AE9">
      <w:pPr>
        <w:rPr>
          <w:sz w:val="16"/>
        </w:rPr>
      </w:pPr>
      <w:r w:rsidRPr="00116747">
        <w:rPr>
          <w:sz w:val="16"/>
        </w:rPr>
        <w:t xml:space="preserve">The trap wasn’t that standpoint epistemology was affecting the conversation, but how. Broadly, </w:t>
      </w:r>
      <w:r w:rsidRPr="0009144F">
        <w:rPr>
          <w:rStyle w:val="StyleUnderline"/>
        </w:rPr>
        <w:t>the norms</w:t>
      </w:r>
      <w:r w:rsidRPr="00116747">
        <w:rPr>
          <w:sz w:val="16"/>
        </w:rPr>
        <w:t xml:space="preserve"> of putting standpoint epistemology into practice </w:t>
      </w:r>
      <w:r w:rsidRPr="0070578C">
        <w:rPr>
          <w:rStyle w:val="StyleUnderline"/>
          <w:highlight w:val="cyan"/>
        </w:rPr>
        <w:t>call for</w:t>
      </w:r>
      <w:r w:rsidRPr="0009144F">
        <w:rPr>
          <w:rStyle w:val="StyleUnderline"/>
        </w:rPr>
        <w:t xml:space="preserve"> practices of </w:t>
      </w:r>
      <w:r w:rsidRPr="0070578C">
        <w:rPr>
          <w:rStyle w:val="Emphasis"/>
          <w:highlight w:val="cyan"/>
        </w:rPr>
        <w:t>deference</w:t>
      </w:r>
      <w:r w:rsidRPr="0009144F">
        <w:rPr>
          <w:rStyle w:val="StyleUnderline"/>
        </w:rPr>
        <w:t xml:space="preserve">: </w:t>
      </w:r>
      <w:r w:rsidRPr="003C26EF">
        <w:rPr>
          <w:rStyle w:val="Emphasis"/>
        </w:rPr>
        <w:t>giving offerings</w:t>
      </w:r>
      <w:r w:rsidRPr="0009144F">
        <w:rPr>
          <w:rStyle w:val="StyleUnderline"/>
        </w:rPr>
        <w:t xml:space="preserve">, </w:t>
      </w:r>
      <w:r w:rsidRPr="003C26EF">
        <w:rPr>
          <w:rStyle w:val="Emphasis"/>
        </w:rPr>
        <w:t>passing the mic</w:t>
      </w:r>
      <w:r w:rsidRPr="0009144F">
        <w:rPr>
          <w:rStyle w:val="StyleUnderline"/>
        </w:rPr>
        <w:t xml:space="preserve">, </w:t>
      </w:r>
      <w:r w:rsidRPr="003C26EF">
        <w:rPr>
          <w:rStyle w:val="Emphasis"/>
        </w:rPr>
        <w:t>believing</w:t>
      </w:r>
      <w:r w:rsidRPr="00116747">
        <w:rPr>
          <w:sz w:val="16"/>
        </w:rPr>
        <w:t xml:space="preserve">. These are good ideas in many cases, and the norms that ask us to be ready to do them stem from admirable motivations: a desire to increase the social power of marginalized people identified as sources of knowledge and rightful targets of deferential </w:t>
      </w:r>
      <w:proofErr w:type="spellStart"/>
      <w:r w:rsidRPr="00116747">
        <w:rPr>
          <w:sz w:val="16"/>
        </w:rPr>
        <w:t>behaviour</w:t>
      </w:r>
      <w:proofErr w:type="spellEnd"/>
      <w:r w:rsidRPr="00116747">
        <w:rPr>
          <w:sz w:val="16"/>
        </w:rPr>
        <w:t xml:space="preserve">. But </w:t>
      </w:r>
      <w:r w:rsidRPr="0009144F">
        <w:rPr>
          <w:rStyle w:val="StyleUnderline"/>
        </w:rPr>
        <w:t xml:space="preserve">deferring in this </w:t>
      </w:r>
      <w:r w:rsidRPr="0070578C">
        <w:rPr>
          <w:rStyle w:val="StyleUnderline"/>
        </w:rPr>
        <w:t xml:space="preserve">way </w:t>
      </w:r>
      <w:r w:rsidRPr="0070578C">
        <w:rPr>
          <w:rStyle w:val="StyleUnderline"/>
          <w:highlight w:val="cyan"/>
        </w:rPr>
        <w:t>as a</w:t>
      </w:r>
      <w:r w:rsidRPr="0009144F">
        <w:rPr>
          <w:rStyle w:val="StyleUnderline"/>
        </w:rPr>
        <w:t xml:space="preserve"> </w:t>
      </w:r>
      <w:r w:rsidRPr="003C26EF">
        <w:rPr>
          <w:rStyle w:val="Emphasis"/>
        </w:rPr>
        <w:t>rule</w:t>
      </w:r>
      <w:r w:rsidRPr="0009144F">
        <w:rPr>
          <w:rStyle w:val="StyleUnderline"/>
        </w:rPr>
        <w:t xml:space="preserve"> or </w:t>
      </w:r>
      <w:r w:rsidRPr="0070578C">
        <w:rPr>
          <w:rStyle w:val="Emphasis"/>
          <w:highlight w:val="cyan"/>
        </w:rPr>
        <w:t>default political orientation</w:t>
      </w:r>
      <w:r w:rsidRPr="0070578C">
        <w:rPr>
          <w:rStyle w:val="StyleUnderline"/>
          <w:highlight w:val="cyan"/>
        </w:rPr>
        <w:t xml:space="preserve"> </w:t>
      </w:r>
      <w:r w:rsidRPr="0070578C">
        <w:rPr>
          <w:rStyle w:val="StyleUnderline"/>
        </w:rPr>
        <w:t>can</w:t>
      </w:r>
      <w:r w:rsidRPr="0009144F">
        <w:rPr>
          <w:rStyle w:val="StyleUnderline"/>
        </w:rPr>
        <w:t xml:space="preserve"> </w:t>
      </w:r>
      <w:proofErr w:type="gramStart"/>
      <w:r w:rsidRPr="0009144F">
        <w:rPr>
          <w:rStyle w:val="StyleUnderline"/>
        </w:rPr>
        <w:t>actually work</w:t>
      </w:r>
      <w:proofErr w:type="gramEnd"/>
      <w:r w:rsidRPr="0009144F">
        <w:rPr>
          <w:rStyle w:val="StyleUnderline"/>
        </w:rPr>
        <w:t xml:space="preserve"> </w:t>
      </w:r>
      <w:r w:rsidRPr="0070578C">
        <w:rPr>
          <w:rStyle w:val="Emphasis"/>
          <w:highlight w:val="cyan"/>
        </w:rPr>
        <w:t>counter</w:t>
      </w:r>
      <w:r w:rsidRPr="0009144F">
        <w:rPr>
          <w:rStyle w:val="StyleUnderline"/>
        </w:rPr>
        <w:t xml:space="preserve"> to </w:t>
      </w:r>
      <w:r w:rsidRPr="0070578C">
        <w:rPr>
          <w:rStyle w:val="StyleUnderline"/>
          <w:highlight w:val="cyan"/>
        </w:rPr>
        <w:t xml:space="preserve">marginalized groups’ interests, </w:t>
      </w:r>
      <w:r w:rsidRPr="00BF64C1">
        <w:rPr>
          <w:rStyle w:val="StyleUnderline"/>
        </w:rPr>
        <w:t xml:space="preserve">especially </w:t>
      </w:r>
      <w:r w:rsidRPr="0070578C">
        <w:rPr>
          <w:rStyle w:val="StyleUnderline"/>
          <w:highlight w:val="cyan"/>
        </w:rPr>
        <w:t xml:space="preserve">in </w:t>
      </w:r>
      <w:r w:rsidRPr="0070578C">
        <w:rPr>
          <w:rStyle w:val="Emphasis"/>
          <w:highlight w:val="cyan"/>
        </w:rPr>
        <w:t>elite spaces</w:t>
      </w:r>
      <w:r w:rsidRPr="00116747">
        <w:rPr>
          <w:sz w:val="16"/>
        </w:rPr>
        <w:t>.</w:t>
      </w:r>
    </w:p>
    <w:p w14:paraId="46D9AF56" w14:textId="77777777" w:rsidR="002D2AE9" w:rsidRPr="00E01344" w:rsidRDefault="002D2AE9" w:rsidP="002D2AE9">
      <w:pPr>
        <w:rPr>
          <w:sz w:val="16"/>
        </w:rPr>
      </w:pPr>
      <w:r w:rsidRPr="0070578C">
        <w:rPr>
          <w:rStyle w:val="StyleUnderline"/>
          <w:highlight w:val="cyan"/>
        </w:rPr>
        <w:t xml:space="preserve">Some rooms have </w:t>
      </w:r>
      <w:r w:rsidRPr="0070578C">
        <w:rPr>
          <w:rStyle w:val="Emphasis"/>
          <w:highlight w:val="cyan"/>
        </w:rPr>
        <w:t>outsize</w:t>
      </w:r>
      <w:r w:rsidRPr="003C26EF">
        <w:rPr>
          <w:rStyle w:val="Emphasis"/>
        </w:rPr>
        <w:t xml:space="preserve"> power</w:t>
      </w:r>
      <w:r w:rsidRPr="0009144F">
        <w:rPr>
          <w:rStyle w:val="StyleUnderline"/>
        </w:rPr>
        <w:t xml:space="preserve"> and </w:t>
      </w:r>
      <w:r w:rsidRPr="0070578C">
        <w:rPr>
          <w:rStyle w:val="Emphasis"/>
          <w:highlight w:val="cyan"/>
        </w:rPr>
        <w:t>influence</w:t>
      </w:r>
      <w:r w:rsidRPr="00116747">
        <w:rPr>
          <w:sz w:val="16"/>
        </w:rPr>
        <w:t>: the Situation Room</w:t>
      </w:r>
      <w:r w:rsidRPr="00E01344">
        <w:rPr>
          <w:sz w:val="16"/>
        </w:rPr>
        <w:t xml:space="preserve">, the newsroom, the bargaining table, the conference room. </w:t>
      </w:r>
      <w:r w:rsidRPr="00E01344">
        <w:rPr>
          <w:rStyle w:val="StyleUnderline"/>
        </w:rPr>
        <w:t xml:space="preserve">Being in these rooms means being </w:t>
      </w:r>
      <w:proofErr w:type="gramStart"/>
      <w:r w:rsidRPr="00E01344">
        <w:rPr>
          <w:rStyle w:val="StyleUnderline"/>
        </w:rPr>
        <w:t>in a position</w:t>
      </w:r>
      <w:proofErr w:type="gramEnd"/>
      <w:r w:rsidRPr="00E01344">
        <w:rPr>
          <w:rStyle w:val="StyleUnderline"/>
        </w:rPr>
        <w:t xml:space="preserve"> to </w:t>
      </w:r>
      <w:r w:rsidRPr="00E01344">
        <w:rPr>
          <w:rStyle w:val="Emphasis"/>
        </w:rPr>
        <w:t>affect institutions</w:t>
      </w:r>
      <w:r w:rsidRPr="00E01344">
        <w:rPr>
          <w:rStyle w:val="StyleUnderline"/>
        </w:rPr>
        <w:t xml:space="preserve"> and </w:t>
      </w:r>
      <w:r w:rsidRPr="00E01344">
        <w:rPr>
          <w:rStyle w:val="Emphasis"/>
        </w:rPr>
        <w:t>broader social dynamics</w:t>
      </w:r>
      <w:r w:rsidRPr="00E01344">
        <w:rPr>
          <w:rStyle w:val="StyleUnderline"/>
        </w:rPr>
        <w:t xml:space="preserve"> by way of deciding what one is to say</w:t>
      </w:r>
      <w:r w:rsidRPr="0009144F">
        <w:rPr>
          <w:rStyle w:val="StyleUnderline"/>
        </w:rPr>
        <w:t xml:space="preserve"> and do. </w:t>
      </w:r>
      <w:r w:rsidRPr="0070578C">
        <w:rPr>
          <w:rStyle w:val="StyleUnderline"/>
          <w:highlight w:val="cyan"/>
        </w:rPr>
        <w:t>Access</w:t>
      </w:r>
      <w:r w:rsidRPr="0009144F">
        <w:rPr>
          <w:rStyle w:val="StyleUnderline"/>
        </w:rPr>
        <w:t xml:space="preserve"> to these rooms </w:t>
      </w:r>
      <w:r w:rsidRPr="0070578C">
        <w:rPr>
          <w:rStyle w:val="StyleUnderline"/>
          <w:highlight w:val="cyan"/>
        </w:rPr>
        <w:t>is itself a</w:t>
      </w:r>
      <w:r w:rsidRPr="0009144F">
        <w:rPr>
          <w:rStyle w:val="StyleUnderline"/>
        </w:rPr>
        <w:t xml:space="preserve"> kind of </w:t>
      </w:r>
      <w:r w:rsidRPr="0070578C">
        <w:rPr>
          <w:rStyle w:val="Emphasis"/>
          <w:highlight w:val="cyan"/>
        </w:rPr>
        <w:t>social advantage</w:t>
      </w:r>
      <w:r w:rsidRPr="00116747">
        <w:rPr>
          <w:sz w:val="16"/>
        </w:rPr>
        <w:t xml:space="preserve">, and one often gained through some prior social advantage. From a societal standpoint, </w:t>
      </w:r>
      <w:r w:rsidRPr="0070578C">
        <w:rPr>
          <w:rStyle w:val="StyleUnderline"/>
        </w:rPr>
        <w:t>the “</w:t>
      </w:r>
      <w:r w:rsidRPr="0070578C">
        <w:rPr>
          <w:rStyle w:val="Emphasis"/>
        </w:rPr>
        <w:t>most affected</w:t>
      </w:r>
      <w:r w:rsidRPr="0009144F">
        <w:rPr>
          <w:rStyle w:val="StyleUnderline"/>
        </w:rPr>
        <w:t>” by</w:t>
      </w:r>
      <w:r w:rsidRPr="00116747">
        <w:rPr>
          <w:sz w:val="16"/>
        </w:rPr>
        <w:t xml:space="preserve"> the </w:t>
      </w:r>
      <w:r w:rsidRPr="0009144F">
        <w:rPr>
          <w:rStyle w:val="StyleUnderline"/>
        </w:rPr>
        <w:t>social injustices</w:t>
      </w:r>
      <w:r w:rsidRPr="00116747">
        <w:rPr>
          <w:sz w:val="16"/>
        </w:rPr>
        <w:t xml:space="preserve"> we associate with politically important identities like gender, class, race, and nationality </w:t>
      </w:r>
      <w:r w:rsidRPr="0009144F">
        <w:rPr>
          <w:rStyle w:val="StyleUnderline"/>
        </w:rPr>
        <w:t xml:space="preserve">are </w:t>
      </w:r>
      <w:r w:rsidRPr="003C26EF">
        <w:rPr>
          <w:rStyle w:val="Emphasis"/>
        </w:rPr>
        <w:t>disproportionately likely</w:t>
      </w:r>
      <w:r w:rsidRPr="0009144F">
        <w:rPr>
          <w:rStyle w:val="StyleUnderline"/>
        </w:rPr>
        <w:t xml:space="preserve"> to be</w:t>
      </w:r>
      <w:r w:rsidRPr="00116747">
        <w:rPr>
          <w:sz w:val="16"/>
        </w:rPr>
        <w:t xml:space="preserve"> incarcerated, underemployed, or part of the 44 percent of the world’s population without internet access – and thus </w:t>
      </w:r>
      <w:r w:rsidRPr="0009144F">
        <w:rPr>
          <w:rStyle w:val="StyleUnderline"/>
        </w:rPr>
        <w:t xml:space="preserve">both </w:t>
      </w:r>
      <w:r w:rsidRPr="003C26EF">
        <w:rPr>
          <w:rStyle w:val="Emphasis"/>
        </w:rPr>
        <w:t>left out</w:t>
      </w:r>
      <w:r w:rsidRPr="0009144F">
        <w:rPr>
          <w:rStyle w:val="StyleUnderline"/>
        </w:rPr>
        <w:t xml:space="preserve"> of the rooms of power and </w:t>
      </w:r>
      <w:r w:rsidRPr="003C26EF">
        <w:rPr>
          <w:rStyle w:val="Emphasis"/>
        </w:rPr>
        <w:t>largely ignored</w:t>
      </w:r>
      <w:r w:rsidRPr="0009144F">
        <w:rPr>
          <w:rStyle w:val="StyleUnderline"/>
        </w:rPr>
        <w:t xml:space="preserve"> by the people </w:t>
      </w:r>
      <w:r w:rsidRPr="00E01344">
        <w:rPr>
          <w:rStyle w:val="StyleUnderline"/>
        </w:rPr>
        <w:t>in the rooms of power</w:t>
      </w:r>
      <w:r w:rsidRPr="00E01344">
        <w:rPr>
          <w:sz w:val="16"/>
        </w:rPr>
        <w:t xml:space="preserve">. </w:t>
      </w:r>
      <w:r w:rsidRPr="00E01344">
        <w:rPr>
          <w:rStyle w:val="StyleUnderline"/>
        </w:rPr>
        <w:t>Individuals who make it past</w:t>
      </w:r>
      <w:r w:rsidRPr="00E01344">
        <w:rPr>
          <w:sz w:val="16"/>
        </w:rPr>
        <w:t xml:space="preserve"> the various </w:t>
      </w:r>
      <w:r w:rsidRPr="00E01344">
        <w:rPr>
          <w:rStyle w:val="Emphasis"/>
        </w:rPr>
        <w:t>social selection pressures</w:t>
      </w:r>
      <w:r w:rsidRPr="00E01344">
        <w:rPr>
          <w:sz w:val="16"/>
        </w:rPr>
        <w:t xml:space="preserve"> that filter out those social identities associated with these negative outcomes are most likely to be in the room. That is, </w:t>
      </w:r>
      <w:r w:rsidRPr="00E01344">
        <w:rPr>
          <w:rStyle w:val="StyleUnderline"/>
        </w:rPr>
        <w:t xml:space="preserve">they are most likely to be in the room precisely because of ways in which they are </w:t>
      </w:r>
      <w:r w:rsidRPr="00E01344">
        <w:rPr>
          <w:rStyle w:val="Emphasis"/>
        </w:rPr>
        <w:t>systematically different</w:t>
      </w:r>
      <w:r w:rsidRPr="00E01344">
        <w:rPr>
          <w:rStyle w:val="StyleUnderline"/>
        </w:rPr>
        <w:t xml:space="preserve"> from (and thus potentially </w:t>
      </w:r>
      <w:r w:rsidRPr="00E01344">
        <w:rPr>
          <w:rStyle w:val="Emphasis"/>
        </w:rPr>
        <w:t>unrepresentative</w:t>
      </w:r>
      <w:r w:rsidRPr="00E01344">
        <w:rPr>
          <w:rStyle w:val="StyleUnderline"/>
        </w:rPr>
        <w:t xml:space="preserve"> of) the very people they are then </w:t>
      </w:r>
      <w:r w:rsidRPr="00E01344">
        <w:rPr>
          <w:rStyle w:val="Emphasis"/>
        </w:rPr>
        <w:t>asked to represent</w:t>
      </w:r>
      <w:r w:rsidRPr="00E01344">
        <w:rPr>
          <w:rStyle w:val="StyleUnderline"/>
        </w:rPr>
        <w:t xml:space="preserve"> in the room</w:t>
      </w:r>
      <w:r w:rsidRPr="00E01344">
        <w:rPr>
          <w:sz w:val="16"/>
        </w:rPr>
        <w:t>.</w:t>
      </w:r>
    </w:p>
    <w:p w14:paraId="282843B8" w14:textId="77777777" w:rsidR="002D2AE9" w:rsidRPr="00E01344" w:rsidRDefault="002D2AE9" w:rsidP="002D2AE9">
      <w:pPr>
        <w:rPr>
          <w:sz w:val="16"/>
        </w:rPr>
      </w:pPr>
      <w:r w:rsidRPr="00E01344">
        <w:rPr>
          <w:sz w:val="16"/>
        </w:rPr>
        <w:t xml:space="preserve">I suspected that Helen’s offer was a trap. She was not the one who set it, but it threatened to ensnare us both all the same. Broader cultural norms – the sort set in motion by prefacing statements with “As a Black man…” – cued up a set of standpoint-respecting practices that many of us know consciously or unconsciously by rote. However, </w:t>
      </w:r>
      <w:r w:rsidRPr="00E01344">
        <w:rPr>
          <w:rStyle w:val="StyleUnderline"/>
        </w:rPr>
        <w:t>the forms of deference</w:t>
      </w:r>
      <w:r w:rsidRPr="00E01344">
        <w:rPr>
          <w:sz w:val="16"/>
        </w:rPr>
        <w:t xml:space="preserve"> that often follow </w:t>
      </w:r>
      <w:r w:rsidRPr="00E01344">
        <w:rPr>
          <w:rStyle w:val="StyleUnderline"/>
        </w:rPr>
        <w:t xml:space="preserve">are ultimately </w:t>
      </w:r>
      <w:r w:rsidRPr="00E01344">
        <w:rPr>
          <w:rStyle w:val="Emphasis"/>
        </w:rPr>
        <w:t>self-undermining</w:t>
      </w:r>
      <w:r w:rsidRPr="00E01344">
        <w:rPr>
          <w:rStyle w:val="StyleUnderline"/>
        </w:rPr>
        <w:t xml:space="preserve"> and only reliably serve “</w:t>
      </w:r>
      <w:r w:rsidRPr="00E01344">
        <w:rPr>
          <w:rStyle w:val="Emphasis"/>
        </w:rPr>
        <w:t>elite capture</w:t>
      </w:r>
      <w:r w:rsidRPr="00E01344">
        <w:rPr>
          <w:rStyle w:val="StyleUnderline"/>
        </w:rPr>
        <w:t xml:space="preserve">”: the control over </w:t>
      </w:r>
      <w:r w:rsidRPr="00E01344">
        <w:rPr>
          <w:rStyle w:val="Emphasis"/>
        </w:rPr>
        <w:t>political agendas</w:t>
      </w:r>
      <w:r w:rsidRPr="00E01344">
        <w:rPr>
          <w:rStyle w:val="StyleUnderline"/>
        </w:rPr>
        <w:t xml:space="preserve"> and </w:t>
      </w:r>
      <w:r w:rsidRPr="00E01344">
        <w:rPr>
          <w:rStyle w:val="Emphasis"/>
        </w:rPr>
        <w:t>resources</w:t>
      </w:r>
      <w:r w:rsidRPr="00E01344">
        <w:rPr>
          <w:rStyle w:val="StyleUnderline"/>
        </w:rPr>
        <w:t xml:space="preserve"> by a group’s </w:t>
      </w:r>
      <w:r w:rsidRPr="00E01344">
        <w:rPr>
          <w:rStyle w:val="Emphasis"/>
        </w:rPr>
        <w:t>most advantaged</w:t>
      </w:r>
      <w:r w:rsidRPr="00E01344">
        <w:rPr>
          <w:rStyle w:val="StyleUnderline"/>
        </w:rPr>
        <w:t xml:space="preserve"> people. If we want to</w:t>
      </w:r>
      <w:r w:rsidRPr="00E01344">
        <w:rPr>
          <w:sz w:val="16"/>
        </w:rPr>
        <w:t xml:space="preserve"> use standpoint epistemology to </w:t>
      </w:r>
      <w:r w:rsidRPr="00E01344">
        <w:rPr>
          <w:rStyle w:val="Emphasis"/>
        </w:rPr>
        <w:t>challenge</w:t>
      </w:r>
      <w:r w:rsidRPr="00E01344">
        <w:rPr>
          <w:rStyle w:val="StyleUnderline"/>
        </w:rPr>
        <w:t xml:space="preserve"> unjust power arrangements, it’s </w:t>
      </w:r>
      <w:r w:rsidRPr="00E01344">
        <w:rPr>
          <w:rStyle w:val="Emphasis"/>
        </w:rPr>
        <w:t>hard to imagine</w:t>
      </w:r>
      <w:r w:rsidRPr="00E01344">
        <w:rPr>
          <w:rStyle w:val="StyleUnderline"/>
        </w:rPr>
        <w:t xml:space="preserve"> how we could do </w:t>
      </w:r>
      <w:r w:rsidRPr="00E01344">
        <w:rPr>
          <w:rStyle w:val="Emphasis"/>
        </w:rPr>
        <w:t>worse</w:t>
      </w:r>
      <w:r w:rsidRPr="00E01344">
        <w:rPr>
          <w:sz w:val="16"/>
        </w:rPr>
        <w:t>.</w:t>
      </w:r>
    </w:p>
    <w:p w14:paraId="2BBABCA4" w14:textId="77777777" w:rsidR="002D2AE9" w:rsidRPr="00E01344" w:rsidRDefault="002D2AE9" w:rsidP="002D2AE9">
      <w:pPr>
        <w:rPr>
          <w:sz w:val="16"/>
        </w:rPr>
      </w:pPr>
      <w:r w:rsidRPr="00E01344">
        <w:rPr>
          <w:sz w:val="16"/>
        </w:rPr>
        <w:t xml:space="preserve">To say what’s wrong with the popular, deferential applications of standpoint epistemology, we need to understand what makes it popular. </w:t>
      </w:r>
      <w:proofErr w:type="gramStart"/>
      <w:r w:rsidRPr="00E01344">
        <w:rPr>
          <w:sz w:val="16"/>
        </w:rPr>
        <w:t>A number of</w:t>
      </w:r>
      <w:proofErr w:type="gramEnd"/>
      <w:r w:rsidRPr="00E01344">
        <w:rPr>
          <w:sz w:val="16"/>
        </w:rPr>
        <w:t xml:space="preserve"> cynical answers present themselves: some (especially the more socially advantaged) don’t genuinely want social change – they just want the appearance of it. Alternatively, deference to figures from oppressed communities is a performance that sanitizes, apologizes for, or simply distracts from the fact that the deferrer has enough “in the room” privilege for their “lifting up” of a perspective to be of consequence.</w:t>
      </w:r>
    </w:p>
    <w:p w14:paraId="35E3AE67" w14:textId="77777777" w:rsidR="002D2AE9" w:rsidRPr="00116747" w:rsidRDefault="002D2AE9" w:rsidP="002D2AE9">
      <w:pPr>
        <w:rPr>
          <w:sz w:val="16"/>
        </w:rPr>
      </w:pPr>
      <w:r w:rsidRPr="00E01344">
        <w:rPr>
          <w:sz w:val="16"/>
        </w:rPr>
        <w:t>I suspect there is some truth to these views, but I am unsatisfied. Many of the people who support and</w:t>
      </w:r>
      <w:r w:rsidRPr="00116747">
        <w:rPr>
          <w:sz w:val="16"/>
        </w:rPr>
        <w:t xml:space="preserve"> enact these deferential norms are rather like Helen: motivated by the right </w:t>
      </w:r>
      <w:proofErr w:type="gramStart"/>
      <w:r w:rsidRPr="00116747">
        <w:rPr>
          <w:sz w:val="16"/>
        </w:rPr>
        <w:t>reasons, but</w:t>
      </w:r>
      <w:proofErr w:type="gramEnd"/>
      <w:r w:rsidRPr="00116747">
        <w:rPr>
          <w:sz w:val="16"/>
        </w:rPr>
        <w:t xml:space="preserve"> trusting people they share such rooms with to help them find the proper practical expression of their joint moral commitments. We don’t need to attribute bad faith to all or even most of those who interpret standpoint epistemology deferentially to explain the phenomenon, and it’s not even clear it would help. Bad “roommates” aren’t the problem for the same reason that Helen being a good roommate wasn’t the solution: the problem emerges from how the rooms themselves are constructed and managed.</w:t>
      </w:r>
    </w:p>
    <w:p w14:paraId="7AA6828D" w14:textId="77777777" w:rsidR="002D2AE9" w:rsidRPr="00116747" w:rsidRDefault="002D2AE9" w:rsidP="002D2AE9">
      <w:pPr>
        <w:rPr>
          <w:sz w:val="16"/>
        </w:rPr>
      </w:pPr>
      <w:r w:rsidRPr="00116747">
        <w:rPr>
          <w:sz w:val="16"/>
        </w:rPr>
        <w:t>To return to the initial example with Helen, the issue wasn’t merely that I hadn’t grown up in the kind of low-income, redlined community she was imagining. The epistemic situation was much worse than this. Many of the facts about me that made my life chances different from those of the people she was imagining were the very same facts that made me likely to be offered things on their behalf. If I had grown up in such a community, we probably wouldn’t have been on the phone together.</w:t>
      </w:r>
    </w:p>
    <w:p w14:paraId="60EB52F5" w14:textId="77777777" w:rsidR="002D2AE9" w:rsidRPr="00116747" w:rsidRDefault="002D2AE9" w:rsidP="002D2AE9">
      <w:pPr>
        <w:rPr>
          <w:sz w:val="16"/>
        </w:rPr>
      </w:pPr>
      <w:r w:rsidRPr="00116747">
        <w:rPr>
          <w:sz w:val="16"/>
        </w:rPr>
        <w:t xml:space="preserve">Many aspects of our social system serve as filtering mechanisms, determining which interactions happen and between whom, and thus which social patterns people are </w:t>
      </w:r>
      <w:proofErr w:type="gramStart"/>
      <w:r w:rsidRPr="00116747">
        <w:rPr>
          <w:sz w:val="16"/>
        </w:rPr>
        <w:t>in a position</w:t>
      </w:r>
      <w:proofErr w:type="gramEnd"/>
      <w:r w:rsidRPr="00116747">
        <w:rPr>
          <w:sz w:val="16"/>
        </w:rPr>
        <w:t xml:space="preserve"> to observe. For </w:t>
      </w:r>
      <w:proofErr w:type="gramStart"/>
      <w:r w:rsidRPr="00116747">
        <w:rPr>
          <w:sz w:val="16"/>
        </w:rPr>
        <w:t>the majority of</w:t>
      </w:r>
      <w:proofErr w:type="gramEnd"/>
      <w:r w:rsidRPr="00116747">
        <w:rPr>
          <w:sz w:val="16"/>
        </w:rPr>
        <w:t xml:space="preserve"> the 20th century, the U.S. quota system of immigration made legal immigration with a path to citizenship almost exclusively available to Europeans (earning Hitler’s regard as the obvious “leader in developing explicitly racist policies of nationality and immigration”). But the 1965 Immigration and Nationality Act </w:t>
      </w:r>
      <w:proofErr w:type="gramStart"/>
      <w:r w:rsidRPr="00116747">
        <w:rPr>
          <w:sz w:val="16"/>
        </w:rPr>
        <w:t>opened up</w:t>
      </w:r>
      <w:proofErr w:type="gramEnd"/>
      <w:r w:rsidRPr="00116747">
        <w:rPr>
          <w:sz w:val="16"/>
        </w:rPr>
        <w:t xml:space="preserve"> immigration possibilities, with a preference for “skilled </w:t>
      </w:r>
      <w:proofErr w:type="spellStart"/>
      <w:r w:rsidRPr="00116747">
        <w:rPr>
          <w:sz w:val="16"/>
        </w:rPr>
        <w:t>labour</w:t>
      </w:r>
      <w:proofErr w:type="spellEnd"/>
      <w:r w:rsidRPr="00116747">
        <w:rPr>
          <w:sz w:val="16"/>
        </w:rPr>
        <w:t>”.</w:t>
      </w:r>
    </w:p>
    <w:p w14:paraId="3EDA6509" w14:textId="77777777" w:rsidR="002D2AE9" w:rsidRPr="00E01344" w:rsidRDefault="002D2AE9" w:rsidP="002D2AE9">
      <w:pPr>
        <w:rPr>
          <w:sz w:val="16"/>
        </w:rPr>
      </w:pPr>
      <w:r w:rsidRPr="00116747">
        <w:rPr>
          <w:sz w:val="16"/>
        </w:rPr>
        <w:t xml:space="preserve">My parents’ qualification as skilled </w:t>
      </w:r>
      <w:proofErr w:type="spellStart"/>
      <w:r w:rsidRPr="00116747">
        <w:rPr>
          <w:sz w:val="16"/>
        </w:rPr>
        <w:t>labourers</w:t>
      </w:r>
      <w:proofErr w:type="spellEnd"/>
      <w:r w:rsidRPr="00116747">
        <w:rPr>
          <w:sz w:val="16"/>
        </w:rPr>
        <w:t xml:space="preserve"> </w:t>
      </w:r>
      <w:proofErr w:type="gramStart"/>
      <w:r w:rsidRPr="00116747">
        <w:rPr>
          <w:sz w:val="16"/>
        </w:rPr>
        <w:t>does</w:t>
      </w:r>
      <w:proofErr w:type="gramEnd"/>
      <w:r w:rsidRPr="00116747">
        <w:rPr>
          <w:sz w:val="16"/>
        </w:rPr>
        <w:t xml:space="preserve"> much to explain their entry into the country and the subsequent class advantages and monetary resources (such as wealth) that I was born into. We are not atypical: the </w:t>
      </w:r>
      <w:proofErr w:type="gramStart"/>
      <w:r w:rsidRPr="00116747">
        <w:rPr>
          <w:sz w:val="16"/>
        </w:rPr>
        <w:t>Nigerian-American</w:t>
      </w:r>
      <w:proofErr w:type="gramEnd"/>
      <w:r w:rsidRPr="00116747">
        <w:rPr>
          <w:sz w:val="16"/>
        </w:rPr>
        <w:t xml:space="preserve"> population is one of the country’s most successful immigrant populations (what no one mentions, of course, is that the 112,000 or so Nigerian-Americans with advanced degrees is utterly dwarfed by the 82 million Nigerians who live on less than a dollar a day, or how the former fact intersects with the latter). The selectivity of immigration law helps explain the rates of educational attainment of the Nigerian </w:t>
      </w:r>
      <w:r w:rsidRPr="00E01344">
        <w:rPr>
          <w:sz w:val="16"/>
        </w:rPr>
        <w:t xml:space="preserve">diasporic community that raised me, which in turn helps explain my entry into the exclusive Advanced Placement and </w:t>
      </w:r>
      <w:proofErr w:type="spellStart"/>
      <w:r w:rsidRPr="00E01344">
        <w:rPr>
          <w:sz w:val="16"/>
        </w:rPr>
        <w:t>Honours</w:t>
      </w:r>
      <w:proofErr w:type="spellEnd"/>
      <w:r w:rsidRPr="00E01344">
        <w:rPr>
          <w:sz w:val="16"/>
        </w:rPr>
        <w:t xml:space="preserve"> classes in high school, which in turn helps explain my access to higher education...and so on, and so on.</w:t>
      </w:r>
    </w:p>
    <w:p w14:paraId="5B62D08D" w14:textId="77777777" w:rsidR="002D2AE9" w:rsidRPr="00E01344" w:rsidRDefault="002D2AE9" w:rsidP="002D2AE9">
      <w:pPr>
        <w:rPr>
          <w:sz w:val="16"/>
        </w:rPr>
      </w:pPr>
      <w:r w:rsidRPr="00E01344">
        <w:rPr>
          <w:sz w:val="16"/>
        </w:rPr>
        <w:t xml:space="preserve">It is easy, then, to see how </w:t>
      </w:r>
      <w:r w:rsidRPr="00E01344">
        <w:rPr>
          <w:rStyle w:val="StyleUnderline"/>
        </w:rPr>
        <w:t>this deferential form</w:t>
      </w:r>
      <w:r w:rsidRPr="00E01344">
        <w:rPr>
          <w:sz w:val="16"/>
        </w:rPr>
        <w:t xml:space="preserve"> of standpoint epistemology </w:t>
      </w:r>
      <w:r w:rsidRPr="00E01344">
        <w:rPr>
          <w:rStyle w:val="StyleUnderline"/>
        </w:rPr>
        <w:t xml:space="preserve">contributes to elite capture at </w:t>
      </w:r>
      <w:r w:rsidRPr="00E01344">
        <w:rPr>
          <w:rStyle w:val="Emphasis"/>
        </w:rPr>
        <w:t>scale</w:t>
      </w:r>
      <w:r w:rsidRPr="00E01344">
        <w:rPr>
          <w:rStyle w:val="StyleUnderline"/>
        </w:rPr>
        <w:t xml:space="preserve">. The rooms of power and influence are at the end of causal chains that have </w:t>
      </w:r>
      <w:r w:rsidRPr="00E01344">
        <w:rPr>
          <w:rStyle w:val="Emphasis"/>
        </w:rPr>
        <w:t>selection effects</w:t>
      </w:r>
      <w:r w:rsidRPr="00E01344">
        <w:rPr>
          <w:rStyle w:val="StyleUnderline"/>
        </w:rPr>
        <w:t xml:space="preserve">. As you get higher and higher forms of education, social experiences </w:t>
      </w:r>
      <w:r w:rsidRPr="00E01344">
        <w:rPr>
          <w:rStyle w:val="Emphasis"/>
        </w:rPr>
        <w:t>narrow</w:t>
      </w:r>
      <w:r w:rsidRPr="00E01344">
        <w:rPr>
          <w:rStyle w:val="StyleUnderline"/>
        </w:rPr>
        <w:t xml:space="preserve"> – some students are pipelined to </w:t>
      </w:r>
      <w:r w:rsidRPr="00E01344">
        <w:rPr>
          <w:rStyle w:val="Emphasis"/>
        </w:rPr>
        <w:t>PhDs</w:t>
      </w:r>
      <w:r w:rsidRPr="00E01344">
        <w:rPr>
          <w:rStyle w:val="StyleUnderline"/>
        </w:rPr>
        <w:t xml:space="preserve"> and others to </w:t>
      </w:r>
      <w:r w:rsidRPr="00E01344">
        <w:rPr>
          <w:rStyle w:val="Emphasis"/>
        </w:rPr>
        <w:t>prisons</w:t>
      </w:r>
      <w:r w:rsidRPr="00E01344">
        <w:rPr>
          <w:rStyle w:val="StyleUnderline"/>
        </w:rPr>
        <w:t xml:space="preserve">. Deferential ways of dealing with identity can </w:t>
      </w:r>
      <w:r w:rsidRPr="00E01344">
        <w:rPr>
          <w:rStyle w:val="Emphasis"/>
        </w:rPr>
        <w:t>inherit</w:t>
      </w:r>
      <w:r w:rsidRPr="00E01344">
        <w:rPr>
          <w:rStyle w:val="StyleUnderline"/>
        </w:rPr>
        <w:t xml:space="preserve"> the distortions caused by these selection processes</w:t>
      </w:r>
      <w:r w:rsidRPr="00E01344">
        <w:rPr>
          <w:sz w:val="16"/>
        </w:rPr>
        <w:t xml:space="preserve">. </w:t>
      </w:r>
    </w:p>
    <w:p w14:paraId="78E79998" w14:textId="77777777" w:rsidR="002D2AE9" w:rsidRPr="00116747" w:rsidRDefault="002D2AE9" w:rsidP="002D2AE9">
      <w:pPr>
        <w:rPr>
          <w:sz w:val="16"/>
        </w:rPr>
      </w:pPr>
      <w:r w:rsidRPr="00E01344">
        <w:rPr>
          <w:rFonts w:ascii="Times New Roman" w:hAnsi="Times New Roman" w:cs="Times New Roman"/>
          <w:sz w:val="16"/>
        </w:rPr>
        <w:t>​</w:t>
      </w:r>
      <w:r w:rsidRPr="00E01344">
        <w:rPr>
          <w:rStyle w:val="StyleUnderline"/>
        </w:rPr>
        <w:t>But it’s equally easy to see locally</w:t>
      </w:r>
      <w:r w:rsidRPr="00E01344">
        <w:rPr>
          <w:sz w:val="16"/>
        </w:rPr>
        <w:t xml:space="preserve"> – in this room, in this academic literature or field, in this conversation – why </w:t>
      </w:r>
      <w:r w:rsidRPr="00E01344">
        <w:rPr>
          <w:rStyle w:val="StyleUnderline"/>
        </w:rPr>
        <w:t>this deference</w:t>
      </w:r>
      <w:r w:rsidRPr="00E01344">
        <w:rPr>
          <w:sz w:val="16"/>
        </w:rPr>
        <w:t xml:space="preserve"> seems to make sense. It is often an improvement on the epistemic procedure that preceded it: the person deferred to may well be better epistemically positioned than the others in the room. It </w:t>
      </w:r>
      <w:r w:rsidRPr="00E01344">
        <w:rPr>
          <w:rStyle w:val="StyleUnderline"/>
        </w:rPr>
        <w:t xml:space="preserve">may well be the </w:t>
      </w:r>
      <w:r w:rsidRPr="00E01344">
        <w:rPr>
          <w:rStyle w:val="Emphasis"/>
        </w:rPr>
        <w:t>best we can do</w:t>
      </w:r>
      <w:r w:rsidRPr="00E01344">
        <w:rPr>
          <w:rStyle w:val="StyleUnderline"/>
        </w:rPr>
        <w:t xml:space="preserve"> while holding</w:t>
      </w:r>
      <w:r w:rsidRPr="0009144F">
        <w:rPr>
          <w:rStyle w:val="StyleUnderline"/>
        </w:rPr>
        <w:t xml:space="preserve"> </w:t>
      </w:r>
      <w:r w:rsidRPr="003C26EF">
        <w:rPr>
          <w:rStyle w:val="Emphasis"/>
        </w:rPr>
        <w:t>fixed</w:t>
      </w:r>
      <w:r w:rsidRPr="0009144F">
        <w:rPr>
          <w:rStyle w:val="StyleUnderline"/>
        </w:rPr>
        <w:t xml:space="preserve"> most of the facts about the rooms themselves: what power resides in them, who is admitted</w:t>
      </w:r>
      <w:r w:rsidRPr="00116747">
        <w:rPr>
          <w:sz w:val="16"/>
        </w:rPr>
        <w:t>.</w:t>
      </w:r>
    </w:p>
    <w:p w14:paraId="67FC5D65" w14:textId="77777777" w:rsidR="002D2AE9" w:rsidRPr="00116747" w:rsidRDefault="002D2AE9" w:rsidP="002D2AE9">
      <w:pPr>
        <w:rPr>
          <w:sz w:val="16"/>
        </w:rPr>
      </w:pPr>
      <w:r w:rsidRPr="0009144F">
        <w:rPr>
          <w:rStyle w:val="StyleUnderline"/>
        </w:rPr>
        <w:t xml:space="preserve">But these are the </w:t>
      </w:r>
      <w:r w:rsidRPr="003C26EF">
        <w:rPr>
          <w:rStyle w:val="Emphasis"/>
        </w:rPr>
        <w:t>last</w:t>
      </w:r>
      <w:r w:rsidRPr="0009144F">
        <w:rPr>
          <w:rStyle w:val="StyleUnderline"/>
        </w:rPr>
        <w:t xml:space="preserve"> facts we should want to hold fixed</w:t>
      </w:r>
      <w:r w:rsidRPr="00116747">
        <w:rPr>
          <w:sz w:val="16"/>
        </w:rPr>
        <w:t xml:space="preserve">. Doing better than the epistemic norms we’ve inherited from a history of explicit global apartheid is an awfully low bar to set. </w:t>
      </w:r>
      <w:r w:rsidRPr="00BF64C1">
        <w:rPr>
          <w:rStyle w:val="StyleUnderline"/>
        </w:rPr>
        <w:t xml:space="preserve">The facts that explain </w:t>
      </w:r>
      <w:r w:rsidRPr="0070578C">
        <w:rPr>
          <w:rStyle w:val="StyleUnderline"/>
          <w:highlight w:val="cyan"/>
        </w:rPr>
        <w:t>who ends up in which room</w:t>
      </w:r>
      <w:r w:rsidRPr="0009144F">
        <w:rPr>
          <w:rStyle w:val="StyleUnderline"/>
        </w:rPr>
        <w:t xml:space="preserve"> </w:t>
      </w:r>
      <w:r w:rsidRPr="0070578C">
        <w:rPr>
          <w:rStyle w:val="StyleUnderline"/>
          <w:highlight w:val="cyan"/>
        </w:rPr>
        <w:t>shape our world</w:t>
      </w:r>
      <w:r w:rsidRPr="0009144F">
        <w:rPr>
          <w:rStyle w:val="StyleUnderline"/>
        </w:rPr>
        <w:t xml:space="preserve"> </w:t>
      </w:r>
      <w:r w:rsidRPr="003C26EF">
        <w:rPr>
          <w:rStyle w:val="Emphasis"/>
        </w:rPr>
        <w:t xml:space="preserve">much </w:t>
      </w:r>
      <w:r w:rsidRPr="0070578C">
        <w:rPr>
          <w:rStyle w:val="Emphasis"/>
          <w:highlight w:val="cyan"/>
        </w:rPr>
        <w:t xml:space="preserve">more </w:t>
      </w:r>
      <w:r w:rsidRPr="00E01344">
        <w:rPr>
          <w:rStyle w:val="Emphasis"/>
        </w:rPr>
        <w:t>powerfully</w:t>
      </w:r>
      <w:r w:rsidRPr="0009144F">
        <w:rPr>
          <w:rStyle w:val="StyleUnderline"/>
        </w:rPr>
        <w:t xml:space="preserve"> </w:t>
      </w:r>
      <w:r w:rsidRPr="0070578C">
        <w:rPr>
          <w:rStyle w:val="StyleUnderline"/>
          <w:highlight w:val="cyan"/>
        </w:rPr>
        <w:t>than</w:t>
      </w:r>
      <w:r w:rsidRPr="0009144F">
        <w:rPr>
          <w:rStyle w:val="StyleUnderline"/>
        </w:rPr>
        <w:t xml:space="preserve"> the squabbles for </w:t>
      </w:r>
      <w:r w:rsidRPr="0070578C">
        <w:rPr>
          <w:rStyle w:val="Emphasis"/>
          <w:highlight w:val="cyan"/>
        </w:rPr>
        <w:t>comparative prestige</w:t>
      </w:r>
      <w:r w:rsidRPr="0009144F">
        <w:rPr>
          <w:rStyle w:val="StyleUnderline"/>
        </w:rPr>
        <w:t xml:space="preserve"> between people who have already made it into the rooms. And when the conversation is about social justice, the mechanisms of the social system that determine who </w:t>
      </w:r>
      <w:proofErr w:type="gramStart"/>
      <w:r w:rsidRPr="0009144F">
        <w:rPr>
          <w:rStyle w:val="StyleUnderline"/>
        </w:rPr>
        <w:t>gets</w:t>
      </w:r>
      <w:proofErr w:type="gramEnd"/>
      <w:r w:rsidRPr="0009144F">
        <w:rPr>
          <w:rStyle w:val="StyleUnderline"/>
        </w:rPr>
        <w:t xml:space="preserve"> into which room often just are the parts of society we aim to address</w:t>
      </w:r>
      <w:r w:rsidRPr="00116747">
        <w:rPr>
          <w:sz w:val="16"/>
        </w:rPr>
        <w:t>. For example, the fact that incarcerated people cannot participate in academic discussions about freedom that physically take place on campus is intimately related to the fact that they are locked in cages.</w:t>
      </w:r>
    </w:p>
    <w:p w14:paraId="5797CB39" w14:textId="77777777" w:rsidR="002D2AE9" w:rsidRPr="0009144F" w:rsidRDefault="002D2AE9" w:rsidP="002D2AE9">
      <w:pPr>
        <w:rPr>
          <w:rStyle w:val="StyleUnderline"/>
        </w:rPr>
      </w:pPr>
      <w:r w:rsidRPr="00E01344">
        <w:rPr>
          <w:rStyle w:val="StyleUnderline"/>
        </w:rPr>
        <w:t xml:space="preserve">Deference epistemology marks itself as a </w:t>
      </w:r>
      <w:r w:rsidRPr="00E01344">
        <w:rPr>
          <w:rStyle w:val="Emphasis"/>
        </w:rPr>
        <w:t>solution</w:t>
      </w:r>
      <w:r w:rsidRPr="00E01344">
        <w:rPr>
          <w:rStyle w:val="StyleUnderline"/>
        </w:rPr>
        <w:t xml:space="preserve"> to an epistemic and political problem. But not only does it </w:t>
      </w:r>
      <w:r w:rsidRPr="00E01344">
        <w:rPr>
          <w:rStyle w:val="Emphasis"/>
        </w:rPr>
        <w:t>fail</w:t>
      </w:r>
      <w:r w:rsidRPr="00E01344">
        <w:rPr>
          <w:rStyle w:val="StyleUnderline"/>
        </w:rPr>
        <w:t xml:space="preserve"> to solve these problems, it </w:t>
      </w:r>
      <w:r w:rsidRPr="00E01344">
        <w:rPr>
          <w:rStyle w:val="Emphasis"/>
        </w:rPr>
        <w:t>adds new ones</w:t>
      </w:r>
      <w:r w:rsidRPr="00E01344">
        <w:rPr>
          <w:sz w:val="16"/>
        </w:rPr>
        <w:t xml:space="preserve">. One might think </w:t>
      </w:r>
      <w:r w:rsidRPr="00E01344">
        <w:rPr>
          <w:rStyle w:val="StyleUnderline"/>
        </w:rPr>
        <w:t xml:space="preserve">questions of justice ought to be primarily concerned with fixing disparities around </w:t>
      </w:r>
      <w:r w:rsidRPr="00E01344">
        <w:rPr>
          <w:rStyle w:val="Emphasis"/>
        </w:rPr>
        <w:t>health care</w:t>
      </w:r>
      <w:r w:rsidRPr="00E01344">
        <w:rPr>
          <w:rStyle w:val="StyleUnderline"/>
        </w:rPr>
        <w:t xml:space="preserve">, </w:t>
      </w:r>
      <w:r w:rsidRPr="00E01344">
        <w:rPr>
          <w:rStyle w:val="Emphasis"/>
        </w:rPr>
        <w:t>working conditions</w:t>
      </w:r>
      <w:r w:rsidRPr="00E01344">
        <w:rPr>
          <w:rStyle w:val="StyleUnderline"/>
        </w:rPr>
        <w:t xml:space="preserve">, and </w:t>
      </w:r>
      <w:r w:rsidRPr="00E01344">
        <w:rPr>
          <w:rStyle w:val="Emphasis"/>
        </w:rPr>
        <w:t>basic material</w:t>
      </w:r>
      <w:r w:rsidRPr="00E01344">
        <w:rPr>
          <w:rStyle w:val="StyleUnderline"/>
        </w:rPr>
        <w:t xml:space="preserve"> and </w:t>
      </w:r>
      <w:r w:rsidRPr="00E01344">
        <w:rPr>
          <w:rStyle w:val="Emphasis"/>
        </w:rPr>
        <w:t>interpersonal security</w:t>
      </w:r>
      <w:r w:rsidRPr="00E01344">
        <w:rPr>
          <w:rStyle w:val="StyleUnderline"/>
        </w:rPr>
        <w:t>. Yet conversations</w:t>
      </w:r>
      <w:r w:rsidRPr="00E01344">
        <w:rPr>
          <w:sz w:val="16"/>
        </w:rPr>
        <w:t xml:space="preserve"> about justice </w:t>
      </w:r>
      <w:r w:rsidRPr="00E01344">
        <w:rPr>
          <w:rStyle w:val="StyleUnderline"/>
        </w:rPr>
        <w:t xml:space="preserve">have come to be shaped by people who have </w:t>
      </w:r>
      <w:r w:rsidRPr="00E01344">
        <w:rPr>
          <w:rStyle w:val="Emphasis"/>
        </w:rPr>
        <w:t>ever more specific practical advice</w:t>
      </w:r>
      <w:r w:rsidRPr="00E01344">
        <w:rPr>
          <w:rStyle w:val="StyleUnderline"/>
        </w:rPr>
        <w:t xml:space="preserve"> about fixing the </w:t>
      </w:r>
      <w:r w:rsidRPr="00E01344">
        <w:rPr>
          <w:rStyle w:val="Emphasis"/>
        </w:rPr>
        <w:t>distribution of attention</w:t>
      </w:r>
      <w:r w:rsidRPr="00E01344">
        <w:rPr>
          <w:rStyle w:val="StyleUnderline"/>
        </w:rPr>
        <w:t xml:space="preserve"> and </w:t>
      </w:r>
      <w:r w:rsidRPr="00E01344">
        <w:rPr>
          <w:rStyle w:val="Emphasis"/>
        </w:rPr>
        <w:t>conversational</w:t>
      </w:r>
      <w:r w:rsidRPr="003C26EF">
        <w:rPr>
          <w:rStyle w:val="Emphasis"/>
        </w:rPr>
        <w:t xml:space="preserve"> power</w:t>
      </w:r>
      <w:r w:rsidRPr="00BF64C1">
        <w:rPr>
          <w:rStyle w:val="StyleUnderline"/>
        </w:rPr>
        <w:t xml:space="preserve">. </w:t>
      </w:r>
      <w:r w:rsidRPr="00BF64C1">
        <w:rPr>
          <w:rStyle w:val="StyleUnderline"/>
          <w:highlight w:val="cyan"/>
        </w:rPr>
        <w:t>Deference</w:t>
      </w:r>
      <w:r w:rsidRPr="0009144F">
        <w:rPr>
          <w:rStyle w:val="StyleUnderline"/>
        </w:rPr>
        <w:t xml:space="preserve"> practices that </w:t>
      </w:r>
      <w:r w:rsidRPr="00BF64C1">
        <w:rPr>
          <w:rStyle w:val="StyleUnderline"/>
        </w:rPr>
        <w:t xml:space="preserve">serve </w:t>
      </w:r>
      <w:r w:rsidRPr="00BF64C1">
        <w:rPr>
          <w:rStyle w:val="Emphasis"/>
        </w:rPr>
        <w:t xml:space="preserve">attention-focused </w:t>
      </w:r>
      <w:r w:rsidRPr="0070578C">
        <w:rPr>
          <w:rStyle w:val="Emphasis"/>
          <w:highlight w:val="cyan"/>
        </w:rPr>
        <w:t>campaigns</w:t>
      </w:r>
      <w:r w:rsidRPr="00116747">
        <w:rPr>
          <w:sz w:val="16"/>
        </w:rPr>
        <w:t xml:space="preserve"> (</w:t>
      </w:r>
      <w:proofErr w:type="gramStart"/>
      <w:r w:rsidRPr="00116747">
        <w:rPr>
          <w:sz w:val="16"/>
        </w:rPr>
        <w:t>e.g.</w:t>
      </w:r>
      <w:proofErr w:type="gramEnd"/>
      <w:r w:rsidRPr="00116747">
        <w:rPr>
          <w:sz w:val="16"/>
        </w:rPr>
        <w:t xml:space="preserve"> we’ve read too many white men, let’s now read some people of </w:t>
      </w:r>
      <w:proofErr w:type="spellStart"/>
      <w:r w:rsidRPr="00116747">
        <w:rPr>
          <w:sz w:val="16"/>
        </w:rPr>
        <w:t>colour</w:t>
      </w:r>
      <w:proofErr w:type="spellEnd"/>
      <w:r w:rsidRPr="00116747">
        <w:rPr>
          <w:sz w:val="16"/>
        </w:rPr>
        <w:t xml:space="preserve">) </w:t>
      </w:r>
      <w:r w:rsidRPr="0009144F">
        <w:rPr>
          <w:rStyle w:val="StyleUnderline"/>
        </w:rPr>
        <w:t xml:space="preserve">can </w:t>
      </w:r>
      <w:r w:rsidRPr="003C26EF">
        <w:rPr>
          <w:rStyle w:val="Emphasis"/>
        </w:rPr>
        <w:t>fail</w:t>
      </w:r>
      <w:r w:rsidRPr="0009144F">
        <w:rPr>
          <w:rStyle w:val="StyleUnderline"/>
        </w:rPr>
        <w:t xml:space="preserve"> on their own </w:t>
      </w:r>
      <w:r w:rsidRPr="003C26EF">
        <w:rPr>
          <w:rStyle w:val="Emphasis"/>
        </w:rPr>
        <w:t>highly questionable</w:t>
      </w:r>
      <w:r w:rsidRPr="0009144F">
        <w:rPr>
          <w:rStyle w:val="StyleUnderline"/>
        </w:rPr>
        <w:t xml:space="preserve"> terms: attention to </w:t>
      </w:r>
      <w:r w:rsidRPr="003C26EF">
        <w:rPr>
          <w:rStyle w:val="Emphasis"/>
        </w:rPr>
        <w:t>spokespeople</w:t>
      </w:r>
      <w:r w:rsidRPr="0009144F">
        <w:rPr>
          <w:rStyle w:val="StyleUnderline"/>
        </w:rPr>
        <w:t xml:space="preserve"> from marginalized groups could</w:t>
      </w:r>
      <w:r w:rsidRPr="00116747">
        <w:rPr>
          <w:sz w:val="16"/>
        </w:rPr>
        <w:t xml:space="preserve">, for example, </w:t>
      </w:r>
      <w:r w:rsidRPr="0070578C">
        <w:rPr>
          <w:rStyle w:val="Emphasis"/>
          <w:highlight w:val="cyan"/>
        </w:rPr>
        <w:t xml:space="preserve">direct </w:t>
      </w:r>
      <w:r w:rsidRPr="00BF64C1">
        <w:rPr>
          <w:rStyle w:val="Emphasis"/>
          <w:highlight w:val="cyan"/>
        </w:rPr>
        <w:t>attention</w:t>
      </w:r>
      <w:r w:rsidRPr="00BF64C1">
        <w:rPr>
          <w:rStyle w:val="Emphasis"/>
        </w:rPr>
        <w:t xml:space="preserve"> </w:t>
      </w:r>
      <w:r w:rsidRPr="0070578C">
        <w:rPr>
          <w:rStyle w:val="Emphasis"/>
          <w:highlight w:val="cyan"/>
        </w:rPr>
        <w:t>away</w:t>
      </w:r>
      <w:r w:rsidRPr="0070578C">
        <w:rPr>
          <w:rStyle w:val="StyleUnderline"/>
          <w:highlight w:val="cyan"/>
        </w:rPr>
        <w:t xml:space="preserve"> from</w:t>
      </w:r>
      <w:r w:rsidRPr="0070578C">
        <w:rPr>
          <w:rStyle w:val="StyleUnderline"/>
        </w:rPr>
        <w:t xml:space="preserve"> the need to change </w:t>
      </w:r>
      <w:r w:rsidRPr="0070578C">
        <w:rPr>
          <w:rStyle w:val="StyleUnderline"/>
          <w:highlight w:val="cyan"/>
        </w:rPr>
        <w:t xml:space="preserve">the </w:t>
      </w:r>
      <w:r w:rsidRPr="0070578C">
        <w:rPr>
          <w:rStyle w:val="Emphasis"/>
        </w:rPr>
        <w:t xml:space="preserve">social </w:t>
      </w:r>
      <w:r w:rsidRPr="00BF64C1">
        <w:rPr>
          <w:rStyle w:val="Emphasis"/>
          <w:highlight w:val="cyan"/>
        </w:rPr>
        <w:t>system</w:t>
      </w:r>
      <w:r w:rsidRPr="00BF64C1">
        <w:rPr>
          <w:rStyle w:val="StyleUnderline"/>
          <w:highlight w:val="cyan"/>
        </w:rPr>
        <w:t xml:space="preserve"> </w:t>
      </w:r>
      <w:r w:rsidRPr="00BF64C1">
        <w:rPr>
          <w:rStyle w:val="StyleUnderline"/>
        </w:rPr>
        <w:t>that marginalizes</w:t>
      </w:r>
      <w:r w:rsidRPr="0009144F">
        <w:rPr>
          <w:rStyle w:val="StyleUnderline"/>
        </w:rPr>
        <w:t xml:space="preserve"> them.</w:t>
      </w:r>
    </w:p>
    <w:p w14:paraId="755C3A3F" w14:textId="77777777" w:rsidR="002D2AE9" w:rsidRPr="00E01344" w:rsidRDefault="002D2AE9" w:rsidP="002D2AE9">
      <w:pPr>
        <w:rPr>
          <w:sz w:val="16"/>
        </w:rPr>
      </w:pPr>
      <w:r w:rsidRPr="0009144F">
        <w:rPr>
          <w:rStyle w:val="StyleUnderline"/>
        </w:rPr>
        <w:t xml:space="preserve">Elites from marginalized groups can </w:t>
      </w:r>
      <w:r w:rsidRPr="003C26EF">
        <w:rPr>
          <w:rStyle w:val="Emphasis"/>
        </w:rPr>
        <w:t>benefit</w:t>
      </w:r>
      <w:r w:rsidRPr="0009144F">
        <w:rPr>
          <w:rStyle w:val="StyleUnderline"/>
        </w:rPr>
        <w:t xml:space="preserve"> from this arrangement in ways that are </w:t>
      </w:r>
      <w:r w:rsidRPr="00E01344">
        <w:rPr>
          <w:rStyle w:val="Emphasis"/>
        </w:rPr>
        <w:t>compatible</w:t>
      </w:r>
      <w:r w:rsidRPr="00E01344">
        <w:rPr>
          <w:rStyle w:val="StyleUnderline"/>
        </w:rPr>
        <w:t xml:space="preserve"> with social progress. But treating group elites’ interests as </w:t>
      </w:r>
      <w:r w:rsidRPr="00E01344">
        <w:rPr>
          <w:rStyle w:val="Emphasis"/>
        </w:rPr>
        <w:t>necessarily</w:t>
      </w:r>
      <w:r w:rsidRPr="00E01344">
        <w:rPr>
          <w:rStyle w:val="StyleUnderline"/>
        </w:rPr>
        <w:t xml:space="preserve"> or even </w:t>
      </w:r>
      <w:r w:rsidRPr="00E01344">
        <w:rPr>
          <w:rStyle w:val="Emphasis"/>
        </w:rPr>
        <w:t>presumptively aligned</w:t>
      </w:r>
      <w:r w:rsidRPr="00E01344">
        <w:rPr>
          <w:rStyle w:val="StyleUnderline"/>
        </w:rPr>
        <w:t xml:space="preserve"> with full group interests involves a </w:t>
      </w:r>
      <w:r w:rsidRPr="00E01344">
        <w:rPr>
          <w:rStyle w:val="Emphasis"/>
        </w:rPr>
        <w:t>political naiveté</w:t>
      </w:r>
      <w:r w:rsidRPr="00E01344">
        <w:rPr>
          <w:rStyle w:val="StyleUnderline"/>
        </w:rPr>
        <w:t xml:space="preserve"> we cannot afford. Such treatment of elite interests functions as a </w:t>
      </w:r>
      <w:r w:rsidRPr="00E01344">
        <w:rPr>
          <w:rStyle w:val="Emphasis"/>
        </w:rPr>
        <w:t>racial Reaganomics</w:t>
      </w:r>
      <w:r w:rsidRPr="00E01344">
        <w:rPr>
          <w:rStyle w:val="StyleUnderline"/>
        </w:rPr>
        <w:t xml:space="preserve">: a strategy reliant on </w:t>
      </w:r>
      <w:r w:rsidRPr="00E01344">
        <w:rPr>
          <w:rStyle w:val="Emphasis"/>
        </w:rPr>
        <w:t>fantasies</w:t>
      </w:r>
      <w:r w:rsidRPr="00E01344">
        <w:rPr>
          <w:rStyle w:val="StyleUnderline"/>
        </w:rPr>
        <w:t xml:space="preserve"> about the exchange rate between the attention economy and the material economy</w:t>
      </w:r>
      <w:r w:rsidRPr="00E01344">
        <w:rPr>
          <w:sz w:val="16"/>
        </w:rPr>
        <w:t>.</w:t>
      </w:r>
    </w:p>
    <w:p w14:paraId="6E337C58" w14:textId="77777777" w:rsidR="002D2AE9" w:rsidRPr="00E01344" w:rsidRDefault="002D2AE9" w:rsidP="002D2AE9">
      <w:pPr>
        <w:rPr>
          <w:rStyle w:val="StyleUnderline"/>
        </w:rPr>
      </w:pPr>
      <w:r w:rsidRPr="00E01344">
        <w:rPr>
          <w:rStyle w:val="StyleUnderline"/>
        </w:rPr>
        <w:t xml:space="preserve">Perhaps the lucky few who get jobs finding the </w:t>
      </w:r>
      <w:r w:rsidRPr="00E01344">
        <w:rPr>
          <w:rStyle w:val="Emphasis"/>
        </w:rPr>
        <w:t>most culturally authentic</w:t>
      </w:r>
      <w:r w:rsidRPr="00E01344">
        <w:rPr>
          <w:rStyle w:val="StyleUnderline"/>
        </w:rPr>
        <w:t xml:space="preserve"> and </w:t>
      </w:r>
      <w:r w:rsidRPr="00E01344">
        <w:rPr>
          <w:rStyle w:val="Emphasis"/>
        </w:rPr>
        <w:t>cosmetically radical description</w:t>
      </w:r>
      <w:r w:rsidRPr="00E01344">
        <w:rPr>
          <w:rStyle w:val="StyleUnderline"/>
        </w:rPr>
        <w:t xml:space="preserve"> of the continuing carnage are really </w:t>
      </w:r>
      <w:r w:rsidRPr="00E01344">
        <w:rPr>
          <w:rStyle w:val="Emphasis"/>
        </w:rPr>
        <w:t>winning one for the culture</w:t>
      </w:r>
      <w:r w:rsidRPr="00E01344">
        <w:rPr>
          <w:sz w:val="16"/>
        </w:rPr>
        <w:t xml:space="preserve">. </w:t>
      </w:r>
      <w:r w:rsidRPr="00E01344">
        <w:rPr>
          <w:rStyle w:val="StyleUnderline"/>
        </w:rPr>
        <w:t xml:space="preserve">Then, after we in the chattering class get the </w:t>
      </w:r>
      <w:r w:rsidRPr="00E01344">
        <w:rPr>
          <w:rStyle w:val="Emphasis"/>
        </w:rPr>
        <w:t>clout we deserve</w:t>
      </w:r>
      <w:r w:rsidRPr="00E01344">
        <w:rPr>
          <w:rStyle w:val="StyleUnderline"/>
        </w:rPr>
        <w:t xml:space="preserve"> and </w:t>
      </w:r>
      <w:r w:rsidRPr="00E01344">
        <w:rPr>
          <w:rStyle w:val="Emphasis"/>
        </w:rPr>
        <w:t>secure the bag</w:t>
      </w:r>
      <w:r w:rsidRPr="00E01344">
        <w:rPr>
          <w:rStyle w:val="StyleUnderline"/>
        </w:rPr>
        <w:t xml:space="preserve">, its contents will eventually </w:t>
      </w:r>
      <w:r w:rsidRPr="00E01344">
        <w:rPr>
          <w:rStyle w:val="Emphasis"/>
        </w:rPr>
        <w:t>trickle down</w:t>
      </w:r>
      <w:r w:rsidRPr="00E01344">
        <w:rPr>
          <w:rStyle w:val="StyleUnderline"/>
        </w:rPr>
        <w:t xml:space="preserve"> to the workers who </w:t>
      </w:r>
      <w:r w:rsidRPr="00E01344">
        <w:rPr>
          <w:rStyle w:val="Emphasis"/>
        </w:rPr>
        <w:t>clean up after our conferences</w:t>
      </w:r>
      <w:r w:rsidRPr="00E01344">
        <w:rPr>
          <w:rStyle w:val="StyleUnderline"/>
        </w:rPr>
        <w:t xml:space="preserve">, to </w:t>
      </w:r>
      <w:r w:rsidRPr="00E01344">
        <w:rPr>
          <w:rStyle w:val="Emphasis"/>
        </w:rPr>
        <w:t>slums of the Global South’s megacities</w:t>
      </w:r>
      <w:r w:rsidRPr="00E01344">
        <w:rPr>
          <w:rStyle w:val="StyleUnderline"/>
        </w:rPr>
        <w:t xml:space="preserve">, to its </w:t>
      </w:r>
      <w:r w:rsidRPr="00E01344">
        <w:rPr>
          <w:rStyle w:val="Emphasis"/>
        </w:rPr>
        <w:t>countryside</w:t>
      </w:r>
      <w:r w:rsidRPr="00E01344">
        <w:rPr>
          <w:rStyle w:val="StyleUnderline"/>
        </w:rPr>
        <w:t xml:space="preserve">. </w:t>
      </w:r>
    </w:p>
    <w:p w14:paraId="483626BE" w14:textId="77777777" w:rsidR="002D2AE9" w:rsidRPr="00E01344" w:rsidRDefault="002D2AE9" w:rsidP="002D2AE9">
      <w:pPr>
        <w:rPr>
          <w:sz w:val="16"/>
        </w:rPr>
      </w:pPr>
      <w:r w:rsidRPr="00E01344">
        <w:rPr>
          <w:rStyle w:val="Emphasis"/>
        </w:rPr>
        <w:t>But probably not</w:t>
      </w:r>
      <w:r w:rsidRPr="00E01344">
        <w:rPr>
          <w:sz w:val="16"/>
        </w:rPr>
        <w:t>.</w:t>
      </w:r>
    </w:p>
    <w:p w14:paraId="60791AB7" w14:textId="77777777" w:rsidR="002D2AE9" w:rsidRPr="00E01344" w:rsidRDefault="002D2AE9" w:rsidP="002D2AE9">
      <w:pPr>
        <w:rPr>
          <w:sz w:val="16"/>
        </w:rPr>
      </w:pPr>
      <w:r w:rsidRPr="00E01344">
        <w:rPr>
          <w:sz w:val="16"/>
        </w:rPr>
        <w:t xml:space="preserve">A fuller and fairer assessment of what is going on with deference and standpoint epistemology would go beyond technical </w:t>
      </w:r>
      <w:proofErr w:type="gramStart"/>
      <w:r w:rsidRPr="00E01344">
        <w:rPr>
          <w:sz w:val="16"/>
        </w:rPr>
        <w:t>argument, and</w:t>
      </w:r>
      <w:proofErr w:type="gramEnd"/>
      <w:r w:rsidRPr="00E01344">
        <w:rPr>
          <w:sz w:val="16"/>
        </w:rPr>
        <w:t xml:space="preserve"> contend with the emotional appeals of this strategy of deference. Those in powerful rooms may be “elites” relative to the larger group they represent, but this guarantees nothing about how they are treated in the rooms they are in. After all, a person privileged in an absolute sense (a person belonging to, say, the half of the world that has secure access to “basic needs”) may nevertheless feel themselves to be consistently on the low end of the power dynamics they </w:t>
      </w:r>
      <w:proofErr w:type="gramStart"/>
      <w:r w:rsidRPr="00E01344">
        <w:rPr>
          <w:sz w:val="16"/>
        </w:rPr>
        <w:t>actually experience</w:t>
      </w:r>
      <w:proofErr w:type="gramEnd"/>
      <w:r w:rsidRPr="00E01344">
        <w:rPr>
          <w:sz w:val="16"/>
        </w:rPr>
        <w:t xml:space="preserve">. </w:t>
      </w:r>
      <w:r w:rsidRPr="00E01344">
        <w:rPr>
          <w:rStyle w:val="StyleUnderline"/>
        </w:rPr>
        <w:t>Deference epistemology</w:t>
      </w:r>
      <w:r w:rsidRPr="00E01344">
        <w:rPr>
          <w:sz w:val="16"/>
        </w:rPr>
        <w:t xml:space="preserve"> responds to real, morally weighty experiences of being put down, ignored, sidelined, or silenced. It thus </w:t>
      </w:r>
      <w:r w:rsidRPr="00E01344">
        <w:rPr>
          <w:rStyle w:val="StyleUnderline"/>
        </w:rPr>
        <w:t>has an important non-epistemic appeal to members of</w:t>
      </w:r>
      <w:r w:rsidRPr="00E01344">
        <w:rPr>
          <w:sz w:val="16"/>
        </w:rPr>
        <w:t xml:space="preserve"> stigmatized </w:t>
      </w:r>
      <w:r w:rsidRPr="00E01344">
        <w:rPr>
          <w:rStyle w:val="StyleUnderline"/>
        </w:rPr>
        <w:t xml:space="preserve">or marginalized groups: it </w:t>
      </w:r>
      <w:r w:rsidRPr="00E01344">
        <w:rPr>
          <w:rStyle w:val="Emphasis"/>
        </w:rPr>
        <w:t>intervenes directly</w:t>
      </w:r>
      <w:r w:rsidRPr="00E01344">
        <w:rPr>
          <w:rStyle w:val="StyleUnderline"/>
        </w:rPr>
        <w:t xml:space="preserve"> in morally consequential practices of giving attention and respect</w:t>
      </w:r>
      <w:r w:rsidRPr="00E01344">
        <w:rPr>
          <w:sz w:val="16"/>
        </w:rPr>
        <w:t xml:space="preserve">. </w:t>
      </w:r>
    </w:p>
    <w:p w14:paraId="2102DA90" w14:textId="77777777" w:rsidR="002D2AE9" w:rsidRPr="00116747" w:rsidRDefault="002D2AE9" w:rsidP="002D2AE9">
      <w:pPr>
        <w:rPr>
          <w:sz w:val="16"/>
        </w:rPr>
      </w:pPr>
      <w:r w:rsidRPr="00E01344">
        <w:rPr>
          <w:sz w:val="16"/>
        </w:rPr>
        <w:t>The social dynamics we experience have an outsize role in developing and refining our political subjectivity, and our sense</w:t>
      </w:r>
      <w:r w:rsidRPr="00116747">
        <w:rPr>
          <w:sz w:val="16"/>
        </w:rPr>
        <w:t xml:space="preserve"> of ourselves. But </w:t>
      </w:r>
      <w:r w:rsidRPr="00116747">
        <w:rPr>
          <w:rStyle w:val="StyleUnderline"/>
        </w:rPr>
        <w:t>this</w:t>
      </w:r>
      <w:r w:rsidRPr="00116747">
        <w:rPr>
          <w:sz w:val="16"/>
        </w:rPr>
        <w:t xml:space="preserve"> very </w:t>
      </w:r>
      <w:r w:rsidRPr="00116747">
        <w:rPr>
          <w:rStyle w:val="StyleUnderline"/>
        </w:rPr>
        <w:t>strength</w:t>
      </w:r>
      <w:r w:rsidRPr="00116747">
        <w:rPr>
          <w:sz w:val="16"/>
        </w:rPr>
        <w:t xml:space="preserve"> of standpoint epistemology – </w:t>
      </w:r>
      <w:r w:rsidRPr="00116747">
        <w:rPr>
          <w:rStyle w:val="StyleUnderline"/>
        </w:rPr>
        <w:t xml:space="preserve">its recognition of the importance of perspective – becomes its </w:t>
      </w:r>
      <w:r w:rsidRPr="003C26EF">
        <w:rPr>
          <w:rStyle w:val="Emphasis"/>
        </w:rPr>
        <w:t>weakness</w:t>
      </w:r>
      <w:r w:rsidRPr="00116747">
        <w:rPr>
          <w:rStyle w:val="StyleUnderline"/>
        </w:rPr>
        <w:t xml:space="preserve"> when combined with </w:t>
      </w:r>
      <w:r w:rsidRPr="003C26EF">
        <w:rPr>
          <w:rStyle w:val="Emphasis"/>
        </w:rPr>
        <w:t>deferential practical norms</w:t>
      </w:r>
      <w:r w:rsidRPr="00116747">
        <w:rPr>
          <w:rStyle w:val="StyleUnderline"/>
        </w:rPr>
        <w:t xml:space="preserve">. Emphasis on the ways we are marginalized often matches the world as we have experienced it. But, from a structural perspective, the rooms we </w:t>
      </w:r>
      <w:r w:rsidRPr="003C26EF">
        <w:rPr>
          <w:rStyle w:val="Emphasis"/>
        </w:rPr>
        <w:t>never needed to enter</w:t>
      </w:r>
      <w:r w:rsidRPr="00116747">
        <w:rPr>
          <w:rStyle w:val="StyleUnderline"/>
        </w:rPr>
        <w:t xml:space="preserve"> (and the explanations of why we can </w:t>
      </w:r>
      <w:r w:rsidRPr="003C26EF">
        <w:rPr>
          <w:rStyle w:val="Emphasis"/>
        </w:rPr>
        <w:t>avoid</w:t>
      </w:r>
      <w:r w:rsidRPr="00116747">
        <w:rPr>
          <w:rStyle w:val="StyleUnderline"/>
        </w:rPr>
        <w:t xml:space="preserve"> these rooms) might have </w:t>
      </w:r>
      <w:r w:rsidRPr="003C26EF">
        <w:rPr>
          <w:rStyle w:val="Emphasis"/>
        </w:rPr>
        <w:t>more to teach us</w:t>
      </w:r>
      <w:r w:rsidRPr="00116747">
        <w:rPr>
          <w:rStyle w:val="StyleUnderline"/>
        </w:rPr>
        <w:t xml:space="preserve"> about the world and our place in it. If so</w:t>
      </w:r>
      <w:r w:rsidRPr="00E01344">
        <w:rPr>
          <w:rStyle w:val="StyleUnderline"/>
        </w:rPr>
        <w:t>, the deferential approach to standpoint</w:t>
      </w:r>
      <w:r w:rsidRPr="00116747">
        <w:rPr>
          <w:rStyle w:val="StyleUnderline"/>
        </w:rPr>
        <w:t xml:space="preserve"> epistemology </w:t>
      </w:r>
      <w:proofErr w:type="gramStart"/>
      <w:r w:rsidRPr="00BF64C1">
        <w:rPr>
          <w:rStyle w:val="StyleUnderline"/>
        </w:rPr>
        <w:t xml:space="preserve">actually </w:t>
      </w:r>
      <w:r w:rsidRPr="00BF64C1">
        <w:rPr>
          <w:rStyle w:val="Emphasis"/>
          <w:highlight w:val="cyan"/>
        </w:rPr>
        <w:t>prevents</w:t>
      </w:r>
      <w:proofErr w:type="gramEnd"/>
      <w:r w:rsidRPr="00BF64C1">
        <w:rPr>
          <w:rStyle w:val="StyleUnderline"/>
          <w:highlight w:val="cyan"/>
        </w:rPr>
        <w:t xml:space="preserve"> “</w:t>
      </w:r>
      <w:proofErr w:type="spellStart"/>
      <w:r w:rsidRPr="00BF64C1">
        <w:rPr>
          <w:rStyle w:val="Emphasis"/>
          <w:highlight w:val="cyan"/>
        </w:rPr>
        <w:t>centring</w:t>
      </w:r>
      <w:proofErr w:type="spellEnd"/>
      <w:r w:rsidRPr="00116747">
        <w:rPr>
          <w:rStyle w:val="StyleUnderline"/>
        </w:rPr>
        <w:t xml:space="preserve">” or even </w:t>
      </w:r>
      <w:r w:rsidRPr="003C26EF">
        <w:rPr>
          <w:rStyle w:val="Emphasis"/>
        </w:rPr>
        <w:t>hearing</w:t>
      </w:r>
      <w:r w:rsidRPr="00116747">
        <w:rPr>
          <w:rStyle w:val="StyleUnderline"/>
        </w:rPr>
        <w:t xml:space="preserve"> from </w:t>
      </w:r>
      <w:r w:rsidRPr="00BF64C1">
        <w:rPr>
          <w:rStyle w:val="StyleUnderline"/>
          <w:highlight w:val="cyan"/>
        </w:rPr>
        <w:t>the most marginalized; it</w:t>
      </w:r>
      <w:r w:rsidRPr="00116747">
        <w:rPr>
          <w:rStyle w:val="StyleUnderline"/>
        </w:rPr>
        <w:t xml:space="preserve"> </w:t>
      </w:r>
      <w:r w:rsidRPr="00BF64C1">
        <w:rPr>
          <w:rStyle w:val="Emphasis"/>
          <w:highlight w:val="cyan"/>
        </w:rPr>
        <w:t>focuses</w:t>
      </w:r>
      <w:r w:rsidRPr="00BF64C1">
        <w:rPr>
          <w:rStyle w:val="StyleUnderline"/>
          <w:highlight w:val="cyan"/>
        </w:rPr>
        <w:t xml:space="preserve"> </w:t>
      </w:r>
      <w:r w:rsidRPr="00BF64C1">
        <w:rPr>
          <w:rStyle w:val="StyleUnderline"/>
        </w:rPr>
        <w:t xml:space="preserve">us </w:t>
      </w:r>
      <w:r w:rsidRPr="00BF64C1">
        <w:rPr>
          <w:rStyle w:val="StyleUnderline"/>
          <w:highlight w:val="cyan"/>
        </w:rPr>
        <w:t>on the</w:t>
      </w:r>
      <w:r w:rsidRPr="00116747">
        <w:rPr>
          <w:rStyle w:val="StyleUnderline"/>
        </w:rPr>
        <w:t xml:space="preserve"> interaction of the </w:t>
      </w:r>
      <w:r w:rsidRPr="00BF64C1">
        <w:rPr>
          <w:rStyle w:val="StyleUnderline"/>
          <w:highlight w:val="cyan"/>
        </w:rPr>
        <w:t xml:space="preserve">rooms we </w:t>
      </w:r>
      <w:r w:rsidRPr="00BF64C1">
        <w:rPr>
          <w:rStyle w:val="Emphasis"/>
          <w:highlight w:val="cyan"/>
        </w:rPr>
        <w:t>occupy</w:t>
      </w:r>
      <w:r w:rsidRPr="00116747">
        <w:rPr>
          <w:rStyle w:val="StyleUnderline"/>
        </w:rPr>
        <w:t xml:space="preserve">, </w:t>
      </w:r>
      <w:r w:rsidRPr="00BF64C1">
        <w:rPr>
          <w:rStyle w:val="StyleUnderline"/>
          <w:highlight w:val="cyan"/>
        </w:rPr>
        <w:t>rather than</w:t>
      </w:r>
      <w:r w:rsidRPr="00116747">
        <w:rPr>
          <w:rStyle w:val="StyleUnderline"/>
        </w:rPr>
        <w:t xml:space="preserve"> calling us to account for the </w:t>
      </w:r>
      <w:r w:rsidRPr="00BF64C1">
        <w:rPr>
          <w:rStyle w:val="StyleUnderline"/>
          <w:highlight w:val="cyan"/>
        </w:rPr>
        <w:t xml:space="preserve">interactions we </w:t>
      </w:r>
      <w:r w:rsidRPr="00BF64C1">
        <w:rPr>
          <w:rStyle w:val="Emphasis"/>
          <w:highlight w:val="cyan"/>
        </w:rPr>
        <w:t>don’t experience</w:t>
      </w:r>
      <w:r w:rsidRPr="00116747">
        <w:rPr>
          <w:sz w:val="16"/>
        </w:rPr>
        <w:t>. This fact about who is in the room, combined with the fact that speaking for others generates its own set of important problems (particularly when they are not there to advocate for themselves), eliminates pressures that might otherwise trouble the centrality of our own suffering – and of the suffering of the marginalized people that do happen to make it into rooms with us.</w:t>
      </w:r>
    </w:p>
    <w:p w14:paraId="0587985D" w14:textId="77777777" w:rsidR="002D2AE9" w:rsidRPr="00116747" w:rsidRDefault="002D2AE9" w:rsidP="002D2AE9">
      <w:pPr>
        <w:rPr>
          <w:sz w:val="16"/>
        </w:rPr>
      </w:pPr>
      <w:r w:rsidRPr="00116747">
        <w:rPr>
          <w:rStyle w:val="StyleUnderline"/>
        </w:rPr>
        <w:t xml:space="preserve">The dangers with this feature of deference politics are </w:t>
      </w:r>
      <w:r w:rsidRPr="003C26EF">
        <w:rPr>
          <w:rStyle w:val="Emphasis"/>
        </w:rPr>
        <w:t>grave</w:t>
      </w:r>
      <w:r w:rsidRPr="00116747">
        <w:rPr>
          <w:rStyle w:val="StyleUnderline"/>
        </w:rPr>
        <w:t xml:space="preserve">, as are the risks for those outside of the most powerful rooms. For those who are </w:t>
      </w:r>
      <w:r w:rsidRPr="003C26EF">
        <w:rPr>
          <w:rStyle w:val="Emphasis"/>
        </w:rPr>
        <w:t>deferred to</w:t>
      </w:r>
      <w:r w:rsidRPr="00116747">
        <w:rPr>
          <w:rStyle w:val="StyleUnderline"/>
        </w:rPr>
        <w:t xml:space="preserve">, it </w:t>
      </w:r>
      <w:r w:rsidRPr="003C26EF">
        <w:rPr>
          <w:rStyle w:val="StyleUnderline"/>
        </w:rPr>
        <w:t xml:space="preserve">can supercharge </w:t>
      </w:r>
      <w:r w:rsidRPr="003C26EF">
        <w:rPr>
          <w:rStyle w:val="Emphasis"/>
        </w:rPr>
        <w:t>group-undermining norms</w:t>
      </w:r>
      <w:r w:rsidRPr="00116747">
        <w:rPr>
          <w:sz w:val="16"/>
        </w:rPr>
        <w:t xml:space="preserve">. In Conflict is Not Abuse, Sarah Schulman makes a provocative observation about the psychological effects of </w:t>
      </w:r>
      <w:r w:rsidRPr="00116747">
        <w:rPr>
          <w:rStyle w:val="StyleUnderline"/>
        </w:rPr>
        <w:t>both trauma and felt superiority</w:t>
      </w:r>
      <w:r w:rsidRPr="00116747">
        <w:rPr>
          <w:sz w:val="16"/>
        </w:rPr>
        <w:t xml:space="preserve">: </w:t>
      </w:r>
      <w:r w:rsidRPr="00116747">
        <w:rPr>
          <w:rStyle w:val="StyleUnderline"/>
        </w:rPr>
        <w:t>while these</w:t>
      </w:r>
      <w:r w:rsidRPr="00116747">
        <w:rPr>
          <w:sz w:val="16"/>
        </w:rPr>
        <w:t xml:space="preserve"> often </w:t>
      </w:r>
      <w:r w:rsidRPr="00116747">
        <w:rPr>
          <w:rStyle w:val="StyleUnderline"/>
        </w:rPr>
        <w:t>come about for different reasons</w:t>
      </w:r>
      <w:r w:rsidRPr="00116747">
        <w:rPr>
          <w:sz w:val="16"/>
        </w:rPr>
        <w:t xml:space="preserve"> and have very different moral statuses, </w:t>
      </w:r>
      <w:r w:rsidRPr="00116747">
        <w:rPr>
          <w:rStyle w:val="StyleUnderline"/>
        </w:rPr>
        <w:t xml:space="preserve">they result in similar </w:t>
      </w:r>
      <w:proofErr w:type="spellStart"/>
      <w:r w:rsidRPr="00116747">
        <w:rPr>
          <w:rStyle w:val="StyleUnderline"/>
        </w:rPr>
        <w:t>behavioural</w:t>
      </w:r>
      <w:proofErr w:type="spellEnd"/>
      <w:r w:rsidRPr="00116747">
        <w:rPr>
          <w:rStyle w:val="StyleUnderline"/>
        </w:rPr>
        <w:t xml:space="preserve"> patterns. Chief among these </w:t>
      </w:r>
      <w:proofErr w:type="gramStart"/>
      <w:r w:rsidRPr="00116747">
        <w:rPr>
          <w:rStyle w:val="StyleUnderline"/>
        </w:rPr>
        <w:t>are</w:t>
      </w:r>
      <w:proofErr w:type="gramEnd"/>
      <w:r w:rsidRPr="00116747">
        <w:rPr>
          <w:rStyle w:val="StyleUnderline"/>
        </w:rPr>
        <w:t xml:space="preserve"> </w:t>
      </w:r>
      <w:r w:rsidRPr="00BF64C1">
        <w:rPr>
          <w:rStyle w:val="Emphasis"/>
          <w:highlight w:val="cyan"/>
        </w:rPr>
        <w:t>misrepresenting</w:t>
      </w:r>
      <w:r w:rsidRPr="00BF64C1">
        <w:rPr>
          <w:rStyle w:val="StyleUnderline"/>
          <w:highlight w:val="cyan"/>
        </w:rPr>
        <w:t xml:space="preserve"> the </w:t>
      </w:r>
      <w:r w:rsidRPr="00BF64C1">
        <w:rPr>
          <w:rStyle w:val="StyleUnderline"/>
        </w:rPr>
        <w:t xml:space="preserve">stakes of </w:t>
      </w:r>
      <w:r w:rsidRPr="00BF64C1">
        <w:rPr>
          <w:rStyle w:val="StyleUnderline"/>
          <w:highlight w:val="cyan"/>
        </w:rPr>
        <w:t>conflict</w:t>
      </w:r>
      <w:r w:rsidRPr="00116747">
        <w:rPr>
          <w:rStyle w:val="StyleUnderline"/>
        </w:rPr>
        <w:t xml:space="preserve"> (often by </w:t>
      </w:r>
      <w:r w:rsidRPr="003C26EF">
        <w:rPr>
          <w:rStyle w:val="Emphasis"/>
        </w:rPr>
        <w:t>overstating harm</w:t>
      </w:r>
      <w:r w:rsidRPr="00116747">
        <w:rPr>
          <w:rStyle w:val="StyleUnderline"/>
        </w:rPr>
        <w:t xml:space="preserve">) or representing others’ independence as a </w:t>
      </w:r>
      <w:r w:rsidRPr="003C26EF">
        <w:rPr>
          <w:rStyle w:val="Emphasis"/>
        </w:rPr>
        <w:t>hostile threat</w:t>
      </w:r>
      <w:r w:rsidRPr="00116747">
        <w:rPr>
          <w:rStyle w:val="StyleUnderline"/>
        </w:rPr>
        <w:t xml:space="preserve"> (</w:t>
      </w:r>
      <w:r w:rsidRPr="00BF64C1">
        <w:rPr>
          <w:rStyle w:val="StyleUnderline"/>
          <w:highlight w:val="cyan"/>
        </w:rPr>
        <w:t>such as failures to “</w:t>
      </w:r>
      <w:proofErr w:type="spellStart"/>
      <w:r w:rsidRPr="00BF64C1">
        <w:rPr>
          <w:rStyle w:val="Emphasis"/>
          <w:highlight w:val="cyan"/>
        </w:rPr>
        <w:t>centre</w:t>
      </w:r>
      <w:proofErr w:type="spellEnd"/>
      <w:r w:rsidRPr="00BF64C1">
        <w:rPr>
          <w:rStyle w:val="StyleUnderline"/>
          <w:highlight w:val="cyan"/>
        </w:rPr>
        <w:t xml:space="preserve">” the </w:t>
      </w:r>
      <w:r w:rsidRPr="00BF64C1">
        <w:rPr>
          <w:rStyle w:val="Emphasis"/>
          <w:highlight w:val="cyan"/>
        </w:rPr>
        <w:t>right topics</w:t>
      </w:r>
      <w:r w:rsidRPr="00BF64C1">
        <w:rPr>
          <w:rStyle w:val="StyleUnderline"/>
          <w:highlight w:val="cyan"/>
        </w:rPr>
        <w:t xml:space="preserve"> </w:t>
      </w:r>
      <w:r w:rsidRPr="00BF64C1">
        <w:rPr>
          <w:rStyle w:val="StyleUnderline"/>
        </w:rPr>
        <w:t xml:space="preserve">or </w:t>
      </w:r>
      <w:r w:rsidRPr="00BF64C1">
        <w:rPr>
          <w:rStyle w:val="Emphasis"/>
        </w:rPr>
        <w:t>people</w:t>
      </w:r>
      <w:r w:rsidRPr="00BF64C1">
        <w:rPr>
          <w:rStyle w:val="StyleUnderline"/>
        </w:rPr>
        <w:t>)</w:t>
      </w:r>
      <w:r w:rsidRPr="00116747">
        <w:rPr>
          <w:rStyle w:val="StyleUnderline"/>
        </w:rPr>
        <w:t xml:space="preserve">. These </w:t>
      </w:r>
      <w:proofErr w:type="spellStart"/>
      <w:r w:rsidRPr="00116747">
        <w:rPr>
          <w:rStyle w:val="StyleUnderline"/>
        </w:rPr>
        <w:t>behaviours</w:t>
      </w:r>
      <w:proofErr w:type="spellEnd"/>
      <w:r w:rsidRPr="00116747">
        <w:rPr>
          <w:rStyle w:val="StyleUnderline"/>
        </w:rPr>
        <w:t xml:space="preserve">, whatever their causal history, </w:t>
      </w:r>
      <w:r w:rsidRPr="00BF64C1">
        <w:rPr>
          <w:rStyle w:val="StyleUnderline"/>
          <w:highlight w:val="cyan"/>
        </w:rPr>
        <w:t xml:space="preserve">have </w:t>
      </w:r>
      <w:r w:rsidRPr="00BF64C1">
        <w:rPr>
          <w:rStyle w:val="Emphasis"/>
          <w:highlight w:val="cyan"/>
        </w:rPr>
        <w:t>corrosive effects</w:t>
      </w:r>
      <w:r w:rsidRPr="00BF64C1">
        <w:rPr>
          <w:rStyle w:val="StyleUnderline"/>
          <w:highlight w:val="cyan"/>
        </w:rPr>
        <w:t xml:space="preserve"> </w:t>
      </w:r>
      <w:r w:rsidRPr="00BF64C1">
        <w:rPr>
          <w:rStyle w:val="StyleUnderline"/>
        </w:rPr>
        <w:t>on</w:t>
      </w:r>
      <w:r w:rsidRPr="00116747">
        <w:rPr>
          <w:rStyle w:val="StyleUnderline"/>
        </w:rPr>
        <w:t xml:space="preserve"> individuals who perform them as well as the groups around them, </w:t>
      </w:r>
      <w:r w:rsidRPr="00BF64C1">
        <w:rPr>
          <w:rStyle w:val="Emphasis"/>
          <w:highlight w:val="cyan"/>
        </w:rPr>
        <w:t>especially when</w:t>
      </w:r>
      <w:r w:rsidRPr="003C26EF">
        <w:rPr>
          <w:rStyle w:val="Emphasis"/>
        </w:rPr>
        <w:t xml:space="preserve"> a </w:t>
      </w:r>
      <w:r w:rsidRPr="00BF64C1">
        <w:rPr>
          <w:rStyle w:val="Emphasis"/>
          <w:highlight w:val="cyan"/>
        </w:rPr>
        <w:t>community</w:t>
      </w:r>
      <w:r w:rsidRPr="00BF64C1">
        <w:rPr>
          <w:rStyle w:val="Emphasis"/>
        </w:rPr>
        <w:t>’s</w:t>
      </w:r>
      <w:r w:rsidRPr="00BF64C1">
        <w:rPr>
          <w:rStyle w:val="Emphasis"/>
          <w:highlight w:val="cyan"/>
        </w:rPr>
        <w:t xml:space="preserve"> norms magnify</w:t>
      </w:r>
      <w:r w:rsidRPr="00116747">
        <w:rPr>
          <w:rStyle w:val="StyleUnderline"/>
        </w:rPr>
        <w:t xml:space="preserve"> or </w:t>
      </w:r>
      <w:r w:rsidRPr="003C26EF">
        <w:rPr>
          <w:rStyle w:val="Emphasis"/>
        </w:rPr>
        <w:t>multiply</w:t>
      </w:r>
      <w:r w:rsidRPr="003C26EF">
        <w:rPr>
          <w:rStyle w:val="StyleUnderline"/>
        </w:rPr>
        <w:t xml:space="preserve"> </w:t>
      </w:r>
      <w:r w:rsidRPr="00BF64C1">
        <w:rPr>
          <w:rStyle w:val="StyleUnderline"/>
          <w:highlight w:val="cyan"/>
        </w:rPr>
        <w:t xml:space="preserve">these </w:t>
      </w:r>
      <w:proofErr w:type="spellStart"/>
      <w:r w:rsidRPr="00BF64C1">
        <w:rPr>
          <w:rStyle w:val="StyleUnderline"/>
          <w:highlight w:val="cyan"/>
        </w:rPr>
        <w:t>behaviours</w:t>
      </w:r>
      <w:proofErr w:type="spellEnd"/>
      <w:r w:rsidRPr="003C26EF">
        <w:rPr>
          <w:rStyle w:val="StyleUnderline"/>
        </w:rPr>
        <w:t xml:space="preserve"> rather</w:t>
      </w:r>
      <w:r w:rsidRPr="00116747">
        <w:rPr>
          <w:rStyle w:val="StyleUnderline"/>
        </w:rPr>
        <w:t xml:space="preserve"> than </w:t>
      </w:r>
      <w:r w:rsidRPr="003C26EF">
        <w:rPr>
          <w:rStyle w:val="Emphasis"/>
        </w:rPr>
        <w:t>constraining</w:t>
      </w:r>
      <w:r w:rsidRPr="00116747">
        <w:rPr>
          <w:rStyle w:val="StyleUnderline"/>
        </w:rPr>
        <w:t xml:space="preserve"> or </w:t>
      </w:r>
      <w:r w:rsidRPr="003C26EF">
        <w:rPr>
          <w:rStyle w:val="Emphasis"/>
        </w:rPr>
        <w:t>metabolizing</w:t>
      </w:r>
      <w:r w:rsidRPr="00116747">
        <w:rPr>
          <w:rStyle w:val="StyleUnderline"/>
        </w:rPr>
        <w:t xml:space="preserve"> them</w:t>
      </w:r>
      <w:r w:rsidRPr="00116747">
        <w:rPr>
          <w:sz w:val="16"/>
        </w:rPr>
        <w:t>.</w:t>
      </w:r>
    </w:p>
    <w:p w14:paraId="3DECD74A" w14:textId="77777777" w:rsidR="002D2AE9" w:rsidRPr="00116747" w:rsidRDefault="002D2AE9" w:rsidP="002D2AE9">
      <w:pPr>
        <w:rPr>
          <w:sz w:val="16"/>
        </w:rPr>
      </w:pPr>
      <w:r w:rsidRPr="00116747">
        <w:rPr>
          <w:rStyle w:val="StyleUnderline"/>
        </w:rPr>
        <w:t xml:space="preserve">For those who </w:t>
      </w:r>
      <w:r w:rsidRPr="003C26EF">
        <w:rPr>
          <w:rStyle w:val="Emphasis"/>
        </w:rPr>
        <w:t>defer</w:t>
      </w:r>
      <w:r w:rsidRPr="00116747">
        <w:rPr>
          <w:rStyle w:val="StyleUnderline"/>
        </w:rPr>
        <w:t xml:space="preserve">, the habit can supercharge </w:t>
      </w:r>
      <w:r w:rsidRPr="003C26EF">
        <w:rPr>
          <w:rStyle w:val="Emphasis"/>
        </w:rPr>
        <w:t>moral cowardice</w:t>
      </w:r>
      <w:r w:rsidRPr="00116747">
        <w:rPr>
          <w:rStyle w:val="StyleUnderline"/>
        </w:rPr>
        <w:t xml:space="preserve">. The norms </w:t>
      </w:r>
      <w:r w:rsidRPr="00BF64C1">
        <w:rPr>
          <w:rStyle w:val="StyleUnderline"/>
          <w:highlight w:val="cyan"/>
        </w:rPr>
        <w:t xml:space="preserve">provide </w:t>
      </w:r>
      <w:r w:rsidRPr="00BF64C1">
        <w:rPr>
          <w:rStyle w:val="StyleUnderline"/>
        </w:rPr>
        <w:t xml:space="preserve">social </w:t>
      </w:r>
      <w:r w:rsidRPr="00BF64C1">
        <w:rPr>
          <w:rStyle w:val="StyleUnderline"/>
          <w:highlight w:val="cyan"/>
        </w:rPr>
        <w:t xml:space="preserve">cover for the </w:t>
      </w:r>
      <w:r w:rsidRPr="00BF64C1">
        <w:rPr>
          <w:rStyle w:val="Emphasis"/>
          <w:highlight w:val="cyan"/>
        </w:rPr>
        <w:t>abdication of responsibility</w:t>
      </w:r>
      <w:r w:rsidRPr="00116747">
        <w:rPr>
          <w:rStyle w:val="StyleUnderline"/>
        </w:rPr>
        <w:t xml:space="preserve">: it displaces onto </w:t>
      </w:r>
      <w:r w:rsidRPr="003C26EF">
        <w:rPr>
          <w:rStyle w:val="Emphasis"/>
        </w:rPr>
        <w:t>individual heroes</w:t>
      </w:r>
      <w:r w:rsidRPr="00116747">
        <w:rPr>
          <w:sz w:val="16"/>
        </w:rPr>
        <w:t xml:space="preserve">, a hero class, or a mythicized past </w:t>
      </w:r>
      <w:r w:rsidRPr="00116747">
        <w:rPr>
          <w:rStyle w:val="StyleUnderline"/>
        </w:rPr>
        <w:t xml:space="preserve">the work that is </w:t>
      </w:r>
      <w:r w:rsidRPr="003C26EF">
        <w:rPr>
          <w:rStyle w:val="Emphasis"/>
        </w:rPr>
        <w:t>ours</w:t>
      </w:r>
      <w:r w:rsidRPr="00116747">
        <w:rPr>
          <w:rStyle w:val="StyleUnderline"/>
        </w:rPr>
        <w:t xml:space="preserve"> to do </w:t>
      </w:r>
      <w:r w:rsidRPr="003C26EF">
        <w:rPr>
          <w:rStyle w:val="Emphasis"/>
        </w:rPr>
        <w:t>now</w:t>
      </w:r>
      <w:r w:rsidRPr="00116747">
        <w:rPr>
          <w:rStyle w:val="StyleUnderline"/>
        </w:rPr>
        <w:t xml:space="preserve"> in the present. Their perspective may be clearer on </w:t>
      </w:r>
      <w:r w:rsidRPr="003C26EF">
        <w:rPr>
          <w:rStyle w:val="Emphasis"/>
        </w:rPr>
        <w:t>this</w:t>
      </w:r>
      <w:r w:rsidRPr="00116747">
        <w:rPr>
          <w:rStyle w:val="StyleUnderline"/>
        </w:rPr>
        <w:t xml:space="preserve"> or </w:t>
      </w:r>
      <w:r w:rsidRPr="003C26EF">
        <w:rPr>
          <w:rStyle w:val="Emphasis"/>
        </w:rPr>
        <w:t>that specific matter</w:t>
      </w:r>
      <w:r w:rsidRPr="00116747">
        <w:rPr>
          <w:rStyle w:val="StyleUnderline"/>
        </w:rPr>
        <w:t xml:space="preserve">, but their </w:t>
      </w:r>
      <w:r w:rsidRPr="003C26EF">
        <w:rPr>
          <w:rStyle w:val="Emphasis"/>
        </w:rPr>
        <w:t>overall</w:t>
      </w:r>
      <w:r w:rsidRPr="00116747">
        <w:rPr>
          <w:rStyle w:val="StyleUnderline"/>
        </w:rPr>
        <w:t xml:space="preserve"> point of view isn’t </w:t>
      </w:r>
      <w:r w:rsidRPr="003C26EF">
        <w:rPr>
          <w:rStyle w:val="Emphasis"/>
        </w:rPr>
        <w:t>any less particular</w:t>
      </w:r>
      <w:r w:rsidRPr="00116747">
        <w:rPr>
          <w:rStyle w:val="StyleUnderline"/>
        </w:rPr>
        <w:t xml:space="preserve"> or </w:t>
      </w:r>
      <w:r w:rsidRPr="003C26EF">
        <w:rPr>
          <w:rStyle w:val="Emphasis"/>
        </w:rPr>
        <w:t>constrained</w:t>
      </w:r>
      <w:r w:rsidRPr="00116747">
        <w:rPr>
          <w:rStyle w:val="StyleUnderline"/>
        </w:rPr>
        <w:t xml:space="preserve"> by history than ours</w:t>
      </w:r>
      <w:r w:rsidRPr="00116747">
        <w:rPr>
          <w:sz w:val="16"/>
        </w:rPr>
        <w:t xml:space="preserve">. More importantly, </w:t>
      </w:r>
      <w:r w:rsidRPr="00116747">
        <w:rPr>
          <w:rStyle w:val="StyleUnderline"/>
        </w:rPr>
        <w:t xml:space="preserve">deference places the accountability that is </w:t>
      </w:r>
      <w:r w:rsidRPr="003C26EF">
        <w:rPr>
          <w:rStyle w:val="Emphasis"/>
        </w:rPr>
        <w:t>all of ours</w:t>
      </w:r>
      <w:r w:rsidRPr="003C26EF">
        <w:rPr>
          <w:rStyle w:val="StyleUnderline"/>
        </w:rPr>
        <w:t xml:space="preserve"> to bear</w:t>
      </w:r>
      <w:r w:rsidRPr="00116747">
        <w:rPr>
          <w:rStyle w:val="StyleUnderline"/>
        </w:rPr>
        <w:t xml:space="preserve"> onto </w:t>
      </w:r>
      <w:r w:rsidRPr="003C26EF">
        <w:rPr>
          <w:rStyle w:val="Emphasis"/>
        </w:rPr>
        <w:t>select people</w:t>
      </w:r>
      <w:r w:rsidRPr="00116747">
        <w:rPr>
          <w:rStyle w:val="StyleUnderline"/>
        </w:rPr>
        <w:t xml:space="preserve"> – </w:t>
      </w:r>
      <w:r w:rsidRPr="00BF64C1">
        <w:rPr>
          <w:rStyle w:val="StyleUnderline"/>
          <w:highlight w:val="cyan"/>
        </w:rPr>
        <w:t>and</w:t>
      </w:r>
      <w:r w:rsidRPr="00116747">
        <w:rPr>
          <w:rStyle w:val="StyleUnderline"/>
        </w:rPr>
        <w:t xml:space="preserve">, </w:t>
      </w:r>
      <w:proofErr w:type="gramStart"/>
      <w:r w:rsidRPr="00116747">
        <w:rPr>
          <w:rStyle w:val="StyleUnderline"/>
        </w:rPr>
        <w:t>more often than not</w:t>
      </w:r>
      <w:proofErr w:type="gramEnd"/>
      <w:r w:rsidRPr="00116747">
        <w:rPr>
          <w:rStyle w:val="StyleUnderline"/>
        </w:rPr>
        <w:t xml:space="preserve">, </w:t>
      </w:r>
      <w:r w:rsidRPr="00BF64C1">
        <w:rPr>
          <w:rStyle w:val="StyleUnderline"/>
          <w:highlight w:val="cyan"/>
        </w:rPr>
        <w:t xml:space="preserve">a </w:t>
      </w:r>
      <w:r w:rsidRPr="00BF64C1">
        <w:rPr>
          <w:rStyle w:val="Emphasis"/>
          <w:highlight w:val="cyan"/>
        </w:rPr>
        <w:t>hyper-sanitized</w:t>
      </w:r>
      <w:r w:rsidRPr="00116747">
        <w:rPr>
          <w:rStyle w:val="StyleUnderline"/>
        </w:rPr>
        <w:t xml:space="preserve"> and </w:t>
      </w:r>
      <w:r w:rsidRPr="003C26EF">
        <w:rPr>
          <w:rStyle w:val="Emphasis"/>
        </w:rPr>
        <w:t xml:space="preserve">thoroughly fictional </w:t>
      </w:r>
      <w:r w:rsidRPr="00BF64C1">
        <w:rPr>
          <w:rStyle w:val="Emphasis"/>
          <w:highlight w:val="cyan"/>
        </w:rPr>
        <w:t>caricature</w:t>
      </w:r>
      <w:r w:rsidRPr="00116747">
        <w:rPr>
          <w:rStyle w:val="StyleUnderline"/>
        </w:rPr>
        <w:t xml:space="preserve"> of them</w:t>
      </w:r>
      <w:r w:rsidRPr="00116747">
        <w:rPr>
          <w:sz w:val="16"/>
        </w:rPr>
        <w:t>.</w:t>
      </w:r>
    </w:p>
    <w:p w14:paraId="420C11DE" w14:textId="77777777" w:rsidR="002D2AE9" w:rsidRPr="00116747" w:rsidRDefault="002D2AE9" w:rsidP="002D2AE9">
      <w:pPr>
        <w:rPr>
          <w:sz w:val="16"/>
        </w:rPr>
      </w:pPr>
      <w:r w:rsidRPr="00116747">
        <w:rPr>
          <w:sz w:val="16"/>
        </w:rPr>
        <w:t xml:space="preserve">The same </w:t>
      </w:r>
      <w:r w:rsidRPr="00116747">
        <w:rPr>
          <w:rStyle w:val="StyleUnderline"/>
        </w:rPr>
        <w:t>tactics of deference</w:t>
      </w:r>
      <w:r w:rsidRPr="00116747">
        <w:rPr>
          <w:sz w:val="16"/>
        </w:rPr>
        <w:t xml:space="preserve"> that insulate us from criticism also </w:t>
      </w:r>
      <w:r w:rsidRPr="003C26EF">
        <w:rPr>
          <w:rStyle w:val="Emphasis"/>
        </w:rPr>
        <w:t>insulate</w:t>
      </w:r>
      <w:r w:rsidRPr="00116747">
        <w:rPr>
          <w:rStyle w:val="StyleUnderline"/>
        </w:rPr>
        <w:t xml:space="preserve"> us from </w:t>
      </w:r>
      <w:r w:rsidRPr="003C26EF">
        <w:rPr>
          <w:rStyle w:val="Emphasis"/>
        </w:rPr>
        <w:t>connection</w:t>
      </w:r>
      <w:r w:rsidRPr="00116747">
        <w:rPr>
          <w:rStyle w:val="StyleUnderline"/>
        </w:rPr>
        <w:t xml:space="preserve"> and </w:t>
      </w:r>
      <w:r w:rsidRPr="003C26EF">
        <w:rPr>
          <w:rStyle w:val="Emphasis"/>
        </w:rPr>
        <w:t>transformation</w:t>
      </w:r>
      <w:r w:rsidRPr="00116747">
        <w:rPr>
          <w:rStyle w:val="StyleUnderline"/>
        </w:rPr>
        <w:t xml:space="preserve">. They </w:t>
      </w:r>
      <w:r w:rsidRPr="003C26EF">
        <w:rPr>
          <w:rStyle w:val="Emphasis"/>
        </w:rPr>
        <w:t>prevent</w:t>
      </w:r>
      <w:r w:rsidRPr="00116747">
        <w:rPr>
          <w:rStyle w:val="StyleUnderline"/>
        </w:rPr>
        <w:t xml:space="preserve"> us from engaging </w:t>
      </w:r>
      <w:r w:rsidRPr="003C26EF">
        <w:rPr>
          <w:rStyle w:val="Emphasis"/>
        </w:rPr>
        <w:t>empathetically</w:t>
      </w:r>
      <w:r w:rsidRPr="00116747">
        <w:rPr>
          <w:rStyle w:val="StyleUnderline"/>
        </w:rPr>
        <w:t xml:space="preserve"> and </w:t>
      </w:r>
      <w:r w:rsidRPr="003C26EF">
        <w:rPr>
          <w:rStyle w:val="Emphasis"/>
        </w:rPr>
        <w:t>authentically</w:t>
      </w:r>
      <w:r w:rsidRPr="00116747">
        <w:rPr>
          <w:rStyle w:val="StyleUnderline"/>
        </w:rPr>
        <w:t xml:space="preserve"> with the struggles of other people</w:t>
      </w:r>
      <w:r w:rsidRPr="00116747">
        <w:rPr>
          <w:sz w:val="16"/>
        </w:rPr>
        <w:t xml:space="preserve"> – prerequisites of coalitional politics. </w:t>
      </w:r>
      <w:r w:rsidRPr="00116747">
        <w:rPr>
          <w:rStyle w:val="StyleUnderline"/>
        </w:rPr>
        <w:t xml:space="preserve">As identities become </w:t>
      </w:r>
      <w:r w:rsidRPr="003C26EF">
        <w:rPr>
          <w:rStyle w:val="Emphasis"/>
        </w:rPr>
        <w:t>more</w:t>
      </w:r>
      <w:r w:rsidRPr="00116747">
        <w:rPr>
          <w:rStyle w:val="StyleUnderline"/>
        </w:rPr>
        <w:t xml:space="preserve"> and </w:t>
      </w:r>
      <w:r w:rsidRPr="003C26EF">
        <w:rPr>
          <w:rStyle w:val="Emphasis"/>
        </w:rPr>
        <w:t>more fine-grained</w:t>
      </w:r>
      <w:r w:rsidRPr="00116747">
        <w:rPr>
          <w:rStyle w:val="StyleUnderline"/>
        </w:rPr>
        <w:t xml:space="preserve"> and </w:t>
      </w:r>
      <w:r w:rsidRPr="003C26EF">
        <w:rPr>
          <w:rStyle w:val="Emphasis"/>
        </w:rPr>
        <w:t>disagreements sharper</w:t>
      </w:r>
      <w:r w:rsidRPr="00116747">
        <w:rPr>
          <w:rStyle w:val="StyleUnderline"/>
        </w:rPr>
        <w:t>, we come to realize that “</w:t>
      </w:r>
      <w:r w:rsidRPr="003C26EF">
        <w:rPr>
          <w:rStyle w:val="Emphasis"/>
        </w:rPr>
        <w:t>coalitional politics</w:t>
      </w:r>
      <w:r w:rsidRPr="00116747">
        <w:rPr>
          <w:rStyle w:val="StyleUnderline"/>
        </w:rPr>
        <w:t>”</w:t>
      </w:r>
      <w:r w:rsidRPr="00116747">
        <w:rPr>
          <w:sz w:val="16"/>
        </w:rPr>
        <w:t xml:space="preserve"> (understood as </w:t>
      </w:r>
      <w:r w:rsidRPr="003C26EF">
        <w:rPr>
          <w:rStyle w:val="Emphasis"/>
        </w:rPr>
        <w:t>struggle across difference</w:t>
      </w:r>
      <w:r w:rsidRPr="00116747">
        <w:rPr>
          <w:sz w:val="16"/>
        </w:rPr>
        <w:t xml:space="preserve">) </w:t>
      </w:r>
      <w:r w:rsidRPr="00116747">
        <w:rPr>
          <w:rStyle w:val="StyleUnderline"/>
        </w:rPr>
        <w:t xml:space="preserve">is, simply, </w:t>
      </w:r>
      <w:r w:rsidRPr="003C26EF">
        <w:rPr>
          <w:rStyle w:val="Emphasis"/>
        </w:rPr>
        <w:t>politics</w:t>
      </w:r>
      <w:r w:rsidRPr="00116747">
        <w:rPr>
          <w:rStyle w:val="StyleUnderline"/>
        </w:rPr>
        <w:t xml:space="preserve">. Thus, the deferential orientation, like that </w:t>
      </w:r>
      <w:r w:rsidRPr="003C26EF">
        <w:rPr>
          <w:rStyle w:val="Emphasis"/>
        </w:rPr>
        <w:t>fragmentation</w:t>
      </w:r>
      <w:r w:rsidRPr="00116747">
        <w:rPr>
          <w:rStyle w:val="StyleUnderline"/>
        </w:rPr>
        <w:t xml:space="preserve"> of political collectivity it enables, is ultimately </w:t>
      </w:r>
      <w:r w:rsidRPr="003C26EF">
        <w:rPr>
          <w:rStyle w:val="Emphasis"/>
        </w:rPr>
        <w:t>anti-political</w:t>
      </w:r>
      <w:r w:rsidRPr="00116747">
        <w:rPr>
          <w:sz w:val="16"/>
        </w:rPr>
        <w:t>.</w:t>
      </w:r>
    </w:p>
    <w:p w14:paraId="64163F46" w14:textId="77777777" w:rsidR="002D2AE9" w:rsidRPr="00116747" w:rsidRDefault="002D2AE9" w:rsidP="002D2AE9">
      <w:pPr>
        <w:rPr>
          <w:sz w:val="16"/>
        </w:rPr>
      </w:pPr>
      <w:r w:rsidRPr="00BF64C1">
        <w:rPr>
          <w:rStyle w:val="StyleUnderline"/>
          <w:highlight w:val="cyan"/>
        </w:rPr>
        <w:t>Deference</w:t>
      </w:r>
      <w:r w:rsidRPr="00116747">
        <w:rPr>
          <w:rStyle w:val="StyleUnderline"/>
        </w:rPr>
        <w:t xml:space="preserve"> rather than interdependence </w:t>
      </w:r>
      <w:r w:rsidRPr="00BF64C1">
        <w:rPr>
          <w:rStyle w:val="StyleUnderline"/>
          <w:highlight w:val="cyan"/>
        </w:rPr>
        <w:t xml:space="preserve">may </w:t>
      </w:r>
      <w:r w:rsidRPr="00BF64C1">
        <w:rPr>
          <w:rStyle w:val="Emphasis"/>
          <w:highlight w:val="cyan"/>
        </w:rPr>
        <w:t>soothe short-term psychological wounds</w:t>
      </w:r>
      <w:r w:rsidRPr="00116747">
        <w:rPr>
          <w:rStyle w:val="StyleUnderline"/>
        </w:rPr>
        <w:t xml:space="preserve">. </w:t>
      </w:r>
      <w:r w:rsidRPr="00BF64C1">
        <w:rPr>
          <w:rStyle w:val="StyleUnderline"/>
          <w:highlight w:val="cyan"/>
        </w:rPr>
        <w:t>But</w:t>
      </w:r>
      <w:r w:rsidRPr="00116747">
        <w:rPr>
          <w:rStyle w:val="StyleUnderline"/>
        </w:rPr>
        <w:t xml:space="preserve"> it does so </w:t>
      </w:r>
      <w:r w:rsidRPr="00BF64C1">
        <w:rPr>
          <w:rStyle w:val="StyleUnderline"/>
          <w:highlight w:val="cyan"/>
        </w:rPr>
        <w:t xml:space="preserve">at a </w:t>
      </w:r>
      <w:r w:rsidRPr="00BF64C1">
        <w:rPr>
          <w:rStyle w:val="Emphasis"/>
          <w:highlight w:val="cyan"/>
        </w:rPr>
        <w:t>steep cost</w:t>
      </w:r>
      <w:r w:rsidRPr="00116747">
        <w:rPr>
          <w:rStyle w:val="StyleUnderline"/>
        </w:rPr>
        <w:t xml:space="preserve">: </w:t>
      </w:r>
      <w:r w:rsidRPr="00BF64C1">
        <w:rPr>
          <w:rStyle w:val="StyleUnderline"/>
          <w:highlight w:val="cyan"/>
        </w:rPr>
        <w:t xml:space="preserve">it can </w:t>
      </w:r>
      <w:r w:rsidRPr="00BF64C1">
        <w:rPr>
          <w:rStyle w:val="Emphasis"/>
          <w:highlight w:val="cyan"/>
        </w:rPr>
        <w:t>undermine</w:t>
      </w:r>
      <w:r w:rsidRPr="00BF64C1">
        <w:rPr>
          <w:rStyle w:val="StyleUnderline"/>
          <w:highlight w:val="cyan"/>
        </w:rPr>
        <w:t xml:space="preserve"> </w:t>
      </w:r>
      <w:r w:rsidRPr="00BF64C1">
        <w:rPr>
          <w:rStyle w:val="StyleUnderline"/>
        </w:rPr>
        <w:t>the</w:t>
      </w:r>
      <w:r w:rsidRPr="00116747">
        <w:rPr>
          <w:rStyle w:val="StyleUnderline"/>
        </w:rPr>
        <w:t xml:space="preserve"> </w:t>
      </w:r>
      <w:r w:rsidRPr="00BF64C1">
        <w:rPr>
          <w:rStyle w:val="StyleUnderline"/>
          <w:highlight w:val="cyan"/>
        </w:rPr>
        <w:t xml:space="preserve">epistemic goals that </w:t>
      </w:r>
      <w:r w:rsidRPr="00BF64C1">
        <w:rPr>
          <w:rStyle w:val="Emphasis"/>
          <w:highlight w:val="cyan"/>
        </w:rPr>
        <w:t>motivate</w:t>
      </w:r>
      <w:r w:rsidRPr="00116747">
        <w:rPr>
          <w:rStyle w:val="StyleUnderline"/>
        </w:rPr>
        <w:t xml:space="preserve"> the project, and it entrenches a politics </w:t>
      </w:r>
      <w:r w:rsidRPr="003C26EF">
        <w:rPr>
          <w:rStyle w:val="Emphasis"/>
        </w:rPr>
        <w:t>unbefitting</w:t>
      </w:r>
      <w:r w:rsidRPr="00116747">
        <w:rPr>
          <w:rStyle w:val="StyleUnderline"/>
        </w:rPr>
        <w:t xml:space="preserve"> of anyone </w:t>
      </w:r>
      <w:r w:rsidRPr="00BF64C1">
        <w:rPr>
          <w:rStyle w:val="StyleUnderline"/>
          <w:highlight w:val="cyan"/>
        </w:rPr>
        <w:t xml:space="preserve">fighting for </w:t>
      </w:r>
      <w:r w:rsidRPr="00BF64C1">
        <w:rPr>
          <w:rStyle w:val="Emphasis"/>
          <w:highlight w:val="cyan"/>
        </w:rPr>
        <w:t>freedom</w:t>
      </w:r>
      <w:r w:rsidRPr="00116747">
        <w:rPr>
          <w:rStyle w:val="StyleUnderline"/>
        </w:rPr>
        <w:t xml:space="preserve"> </w:t>
      </w:r>
      <w:r w:rsidRPr="00BF64C1">
        <w:rPr>
          <w:rStyle w:val="StyleUnderline"/>
          <w:highlight w:val="cyan"/>
        </w:rPr>
        <w:t xml:space="preserve">rather than </w:t>
      </w:r>
      <w:r w:rsidRPr="00BF64C1">
        <w:rPr>
          <w:rStyle w:val="StyleUnderline"/>
        </w:rPr>
        <w:t xml:space="preserve">for </w:t>
      </w:r>
      <w:r w:rsidRPr="00BF64C1">
        <w:rPr>
          <w:rStyle w:val="Emphasis"/>
          <w:highlight w:val="cyan"/>
        </w:rPr>
        <w:t>privilege</w:t>
      </w:r>
      <w:r w:rsidRPr="00116747">
        <w:rPr>
          <w:rStyle w:val="StyleUnderline"/>
        </w:rPr>
        <w:t xml:space="preserve">, for </w:t>
      </w:r>
      <w:r w:rsidRPr="003C26EF">
        <w:rPr>
          <w:rStyle w:val="Emphasis"/>
        </w:rPr>
        <w:t>collective liberation</w:t>
      </w:r>
      <w:r w:rsidRPr="00116747">
        <w:rPr>
          <w:rStyle w:val="StyleUnderline"/>
        </w:rPr>
        <w:t xml:space="preserve"> rather than mere </w:t>
      </w:r>
      <w:r w:rsidRPr="003C26EF">
        <w:rPr>
          <w:rStyle w:val="Emphasis"/>
        </w:rPr>
        <w:t>parochial advantage</w:t>
      </w:r>
      <w:r w:rsidRPr="00116747">
        <w:rPr>
          <w:sz w:val="16"/>
        </w:rPr>
        <w:t>.</w:t>
      </w:r>
    </w:p>
    <w:p w14:paraId="4486412A" w14:textId="77777777" w:rsidR="002D2AE9" w:rsidRPr="004C0B22" w:rsidRDefault="002D2AE9" w:rsidP="002D2AE9">
      <w:pPr>
        <w:rPr>
          <w:sz w:val="16"/>
        </w:rPr>
      </w:pPr>
      <w:r w:rsidRPr="00116747">
        <w:rPr>
          <w:sz w:val="16"/>
        </w:rPr>
        <w:t xml:space="preserve">How would a constructive approach to putting standpoint epistemology into practice differ from a deferential approach? </w:t>
      </w:r>
      <w:r w:rsidRPr="00116747">
        <w:rPr>
          <w:rStyle w:val="StyleUnderline"/>
        </w:rPr>
        <w:t xml:space="preserve">A constructive approach would </w:t>
      </w:r>
      <w:r w:rsidRPr="00E01344">
        <w:rPr>
          <w:rStyle w:val="StyleUnderline"/>
          <w:highlight w:val="cyan"/>
        </w:rPr>
        <w:t>focus on</w:t>
      </w:r>
      <w:r w:rsidRPr="00116747">
        <w:rPr>
          <w:rStyle w:val="StyleUnderline"/>
        </w:rPr>
        <w:t xml:space="preserve"> the pursuit of </w:t>
      </w:r>
      <w:r w:rsidRPr="00E01344">
        <w:rPr>
          <w:rStyle w:val="Emphasis"/>
          <w:highlight w:val="cyan"/>
        </w:rPr>
        <w:t>specific goals</w:t>
      </w:r>
      <w:r w:rsidRPr="00116747">
        <w:rPr>
          <w:rStyle w:val="StyleUnderline"/>
        </w:rPr>
        <w:t xml:space="preserve"> or </w:t>
      </w:r>
      <w:r w:rsidRPr="003C26EF">
        <w:rPr>
          <w:rStyle w:val="Emphasis"/>
        </w:rPr>
        <w:t>end results</w:t>
      </w:r>
      <w:r w:rsidRPr="00116747">
        <w:rPr>
          <w:rStyle w:val="StyleUnderline"/>
        </w:rPr>
        <w:t xml:space="preserve"> </w:t>
      </w:r>
      <w:r w:rsidRPr="00E01344">
        <w:rPr>
          <w:rStyle w:val="StyleUnderline"/>
          <w:highlight w:val="cyan"/>
        </w:rPr>
        <w:t>rather than avoiding “</w:t>
      </w:r>
      <w:r w:rsidRPr="00E01344">
        <w:rPr>
          <w:rStyle w:val="Emphasis"/>
          <w:highlight w:val="cyan"/>
        </w:rPr>
        <w:t>complicity</w:t>
      </w:r>
      <w:r w:rsidRPr="00116747">
        <w:rPr>
          <w:rStyle w:val="StyleUnderline"/>
        </w:rPr>
        <w:t xml:space="preserve">” in injustice </w:t>
      </w:r>
      <w:r w:rsidRPr="00E01344">
        <w:rPr>
          <w:rStyle w:val="StyleUnderline"/>
          <w:highlight w:val="cyan"/>
        </w:rPr>
        <w:t xml:space="preserve">or adhering to </w:t>
      </w:r>
      <w:r w:rsidRPr="00E01344">
        <w:rPr>
          <w:rStyle w:val="Emphasis"/>
          <w:highlight w:val="cyan"/>
        </w:rPr>
        <w:t>moral principles</w:t>
      </w:r>
      <w:r w:rsidRPr="00116747">
        <w:rPr>
          <w:rStyle w:val="StyleUnderline"/>
        </w:rPr>
        <w:t xml:space="preserve">. It would be concerned </w:t>
      </w:r>
      <w:r w:rsidRPr="003C26EF">
        <w:rPr>
          <w:rStyle w:val="Emphasis"/>
        </w:rPr>
        <w:t>primarily with building institutions</w:t>
      </w:r>
      <w:r w:rsidRPr="00116747">
        <w:rPr>
          <w:rStyle w:val="StyleUnderline"/>
        </w:rPr>
        <w:t xml:space="preserve"> and cultivating practices of </w:t>
      </w:r>
      <w:r w:rsidRPr="003C26EF">
        <w:rPr>
          <w:rStyle w:val="Emphasis"/>
        </w:rPr>
        <w:t>information-gathering</w:t>
      </w:r>
      <w:r w:rsidRPr="00116747">
        <w:rPr>
          <w:rStyle w:val="StyleUnderline"/>
        </w:rPr>
        <w:t xml:space="preserve"> rather than </w:t>
      </w:r>
      <w:r w:rsidRPr="003C26EF">
        <w:rPr>
          <w:rStyle w:val="Emphasis"/>
        </w:rPr>
        <w:t>helping</w:t>
      </w:r>
      <w:r w:rsidRPr="00116747">
        <w:rPr>
          <w:sz w:val="16"/>
        </w:rPr>
        <w:t xml:space="preserve">. It would focus on accountability rather than conformity. </w:t>
      </w:r>
      <w:r w:rsidRPr="00116747">
        <w:rPr>
          <w:rStyle w:val="StyleUnderline"/>
        </w:rPr>
        <w:t xml:space="preserve">It would calibrate itself </w:t>
      </w:r>
      <w:r w:rsidRPr="003C26EF">
        <w:rPr>
          <w:rStyle w:val="Emphasis"/>
        </w:rPr>
        <w:t>directly</w:t>
      </w:r>
      <w:r w:rsidRPr="00116747">
        <w:rPr>
          <w:rStyle w:val="StyleUnderline"/>
        </w:rPr>
        <w:t xml:space="preserve"> to the task of </w:t>
      </w:r>
      <w:r w:rsidRPr="003C26EF">
        <w:rPr>
          <w:rStyle w:val="Emphasis"/>
        </w:rPr>
        <w:t>redistributing social resources</w:t>
      </w:r>
      <w:r w:rsidRPr="00116747">
        <w:rPr>
          <w:rStyle w:val="StyleUnderline"/>
        </w:rPr>
        <w:t xml:space="preserve"> and </w:t>
      </w:r>
      <w:r w:rsidRPr="003C26EF">
        <w:rPr>
          <w:rStyle w:val="Emphasis"/>
        </w:rPr>
        <w:t>power</w:t>
      </w:r>
      <w:r w:rsidRPr="00116747">
        <w:rPr>
          <w:rStyle w:val="StyleUnderline"/>
        </w:rPr>
        <w:t xml:space="preserve"> rather than to </w:t>
      </w:r>
      <w:r w:rsidRPr="003C26EF">
        <w:rPr>
          <w:rStyle w:val="Emphasis"/>
        </w:rPr>
        <w:t>intermediary goals</w:t>
      </w:r>
      <w:r w:rsidRPr="00116747">
        <w:rPr>
          <w:rStyle w:val="StyleUnderline"/>
        </w:rPr>
        <w:t xml:space="preserve"> cashed out </w:t>
      </w:r>
      <w:r w:rsidRPr="00E01344">
        <w:rPr>
          <w:rStyle w:val="StyleUnderline"/>
          <w:highlight w:val="cyan"/>
        </w:rPr>
        <w:t xml:space="preserve">in terms of </w:t>
      </w:r>
      <w:r w:rsidRPr="00E01344">
        <w:rPr>
          <w:rStyle w:val="Emphasis"/>
          <w:highlight w:val="cyan"/>
        </w:rPr>
        <w:t>pedestals</w:t>
      </w:r>
      <w:r w:rsidRPr="00E01344">
        <w:rPr>
          <w:rStyle w:val="StyleUnderline"/>
          <w:highlight w:val="cyan"/>
        </w:rPr>
        <w:t xml:space="preserve"> or </w:t>
      </w:r>
      <w:r w:rsidRPr="00E01344">
        <w:rPr>
          <w:rStyle w:val="Emphasis"/>
          <w:highlight w:val="cyan"/>
        </w:rPr>
        <w:t>symbolism</w:t>
      </w:r>
      <w:r w:rsidRPr="00116747">
        <w:rPr>
          <w:sz w:val="16"/>
        </w:rPr>
        <w:t>. It would focus on building and rebuilding rooms, not regulating traffic within and between them – it would be a world-making project: aimed at building and rebuilding actual structures of social connection and movement, rather than mere critique of the ones we already have.</w:t>
      </w:r>
    </w:p>
    <w:p w14:paraId="6D7EAED6" w14:textId="77777777" w:rsidR="002D2AE9" w:rsidRPr="00097B28" w:rsidRDefault="002D2AE9" w:rsidP="002D2AE9"/>
    <w:p w14:paraId="6CE12765" w14:textId="77777777" w:rsidR="002D2AE9" w:rsidRPr="00B96D9D" w:rsidRDefault="002D2AE9" w:rsidP="002D2AE9">
      <w:pPr>
        <w:pStyle w:val="Heading4"/>
      </w:pPr>
      <w:r w:rsidRPr="00B96D9D">
        <w:t>Ethical responsibility to stop extinction—human beings are ends in themselves—extinction outweighs ontology</w:t>
      </w:r>
    </w:p>
    <w:p w14:paraId="14B13C83" w14:textId="77777777" w:rsidR="002D2AE9" w:rsidRPr="00B96D9D" w:rsidRDefault="002D2AE9" w:rsidP="002D2AE9">
      <w:proofErr w:type="spellStart"/>
      <w:r w:rsidRPr="00B96D9D">
        <w:rPr>
          <w:rStyle w:val="Style13ptBold"/>
        </w:rPr>
        <w:t>Michelis</w:t>
      </w:r>
      <w:proofErr w:type="spellEnd"/>
      <w:r w:rsidRPr="00B96D9D">
        <w:rPr>
          <w:rStyle w:val="Style13ptBold"/>
        </w:rPr>
        <w:t>, 17</w:t>
      </w:r>
      <w:r w:rsidRPr="00B96D9D">
        <w:t xml:space="preserve">—University of Turin (Angela, “The roots of human responsibility,” Rev. </w:t>
      </w:r>
      <w:proofErr w:type="spellStart"/>
      <w:r w:rsidRPr="00B96D9D">
        <w:t>Filos</w:t>
      </w:r>
      <w:proofErr w:type="spellEnd"/>
      <w:r w:rsidRPr="00B96D9D">
        <w:t xml:space="preserve">., Aurora, Curitiba, v. 29, n. 46, p. 307-333, </w:t>
      </w:r>
      <w:proofErr w:type="spellStart"/>
      <w:proofErr w:type="gramStart"/>
      <w:r w:rsidRPr="00B96D9D">
        <w:t>jan.</w:t>
      </w:r>
      <w:proofErr w:type="spellEnd"/>
      <w:r w:rsidRPr="00B96D9D">
        <w:t>/</w:t>
      </w:r>
      <w:proofErr w:type="gramEnd"/>
      <w:r w:rsidRPr="00B96D9D">
        <w:t xml:space="preserve">abr. 2017, </w:t>
      </w:r>
      <w:proofErr w:type="spellStart"/>
      <w:r w:rsidRPr="00B96D9D">
        <w:t>dml</w:t>
      </w:r>
      <w:proofErr w:type="spellEnd"/>
      <w:r w:rsidRPr="00B96D9D">
        <w:t>)</w:t>
      </w:r>
    </w:p>
    <w:p w14:paraId="6E6B39F0" w14:textId="77777777" w:rsidR="002D2AE9" w:rsidRPr="00B96D9D" w:rsidRDefault="002D2AE9" w:rsidP="002D2AE9"/>
    <w:p w14:paraId="229AAFEA" w14:textId="77777777" w:rsidR="002D2AE9" w:rsidRPr="00B96D9D" w:rsidRDefault="002D2AE9" w:rsidP="002D2AE9">
      <w:pPr>
        <w:rPr>
          <w:rStyle w:val="StyleUnderline"/>
        </w:rPr>
      </w:pPr>
      <w:r w:rsidRPr="00B96D9D">
        <w:rPr>
          <w:sz w:val="16"/>
        </w:rPr>
        <w:t xml:space="preserve">The common elements making both phenomena paradigmatic and original are retraceable, according to Jonas, through the concepts of “totality”, “continuity” and “future” in relation to the existence and happiness of human beings. </w:t>
      </w:r>
      <w:r w:rsidRPr="007A4F90">
        <w:rPr>
          <w:rStyle w:val="StyleUnderline"/>
          <w:highlight w:val="cyan"/>
        </w:rPr>
        <w:t>Human beings</w:t>
      </w:r>
      <w:r w:rsidRPr="00B96D9D">
        <w:rPr>
          <w:rStyle w:val="StyleUnderline"/>
        </w:rPr>
        <w:t xml:space="preserve">, like </w:t>
      </w:r>
      <w:r w:rsidRPr="00B96D9D">
        <w:rPr>
          <w:rStyle w:val="Emphasis"/>
        </w:rPr>
        <w:t>all other living beings</w:t>
      </w:r>
      <w:r w:rsidRPr="00B96D9D">
        <w:rPr>
          <w:rStyle w:val="StyleUnderline"/>
        </w:rPr>
        <w:t xml:space="preserve">, </w:t>
      </w:r>
      <w:r w:rsidRPr="007A4F90">
        <w:rPr>
          <w:rStyle w:val="StyleUnderline"/>
          <w:highlight w:val="cyan"/>
        </w:rPr>
        <w:t xml:space="preserve">are </w:t>
      </w:r>
      <w:r w:rsidRPr="007A4F90">
        <w:rPr>
          <w:rStyle w:val="Emphasis"/>
          <w:highlight w:val="cyan"/>
        </w:rPr>
        <w:t>ends in themselves</w:t>
      </w:r>
      <w:r w:rsidRPr="00B96D9D">
        <w:rPr>
          <w:sz w:val="16"/>
        </w:rPr>
        <w:t xml:space="preserve">; however, </w:t>
      </w:r>
      <w:r w:rsidRPr="00B96D9D">
        <w:rPr>
          <w:rStyle w:val="Emphasis"/>
        </w:rPr>
        <w:t>only human beings</w:t>
      </w:r>
      <w:r w:rsidRPr="00B96D9D">
        <w:rPr>
          <w:rStyle w:val="StyleUnderline"/>
        </w:rPr>
        <w:t xml:space="preserve"> </w:t>
      </w:r>
      <w:proofErr w:type="gramStart"/>
      <w:r w:rsidRPr="00B96D9D">
        <w:rPr>
          <w:rStyle w:val="StyleUnderline"/>
        </w:rPr>
        <w:t>are able to</w:t>
      </w:r>
      <w:proofErr w:type="gramEnd"/>
      <w:r w:rsidRPr="00B96D9D">
        <w:rPr>
          <w:rStyle w:val="StyleUnderline"/>
        </w:rPr>
        <w:t xml:space="preserve"> </w:t>
      </w:r>
      <w:r w:rsidRPr="00B96D9D">
        <w:rPr>
          <w:rStyle w:val="Emphasis"/>
        </w:rPr>
        <w:t>carry out strategies</w:t>
      </w:r>
      <w:r w:rsidRPr="00B96D9D">
        <w:rPr>
          <w:rStyle w:val="StyleUnderline"/>
        </w:rPr>
        <w:t xml:space="preserve"> which </w:t>
      </w:r>
      <w:r w:rsidRPr="00B96D9D">
        <w:rPr>
          <w:rStyle w:val="Emphasis"/>
        </w:rPr>
        <w:t>safeguard their being ends in themselves</w:t>
      </w:r>
      <w:r w:rsidRPr="00B96D9D">
        <w:rPr>
          <w:sz w:val="16"/>
        </w:rPr>
        <w:t xml:space="preserve">. Therefore, </w:t>
      </w:r>
      <w:r w:rsidRPr="007A4F90">
        <w:rPr>
          <w:rStyle w:val="StyleUnderline"/>
          <w:highlight w:val="cyan"/>
        </w:rPr>
        <w:t xml:space="preserve">their </w:t>
      </w:r>
      <w:r w:rsidRPr="007A4F90">
        <w:rPr>
          <w:rStyle w:val="Emphasis"/>
          <w:highlight w:val="cyan"/>
        </w:rPr>
        <w:t>very capacity for action</w:t>
      </w:r>
      <w:r w:rsidRPr="007A4F90">
        <w:rPr>
          <w:rStyle w:val="StyleUnderline"/>
          <w:highlight w:val="cyan"/>
        </w:rPr>
        <w:t xml:space="preserve"> implies an </w:t>
      </w:r>
      <w:r w:rsidRPr="007A4F90">
        <w:rPr>
          <w:rStyle w:val="Emphasis"/>
          <w:highlight w:val="cyan"/>
        </w:rPr>
        <w:t>objective obligation</w:t>
      </w:r>
      <w:r w:rsidRPr="007A4F90">
        <w:rPr>
          <w:rStyle w:val="StyleUnderline"/>
          <w:highlight w:val="cyan"/>
        </w:rPr>
        <w:t xml:space="preserve"> in the form of </w:t>
      </w:r>
      <w:r w:rsidRPr="007A4F90">
        <w:rPr>
          <w:rStyle w:val="Emphasis"/>
          <w:highlight w:val="cyan"/>
        </w:rPr>
        <w:t>external responsibility</w:t>
      </w:r>
      <w:r w:rsidRPr="00B96D9D">
        <w:rPr>
          <w:sz w:val="16"/>
        </w:rPr>
        <w:t xml:space="preserve">. For these reasons they can be defined as moral beings; that is, as capable of carrying out morally responsible or morally irresponsible behaviours33. Jonas reaffirms in any case that the archetype of every responsibility is that of human beings for human beings, in which the subject-object connection in </w:t>
      </w:r>
      <w:r w:rsidRPr="00B96D9D">
        <w:rPr>
          <w:rStyle w:val="StyleUnderline"/>
        </w:rPr>
        <w:t xml:space="preserve">the relationship of responsibility is </w:t>
      </w:r>
      <w:r w:rsidRPr="00B96D9D">
        <w:rPr>
          <w:rStyle w:val="Emphasis"/>
        </w:rPr>
        <w:t>irrefutable</w:t>
      </w:r>
      <w:r w:rsidRPr="00B96D9D">
        <w:rPr>
          <w:rStyle w:val="StyleUnderline"/>
        </w:rPr>
        <w:t xml:space="preserve">, and through this the responsibility for </w:t>
      </w:r>
      <w:r w:rsidRPr="00B96D9D">
        <w:rPr>
          <w:rStyle w:val="Emphasis"/>
        </w:rPr>
        <w:t>every living thing</w:t>
      </w:r>
      <w:r w:rsidRPr="00B96D9D">
        <w:rPr>
          <w:rStyle w:val="StyleUnderline"/>
        </w:rPr>
        <w:t xml:space="preserve"> becomes clear. </w:t>
      </w:r>
    </w:p>
    <w:p w14:paraId="235B6413" w14:textId="77777777" w:rsidR="002D2AE9" w:rsidRPr="00B96D9D" w:rsidRDefault="002D2AE9" w:rsidP="002D2AE9">
      <w:pPr>
        <w:rPr>
          <w:sz w:val="10"/>
          <w:szCs w:val="10"/>
        </w:rPr>
      </w:pPr>
      <w:r w:rsidRPr="00B96D9D">
        <w:rPr>
          <w:sz w:val="10"/>
          <w:szCs w:val="10"/>
        </w:rPr>
        <w:t xml:space="preserve">The totality of responsibility may be characterized by the paradigmatic examples of parents and of the statesman, which combine as the opposite poles of the greatest particularity and the greatest generality. In particular, </w:t>
      </w:r>
      <w:r w:rsidRPr="00B96D9D">
        <w:rPr>
          <w:rStyle w:val="StyleUnderline"/>
          <w:sz w:val="10"/>
          <w:szCs w:val="10"/>
          <w:u w:val="none"/>
        </w:rPr>
        <w:t>the educational sphere demonstrates</w:t>
      </w:r>
      <w:r w:rsidRPr="00B96D9D">
        <w:rPr>
          <w:sz w:val="10"/>
          <w:szCs w:val="10"/>
        </w:rPr>
        <w:t xml:space="preserve"> how </w:t>
      </w:r>
      <w:r w:rsidRPr="00B96D9D">
        <w:rPr>
          <w:rStyle w:val="StyleUnderline"/>
          <w:sz w:val="10"/>
          <w:szCs w:val="10"/>
          <w:u w:val="none"/>
        </w:rPr>
        <w:t>the responsibility</w:t>
      </w:r>
      <w:r w:rsidRPr="00B96D9D">
        <w:rPr>
          <w:sz w:val="10"/>
          <w:szCs w:val="10"/>
        </w:rPr>
        <w:t xml:space="preserve"> of parents and </w:t>
      </w:r>
      <w:r w:rsidRPr="00B96D9D">
        <w:rPr>
          <w:rStyle w:val="StyleUnderline"/>
          <w:sz w:val="10"/>
          <w:szCs w:val="10"/>
          <w:u w:val="none"/>
        </w:rPr>
        <w:t>of the State</w:t>
      </w:r>
      <w:r w:rsidRPr="00B96D9D">
        <w:rPr>
          <w:sz w:val="10"/>
          <w:szCs w:val="10"/>
        </w:rPr>
        <w:t xml:space="preserve"> are related, and how the private and public spheres </w:t>
      </w:r>
      <w:r w:rsidRPr="00B96D9D">
        <w:rPr>
          <w:rStyle w:val="StyleUnderline"/>
          <w:sz w:val="10"/>
          <w:szCs w:val="10"/>
          <w:u w:val="none"/>
        </w:rPr>
        <w:t>integrate reciprocally, encompassing all aspects of the life of human beings</w:t>
      </w:r>
      <w:r w:rsidRPr="00B96D9D">
        <w:rPr>
          <w:sz w:val="10"/>
          <w:szCs w:val="10"/>
        </w:rPr>
        <w:t xml:space="preserve">. As Jonas describes, </w:t>
      </w:r>
    </w:p>
    <w:p w14:paraId="041AEBFF" w14:textId="77777777" w:rsidR="002D2AE9" w:rsidRPr="00B96D9D" w:rsidRDefault="002D2AE9" w:rsidP="002D2AE9">
      <w:pPr>
        <w:rPr>
          <w:sz w:val="10"/>
          <w:szCs w:val="10"/>
        </w:rPr>
      </w:pPr>
      <w:r w:rsidRPr="00B96D9D">
        <w:rPr>
          <w:sz w:val="10"/>
          <w:szCs w:val="10"/>
        </w:rPr>
        <w:t xml:space="preserve">the education of the child includes socialization, beginning with speech and progressing with the transmission of the entire code of societal convictions and norms, through whose appropriation the individual becomes a member of the wider community. The private opens itself essentially to the public and includes it in its own completeness as belonging to the being of the person. In other words, the ‘citizen’ is an immanent aim of education, thus a part of parental responsibility, and this not only by force of the state’s enjoining it. From the other side, just as the parents educate their children ‘for the state’ (if for much more as well), so does the state assume responsibility for the education of the young. The earliest phase is left in most societies to the home, but everything after that comes under the supervision, regulation, and aid of the state – so that one can speak of a public ‘educational policy’.34 </w:t>
      </w:r>
    </w:p>
    <w:p w14:paraId="17DC46DE" w14:textId="77777777" w:rsidR="002D2AE9" w:rsidRPr="00B96D9D" w:rsidRDefault="002D2AE9" w:rsidP="002D2AE9">
      <w:pPr>
        <w:rPr>
          <w:sz w:val="10"/>
          <w:szCs w:val="10"/>
        </w:rPr>
      </w:pPr>
      <w:r w:rsidRPr="00B96D9D">
        <w:rPr>
          <w:sz w:val="10"/>
          <w:szCs w:val="10"/>
        </w:rPr>
        <w:t xml:space="preserve">The continuity of responsibility depends on its own very nature since, for example, neither the care of parents nor the care of the government can cease, as they must respond to the </w:t>
      </w:r>
      <w:proofErr w:type="gramStart"/>
      <w:r w:rsidRPr="00B96D9D">
        <w:rPr>
          <w:sz w:val="10"/>
          <w:szCs w:val="10"/>
        </w:rPr>
        <w:t>ever new</w:t>
      </w:r>
      <w:proofErr w:type="gramEnd"/>
      <w:r w:rsidRPr="00B96D9D">
        <w:rPr>
          <w:sz w:val="10"/>
          <w:szCs w:val="10"/>
        </w:rPr>
        <w:t xml:space="preserve"> needs of life, which is rooted in the past and moves towards the future. Of course, political responsibility is greater in both temporal directions in relation to the greater duration of the historical community with respect to individual existence. </w:t>
      </w:r>
    </w:p>
    <w:p w14:paraId="78977315" w14:textId="77777777" w:rsidR="002D2AE9" w:rsidRPr="00B96D9D" w:rsidRDefault="002D2AE9" w:rsidP="002D2AE9">
      <w:pPr>
        <w:rPr>
          <w:sz w:val="16"/>
        </w:rPr>
      </w:pPr>
      <w:r w:rsidRPr="007A4F90">
        <w:rPr>
          <w:rStyle w:val="StyleUnderline"/>
          <w:highlight w:val="cyan"/>
        </w:rPr>
        <w:t>Responsibility is</w:t>
      </w:r>
      <w:r w:rsidRPr="00B96D9D">
        <w:rPr>
          <w:rStyle w:val="StyleUnderline"/>
        </w:rPr>
        <w:t xml:space="preserve"> projected </w:t>
      </w:r>
      <w:r w:rsidRPr="007A4F90">
        <w:rPr>
          <w:rStyle w:val="Emphasis"/>
          <w:highlight w:val="cyan"/>
        </w:rPr>
        <w:t>beyond the present</w:t>
      </w:r>
      <w:r w:rsidRPr="00B96D9D">
        <w:rPr>
          <w:rStyle w:val="StyleUnderline"/>
        </w:rPr>
        <w:t xml:space="preserve"> and today’s care </w:t>
      </w:r>
      <w:r w:rsidRPr="007A4F90">
        <w:rPr>
          <w:rStyle w:val="StyleUnderline"/>
          <w:highlight w:val="cyan"/>
        </w:rPr>
        <w:t xml:space="preserve">into the </w:t>
      </w:r>
      <w:r w:rsidRPr="007A4F90">
        <w:rPr>
          <w:rStyle w:val="Emphasis"/>
          <w:highlight w:val="cyan"/>
        </w:rPr>
        <w:t>future</w:t>
      </w:r>
      <w:r w:rsidRPr="00B96D9D">
        <w:rPr>
          <w:rStyle w:val="StyleUnderline"/>
        </w:rPr>
        <w:t xml:space="preserve">, </w:t>
      </w:r>
      <w:r w:rsidRPr="00B96D9D">
        <w:rPr>
          <w:rStyle w:val="Emphasis"/>
        </w:rPr>
        <w:t>despite life’s unpredictability</w:t>
      </w:r>
      <w:r w:rsidRPr="00B96D9D">
        <w:rPr>
          <w:sz w:val="16"/>
        </w:rPr>
        <w:t xml:space="preserve">; therefore, </w:t>
      </w:r>
      <w:r w:rsidRPr="00B96D9D">
        <w:rPr>
          <w:rStyle w:val="StyleUnderline"/>
        </w:rPr>
        <w:t xml:space="preserve">responsibility must have the function of </w:t>
      </w:r>
      <w:r w:rsidRPr="00B96D9D">
        <w:rPr>
          <w:rStyle w:val="Emphasis"/>
        </w:rPr>
        <w:t>making possible more than determining the present</w:t>
      </w:r>
      <w:r w:rsidRPr="00B96D9D">
        <w:rPr>
          <w:sz w:val="16"/>
        </w:rPr>
        <w:t xml:space="preserve">. Jonas writes: </w:t>
      </w:r>
    </w:p>
    <w:p w14:paraId="6526F4EC" w14:textId="77777777" w:rsidR="002D2AE9" w:rsidRPr="00B96D9D" w:rsidRDefault="002D2AE9" w:rsidP="002D2AE9">
      <w:pPr>
        <w:rPr>
          <w:sz w:val="16"/>
        </w:rPr>
      </w:pPr>
      <w:r w:rsidRPr="00B96D9D">
        <w:rPr>
          <w:sz w:val="16"/>
        </w:rPr>
        <w:t xml:space="preserve">The object’s self-owned futurity is the truest futural aspect of the responsibility, which thus makes itself the guardian of the very source of that irksome unpredictability in the fruits of its labors. Its highest fulfillment, which it must be able to dare, is its abdication before the right of the never anticipated, which emerges as the outcome of its care […] In the light of such self-transcending width, it becomes apparent that responsibility as such is nothing else but the moral complement to the ontological constitution of our temporality35. </w:t>
      </w:r>
    </w:p>
    <w:p w14:paraId="228EEB29" w14:textId="77777777" w:rsidR="002D2AE9" w:rsidRPr="00B96D9D" w:rsidRDefault="002D2AE9" w:rsidP="002D2AE9">
      <w:pPr>
        <w:rPr>
          <w:sz w:val="16"/>
        </w:rPr>
      </w:pPr>
      <w:r w:rsidRPr="00B96D9D">
        <w:rPr>
          <w:sz w:val="16"/>
        </w:rPr>
        <w:t xml:space="preserve">Thus, </w:t>
      </w:r>
      <w:r w:rsidRPr="00B96D9D">
        <w:rPr>
          <w:rStyle w:val="StyleUnderline"/>
        </w:rPr>
        <w:t>every total responsibility</w:t>
      </w:r>
      <w:r w:rsidRPr="00B96D9D">
        <w:rPr>
          <w:sz w:val="16"/>
        </w:rPr>
        <w:t xml:space="preserve">, such as that of a parent or that of statesman or stateswoman – </w:t>
      </w:r>
      <w:r w:rsidRPr="00B96D9D">
        <w:rPr>
          <w:rStyle w:val="Emphasis"/>
        </w:rPr>
        <w:t>beyond</w:t>
      </w:r>
      <w:r w:rsidRPr="00B96D9D">
        <w:rPr>
          <w:rStyle w:val="StyleUnderline"/>
        </w:rPr>
        <w:t xml:space="preserve"> its </w:t>
      </w:r>
      <w:r w:rsidRPr="00B96D9D">
        <w:rPr>
          <w:rStyle w:val="Emphasis"/>
        </w:rPr>
        <w:t>specific</w:t>
      </w:r>
      <w:r w:rsidRPr="00B96D9D">
        <w:rPr>
          <w:rStyle w:val="StyleUnderline"/>
        </w:rPr>
        <w:t xml:space="preserve"> and </w:t>
      </w:r>
      <w:r w:rsidRPr="00B96D9D">
        <w:rPr>
          <w:rStyle w:val="Emphasis"/>
        </w:rPr>
        <w:t>important duties</w:t>
      </w:r>
      <w:r w:rsidRPr="00B96D9D">
        <w:rPr>
          <w:sz w:val="16"/>
        </w:rPr>
        <w:t xml:space="preserve"> – </w:t>
      </w:r>
      <w:r w:rsidRPr="00B96D9D">
        <w:rPr>
          <w:rStyle w:val="StyleUnderline"/>
        </w:rPr>
        <w:t xml:space="preserve">is always also the </w:t>
      </w:r>
      <w:r w:rsidRPr="00B96D9D">
        <w:rPr>
          <w:rStyle w:val="Emphasis"/>
        </w:rPr>
        <w:t>preservation of the future possibility</w:t>
      </w:r>
      <w:r w:rsidRPr="00B96D9D">
        <w:rPr>
          <w:rStyle w:val="StyleUnderline"/>
        </w:rPr>
        <w:t xml:space="preserve"> of </w:t>
      </w:r>
      <w:r w:rsidRPr="00B96D9D">
        <w:rPr>
          <w:rStyle w:val="Emphasis"/>
        </w:rPr>
        <w:t>responsible actions</w:t>
      </w:r>
      <w:r w:rsidRPr="00B96D9D">
        <w:rPr>
          <w:rStyle w:val="StyleUnderline"/>
        </w:rPr>
        <w:t xml:space="preserve"> and of </w:t>
      </w:r>
      <w:r w:rsidRPr="00B96D9D">
        <w:rPr>
          <w:rStyle w:val="Emphasis"/>
        </w:rPr>
        <w:t>politics itself</w:t>
      </w:r>
      <w:r w:rsidRPr="00B96D9D">
        <w:rPr>
          <w:sz w:val="16"/>
        </w:rPr>
        <w:t xml:space="preserve">. </w:t>
      </w:r>
    </w:p>
    <w:p w14:paraId="5FE04D2C" w14:textId="77777777" w:rsidR="002D2AE9" w:rsidRPr="00B96D9D" w:rsidRDefault="002D2AE9" w:rsidP="002D2AE9">
      <w:pPr>
        <w:rPr>
          <w:sz w:val="16"/>
        </w:rPr>
      </w:pPr>
      <w:r w:rsidRPr="00B96D9D">
        <w:rPr>
          <w:sz w:val="16"/>
        </w:rPr>
        <w:t xml:space="preserve">Jonas affirms that by means of the difficult journey through the various regions of responsibility, he also found the answer to the question that at the beginning seemed to represent “the critical point of moral theory”: how to transform the will into the “ought”. </w:t>
      </w:r>
    </w:p>
    <w:p w14:paraId="3AFD838D" w14:textId="77777777" w:rsidR="002D2AE9" w:rsidRPr="00B96D9D" w:rsidRDefault="002D2AE9" w:rsidP="002D2AE9">
      <w:pPr>
        <w:rPr>
          <w:sz w:val="16"/>
        </w:rPr>
      </w:pPr>
      <w:r w:rsidRPr="00B96D9D">
        <w:rPr>
          <w:sz w:val="16"/>
        </w:rPr>
        <w:t xml:space="preserve">The transition is mediated by the phenomenon of power in its uniquely human sense, in which causal force joins with knowledge and freedom. [...] Only in man is power emancipated from the whole through knowledge and arbitrary will and only in man can it become fatal to him and to itself, his capacity is his fate, and it increasingly becomes the general fate. In him, therefore, and in him alone, there arises out of the willing itself the ‘ought’ as the self-control of his consciously exercised power36. </w:t>
      </w:r>
    </w:p>
    <w:p w14:paraId="2AAC87A6" w14:textId="77777777" w:rsidR="002D2AE9" w:rsidRPr="00B96D9D" w:rsidRDefault="002D2AE9" w:rsidP="002D2AE9">
      <w:pPr>
        <w:rPr>
          <w:sz w:val="16"/>
        </w:rPr>
      </w:pPr>
      <w:r w:rsidRPr="007A4F90">
        <w:rPr>
          <w:rStyle w:val="StyleUnderline"/>
          <w:highlight w:val="cyan"/>
        </w:rPr>
        <w:t>Human beings</w:t>
      </w:r>
      <w:r w:rsidRPr="00B96D9D">
        <w:rPr>
          <w:rStyle w:val="StyleUnderline"/>
        </w:rPr>
        <w:t xml:space="preserve">, as an epiphenomenon of nature capable of </w:t>
      </w:r>
      <w:r w:rsidRPr="00B96D9D">
        <w:rPr>
          <w:rStyle w:val="Emphasis"/>
        </w:rPr>
        <w:t>determining for itself</w:t>
      </w:r>
      <w:r w:rsidRPr="00B96D9D">
        <w:rPr>
          <w:rStyle w:val="StyleUnderline"/>
        </w:rPr>
        <w:t xml:space="preserve"> the </w:t>
      </w:r>
      <w:r w:rsidRPr="00B96D9D">
        <w:rPr>
          <w:rStyle w:val="Emphasis"/>
        </w:rPr>
        <w:t>aims of actions</w:t>
      </w:r>
      <w:r w:rsidRPr="00B96D9D">
        <w:rPr>
          <w:rStyle w:val="StyleUnderline"/>
        </w:rPr>
        <w:t xml:space="preserve"> and to </w:t>
      </w:r>
      <w:r w:rsidRPr="00B96D9D">
        <w:rPr>
          <w:rStyle w:val="Emphasis"/>
        </w:rPr>
        <w:t>carry them out autonomously</w:t>
      </w:r>
      <w:r w:rsidRPr="007A4F90">
        <w:rPr>
          <w:rStyle w:val="StyleUnderline"/>
          <w:highlight w:val="cyan"/>
        </w:rPr>
        <w:t>, have reached</w:t>
      </w:r>
      <w:r w:rsidRPr="00B96D9D">
        <w:rPr>
          <w:sz w:val="16"/>
        </w:rPr>
        <w:t xml:space="preserve"> even within nature </w:t>
      </w:r>
      <w:r w:rsidRPr="007A4F90">
        <w:rPr>
          <w:rStyle w:val="StyleUnderline"/>
          <w:highlight w:val="cyan"/>
        </w:rPr>
        <w:t xml:space="preserve">the point at which </w:t>
      </w:r>
      <w:r w:rsidRPr="007A4F90">
        <w:rPr>
          <w:rStyle w:val="Emphasis"/>
          <w:highlight w:val="cyan"/>
        </w:rPr>
        <w:t>their own self-destruction is possible</w:t>
      </w:r>
      <w:r w:rsidRPr="007A4F90">
        <w:rPr>
          <w:sz w:val="16"/>
          <w:highlight w:val="cyan"/>
        </w:rPr>
        <w:t xml:space="preserve">. </w:t>
      </w:r>
      <w:r w:rsidRPr="007A4F90">
        <w:rPr>
          <w:rStyle w:val="StyleUnderline"/>
          <w:highlight w:val="cyan"/>
        </w:rPr>
        <w:t xml:space="preserve">This </w:t>
      </w:r>
      <w:r w:rsidRPr="007A4F90">
        <w:rPr>
          <w:rStyle w:val="Emphasis"/>
          <w:highlight w:val="cyan"/>
        </w:rPr>
        <w:t>imposes upon them</w:t>
      </w:r>
      <w:r w:rsidRPr="007A4F90">
        <w:rPr>
          <w:rStyle w:val="StyleUnderline"/>
          <w:highlight w:val="cyan"/>
        </w:rPr>
        <w:t xml:space="preserve"> the duty to </w:t>
      </w:r>
      <w:r w:rsidRPr="007A4F90">
        <w:rPr>
          <w:rStyle w:val="Emphasis"/>
          <w:highlight w:val="cyan"/>
        </w:rPr>
        <w:t>pay special attention</w:t>
      </w:r>
      <w:r w:rsidRPr="007A4F90">
        <w:rPr>
          <w:rStyle w:val="StyleUnderline"/>
          <w:highlight w:val="cyan"/>
        </w:rPr>
        <w:t xml:space="preserve"> to </w:t>
      </w:r>
      <w:r w:rsidRPr="007A4F90">
        <w:rPr>
          <w:rStyle w:val="Emphasis"/>
          <w:highlight w:val="cyan"/>
        </w:rPr>
        <w:t>not destroying</w:t>
      </w:r>
      <w:r w:rsidRPr="007A4F90">
        <w:rPr>
          <w:sz w:val="16"/>
          <w:highlight w:val="cyan"/>
        </w:rPr>
        <w:t>,</w:t>
      </w:r>
      <w:r w:rsidRPr="00B96D9D">
        <w:rPr>
          <w:sz w:val="16"/>
        </w:rPr>
        <w:t xml:space="preserve"> through irresponsible use, </w:t>
      </w:r>
      <w:r w:rsidRPr="007A4F90">
        <w:rPr>
          <w:rStyle w:val="Emphasis"/>
          <w:highlight w:val="cyan"/>
        </w:rPr>
        <w:t>what exists</w:t>
      </w:r>
      <w:r w:rsidRPr="007A4F90">
        <w:rPr>
          <w:rStyle w:val="StyleUnderline"/>
          <w:highlight w:val="cyan"/>
        </w:rPr>
        <w:t>,</w:t>
      </w:r>
      <w:r w:rsidRPr="00B96D9D">
        <w:rPr>
          <w:rStyle w:val="StyleUnderline"/>
        </w:rPr>
        <w:t xml:space="preserve"> </w:t>
      </w:r>
      <w:r w:rsidRPr="00B96D9D">
        <w:rPr>
          <w:rStyle w:val="Emphasis"/>
        </w:rPr>
        <w:t>what has come about</w:t>
      </w:r>
      <w:r w:rsidRPr="00B96D9D">
        <w:rPr>
          <w:rStyle w:val="StyleUnderline"/>
        </w:rPr>
        <w:t xml:space="preserve">, </w:t>
      </w:r>
      <w:r w:rsidRPr="007A4F90">
        <w:rPr>
          <w:rStyle w:val="StyleUnderline"/>
          <w:highlight w:val="cyan"/>
        </w:rPr>
        <w:t xml:space="preserve">and </w:t>
      </w:r>
      <w:r w:rsidRPr="007A4F90">
        <w:rPr>
          <w:rStyle w:val="Emphasis"/>
          <w:highlight w:val="cyan"/>
        </w:rPr>
        <w:t>all the other living things</w:t>
      </w:r>
      <w:r w:rsidRPr="00B96D9D">
        <w:rPr>
          <w:rStyle w:val="StyleUnderline"/>
        </w:rPr>
        <w:t>, which are somehow in their power</w:t>
      </w:r>
      <w:r w:rsidRPr="00B96D9D">
        <w:rPr>
          <w:sz w:val="16"/>
        </w:rPr>
        <w:t>. Therefore</w:t>
      </w:r>
      <w:proofErr w:type="gramStart"/>
      <w:r w:rsidRPr="00B96D9D">
        <w:rPr>
          <w:sz w:val="16"/>
        </w:rPr>
        <w:t xml:space="preserve">, </w:t>
      </w:r>
      <w:r w:rsidRPr="00B96D9D">
        <w:rPr>
          <w:rStyle w:val="StyleUnderline"/>
        </w:rPr>
        <w:t xml:space="preserve">it is clear that, </w:t>
      </w:r>
      <w:r w:rsidRPr="00B96D9D">
        <w:rPr>
          <w:rStyle w:val="Emphasis"/>
        </w:rPr>
        <w:t>at</w:t>
      </w:r>
      <w:proofErr w:type="gramEnd"/>
      <w:r w:rsidRPr="00B96D9D">
        <w:rPr>
          <w:rStyle w:val="Emphasis"/>
        </w:rPr>
        <w:t xml:space="preserve"> the present time</w:t>
      </w:r>
      <w:r w:rsidRPr="00B96D9D">
        <w:rPr>
          <w:rStyle w:val="StyleUnderline"/>
        </w:rPr>
        <w:t xml:space="preserve">, human power not only requires the union of will and obligation, but also </w:t>
      </w:r>
      <w:r w:rsidRPr="00B96D9D">
        <w:rPr>
          <w:rStyle w:val="Emphasis"/>
        </w:rPr>
        <w:t>undeniably places responsibility</w:t>
      </w:r>
      <w:r w:rsidRPr="00B96D9D">
        <w:rPr>
          <w:rStyle w:val="StyleUnderline"/>
        </w:rPr>
        <w:t xml:space="preserve"> at the </w:t>
      </w:r>
      <w:proofErr w:type="spellStart"/>
      <w:r w:rsidRPr="00B96D9D">
        <w:rPr>
          <w:rStyle w:val="Emphasis"/>
        </w:rPr>
        <w:t>centre</w:t>
      </w:r>
      <w:proofErr w:type="spellEnd"/>
      <w:r w:rsidRPr="00B96D9D">
        <w:rPr>
          <w:rStyle w:val="Emphasis"/>
        </w:rPr>
        <w:t xml:space="preserve"> of morality</w:t>
      </w:r>
      <w:r w:rsidRPr="00B96D9D">
        <w:rPr>
          <w:sz w:val="16"/>
        </w:rPr>
        <w:t xml:space="preserve">. </w:t>
      </w:r>
    </w:p>
    <w:p w14:paraId="37DCB376" w14:textId="77777777" w:rsidR="002D2AE9" w:rsidRPr="00B96D9D" w:rsidRDefault="002D2AE9" w:rsidP="002D2AE9">
      <w:pPr>
        <w:rPr>
          <w:sz w:val="16"/>
        </w:rPr>
      </w:pPr>
      <w:r w:rsidRPr="00B96D9D">
        <w:rPr>
          <w:rStyle w:val="StyleUnderline"/>
        </w:rPr>
        <w:t xml:space="preserve">Ethics and politics are </w:t>
      </w:r>
      <w:r w:rsidRPr="00B96D9D">
        <w:rPr>
          <w:rStyle w:val="Emphasis"/>
        </w:rPr>
        <w:t>necessarily interwoven</w:t>
      </w:r>
      <w:r w:rsidRPr="00B96D9D">
        <w:rPr>
          <w:rStyle w:val="StyleUnderline"/>
        </w:rPr>
        <w:t>, and</w:t>
      </w:r>
      <w:r w:rsidRPr="00B96D9D">
        <w:rPr>
          <w:sz w:val="16"/>
        </w:rPr>
        <w:t xml:space="preserve"> Hans Jonas – </w:t>
      </w:r>
      <w:r w:rsidRPr="00B96D9D">
        <w:rPr>
          <w:rStyle w:val="StyleUnderline"/>
        </w:rPr>
        <w:t xml:space="preserve">in a situation where </w:t>
      </w:r>
      <w:r w:rsidRPr="00B96D9D">
        <w:rPr>
          <w:rStyle w:val="Emphasis"/>
        </w:rPr>
        <w:t>survival is threatened</w:t>
      </w:r>
      <w:r w:rsidRPr="00B96D9D">
        <w:rPr>
          <w:sz w:val="16"/>
        </w:rPr>
        <w:t xml:space="preserve">, of emergency, owing to the exponential development of technological power, and in the conviction that human beings cannot adapt themselves to everything – declares: “For the moment, </w:t>
      </w:r>
      <w:r w:rsidRPr="00B96D9D">
        <w:rPr>
          <w:rStyle w:val="Emphasis"/>
        </w:rPr>
        <w:t>all work on the ‘true’ [hu]man</w:t>
      </w:r>
      <w:r w:rsidRPr="00B96D9D">
        <w:rPr>
          <w:rStyle w:val="StyleUnderline"/>
        </w:rPr>
        <w:t xml:space="preserve"> must </w:t>
      </w:r>
      <w:r w:rsidRPr="00B96D9D">
        <w:rPr>
          <w:rStyle w:val="Emphasis"/>
        </w:rPr>
        <w:t>stand back</w:t>
      </w:r>
      <w:r w:rsidRPr="00B96D9D">
        <w:rPr>
          <w:rStyle w:val="StyleUnderline"/>
        </w:rPr>
        <w:t xml:space="preserve"> behind the </w:t>
      </w:r>
      <w:r w:rsidRPr="00B96D9D">
        <w:rPr>
          <w:rStyle w:val="Emphasis"/>
        </w:rPr>
        <w:t>bare saving of its precondition</w:t>
      </w:r>
      <w:r w:rsidRPr="00B96D9D">
        <w:rPr>
          <w:sz w:val="16"/>
        </w:rPr>
        <w:t xml:space="preserve">, namely, </w:t>
      </w:r>
      <w:r w:rsidRPr="00B96D9D">
        <w:rPr>
          <w:rStyle w:val="StyleUnderline"/>
        </w:rPr>
        <w:t xml:space="preserve">the </w:t>
      </w:r>
      <w:r w:rsidRPr="00B96D9D">
        <w:rPr>
          <w:rStyle w:val="Emphasis"/>
        </w:rPr>
        <w:t>existence of [hu]mankind</w:t>
      </w:r>
      <w:r w:rsidRPr="00B96D9D">
        <w:rPr>
          <w:rStyle w:val="StyleUnderline"/>
        </w:rPr>
        <w:t xml:space="preserve"> in a </w:t>
      </w:r>
      <w:r w:rsidRPr="00B96D9D">
        <w:rPr>
          <w:rStyle w:val="Emphasis"/>
        </w:rPr>
        <w:t>sufficient natural environment</w:t>
      </w:r>
      <w:r w:rsidRPr="00B96D9D">
        <w:rPr>
          <w:sz w:val="16"/>
        </w:rPr>
        <w:t>”37.</w:t>
      </w:r>
    </w:p>
    <w:p w14:paraId="28DD8CA3" w14:textId="77777777" w:rsidR="002D2AE9" w:rsidRPr="002B0E97" w:rsidRDefault="002D2AE9" w:rsidP="002D2AE9">
      <w:pPr>
        <w:rPr>
          <w:sz w:val="16"/>
        </w:rPr>
      </w:pPr>
      <w:r w:rsidRPr="00B96D9D">
        <w:rPr>
          <w:rStyle w:val="StyleUnderline"/>
        </w:rPr>
        <w:t xml:space="preserve">Responsible politics turns towards the future with the consciousness that it must </w:t>
      </w:r>
      <w:r w:rsidRPr="00B96D9D">
        <w:rPr>
          <w:rStyle w:val="Emphasis"/>
        </w:rPr>
        <w:t>guarantee the very possibility of responsible action</w:t>
      </w:r>
      <w:r w:rsidRPr="00B96D9D">
        <w:rPr>
          <w:rStyle w:val="StyleUnderline"/>
        </w:rPr>
        <w:t xml:space="preserve"> and the </w:t>
      </w:r>
      <w:r w:rsidRPr="00B96D9D">
        <w:rPr>
          <w:rStyle w:val="Emphasis"/>
        </w:rPr>
        <w:t>existence of future generations</w:t>
      </w:r>
      <w:r w:rsidRPr="00B96D9D">
        <w:rPr>
          <w:rStyle w:val="StyleUnderline"/>
        </w:rPr>
        <w:t xml:space="preserve">, as well as the </w:t>
      </w:r>
      <w:r w:rsidRPr="00B96D9D">
        <w:rPr>
          <w:rStyle w:val="Emphasis"/>
        </w:rPr>
        <w:t>right to life of the world</w:t>
      </w:r>
      <w:r w:rsidRPr="00B96D9D">
        <w:rPr>
          <w:sz w:val="16"/>
        </w:rPr>
        <w:t xml:space="preserve">. It urges a limitation of technological development and the pursuit of a moderate and equitable use of resources. </w:t>
      </w:r>
    </w:p>
    <w:p w14:paraId="566909BA" w14:textId="77777777" w:rsidR="002D2AE9" w:rsidRPr="00B55AD5" w:rsidRDefault="002D2AE9" w:rsidP="002D2AE9"/>
    <w:p w14:paraId="10B2C773" w14:textId="77777777" w:rsidR="002D2AE9" w:rsidRPr="002D2AE9" w:rsidRDefault="002D2AE9" w:rsidP="002D2AE9"/>
    <w:p w14:paraId="79D9493C" w14:textId="1D59DD74" w:rsidR="002B0E97" w:rsidRPr="00DC2F52" w:rsidRDefault="002B0E97" w:rsidP="002B0E97">
      <w:pPr>
        <w:rPr>
          <w:sz w:val="16"/>
        </w:rPr>
      </w:pPr>
      <w:r w:rsidRPr="004A4564">
        <w:rPr>
          <w:sz w:val="16"/>
        </w:rPr>
        <w:t xml:space="preserve"> </w:t>
      </w:r>
    </w:p>
    <w:sectPr w:rsidR="002B0E97" w:rsidRPr="00DC2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614B76"/>
    <w:multiLevelType w:val="hybridMultilevel"/>
    <w:tmpl w:val="1EBC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7B3F7D"/>
    <w:multiLevelType w:val="hybridMultilevel"/>
    <w:tmpl w:val="DBF6E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47A6C"/>
    <w:multiLevelType w:val="hybridMultilevel"/>
    <w:tmpl w:val="C1C2C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227F0"/>
    <w:multiLevelType w:val="hybridMultilevel"/>
    <w:tmpl w:val="DE867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93D40"/>
    <w:multiLevelType w:val="hybridMultilevel"/>
    <w:tmpl w:val="C3A6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1E433C"/>
    <w:multiLevelType w:val="hybridMultilevel"/>
    <w:tmpl w:val="8772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147357"/>
    <w:multiLevelType w:val="hybridMultilevel"/>
    <w:tmpl w:val="02E8CCD8"/>
    <w:lvl w:ilvl="0" w:tplc="4104BC0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F20E28"/>
    <w:multiLevelType w:val="hybridMultilevel"/>
    <w:tmpl w:val="28D6DF92"/>
    <w:lvl w:ilvl="0" w:tplc="A912947E">
      <w:start w:val="1"/>
      <w:numFmt w:val="bullet"/>
      <w:lvlText w:val="-"/>
      <w:lvlJc w:val="left"/>
      <w:pPr>
        <w:ind w:left="720" w:hanging="360"/>
      </w:pPr>
      <w:rPr>
        <w:rFonts w:ascii="Calibri" w:eastAsiaTheme="maj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62C76"/>
    <w:multiLevelType w:val="hybridMultilevel"/>
    <w:tmpl w:val="B0A8B4DE"/>
    <w:lvl w:ilvl="0" w:tplc="EA78C64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11"/>
  </w:num>
  <w:num w:numId="13">
    <w:abstractNumId w:val="18"/>
  </w:num>
  <w:num w:numId="14">
    <w:abstractNumId w:val="19"/>
  </w:num>
  <w:num w:numId="15">
    <w:abstractNumId w:val="14"/>
  </w:num>
  <w:num w:numId="16">
    <w:abstractNumId w:val="12"/>
  </w:num>
  <w:num w:numId="17">
    <w:abstractNumId w:val="13"/>
  </w:num>
  <w:num w:numId="18">
    <w:abstractNumId w:val="16"/>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7675C"/>
    <w:rsid w:val="000139A3"/>
    <w:rsid w:val="000467C1"/>
    <w:rsid w:val="00100833"/>
    <w:rsid w:val="00104529"/>
    <w:rsid w:val="00105942"/>
    <w:rsid w:val="00107396"/>
    <w:rsid w:val="0013433B"/>
    <w:rsid w:val="00144A4C"/>
    <w:rsid w:val="00176AB0"/>
    <w:rsid w:val="00177B7D"/>
    <w:rsid w:val="0018322D"/>
    <w:rsid w:val="001B5776"/>
    <w:rsid w:val="001E527A"/>
    <w:rsid w:val="001F78CE"/>
    <w:rsid w:val="00251FC7"/>
    <w:rsid w:val="002855A7"/>
    <w:rsid w:val="002B0E97"/>
    <w:rsid w:val="002B146A"/>
    <w:rsid w:val="002B5E17"/>
    <w:rsid w:val="002D2AE9"/>
    <w:rsid w:val="00315690"/>
    <w:rsid w:val="00316B75"/>
    <w:rsid w:val="00325646"/>
    <w:rsid w:val="00335833"/>
    <w:rsid w:val="003460F2"/>
    <w:rsid w:val="0038158C"/>
    <w:rsid w:val="003902BA"/>
    <w:rsid w:val="003A09E2"/>
    <w:rsid w:val="00407037"/>
    <w:rsid w:val="0043576E"/>
    <w:rsid w:val="004605D6"/>
    <w:rsid w:val="004C0B22"/>
    <w:rsid w:val="004C60E8"/>
    <w:rsid w:val="004E3579"/>
    <w:rsid w:val="004E728B"/>
    <w:rsid w:val="004F39E0"/>
    <w:rsid w:val="00537BD5"/>
    <w:rsid w:val="0057268A"/>
    <w:rsid w:val="005D2912"/>
    <w:rsid w:val="006065BD"/>
    <w:rsid w:val="00645FA9"/>
    <w:rsid w:val="00647866"/>
    <w:rsid w:val="00651822"/>
    <w:rsid w:val="006568E1"/>
    <w:rsid w:val="00665003"/>
    <w:rsid w:val="006A2AD0"/>
    <w:rsid w:val="006B0383"/>
    <w:rsid w:val="006C2375"/>
    <w:rsid w:val="006D4ECC"/>
    <w:rsid w:val="00722258"/>
    <w:rsid w:val="007243E5"/>
    <w:rsid w:val="00766EA0"/>
    <w:rsid w:val="007A2226"/>
    <w:rsid w:val="007A4F90"/>
    <w:rsid w:val="007D10C2"/>
    <w:rsid w:val="007F5B66"/>
    <w:rsid w:val="00823A1C"/>
    <w:rsid w:val="00845B9D"/>
    <w:rsid w:val="00860984"/>
    <w:rsid w:val="008766F0"/>
    <w:rsid w:val="0087675C"/>
    <w:rsid w:val="008B3ECB"/>
    <w:rsid w:val="008B4E85"/>
    <w:rsid w:val="008C1B2E"/>
    <w:rsid w:val="0091627E"/>
    <w:rsid w:val="0097032B"/>
    <w:rsid w:val="009D2EAD"/>
    <w:rsid w:val="009D54B2"/>
    <w:rsid w:val="009E1922"/>
    <w:rsid w:val="009F7ED2"/>
    <w:rsid w:val="00A93661"/>
    <w:rsid w:val="00A95652"/>
    <w:rsid w:val="00AC0AB8"/>
    <w:rsid w:val="00AF3DA3"/>
    <w:rsid w:val="00B33C6D"/>
    <w:rsid w:val="00B4508F"/>
    <w:rsid w:val="00B55AD5"/>
    <w:rsid w:val="00B6793B"/>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E3D4"/>
  <w15:chartTrackingRefBased/>
  <w15:docId w15:val="{4B13B5FE-A57D-4B4A-83B0-EA0231A1D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D2AE9"/>
    <w:rPr>
      <w:rFonts w:ascii="Calibri" w:hAnsi="Calibri" w:cs="Calibri"/>
    </w:rPr>
  </w:style>
  <w:style w:type="paragraph" w:styleId="Heading1">
    <w:name w:val="heading 1"/>
    <w:aliases w:val="Pocket"/>
    <w:basedOn w:val="Normal"/>
    <w:next w:val="Normal"/>
    <w:link w:val="Heading1Char"/>
    <w:qFormat/>
    <w:rsid w:val="002D2AE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D2AE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2D2AE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2D2AE9"/>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2D2A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2AE9"/>
  </w:style>
  <w:style w:type="character" w:customStyle="1" w:styleId="Heading1Char">
    <w:name w:val="Heading 1 Char"/>
    <w:aliases w:val="Pocket Char"/>
    <w:basedOn w:val="DefaultParagraphFont"/>
    <w:link w:val="Heading1"/>
    <w:rsid w:val="002D2AE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D2AE9"/>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2D2AE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2D2AE9"/>
    <w:rPr>
      <w:rFonts w:ascii="Calibri" w:eastAsiaTheme="majorEastAsia" w:hAnsi="Calibri" w:cstheme="majorBidi"/>
      <w:b/>
      <w:iCs/>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2D2AE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2D2AE9"/>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link w:val="card"/>
    <w:uiPriority w:val="6"/>
    <w:qFormat/>
    <w:rsid w:val="002D2AE9"/>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2D2AE9"/>
    <w:rPr>
      <w:color w:val="auto"/>
      <w:u w:val="none"/>
    </w:rPr>
  </w:style>
  <w:style w:type="character" w:styleId="FollowedHyperlink">
    <w:name w:val="FollowedHyperlink"/>
    <w:basedOn w:val="DefaultParagraphFont"/>
    <w:uiPriority w:val="99"/>
    <w:semiHidden/>
    <w:unhideWhenUsed/>
    <w:rsid w:val="002D2AE9"/>
    <w:rPr>
      <w:color w:val="auto"/>
      <w:u w:val="none"/>
    </w:rPr>
  </w:style>
  <w:style w:type="paragraph" w:customStyle="1" w:styleId="textbold">
    <w:name w:val="text bold"/>
    <w:basedOn w:val="Normal"/>
    <w:link w:val="Emphasis"/>
    <w:uiPriority w:val="7"/>
    <w:qFormat/>
    <w:rsid w:val="0087675C"/>
    <w:pPr>
      <w:ind w:left="720"/>
      <w:jc w:val="both"/>
    </w:pPr>
    <w:rPr>
      <w:b/>
      <w:iCs/>
      <w:u w:val="single"/>
    </w:rPr>
  </w:style>
  <w:style w:type="paragraph" w:customStyle="1" w:styleId="card">
    <w:name w:val="card"/>
    <w:aliases w:val="Medium Grid 21,Tags,No Spacing31,No Spacing22,No Spacing111,No Spacing3,Card,tag,Tag and Cite,nonunderlined,No Spacing1111,tags,Dont use,Very Small Text,No Spacing111112,No Spacing1121,No Spacing41,No Spacing111111,No Spacing112,No Spacing1"/>
    <w:basedOn w:val="Normal"/>
    <w:next w:val="Normal"/>
    <w:link w:val="StyleUnderline"/>
    <w:uiPriority w:val="6"/>
    <w:qFormat/>
    <w:rsid w:val="0087675C"/>
    <w:pPr>
      <w:ind w:left="288" w:right="288"/>
    </w:pPr>
    <w:rPr>
      <w:rFonts w:asciiTheme="minorHAnsi" w:hAnsiTheme="minorHAnsi" w:cstheme="minorBidi"/>
      <w:u w:val="single"/>
    </w:rPr>
  </w:style>
  <w:style w:type="character" w:styleId="IntenseEmphasis">
    <w:name w:val="Intense Emphasis"/>
    <w:aliases w:val="Underline Char,Cards + Font: 12 pt Char,Intense Emphasis11,Intense Emphasis111,Citation Char Char Cha,cites Char Char,Intense Emphasis4,Intense Emphasis5,Heading 3 Char1 Char Char Char,It,9.5 p,9.5,Title Char,cit,8.5,Intense Emphasis6"/>
    <w:basedOn w:val="DefaultParagraphFont"/>
    <w:link w:val="UnderlinedText"/>
    <w:uiPriority w:val="6"/>
    <w:qFormat/>
    <w:rsid w:val="0013433B"/>
    <w:rPr>
      <w:rFonts w:cs="Times New Roman"/>
      <w:u w:val="single"/>
    </w:rPr>
  </w:style>
  <w:style w:type="paragraph" w:customStyle="1" w:styleId="UnderlinedText">
    <w:name w:val="Underlined Text"/>
    <w:link w:val="IntenseEmphasis"/>
    <w:uiPriority w:val="6"/>
    <w:rsid w:val="0013433B"/>
    <w:pPr>
      <w:suppressAutoHyphens/>
      <w:autoSpaceDN w:val="0"/>
      <w:spacing w:after="0" w:line="240" w:lineRule="auto"/>
      <w:textAlignment w:val="baseline"/>
    </w:pPr>
    <w:rPr>
      <w:rFonts w:cs="Times New Roman"/>
      <w:u w:val="single"/>
    </w:rPr>
  </w:style>
  <w:style w:type="character" w:customStyle="1" w:styleId="cardtextChar">
    <w:name w:val="card text Char"/>
    <w:link w:val="cardtext"/>
    <w:locked/>
    <w:rsid w:val="0013433B"/>
    <w:rPr>
      <w:rFonts w:ascii="Georgia" w:hAnsi="Georgia"/>
    </w:rPr>
  </w:style>
  <w:style w:type="paragraph" w:customStyle="1" w:styleId="cardtext">
    <w:name w:val="card text"/>
    <w:basedOn w:val="Normal"/>
    <w:link w:val="cardtextChar"/>
    <w:qFormat/>
    <w:rsid w:val="0013433B"/>
    <w:pPr>
      <w:widowControl w:val="0"/>
      <w:ind w:left="288" w:right="288"/>
    </w:pPr>
    <w:rPr>
      <w:rFonts w:ascii="Georgia" w:hAnsi="Georgia" w:cstheme="minorBidi"/>
    </w:rPr>
  </w:style>
  <w:style w:type="character" w:customStyle="1" w:styleId="apple-converted-space">
    <w:name w:val="apple-converted-space"/>
    <w:rsid w:val="0013433B"/>
  </w:style>
  <w:style w:type="paragraph" w:customStyle="1" w:styleId="CiteSpacing">
    <w:name w:val="Cite Spacing"/>
    <w:basedOn w:val="Normal"/>
    <w:uiPriority w:val="4"/>
    <w:qFormat/>
    <w:rsid w:val="0013433B"/>
    <w:pPr>
      <w:spacing w:before="60" w:after="60"/>
    </w:pPr>
    <w:rPr>
      <w:rFonts w:ascii="Arial Narrow" w:eastAsia="Times New Roman" w:hAnsi="Arial Narrow" w:cs="Times New Roman"/>
      <w:sz w:val="20"/>
    </w:rPr>
  </w:style>
  <w:style w:type="paragraph" w:customStyle="1" w:styleId="Emphasis1">
    <w:name w:val="Emphasis1"/>
    <w:basedOn w:val="Normal"/>
    <w:autoRedefine/>
    <w:uiPriority w:val="7"/>
    <w:qFormat/>
    <w:rsid w:val="0013433B"/>
    <w:pPr>
      <w:pBdr>
        <w:top w:val="single" w:sz="4" w:space="1" w:color="auto"/>
        <w:left w:val="single" w:sz="4" w:space="4" w:color="auto"/>
        <w:bottom w:val="single" w:sz="4" w:space="1" w:color="auto"/>
        <w:right w:val="single" w:sz="4" w:space="4" w:color="auto"/>
      </w:pBdr>
      <w:spacing w:line="256" w:lineRule="auto"/>
      <w:ind w:left="720"/>
      <w:jc w:val="both"/>
    </w:pPr>
    <w:rPr>
      <w:rFonts w:eastAsia="Times New Roman" w:cs="Times New Roman"/>
      <w:b/>
      <w:iCs/>
      <w:u w:val="single"/>
      <w:bdr w:val="single" w:sz="8" w:space="0" w:color="auto"/>
    </w:rPr>
  </w:style>
  <w:style w:type="paragraph" w:styleId="NoSpacing">
    <w:name w:val="No Spacing"/>
    <w:uiPriority w:val="1"/>
    <w:qFormat/>
    <w:rsid w:val="0013433B"/>
    <w:pPr>
      <w:spacing w:after="0" w:line="240" w:lineRule="auto"/>
    </w:pPr>
    <w:rPr>
      <w:rFonts w:ascii="Calibri" w:eastAsiaTheme="minorEastAsia" w:hAnsi="Calibri" w:cs="Times New Roman"/>
      <w:szCs w:val="24"/>
    </w:rPr>
  </w:style>
  <w:style w:type="paragraph" w:styleId="DocumentMap">
    <w:name w:val="Document Map"/>
    <w:basedOn w:val="Normal"/>
    <w:link w:val="DocumentMapChar"/>
    <w:uiPriority w:val="99"/>
    <w:semiHidden/>
    <w:unhideWhenUsed/>
    <w:rsid w:val="0013433B"/>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3433B"/>
    <w:rPr>
      <w:rFonts w:ascii="Lucida Grande" w:hAnsi="Lucida Grande" w:cs="Lucida Grande"/>
      <w:sz w:val="24"/>
    </w:rPr>
  </w:style>
  <w:style w:type="character" w:customStyle="1" w:styleId="UnderlineBold">
    <w:name w:val="Underline + Bold"/>
    <w:uiPriority w:val="1"/>
    <w:qFormat/>
    <w:rsid w:val="0013433B"/>
    <w:rPr>
      <w:b/>
      <w:sz w:val="20"/>
      <w:u w:val="single"/>
    </w:rPr>
  </w:style>
  <w:style w:type="paragraph" w:customStyle="1" w:styleId="Tag2">
    <w:name w:val="Tag2"/>
    <w:basedOn w:val="Normal"/>
    <w:qFormat/>
    <w:rsid w:val="0013433B"/>
    <w:rPr>
      <w:rFonts w:eastAsia="Times New Roman"/>
      <w:b/>
      <w:sz w:val="24"/>
    </w:rPr>
  </w:style>
  <w:style w:type="paragraph" w:customStyle="1" w:styleId="Shrink6">
    <w:name w:val="Shrink 6"/>
    <w:basedOn w:val="Normal"/>
    <w:qFormat/>
    <w:rsid w:val="0013433B"/>
    <w:pPr>
      <w:widowControl w:val="0"/>
    </w:pPr>
    <w:rPr>
      <w:rFonts w:eastAsia="Times New Roman" w:cs="Times New Roman"/>
      <w:sz w:val="12"/>
    </w:rPr>
  </w:style>
  <w:style w:type="paragraph" w:customStyle="1" w:styleId="Shrink8">
    <w:name w:val="Shrink8"/>
    <w:basedOn w:val="Normal"/>
    <w:qFormat/>
    <w:rsid w:val="0013433B"/>
    <w:rPr>
      <w:rFonts w:ascii="Times New Roman" w:eastAsia="Times New Roman" w:hAnsi="Times New Roman" w:cs="Times New Roman"/>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Thick Underline Char1,Thick Underline Char"/>
    <w:basedOn w:val="Normal"/>
    <w:autoRedefine/>
    <w:uiPriority w:val="6"/>
    <w:qFormat/>
    <w:rsid w:val="0013433B"/>
    <w:pPr>
      <w:widowControl w:val="0"/>
      <w:autoSpaceDE w:val="0"/>
      <w:autoSpaceDN w:val="0"/>
      <w:adjustRightInd w:val="0"/>
      <w:ind w:right="432"/>
    </w:pPr>
    <w:rPr>
      <w:rFonts w:asciiTheme="minorHAnsi" w:eastAsia="Times New Roman" w:hAnsiTheme="minorHAnsi" w:cs="Times New Roman"/>
      <w:bCs/>
      <w:u w:val="single"/>
    </w:rPr>
  </w:style>
  <w:style w:type="paragraph" w:styleId="Title">
    <w:name w:val="Title"/>
    <w:aliases w:val="UNDERLINE,Bold Underlined,Cites and Cards,Block Heading"/>
    <w:basedOn w:val="Normal"/>
    <w:next w:val="Normal"/>
    <w:link w:val="TitleChar1"/>
    <w:qFormat/>
    <w:rsid w:val="0013433B"/>
    <w:pPr>
      <w:ind w:left="720"/>
      <w:outlineLvl w:val="0"/>
    </w:pPr>
    <w:rPr>
      <w:rFonts w:asciiTheme="minorHAnsi" w:eastAsia="Times New Roman" w:hAnsiTheme="minorHAnsi" w:cs="Times New Roman"/>
      <w:bCs/>
      <w:u w:val="single"/>
    </w:rPr>
  </w:style>
  <w:style w:type="character" w:customStyle="1" w:styleId="TitleChar1">
    <w:name w:val="Title Char1"/>
    <w:aliases w:val="UNDERLINE Char,Bold Underlined Char,Cites and Cards Char,Block Heading Char"/>
    <w:basedOn w:val="DefaultParagraphFont"/>
    <w:link w:val="Title"/>
    <w:rsid w:val="0013433B"/>
    <w:rPr>
      <w:rFonts w:eastAsia="Times New Roman" w:cs="Times New Roman"/>
      <w:bCs/>
      <w:u w:val="single"/>
    </w:rPr>
  </w:style>
  <w:style w:type="character" w:customStyle="1" w:styleId="underline">
    <w:name w:val="underline"/>
    <w:qFormat/>
    <w:locked/>
    <w:rsid w:val="0013433B"/>
    <w:rPr>
      <w:rFonts w:eastAsia="Times New Roman"/>
      <w:sz w:val="24"/>
      <w:u w:val="single"/>
    </w:rPr>
  </w:style>
  <w:style w:type="character" w:customStyle="1" w:styleId="cardChar">
    <w:name w:val="card Char"/>
    <w:locked/>
    <w:rsid w:val="0013433B"/>
    <w:rPr>
      <w:rFonts w:ascii="Times New Roman" w:hAnsi="Times New Roman"/>
      <w:sz w:val="20"/>
    </w:rPr>
  </w:style>
  <w:style w:type="character" w:customStyle="1" w:styleId="Underline-Highlighted">
    <w:name w:val="Underline-Highlighted"/>
    <w:uiPriority w:val="1"/>
    <w:qFormat/>
    <w:rsid w:val="0013433B"/>
    <w:rPr>
      <w:rFonts w:ascii="Cambria" w:hAnsi="Cambria"/>
      <w:sz w:val="24"/>
      <w:u w:val="single"/>
      <w:bdr w:val="none" w:sz="0" w:space="0" w:color="auto" w:frame="1"/>
      <w:shd w:val="clear" w:color="auto" w:fill="99FF66"/>
    </w:rPr>
  </w:style>
  <w:style w:type="character" w:customStyle="1" w:styleId="FontStyle40">
    <w:name w:val="Font Style40"/>
    <w:basedOn w:val="DefaultParagraphFont"/>
    <w:uiPriority w:val="99"/>
    <w:rsid w:val="0013433B"/>
    <w:rPr>
      <w:rFonts w:ascii="Cambria" w:hAnsi="Cambria" w:cs="Cambria"/>
      <w:i/>
      <w:iCs/>
      <w:sz w:val="22"/>
      <w:szCs w:val="22"/>
    </w:rPr>
  </w:style>
  <w:style w:type="character" w:customStyle="1" w:styleId="FontStyle42">
    <w:name w:val="Font Style42"/>
    <w:basedOn w:val="DefaultParagraphFont"/>
    <w:uiPriority w:val="99"/>
    <w:rsid w:val="0013433B"/>
    <w:rPr>
      <w:rFonts w:ascii="Cambria" w:hAnsi="Cambria" w:cs="Cambria"/>
      <w:sz w:val="22"/>
      <w:szCs w:val="22"/>
    </w:rPr>
  </w:style>
  <w:style w:type="paragraph" w:customStyle="1" w:styleId="Style17">
    <w:name w:val="Style17"/>
    <w:basedOn w:val="Normal"/>
    <w:uiPriority w:val="99"/>
    <w:rsid w:val="0013433B"/>
    <w:pPr>
      <w:widowControl w:val="0"/>
      <w:autoSpaceDE w:val="0"/>
      <w:autoSpaceDN w:val="0"/>
      <w:adjustRightInd w:val="0"/>
      <w:spacing w:line="274" w:lineRule="exact"/>
      <w:ind w:hanging="394"/>
      <w:jc w:val="both"/>
    </w:pPr>
    <w:rPr>
      <w:rFonts w:ascii="Cambria" w:eastAsia="Times New Roman" w:hAnsi="Cambria" w:cs="Times New Roman"/>
      <w:sz w:val="24"/>
    </w:rPr>
  </w:style>
  <w:style w:type="paragraph" w:customStyle="1" w:styleId="Style32">
    <w:name w:val="Style32"/>
    <w:basedOn w:val="Normal"/>
    <w:uiPriority w:val="99"/>
    <w:rsid w:val="0013433B"/>
    <w:pPr>
      <w:widowControl w:val="0"/>
      <w:autoSpaceDE w:val="0"/>
      <w:autoSpaceDN w:val="0"/>
      <w:adjustRightInd w:val="0"/>
      <w:spacing w:line="274" w:lineRule="exact"/>
      <w:ind w:hanging="398"/>
      <w:jc w:val="both"/>
    </w:pPr>
    <w:rPr>
      <w:rFonts w:ascii="Cambria" w:eastAsia="Times New Roman" w:hAnsi="Cambria" w:cs="Times New Roman"/>
      <w:sz w:val="24"/>
    </w:rPr>
  </w:style>
  <w:style w:type="character" w:customStyle="1" w:styleId="StyleStyleUnderlineUnderlineStyleBoldUnderlineIntenseEmphas">
    <w:name w:val="Style Style UnderlineUnderlineStyle Bold UnderlineIntense Emphas..."/>
    <w:basedOn w:val="DefaultParagraphFont"/>
    <w:rsid w:val="0013433B"/>
    <w:rPr>
      <w:rFonts w:cs="Times New Roman"/>
      <w:sz w:val="22"/>
      <w:u w:val="single"/>
    </w:rPr>
  </w:style>
  <w:style w:type="character" w:customStyle="1" w:styleId="StyleStyleUnderlineUnderlineStyleBoldUnderlineIntenseEmphas1">
    <w:name w:val="Style Style UnderlineUnderlineStyle Bold UnderlineIntense Emphas...1"/>
    <w:basedOn w:val="DefaultParagraphFont"/>
    <w:rsid w:val="0013433B"/>
    <w:rPr>
      <w:rFonts w:cs="Times New Roman"/>
      <w:sz w:val="24"/>
      <w:u w:val="single"/>
    </w:rPr>
  </w:style>
  <w:style w:type="paragraph" w:customStyle="1" w:styleId="CardT1">
    <w:name w:val="CardT1"/>
    <w:basedOn w:val="Normal"/>
    <w:link w:val="CardT1Char"/>
    <w:qFormat/>
    <w:rsid w:val="0013433B"/>
    <w:pPr>
      <w:jc w:val="both"/>
    </w:pPr>
    <w:rPr>
      <w:rFonts w:eastAsia="Times New Roman"/>
      <w:kern w:val="2"/>
      <w:sz w:val="14"/>
      <w:szCs w:val="14"/>
      <w:lang w:eastAsia="zh-TW"/>
    </w:rPr>
  </w:style>
  <w:style w:type="character" w:customStyle="1" w:styleId="CardT1Char">
    <w:name w:val="CardT1 Char"/>
    <w:link w:val="CardT1"/>
    <w:locked/>
    <w:rsid w:val="0013433B"/>
    <w:rPr>
      <w:rFonts w:ascii="Calibri" w:eastAsia="Times New Roman" w:hAnsi="Calibri" w:cs="Calibri"/>
      <w:kern w:val="2"/>
      <w:sz w:val="14"/>
      <w:szCs w:val="14"/>
      <w:lang w:eastAsia="zh-TW"/>
    </w:rPr>
  </w:style>
  <w:style w:type="character" w:customStyle="1" w:styleId="CardCite1">
    <w:name w:val="CardCite1"/>
    <w:qFormat/>
    <w:rsid w:val="0013433B"/>
    <w:rPr>
      <w:rFonts w:ascii="Times New Roman" w:hAnsi="Times New Roman"/>
      <w:b/>
      <w:sz w:val="22"/>
      <w:u w:val="single"/>
      <w:lang w:val="en-US" w:eastAsia="en-US"/>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tag Char,TAG Char Char,TAG Char1,Tags Ch,Small Text Char,No Spacing Char"/>
    <w:qFormat/>
    <w:rsid w:val="0013433B"/>
    <w:rPr>
      <w:rFonts w:ascii="Arial" w:hAnsi="Arial"/>
      <w:b/>
      <w:color w:val="000000"/>
      <w:sz w:val="28"/>
      <w:lang w:val="en-US" w:eastAsia="en-US"/>
    </w:rPr>
  </w:style>
  <w:style w:type="paragraph" w:styleId="ListParagraph">
    <w:name w:val="List Paragraph"/>
    <w:aliases w:val="6 font"/>
    <w:basedOn w:val="Normal"/>
    <w:uiPriority w:val="34"/>
    <w:unhideWhenUsed/>
    <w:qFormat/>
    <w:rsid w:val="0013433B"/>
    <w:pPr>
      <w:ind w:left="720"/>
      <w:contextualSpacing/>
    </w:pPr>
    <w:rPr>
      <w:rFonts w:eastAsia="Times New Roman"/>
    </w:rPr>
  </w:style>
  <w:style w:type="paragraph" w:customStyle="1" w:styleId="UnderlinePara">
    <w:name w:val="Underline Para"/>
    <w:basedOn w:val="Normal"/>
    <w:uiPriority w:val="6"/>
    <w:qFormat/>
    <w:rsid w:val="0013433B"/>
    <w:pPr>
      <w:widowControl w:val="0"/>
      <w:suppressAutoHyphens/>
      <w:spacing w:after="200"/>
      <w:contextualSpacing/>
    </w:pPr>
    <w:rPr>
      <w:rFonts w:asciiTheme="minorHAnsi" w:hAnsiTheme="minorHAnsi" w:cs="Times New Roman"/>
      <w:b/>
      <w:u w:val="single"/>
    </w:rPr>
  </w:style>
  <w:style w:type="paragraph" w:customStyle="1" w:styleId="Underline2">
    <w:name w:val="Underline2"/>
    <w:basedOn w:val="Normal"/>
    <w:link w:val="Underline2Char"/>
    <w:autoRedefine/>
    <w:uiPriority w:val="4"/>
    <w:qFormat/>
    <w:rsid w:val="0013433B"/>
    <w:rPr>
      <w:b/>
      <w:u w:val="single"/>
    </w:rPr>
  </w:style>
  <w:style w:type="character" w:customStyle="1" w:styleId="Underline2Char">
    <w:name w:val="Underline2 Char"/>
    <w:basedOn w:val="DefaultParagraphFont"/>
    <w:link w:val="Underline2"/>
    <w:uiPriority w:val="4"/>
    <w:rsid w:val="0013433B"/>
    <w:rPr>
      <w:rFonts w:ascii="Calibri" w:hAnsi="Calibri" w:cs="Calibri"/>
      <w:b/>
      <w:u w:val="single"/>
    </w:rPr>
  </w:style>
  <w:style w:type="character" w:customStyle="1" w:styleId="Heading1Char1">
    <w:name w:val="Heading 1 Char1"/>
    <w:aliases w:val="Pocket Char1"/>
    <w:basedOn w:val="DefaultParagraphFont"/>
    <w:rsid w:val="0013433B"/>
    <w:rPr>
      <w:rFonts w:asciiTheme="majorHAnsi" w:eastAsiaTheme="majorEastAsia" w:hAnsiTheme="majorHAnsi" w:cstheme="majorBidi"/>
      <w:color w:val="2E74B5" w:themeColor="accent1" w:themeShade="BF"/>
      <w:sz w:val="32"/>
      <w:szCs w:val="32"/>
    </w:rPr>
  </w:style>
  <w:style w:type="paragraph" w:customStyle="1" w:styleId="msonormal0">
    <w:name w:val="msonormal"/>
    <w:basedOn w:val="Normal"/>
    <w:rsid w:val="0013433B"/>
    <w:pPr>
      <w:spacing w:before="100" w:beforeAutospacing="1" w:after="100" w:afterAutospacing="1"/>
    </w:pPr>
    <w:rPr>
      <w:rFonts w:ascii="Times New Roman" w:eastAsia="Times New Roman" w:hAnsi="Times New Roman" w:cs="Times New Roman"/>
      <w:sz w:val="24"/>
    </w:rPr>
  </w:style>
  <w:style w:type="paragraph" w:customStyle="1" w:styleId="Style4">
    <w:name w:val="Style4"/>
    <w:basedOn w:val="Normal"/>
    <w:link w:val="Style4Char"/>
    <w:qFormat/>
    <w:rsid w:val="0013433B"/>
    <w:pPr>
      <w:ind w:left="720" w:hanging="360"/>
    </w:pPr>
    <w:rPr>
      <w:u w:val="single"/>
    </w:rPr>
  </w:style>
  <w:style w:type="character" w:customStyle="1" w:styleId="Style4Char">
    <w:name w:val="Style4 Char"/>
    <w:link w:val="Style4"/>
    <w:rsid w:val="0013433B"/>
    <w:rPr>
      <w:rFonts w:ascii="Calibri" w:hAnsi="Calibri" w:cs="Calibri"/>
      <w:u w:val="single"/>
    </w:rPr>
  </w:style>
  <w:style w:type="paragraph" w:customStyle="1" w:styleId="SmallText">
    <w:name w:val="Small Text"/>
    <w:basedOn w:val="Normal"/>
    <w:next w:val="Normal"/>
    <w:qFormat/>
    <w:rsid w:val="0013433B"/>
  </w:style>
  <w:style w:type="character" w:customStyle="1" w:styleId="UnderlineChar2">
    <w:name w:val="Underline Char2"/>
    <w:rsid w:val="0013433B"/>
    <w:rPr>
      <w:rFonts w:ascii="Trebuchet MS" w:hAnsi="Trebuchet MS"/>
      <w:u w:val="thick"/>
      <w:lang w:val="en-US" w:eastAsia="zh-CN" w:bidi="ar-SA"/>
    </w:rPr>
  </w:style>
  <w:style w:type="paragraph" w:customStyle="1" w:styleId="Analytics">
    <w:name w:val="Analytics"/>
    <w:next w:val="NormalWeb"/>
    <w:link w:val="AnalyticsChar"/>
    <w:uiPriority w:val="4"/>
    <w:qFormat/>
    <w:rsid w:val="0013433B"/>
    <w:pPr>
      <w:spacing w:after="0"/>
      <w:outlineLvl w:val="3"/>
    </w:pPr>
    <w:rPr>
      <w:rFonts w:ascii="Calibri" w:eastAsiaTheme="majorEastAsia" w:hAnsi="Calibri" w:cstheme="majorBidi"/>
      <w:b/>
      <w:iCs/>
      <w:sz w:val="26"/>
      <w:szCs w:val="28"/>
    </w:rPr>
  </w:style>
  <w:style w:type="paragraph" w:styleId="NormalWeb">
    <w:name w:val="Normal (Web)"/>
    <w:basedOn w:val="Normal"/>
    <w:uiPriority w:val="99"/>
    <w:semiHidden/>
    <w:unhideWhenUsed/>
    <w:rsid w:val="0013433B"/>
    <w:rPr>
      <w:rFonts w:ascii="Times New Roman" w:hAnsi="Times New Roman" w:cs="Times New Roman"/>
      <w:sz w:val="24"/>
    </w:rPr>
  </w:style>
  <w:style w:type="character" w:customStyle="1" w:styleId="AnalyticsChar">
    <w:name w:val="Analytics Char"/>
    <w:basedOn w:val="DefaultParagraphFont"/>
    <w:link w:val="Analytics"/>
    <w:uiPriority w:val="4"/>
    <w:rsid w:val="0013433B"/>
    <w:rPr>
      <w:rFonts w:ascii="Calibri" w:eastAsiaTheme="majorEastAsia" w:hAnsi="Calibri" w:cstheme="majorBidi"/>
      <w:b/>
      <w:iCs/>
      <w:sz w:val="26"/>
      <w:szCs w:val="28"/>
    </w:rPr>
  </w:style>
  <w:style w:type="character" w:customStyle="1" w:styleId="hit">
    <w:name w:val="hit"/>
    <w:basedOn w:val="DefaultParagraphFont"/>
    <w:rsid w:val="0013433B"/>
    <w:rPr>
      <w:rFonts w:cs="Times New Roman"/>
    </w:rPr>
  </w:style>
  <w:style w:type="character" w:customStyle="1" w:styleId="blue">
    <w:name w:val="blue"/>
    <w:rsid w:val="0013433B"/>
  </w:style>
  <w:style w:type="paragraph" w:customStyle="1" w:styleId="Cards">
    <w:name w:val="Cards"/>
    <w:basedOn w:val="Normal"/>
    <w:link w:val="CardsChar"/>
    <w:rsid w:val="0013433B"/>
    <w:rPr>
      <w:rFonts w:ascii="Times New Roman" w:eastAsia="Times New Roman" w:hAnsi="Times New Roman" w:cs="Times New Roman"/>
      <w:sz w:val="18"/>
    </w:rPr>
  </w:style>
  <w:style w:type="character" w:customStyle="1" w:styleId="CardsChar">
    <w:name w:val="Cards Char"/>
    <w:link w:val="Cards"/>
    <w:rsid w:val="0013433B"/>
    <w:rPr>
      <w:rFonts w:ascii="Times New Roman" w:eastAsia="Times New Roman" w:hAnsi="Times New Roman" w:cs="Times New Roman"/>
      <w:sz w:val="18"/>
    </w:rPr>
  </w:style>
  <w:style w:type="paragraph" w:customStyle="1" w:styleId="Cites">
    <w:name w:val="Cites"/>
    <w:basedOn w:val="Normal"/>
    <w:next w:val="Cards"/>
    <w:qFormat/>
    <w:rsid w:val="0013433B"/>
    <w:rPr>
      <w:rFonts w:ascii="Times New Roman" w:eastAsia="Calibri" w:hAnsi="Times New Roman" w:cs="Times New Roman"/>
      <w:b/>
      <w:sz w:val="24"/>
      <w:u w:val="single"/>
    </w:rPr>
  </w:style>
  <w:style w:type="character" w:customStyle="1" w:styleId="DebateUnderline">
    <w:name w:val="Debate Underline"/>
    <w:rsid w:val="0013433B"/>
    <w:rPr>
      <w:rFonts w:ascii="Times New Roman" w:hAnsi="Times New Roman"/>
      <w:sz w:val="24"/>
      <w:u w:val="thick"/>
    </w:rPr>
  </w:style>
  <w:style w:type="character" w:customStyle="1" w:styleId="Author-Date">
    <w:name w:val="Author-Date"/>
    <w:rsid w:val="0013433B"/>
    <w:rPr>
      <w:b/>
      <w:sz w:val="24"/>
    </w:rPr>
  </w:style>
  <w:style w:type="character" w:customStyle="1" w:styleId="Style11ptUnderline">
    <w:name w:val="Style 11 pt Underline"/>
    <w:basedOn w:val="DefaultParagraphFont"/>
    <w:rsid w:val="0013433B"/>
    <w:rPr>
      <w:sz w:val="20"/>
      <w:u w:val="single"/>
    </w:rPr>
  </w:style>
  <w:style w:type="character" w:customStyle="1" w:styleId="Style12ptBold">
    <w:name w:val="Style 12 pt Bold"/>
    <w:basedOn w:val="DefaultParagraphFont"/>
    <w:rsid w:val="0013433B"/>
    <w:rPr>
      <w:b/>
      <w:bCs/>
      <w:sz w:val="20"/>
    </w:rPr>
  </w:style>
  <w:style w:type="character" w:styleId="Strong">
    <w:name w:val="Strong"/>
    <w:aliases w:val="8 pt font"/>
    <w:basedOn w:val="DefaultParagraphFont"/>
    <w:uiPriority w:val="22"/>
    <w:qFormat/>
    <w:rsid w:val="0013433B"/>
    <w:rPr>
      <w:b/>
      <w:bCs/>
    </w:rPr>
  </w:style>
  <w:style w:type="character" w:styleId="PlaceholderText">
    <w:name w:val="Placeholder Text"/>
    <w:basedOn w:val="DefaultParagraphFont"/>
    <w:uiPriority w:val="99"/>
    <w:unhideWhenUsed/>
    <w:rsid w:val="0013433B"/>
    <w:rPr>
      <w:color w:val="808080"/>
    </w:rPr>
  </w:style>
  <w:style w:type="paragraph" w:styleId="Header">
    <w:name w:val="header"/>
    <w:basedOn w:val="Normal"/>
    <w:link w:val="HeaderChar"/>
    <w:uiPriority w:val="99"/>
    <w:unhideWhenUsed/>
    <w:rsid w:val="0013433B"/>
    <w:pPr>
      <w:tabs>
        <w:tab w:val="center" w:pos="4680"/>
        <w:tab w:val="right" w:pos="9360"/>
      </w:tabs>
    </w:pPr>
  </w:style>
  <w:style w:type="character" w:customStyle="1" w:styleId="HeaderChar">
    <w:name w:val="Header Char"/>
    <w:basedOn w:val="DefaultParagraphFont"/>
    <w:link w:val="Header"/>
    <w:uiPriority w:val="99"/>
    <w:rsid w:val="0013433B"/>
    <w:rPr>
      <w:rFonts w:ascii="Calibri" w:hAnsi="Calibri" w:cs="Calibri"/>
    </w:rPr>
  </w:style>
  <w:style w:type="paragraph" w:styleId="Footer">
    <w:name w:val="footer"/>
    <w:basedOn w:val="Normal"/>
    <w:link w:val="FooterChar"/>
    <w:uiPriority w:val="99"/>
    <w:unhideWhenUsed/>
    <w:rsid w:val="0013433B"/>
    <w:pPr>
      <w:tabs>
        <w:tab w:val="center" w:pos="4680"/>
        <w:tab w:val="right" w:pos="9360"/>
      </w:tabs>
    </w:pPr>
  </w:style>
  <w:style w:type="character" w:customStyle="1" w:styleId="FooterChar">
    <w:name w:val="Footer Char"/>
    <w:basedOn w:val="DefaultParagraphFont"/>
    <w:link w:val="Footer"/>
    <w:uiPriority w:val="99"/>
    <w:rsid w:val="0013433B"/>
    <w:rPr>
      <w:rFonts w:ascii="Calibri" w:hAnsi="Calibri" w:cs="Calibri"/>
    </w:rPr>
  </w:style>
  <w:style w:type="paragraph" w:customStyle="1" w:styleId="Small">
    <w:name w:val="Small"/>
    <w:basedOn w:val="Normal"/>
    <w:qFormat/>
    <w:rsid w:val="0013433B"/>
    <w:rPr>
      <w:sz w:val="14"/>
    </w:rPr>
  </w:style>
  <w:style w:type="character" w:customStyle="1" w:styleId="BoldUnderline">
    <w:name w:val="BoldUnderline"/>
    <w:basedOn w:val="DefaultParagraphFont"/>
    <w:uiPriority w:val="1"/>
    <w:qFormat/>
    <w:rsid w:val="0013433B"/>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lkingpointsmemo.com/cafe/why-left-will-eventually-win-ruy-teixeira" TargetMode="External"/><Relationship Id="rId3" Type="http://schemas.openxmlformats.org/officeDocument/2006/relationships/styles" Target="styles.xml"/><Relationship Id="rId7" Type="http://schemas.openxmlformats.org/officeDocument/2006/relationships/hyperlink" Target="http://www.supremelaw.org/ref/zipcode/updegrav.ht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ustrian-institute.org/en/subjects-en/catholic-social-doctrine-2/capitalism-is-good-for-the-poor-and-for-the-environment/" TargetMode="External"/><Relationship Id="rId4" Type="http://schemas.openxmlformats.org/officeDocument/2006/relationships/settings" Target="settings.xml"/><Relationship Id="rId9" Type="http://schemas.openxmlformats.org/officeDocument/2006/relationships/hyperlink" Target="https://www.cis.org.au/app/uploads/2017/09/33-3-bowman-sam.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ica%20Hs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47</TotalTime>
  <Pages>1</Pages>
  <Words>24323</Words>
  <Characters>138647</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Hsu</dc:creator>
  <cp:keywords>5.1.1</cp:keywords>
  <dc:description/>
  <cp:lastModifiedBy>Hsu, Jessica</cp:lastModifiedBy>
  <cp:revision>12</cp:revision>
  <dcterms:created xsi:type="dcterms:W3CDTF">2021-09-18T21:08:00Z</dcterms:created>
  <dcterms:modified xsi:type="dcterms:W3CDTF">2021-09-19T02:28:00Z</dcterms:modified>
</cp:coreProperties>
</file>